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198440</w:t>
      </w:r>
    </w:p>
    <w:p>
      <w:r>
        <w:t xml:space="preserve">RT @spardaxyz: Fadli Zon pyytää sisäministeriä erottamaan Ahokin välittömästi DKI:n kuvernöörin virasta https:\/\/t.co\/KH5vIRwPdO</w:t>
      </w:r>
    </w:p>
    <w:p>
      <w:r>
        <w:rPr>
          <w:b/>
          <w:u w:val="single"/>
        </w:rPr>
        <w:t xml:space="preserve">198441</w:t>
      </w:r>
    </w:p>
    <w:p>
      <w:r>
        <w:t xml:space="preserve">RT @baguscondromowo: He loukkaavat edelleen toimintaa, jotta Ahok vangitaan tai Ahok epäonnistuu vaaleissa.</w:t>
      </w:r>
    </w:p>
    <w:p>
      <w:r>
        <w:rPr>
          <w:b/>
          <w:u w:val="single"/>
        </w:rPr>
        <w:t xml:space="preserve">198442</w:t>
      </w:r>
    </w:p>
    <w:p>
      <w:r>
        <w:t xml:space="preserve">Sylvi: miten kuvernööri syyllistyy naisiin kohdistuvaan väkivaltaan? Todisteena on, että monet äidit haluavat ottaa yhteiskuvia #DebatFinalPilkadaJKT</w:t>
      </w:r>
    </w:p>
    <w:p>
      <w:r>
        <w:rPr>
          <w:b/>
          <w:u w:val="single"/>
        </w:rPr>
        <w:t xml:space="preserve">198443</w:t>
      </w:r>
    </w:p>
    <w:p>
      <w:r>
        <w:t xml:space="preserve">Ahmad Dhani tyytymätön Pilkada-keskusteluun, Bekasin tieongelmia ei ole paljastettu https:\/\/t.co\/m3HopPLUID\u2026</w:t>
      </w:r>
    </w:p>
    <w:p>
      <w:r>
        <w:rPr>
          <w:b/>
          <w:u w:val="single"/>
        </w:rPr>
        <w:t xml:space="preserve">198444</w:t>
      </w:r>
    </w:p>
    <w:p>
      <w:r>
        <w:t xml:space="preserve">RT @lisdaulay28: Varo väärennettyjä henkilökortteja.....kawal PILKADA https:\/\/t.co\/OOoERQV4SM</w:t>
      </w:r>
    </w:p>
    <w:p>
      <w:r>
        <w:rPr>
          <w:b/>
          <w:u w:val="single"/>
        </w:rPr>
        <w:t xml:space="preserve">198445</w:t>
      </w:r>
    </w:p>
    <w:p>
      <w:r>
        <w:t xml:space="preserve">@felixsiauw on vielä monia uskonnollisia asioita joista voidaan keskustella, miksi jatkat vaaleihin menemistä, rajoittuuko uskosi taso vain vaaleihin????</w:t>
      </w:r>
    </w:p>
    <w:p>
      <w:r>
        <w:rPr>
          <w:b/>
          <w:u w:val="single"/>
        </w:rPr>
        <w:t xml:space="preserve">198446</w:t>
      </w:r>
    </w:p>
    <w:p>
      <w:r>
        <w:t xml:space="preserve">@saidaqil mitä lausunto tarkoittaa. Sinun lausuntosi? Kannatatteko Ahokin kriminalisointia? Ole varovainen suusi kanssa! https:\/\/t.co\/H4ODVaY0Md</w:t>
      </w:r>
    </w:p>
    <w:p>
      <w:r>
        <w:rPr>
          <w:b/>
          <w:u w:val="single"/>
        </w:rPr>
        <w:t xml:space="preserve">198447</w:t>
      </w:r>
    </w:p>
    <w:p>
      <w:r>
        <w:t xml:space="preserve">Ahok aikoo integroida julkisen liikenteen yhtenäiseen lippujärjestelmään\u2026 https:\/\/t.co\/42PH7pqV0b #infoTribun</w:t>
      </w:r>
    </w:p>
    <w:p>
      <w:r>
        <w:rPr>
          <w:b/>
          <w:u w:val="single"/>
        </w:rPr>
        <w:t xml:space="preserve">198448</w:t>
      </w:r>
    </w:p>
    <w:p>
      <w:r>
        <w:t xml:space="preserve">Ahok pystyy torjumaan korruptiota pääkaupungissa, rakentamaan infrastruktuuria, yrittämään parannuksia erilaisilla läpimurroilla ja toimii hyvin.</w:t>
      </w:r>
    </w:p>
    <w:p>
      <w:r>
        <w:rPr>
          <w:b/>
          <w:u w:val="single"/>
        </w:rPr>
        <w:t xml:space="preserve">198449</w:t>
      </w:r>
    </w:p>
    <w:p>
      <w:r>
        <w:t xml:space="preserve">Agus - Sylvi käyttää tätä sovellusta vaalipetosten seurantaan https:\/\/t.co\/xWZW4nUFIU</w:t>
      </w:r>
    </w:p>
    <w:p>
      <w:r>
        <w:rPr>
          <w:b/>
          <w:u w:val="single"/>
        </w:rPr>
        <w:t xml:space="preserve">198450</w:t>
      </w:r>
    </w:p>
    <w:p>
      <w:r>
        <w:t xml:space="preserve">Emmekö voi olla kuin Jokowi ja Ahok? Minä olen rauhallinen, sinä olet tiukka ja me täydennämme toisiamme :')</w:t>
      </w:r>
    </w:p>
    <w:p>
      <w:r>
        <w:rPr>
          <w:b/>
          <w:u w:val="single"/>
        </w:rPr>
        <w:t xml:space="preserve">198451</w:t>
      </w:r>
    </w:p>
    <w:p>
      <w:r>
        <w:t xml:space="preserve">Pomo haluaa syödä palatsissa ga, Kutsuttu noh syödä palatsissa Gebang mutta https:\/\/t.co\/ns6cUYCpUj</w:t>
      </w:r>
    </w:p>
    <w:p>
      <w:r>
        <w:rPr>
          <w:b/>
          <w:u w:val="single"/>
        </w:rPr>
        <w:t xml:space="preserve">198452</w:t>
      </w:r>
    </w:p>
    <w:p>
      <w:r>
        <w:t xml:space="preserve">Tuleeko Ahokista jälleen DKI:n kuvernööri hänen lähdettyään? Tarkkailija: Älä keksi sitä Republika Online https:\/\/t.co\/T3kzvq9E4e</w:t>
      </w:r>
    </w:p>
    <w:p>
      <w:r>
        <w:rPr>
          <w:b/>
          <w:u w:val="single"/>
        </w:rPr>
        <w:t xml:space="preserve">198453</w:t>
      </w:r>
    </w:p>
    <w:p>
      <w:r>
        <w:t xml:space="preserve">Jakartan vaalien viimeinen väittely pidettiin perjantai-iltana. https:\/\/t.co\/e9ixz6Jllr</w:t>
      </w:r>
    </w:p>
    <w:p>
      <w:r>
        <w:rPr>
          <w:b/>
          <w:u w:val="single"/>
        </w:rPr>
        <w:t xml:space="preserve">198454</w:t>
      </w:r>
    </w:p>
    <w:p>
      <w:r>
        <w:t xml:space="preserve">FPD Maltengin mielenosoittajat kehottavat Bawaslua keskeyttämään väliaikaisesti Keski-Malukun Pilkada-vaiheet.</w:t>
      </w:r>
    </w:p>
    <w:p>
      <w:r>
        <w:rPr>
          <w:b/>
          <w:u w:val="single"/>
        </w:rPr>
        <w:t xml:space="preserve">198455</w:t>
      </w:r>
    </w:p>
    <w:p>
      <w:r>
        <w:t xml:space="preserve">Aikaisemmin kehotti erottamaan Ahokin vaalien jälkeen, nyt kampanja loppuu Kemendagri epäröi https:\/\/t.co\/92ss4trDcX</w:t>
      </w:r>
    </w:p>
    <w:p>
      <w:r>
        <w:rPr>
          <w:b/>
          <w:u w:val="single"/>
        </w:rPr>
        <w:t xml:space="preserve">198456</w:t>
      </w:r>
    </w:p>
    <w:p>
      <w:r>
        <w:t xml:space="preserve">Vaalien takia jotkut hahmot paljastivat todellisen karvansa.</w:t>
      </w:r>
    </w:p>
    <w:p>
      <w:r>
        <w:rPr>
          <w:b/>
          <w:u w:val="single"/>
        </w:rPr>
        <w:t xml:space="preserve">198457</w:t>
      </w:r>
    </w:p>
    <w:p>
      <w:r>
        <w:t xml:space="preserve">Gontor sallii opiskelijoiden palata kotiin äänestämään DKI:n vaaleissa | Republika Online https:\/\/t.co\/JhNOT8ecNz</w:t>
      </w:r>
    </w:p>
    <w:p>
      <w:r>
        <w:rPr>
          <w:b/>
          <w:u w:val="single"/>
        </w:rPr>
        <w:t xml:space="preserve">198458</w:t>
      </w:r>
    </w:p>
    <w:p>
      <w:r>
        <w:t xml:space="preserve">Jakartan ei-toimiva kuvernööri Basuki Tjahaja Purnama eli Ahok aikoo uudistaa Jakartan virka-asemarakennetta... https:\/\/t.co\/cdKEZxF9xO</w:t>
      </w:r>
    </w:p>
    <w:p>
      <w:r>
        <w:rPr>
          <w:b/>
          <w:u w:val="single"/>
        </w:rPr>
        <w:t xml:space="preserve">198459</w:t>
      </w:r>
    </w:p>
    <w:p>
      <w:r>
        <w:t xml:space="preserve">SUURI... !!! Istiqlal-moskeijan ylipappi: Ahokin tuomio on 100-prosenttisesti ei jumalanpilkkaa... !!!! JAKAA</w:t>
      </w:r>
    </w:p>
    <w:p>
      <w:r>
        <w:rPr>
          <w:b/>
          <w:u w:val="single"/>
        </w:rPr>
        <w:t xml:space="preserve">198460</w:t>
      </w:r>
    </w:p>
    <w:p>
      <w:r>
        <w:t xml:space="preserve">Äidit, jos ostatte kananmunia, teidän on valittava ne ennen punnitsemista. Munat näyttävät samanlaisilta. Äidit tietävät, että jotkut munat ovat mätämunia.</w:t>
      </w:r>
    </w:p>
    <w:p>
      <w:r>
        <w:rPr>
          <w:b/>
          <w:u w:val="single"/>
        </w:rPr>
        <w:t xml:space="preserve">198461</w:t>
      </w:r>
    </w:p>
    <w:p>
      <w:r>
        <w:t xml:space="preserve">Tämä on Ahokin vastaus, kun häneltä kysyttiin huomisen viimeisen Pilgub-keskustelun valmistelusta https:\/\/t.co\/S6rlsAR7Y9</w:t>
      </w:r>
    </w:p>
    <w:p>
      <w:r>
        <w:rPr>
          <w:b/>
          <w:u w:val="single"/>
        </w:rPr>
        <w:t xml:space="preserve">198462</w:t>
      </w:r>
    </w:p>
    <w:p>
      <w:r>
        <w:t xml:space="preserve">Tämä on Ahokin viesti kansallisen lehdistön päivänä #KitaPastiPernah https:\/\/t.co\/h0L6mrjM3R</w:t>
      </w:r>
    </w:p>
    <w:p>
      <w:r>
        <w:rPr>
          <w:b/>
          <w:u w:val="single"/>
        </w:rPr>
        <w:t xml:space="preserve">198463</w:t>
      </w:r>
    </w:p>
    <w:p>
      <w:r>
        <w:t xml:space="preserve">Istighotsah Ahokin kanssa maalattu NU-logo https:\/\/t.co\/U2rPY3C25R</w:t>
      </w:r>
    </w:p>
    <w:p>
      <w:r>
        <w:rPr>
          <w:b/>
          <w:u w:val="single"/>
        </w:rPr>
        <w:t xml:space="preserve">198464</w:t>
      </w:r>
    </w:p>
    <w:p>
      <w:r>
        <w:t xml:space="preserve">Ne, jotka sanovat, älkää äänestäkö Ahok Djarotia, eivät ole koskaan kokeneet tulvia :(</w:t>
      </w:r>
    </w:p>
    <w:p>
      <w:r>
        <w:rPr>
          <w:b/>
          <w:u w:val="single"/>
        </w:rPr>
        <w:t xml:space="preserve">198465</w:t>
      </w:r>
    </w:p>
    <w:p>
      <w:r>
        <w:t xml:space="preserve">Kyllä, se on huijaus...</w:t>
      </w:r>
    </w:p>
    <w:p>
      <w:r>
        <w:rPr>
          <w:b/>
          <w:u w:val="single"/>
        </w:rPr>
        <w:t xml:space="preserve">198466</w:t>
      </w:r>
    </w:p>
    <w:p>
      <w:r>
        <w:t xml:space="preserve">Muistakaa siis nuoret prostituoidut, jotka heidän omat vanhempansa myivät panturaan riisinpalasta https:\/\/t.co\/X5DdR7m693</w:t>
      </w:r>
    </w:p>
    <w:p>
      <w:r>
        <w:rPr>
          <w:b/>
          <w:u w:val="single"/>
        </w:rPr>
        <w:t xml:space="preserve">198467</w:t>
      </w:r>
    </w:p>
    <w:p>
      <w:r>
        <w:t xml:space="preserve">joten ne, jotka levittävät huijauksia jäävät kiinni dong on Twitter-tili lho</w:t>
      </w:r>
    </w:p>
    <w:p>
      <w:r>
        <w:rPr>
          <w:b/>
          <w:u w:val="single"/>
        </w:rPr>
        <w:t xml:space="preserve">198468</w:t>
      </w:r>
    </w:p>
    <w:p>
      <w:r>
        <w:t xml:space="preserve">Mpok @sylviana_murni please Mas @AgusYudhoyono</w:t>
      </w:r>
    </w:p>
    <w:p>
      <w:r>
        <w:rPr>
          <w:b/>
          <w:u w:val="single"/>
        </w:rPr>
        <w:t xml:space="preserve">198469</w:t>
      </w:r>
    </w:p>
    <w:p>
      <w:r>
        <w:t xml:space="preserve">Bidaraan ostamaan mangoja. Mene kotiin Slipin kautta. Älä unohda muistuttaa naapureitasi. Äänestää Agus sylvin puolesta. #7HariLagiMilihAHY #AgusBersamaUlama #AgusBersamaUlama</w:t>
      </w:r>
    </w:p>
    <w:p>
      <w:r>
        <w:rPr>
          <w:b/>
          <w:u w:val="single"/>
        </w:rPr>
        <w:t xml:space="preserve">198470</w:t>
      </w:r>
    </w:p>
    <w:p>
      <w:r>
        <w:t xml:space="preserve">Vakava mutta viihdyttävä \ud83d\ude06\ud83d\ude06\ud83d\ude06 #pilkadadki2017 #DebatFinalPilkadaJKT</w:t>
      </w:r>
    </w:p>
    <w:p>
      <w:r>
        <w:rPr>
          <w:b/>
          <w:u w:val="single"/>
        </w:rPr>
        <w:t xml:space="preserve">198471</w:t>
      </w:r>
    </w:p>
    <w:p>
      <w:r>
        <w:t xml:space="preserve">Sylvie onnistui mokaamaan, jotta Paslon 1 luopuisi vaalikelpoisuudestaan väärin valittujen kaadereiden panettelulla ja pyörittelyllä #DebatFinalPilkadaJKT</w:t>
      </w:r>
    </w:p>
    <w:p>
      <w:r>
        <w:rPr>
          <w:b/>
          <w:u w:val="single"/>
        </w:rPr>
        <w:t xml:space="preserve">198472</w:t>
      </w:r>
    </w:p>
    <w:p>
      <w:r>
        <w:t xml:space="preserve">Ahok: kilpaillaan ohjelmasta #DebatFinalPilkadaJKT</w:t>
      </w:r>
    </w:p>
    <w:p>
      <w:r>
        <w:rPr>
          <w:b/>
          <w:u w:val="single"/>
        </w:rPr>
        <w:t xml:space="preserve">198473</w:t>
      </w:r>
    </w:p>
    <w:p>
      <w:r>
        <w:t xml:space="preserve">#DebatFinalPilkadaJKT ouch... Pettynyt ehdokas 1:n kysymykseen....</w:t>
      </w:r>
    </w:p>
    <w:p>
      <w:r>
        <w:rPr>
          <w:b/>
          <w:u w:val="single"/>
        </w:rPr>
        <w:t xml:space="preserve">198474</w:t>
      </w:r>
    </w:p>
    <w:p>
      <w:r>
        <w:t xml:space="preserve">RT @agusdansylvi: #DebatFinalPilkadaJKT Valitsen numeron 1. Mas Agus ja Mpok Sylvi edistävät epävirallista sektoria.</w:t>
      </w:r>
    </w:p>
    <w:p>
      <w:r>
        <w:rPr>
          <w:b/>
          <w:u w:val="single"/>
        </w:rPr>
        <w:t xml:space="preserve">198475</w:t>
      </w:r>
    </w:p>
    <w:p>
      <w:r>
        <w:t xml:space="preserve">RT @JTmor: Ahok on paras valinta Jakartalle.</w:t>
      </w:r>
    </w:p>
    <w:p>
      <w:r>
        <w:rPr>
          <w:b/>
          <w:u w:val="single"/>
        </w:rPr>
        <w:t xml:space="preserve">198476</w:t>
      </w:r>
    </w:p>
    <w:p>
      <w:r>
        <w:t xml:space="preserve">RT @augustfrankto: #DebatFinalPilkadaJKT Bu Silvy tunnusti, että Pak Ahok torui häntä...hehe...</w:t>
      </w:r>
    </w:p>
    <w:p>
      <w:r>
        <w:rPr>
          <w:b/>
          <w:u w:val="single"/>
        </w:rPr>
        <w:t xml:space="preserve">198477</w:t>
      </w:r>
    </w:p>
    <w:p>
      <w:r>
        <w:t xml:space="preserve">Vakaa pak AHOK #DebatFinalPilkadaJKT</w:t>
      </w:r>
    </w:p>
    <w:p>
      <w:r>
        <w:rPr>
          <w:b/>
          <w:u w:val="single"/>
        </w:rPr>
        <w:t xml:space="preserve">198478</w:t>
      </w:r>
    </w:p>
    <w:p>
      <w:r>
        <w:t xml:space="preserve">Ahok on reipas kuin lasikärpänen! #DebatFinalPilkadaJKT</w:t>
      </w:r>
    </w:p>
    <w:p>
      <w:r>
        <w:rPr>
          <w:b/>
          <w:u w:val="single"/>
        </w:rPr>
        <w:t xml:space="preserve">198479</w:t>
      </w:r>
    </w:p>
    <w:p>
      <w:r>
        <w:t xml:space="preserve">Telaaaakkk numero yksiuuu. Nghahahaha #DebatFinalPilkadaJKT</w:t>
      </w:r>
    </w:p>
    <w:p>
      <w:r>
        <w:rPr>
          <w:b/>
          <w:u w:val="single"/>
        </w:rPr>
        <w:t xml:space="preserve">198480</w:t>
      </w:r>
    </w:p>
    <w:p>
      <w:r>
        <w:t xml:space="preserve">Ohjelmakilpailu #DebatFinalPilkadaJKT #SkakSilvi</w:t>
      </w:r>
    </w:p>
    <w:p>
      <w:r>
        <w:rPr>
          <w:b/>
          <w:u w:val="single"/>
        </w:rPr>
        <w:t xml:space="preserve">198481</w:t>
      </w:r>
    </w:p>
    <w:p>
      <w:r>
        <w:t xml:space="preserve">#DebatFinalPilkadaJKT Kuulen paljon ohjelmia ja lupauksia ja usein tiedän, että kun niitä ei toteuteta, se tuntuu laiskalta.</w:t>
      </w:r>
    </w:p>
    <w:p>
      <w:r>
        <w:rPr>
          <w:b/>
          <w:u w:val="single"/>
        </w:rPr>
        <w:t xml:space="preserve">198482</w:t>
      </w:r>
    </w:p>
    <w:p>
      <w:r>
        <w:t xml:space="preserve">DEBAT CAGUB DKI 3. - 10. helmikuuta 2017 - Segmentti 3 Tasainen Ahok SKAK Sylviana Murni\n\n#DebatFinalPilkadaJKT</w:t>
      </w:r>
    </w:p>
    <w:p>
      <w:r>
        <w:rPr>
          <w:b/>
          <w:u w:val="single"/>
        </w:rPr>
        <w:t xml:space="preserve">198483</w:t>
      </w:r>
    </w:p>
    <w:p>
      <w:r>
        <w:t xml:space="preserve">Rouva Silvyn kysymys oli hieman väkinäinen... #DebatFinalPilkadaJKT</w:t>
      </w:r>
    </w:p>
    <w:p>
      <w:r>
        <w:rPr>
          <w:b/>
          <w:u w:val="single"/>
        </w:rPr>
        <w:t xml:space="preserve">198484</w:t>
      </w:r>
    </w:p>
    <w:p>
      <w:r>
        <w:t xml:space="preserve">En aio äänestää ketään 15. päivänä pidettävien vaalien aikana!</w:t>
      </w:r>
    </w:p>
    <w:p>
      <w:r>
        <w:rPr>
          <w:b/>
          <w:u w:val="single"/>
        </w:rPr>
        <w:t xml:space="preserve">198485</w:t>
      </w:r>
    </w:p>
    <w:p>
      <w:r>
        <w:t xml:space="preserve">Henkilökohtaisesti pitäisin parempana muslimia, jolla on kykyjä, mutta olosuhteet huomioon ottaen Ahok on realistisin valinta DKI:n kehityksen kannalta.</w:t>
      </w:r>
    </w:p>
    <w:p>
      <w:r>
        <w:rPr>
          <w:b/>
          <w:u w:val="single"/>
        </w:rPr>
        <w:t xml:space="preserve">198486</w:t>
      </w:r>
    </w:p>
    <w:p>
      <w:r>
        <w:t xml:space="preserve">Ne, jotka kannattavat Aniesia, eivät ole Angel-vastaisia, ja päinvastoin.</w:t>
      </w:r>
    </w:p>
    <w:p>
      <w:r>
        <w:rPr>
          <w:b/>
          <w:u w:val="single"/>
        </w:rPr>
        <w:t xml:space="preserve">198487</w:t>
      </w:r>
    </w:p>
    <w:p>
      <w:r>
        <w:t xml:space="preserve">Uskonnonloukkaajien puolustajien tervehtimättä jättämisen kieltävä banderolli ilmestyy myös Kalibatassa https:\/\/t.co\/Sr1PbYtigN</w:t>
      </w:r>
    </w:p>
    <w:p>
      <w:r>
        <w:rPr>
          <w:b/>
          <w:u w:val="single"/>
        </w:rPr>
        <w:t xml:space="preserve">198488</w:t>
      </w:r>
    </w:p>
    <w:p>
      <w:r>
        <w:t xml:space="preserve">#DebatFinalPilkadaJKT Niin hauskaa!</w:t>
      </w:r>
    </w:p>
    <w:p>
      <w:r>
        <w:rPr>
          <w:b/>
          <w:u w:val="single"/>
        </w:rPr>
        <w:t xml:space="preserve">198489</w:t>
      </w:r>
    </w:p>
    <w:p>
      <w:r>
        <w:t xml:space="preserve">Kilpailuohjelmia ei parjata #DebatFinalPilkadaJKT</w:t>
      </w:r>
    </w:p>
    <w:p>
      <w:r>
        <w:rPr>
          <w:b/>
          <w:u w:val="single"/>
        </w:rPr>
        <w:t xml:space="preserve">198490</w:t>
      </w:r>
    </w:p>
    <w:p>
      <w:r>
        <w:t xml:space="preserve">RT @deelestari: Vihdoinkin ei enää nukuta! Yeay! #DebatFinalPilkadaJKT</w:t>
      </w:r>
    </w:p>
    <w:p>
      <w:r>
        <w:rPr>
          <w:b/>
          <w:u w:val="single"/>
        </w:rPr>
        <w:t xml:space="preserve">198491</w:t>
      </w:r>
    </w:p>
    <w:p>
      <w:r>
        <w:t xml:space="preserve">Duh te sanotte, ettei teillä ole paslon 1 -ohjelmaa ... kesian kesian kesian kesian ... #debatfinalpilkadajkt</w:t>
      </w:r>
    </w:p>
    <w:p>
      <w:r>
        <w:rPr>
          <w:b/>
          <w:u w:val="single"/>
        </w:rPr>
        <w:t xml:space="preserve">198492</w:t>
      </w:r>
    </w:p>
    <w:p>
      <w:r>
        <w:t xml:space="preserve">Vaadi oikeutta uskonnollisille kunnianloukkaajille, kymmenet Betawi Jawaran jäsenet liittyvät 212 Volume II -toimintaan https:\/\/t.co\/HWVuoZyYov</w:t>
      </w:r>
    </w:p>
    <w:p>
      <w:r>
        <w:rPr>
          <w:b/>
          <w:u w:val="single"/>
        </w:rPr>
        <w:t xml:space="preserve">198493</w:t>
      </w:r>
    </w:p>
    <w:p>
      <w:r>
        <w:t xml:space="preserve">Tämä on rankkaa ahok #DebatFinalPilkadaJKT</w:t>
      </w:r>
    </w:p>
    <w:p>
      <w:r>
        <w:rPr>
          <w:b/>
          <w:u w:val="single"/>
        </w:rPr>
        <w:t xml:space="preserve">198494</w:t>
      </w:r>
    </w:p>
    <w:p>
      <w:r>
        <w:t xml:space="preserve">Paslon 3 Anies Sandiaga Uno 15 helmikuu 2017 Jakarta Indonesia Raya OK OCE OK OCE</w:t>
      </w:r>
    </w:p>
    <w:p>
      <w:r>
        <w:rPr>
          <w:b/>
          <w:u w:val="single"/>
        </w:rPr>
        <w:t xml:space="preserve">198495</w:t>
      </w:r>
    </w:p>
    <w:p>
      <w:r>
        <w:t xml:space="preserve">Kuten nimikin kertoo: RONDE FINAL\n\n#DebatFinalPilkadaJKT</w:t>
      </w:r>
    </w:p>
    <w:p>
      <w:r>
        <w:rPr>
          <w:b/>
          <w:u w:val="single"/>
        </w:rPr>
        <w:t xml:space="preserve">198496</w:t>
      </w:r>
    </w:p>
    <w:p>
      <w:r>
        <w:t xml:space="preserve">Kun korkein oikeus kieltäytyi antamasta fatwaa kuvernöörin asemasta jumalanpilkkaajana, sisäministeri hämmentyi entisestään https:\/\/t.co\/J34aMQiMNi</w:t>
      </w:r>
    </w:p>
    <w:p>
      <w:r>
        <w:rPr>
          <w:b/>
          <w:u w:val="single"/>
        </w:rPr>
        <w:t xml:space="preserve">198497</w:t>
      </w:r>
    </w:p>
    <w:p>
      <w:r>
        <w:t xml:space="preserve">Ohjelmakeskustelu, kiitos</w:t>
      </w:r>
    </w:p>
    <w:p>
      <w:r>
        <w:rPr>
          <w:b/>
          <w:u w:val="single"/>
        </w:rPr>
        <w:t xml:space="preserve">198498</w:t>
      </w:r>
    </w:p>
    <w:p>
      <w:r>
        <w:t xml:space="preserve">Sotarummut käyvät kovemmiksi #DebatFinalPilkadaJKT</w:t>
      </w:r>
    </w:p>
    <w:p>
      <w:r>
        <w:rPr>
          <w:b/>
          <w:u w:val="single"/>
        </w:rPr>
        <w:t xml:space="preserve">198499</w:t>
      </w:r>
    </w:p>
    <w:p>
      <w:r>
        <w:t xml:space="preserve">Mpok sylvi on tulossa tunteellinen \ud83d\ude02\n #DebatFinalPilkadaJKT</w:t>
      </w:r>
    </w:p>
    <w:p>
      <w:r>
        <w:rPr>
          <w:b/>
          <w:u w:val="single"/>
        </w:rPr>
        <w:t xml:space="preserve">198500</w:t>
      </w:r>
    </w:p>
    <w:p>
      <w:r>
        <w:t xml:space="preserve">Jotkut ihmiset eivät erota toisistaan töykeää ja määräilevää. #DebatFinalPilkadaJKT</w:t>
      </w:r>
    </w:p>
    <w:p>
      <w:r>
        <w:rPr>
          <w:b/>
          <w:u w:val="single"/>
        </w:rPr>
        <w:t xml:space="preserve">198501</w:t>
      </w:r>
    </w:p>
    <w:p>
      <w:r>
        <w:t xml:space="preserve">Hän on Indonesian suuri johtaja! Olemme ylpeitä https:\/\/t.co\/NAWbps9Xpt https:\/\/t.co\/5cC2U9AIEv</w:t>
      </w:r>
    </w:p>
    <w:p>
      <w:r>
        <w:rPr>
          <w:b/>
          <w:u w:val="single"/>
        </w:rPr>
        <w:t xml:space="preserve">198502</w:t>
      </w:r>
    </w:p>
    <w:p>
      <w:r>
        <w:t xml:space="preserve">@InformasiDKI ehkä bu silvy haluaa myös kuvan pak ahokin kanssa hihihi #DebatFinalPilkadaJKT</w:t>
      </w:r>
    </w:p>
    <w:p>
      <w:r>
        <w:rPr>
          <w:b/>
          <w:u w:val="single"/>
        </w:rPr>
        <w:t xml:space="preserve">198503</w:t>
      </w:r>
    </w:p>
    <w:p>
      <w:r>
        <w:t xml:space="preserve">#DebatFinalPilkadaJKT Alkakaa hyökätä toistenne kimppuun deh</w:t>
      </w:r>
    </w:p>
    <w:p>
      <w:r>
        <w:rPr>
          <w:b/>
          <w:u w:val="single"/>
        </w:rPr>
        <w:t xml:space="preserve">198504</w:t>
      </w:r>
    </w:p>
    <w:p>
      <w:r>
        <w:t xml:space="preserve">RT @InaKinoy: lue tämä ensin ilmapiirin viilentämiseksi #DebatFinalPilkadaJKT https:\/\/t.co\/Em9GCKc4qe</w:t>
      </w:r>
    </w:p>
    <w:p>
      <w:r>
        <w:rPr>
          <w:b/>
          <w:u w:val="single"/>
        </w:rPr>
        <w:t xml:space="preserve">198505</w:t>
      </w:r>
    </w:p>
    <w:p>
      <w:r>
        <w:t xml:space="preserve">kilpaillaan ohjelmilla, ei panettelulla... #DebatFinalPilkadaJKT #BadjaPastimenang</w:t>
      </w:r>
    </w:p>
    <w:p>
      <w:r>
        <w:rPr>
          <w:b/>
          <w:u w:val="single"/>
        </w:rPr>
        <w:t xml:space="preserve">198506</w:t>
      </w:r>
    </w:p>
    <w:p>
      <w:r>
        <w:t xml:space="preserve">RT @qronoz: Joka tapauksessa, jos Ahok on puhunut: Aduuuuuuh COME OUT. #DebatFinalPilkadaJKT</w:t>
      </w:r>
    </w:p>
    <w:p>
      <w:r>
        <w:rPr>
          <w:b/>
          <w:u w:val="single"/>
        </w:rPr>
        <w:t xml:space="preserve">198507</w:t>
      </w:r>
    </w:p>
    <w:p>
      <w:r>
        <w:t xml:space="preserve">Ase syö mestaria #DebatFinalPilkadaJKT #DebatFinalDKI</w:t>
      </w:r>
    </w:p>
    <w:p>
      <w:r>
        <w:rPr>
          <w:b/>
          <w:u w:val="single"/>
        </w:rPr>
        <w:t xml:space="preserve">198508</w:t>
      </w:r>
    </w:p>
    <w:p>
      <w:r>
        <w:t xml:space="preserve">Ahokin verbaalinen loukkaus? Korruptoituneita ihmisiä silitetään #DebatFinalPilkadaJKT</w:t>
      </w:r>
    </w:p>
    <w:p>
      <w:r>
        <w:rPr>
          <w:b/>
          <w:u w:val="single"/>
        </w:rPr>
        <w:t xml:space="preserve">198509</w:t>
      </w:r>
    </w:p>
    <w:p>
      <w:r>
        <w:t xml:space="preserve">RT @qronoz: Mikään ohjelma ei halua, että sen luonnetta vastaan hyökätään. AHaY!\ud83d\ude02 #DebatFinalPilkadaJKT</w:t>
      </w:r>
    </w:p>
    <w:p>
      <w:r>
        <w:rPr>
          <w:b/>
          <w:u w:val="single"/>
        </w:rPr>
        <w:t xml:space="preserve">198510</w:t>
      </w:r>
    </w:p>
    <w:p>
      <w:r>
        <w:t xml:space="preserve">Mitä mieltä olet siitä, että Jakarta ei ole lapsiystävällinen, herra @aniesbaswedan https:\/\/t.co\/ufA55UWBcI?</w:t>
      </w:r>
    </w:p>
    <w:p>
      <w:r>
        <w:rPr>
          <w:b/>
          <w:u w:val="single"/>
        </w:rPr>
        <w:t xml:space="preserve">198511</w:t>
      </w:r>
    </w:p>
    <w:p>
      <w:r>
        <w:t xml:space="preserve">OK OCE anies ja sandi kaupungistumisen ja työllisyyden voittamisessa #DebatFinalPilkadaJKT https:\/\/t.co\/BrCeCZSkux</w:t>
      </w:r>
    </w:p>
    <w:p>
      <w:r>
        <w:rPr>
          <w:b/>
          <w:u w:val="single"/>
        </w:rPr>
        <w:t xml:space="preserve">198512</w:t>
      </w:r>
    </w:p>
    <w:p>
      <w:r>
        <w:t xml:space="preserve">Kannattajat alkavat mykistää ehdokkaita, jotka puhuvat yhä ...... #DebatFinalPilkadaJKT</w:t>
      </w:r>
    </w:p>
    <w:p>
      <w:r>
        <w:rPr>
          <w:b/>
          <w:u w:val="single"/>
        </w:rPr>
        <w:t xml:space="preserve">198513</w:t>
      </w:r>
    </w:p>
    <w:p>
      <w:r>
        <w:t xml:space="preserve">Alkaa olla jännittävää #DebatFinalPilkadaJKT</w:t>
      </w:r>
    </w:p>
    <w:p>
      <w:r>
        <w:rPr>
          <w:b/>
          <w:u w:val="single"/>
        </w:rPr>
        <w:t xml:space="preserve">198514</w:t>
      </w:r>
    </w:p>
    <w:p>
      <w:r>
        <w:t xml:space="preserve">#DebatFinalPilkadaJKT itku itku itku ketonjok jälleen kerran</w:t>
      </w:r>
    </w:p>
    <w:p>
      <w:r>
        <w:rPr>
          <w:b/>
          <w:u w:val="single"/>
        </w:rPr>
        <w:t xml:space="preserve">198515</w:t>
      </w:r>
    </w:p>
    <w:p>
      <w:r>
        <w:t xml:space="preserve">RT @Kafyonaa: SO LAST DEBAT LATER THAT NIGHT YOUR CHOICE WAS TO WHICH PASLON? #DebatFinalPilkadaJKT #Debat3PilkadaDKI</w:t>
      </w:r>
    </w:p>
    <w:p>
      <w:r>
        <w:rPr>
          <w:b/>
          <w:u w:val="single"/>
        </w:rPr>
        <w:t xml:space="preserve">198516</w:t>
      </w:r>
    </w:p>
    <w:p>
      <w:r>
        <w:t xml:space="preserve">RT @magendajuang: Wkwkwk jo valita Anies Sandi aja :) #DebatFinalPilkadaJKT https:\/\/t.co\/hMXhjyHBnJ</w:t>
      </w:r>
    </w:p>
    <w:p>
      <w:r>
        <w:rPr>
          <w:b/>
          <w:u w:val="single"/>
        </w:rPr>
        <w:t xml:space="preserve">198517</w:t>
      </w:r>
    </w:p>
    <w:p>
      <w:r>
        <w:t xml:space="preserve">panettelu on julmempaa kuin murha #DebatFinalPilkadaJKT</w:t>
      </w:r>
    </w:p>
    <w:p>
      <w:r>
        <w:rPr>
          <w:b/>
          <w:u w:val="single"/>
        </w:rPr>
        <w:t xml:space="preserve">198518</w:t>
      </w:r>
    </w:p>
    <w:p>
      <w:r>
        <w:t xml:space="preserve">keskustellaan #debatehat. älkää yrittäkö käyttää #datasesat. #DebatFinalPilkadaJKT #DebatFinalDiKompasTV</w:t>
      </w:r>
    </w:p>
    <w:p>
      <w:r>
        <w:rPr>
          <w:b/>
          <w:u w:val="single"/>
        </w:rPr>
        <w:t xml:space="preserve">198519</w:t>
      </w:r>
    </w:p>
    <w:p>
      <w:r>
        <w:t xml:space="preserve">RT @prastow: Oli miten oli, Ahokin rohkeus paljastaa budjettimafia on tärkeä virstanpylväs kohti uskottavaa ja vastuullista APBD:tä.</w:t>
      </w:r>
    </w:p>
    <w:p>
      <w:r>
        <w:rPr>
          <w:b/>
          <w:u w:val="single"/>
        </w:rPr>
        <w:t xml:space="preserve">198520</w:t>
      </w:r>
    </w:p>
    <w:p>
      <w:r>
        <w:t xml:space="preserve">RT @SydSalesman: Tämä on @pandjin kansallismielinen minä olen -tavara... hienoa! https:\/\/t.co\/0fYIG6c2xl</w:t>
      </w:r>
    </w:p>
    <w:p>
      <w:r>
        <w:rPr>
          <w:b/>
          <w:u w:val="single"/>
        </w:rPr>
        <w:t xml:space="preserve">198521</w:t>
      </w:r>
    </w:p>
    <w:p>
      <w:r>
        <w:t xml:space="preserve">Luennoitsija näyttää yhä omaperäisemmältä :(</w:t>
      </w:r>
    </w:p>
    <w:p>
      <w:r>
        <w:rPr>
          <w:b/>
          <w:u w:val="single"/>
        </w:rPr>
        <w:t xml:space="preserve">198522</w:t>
      </w:r>
    </w:p>
    <w:p>
      <w:r>
        <w:t xml:space="preserve">RT @gabriellaanDini: Eivätkö he kampanjan alussa julistautuneet Sara-vastaisiksi? Minusta numero 3 oli parempi kuin numero 1.</w:t>
      </w:r>
    </w:p>
    <w:p>
      <w:r>
        <w:rPr>
          <w:b/>
          <w:u w:val="single"/>
        </w:rPr>
        <w:t xml:space="preserve">198523</w:t>
      </w:r>
    </w:p>
    <w:p>
      <w:r>
        <w:t xml:space="preserve">#DebatFinalPilkadaJKT mok Silvy joutui Pak Ahokin pommittamaksi... Pak Ahokin fiksu vastaus...</w:t>
      </w:r>
    </w:p>
    <w:p>
      <w:r>
        <w:rPr>
          <w:b/>
          <w:u w:val="single"/>
        </w:rPr>
        <w:t xml:space="preserve">198524</w:t>
      </w:r>
    </w:p>
    <w:p>
      <w:r>
        <w:t xml:space="preserve">#DebatFinalPilkadaJKT rauhoittukaa!</w:t>
      </w:r>
    </w:p>
    <w:p>
      <w:r>
        <w:rPr>
          <w:b/>
          <w:u w:val="single"/>
        </w:rPr>
        <w:t xml:space="preserve">198525</w:t>
      </w:r>
    </w:p>
    <w:p>
      <w:r>
        <w:t xml:space="preserve">Numero 1 puhuu ohjelman ulkopuolisista asioista. Vastustajan kimppuun ei tarvitse hyökätä ... Cape dehh! #DebatFinalDKI #DebatFinalPilkadaJKT</w:t>
      </w:r>
    </w:p>
    <w:p>
      <w:r>
        <w:rPr>
          <w:b/>
          <w:u w:val="single"/>
        </w:rPr>
        <w:t xml:space="preserve">198526</w:t>
      </w:r>
    </w:p>
    <w:p>
      <w:r>
        <w:t xml:space="preserve">Rakastan Pak Ahokia joka tapauksessa #DebatFinalPilkadaJKT</w:t>
      </w:r>
    </w:p>
    <w:p>
      <w:r>
        <w:rPr>
          <w:b/>
          <w:u w:val="single"/>
        </w:rPr>
        <w:t xml:space="preserve">198527</w:t>
      </w:r>
    </w:p>
    <w:p>
      <w:r>
        <w:t xml:space="preserve">#DebatFinalPilkadaJKT ei ole vain äitejä, jotka haluavat ottaa kuvan Ahokin kanssa, vaan myös isiä.</w:t>
      </w:r>
    </w:p>
    <w:p>
      <w:r>
        <w:rPr>
          <w:b/>
          <w:u w:val="single"/>
        </w:rPr>
        <w:t xml:space="preserve">198528</w:t>
      </w:r>
    </w:p>
    <w:p>
      <w:r>
        <w:t xml:space="preserve">Mas Agus Myönnän tänä iltana.... hiuksesi ovat hyvät! #DebatFinalPilkadaJKT</w:t>
      </w:r>
    </w:p>
    <w:p>
      <w:r>
        <w:rPr>
          <w:b/>
          <w:u w:val="single"/>
        </w:rPr>
        <w:t xml:space="preserve">198529</w:t>
      </w:r>
    </w:p>
    <w:p>
      <w:r>
        <w:t xml:space="preserve">RT @republikaonline: Ahok lupaa sulkea huumeita myyvät yöpaikat</w:t>
      </w:r>
    </w:p>
    <w:p>
      <w:r>
        <w:rPr>
          <w:b/>
          <w:u w:val="single"/>
        </w:rPr>
        <w:t xml:space="preserve">198530</w:t>
      </w:r>
    </w:p>
    <w:p>
      <w:r>
        <w:t xml:space="preserve">Agus-Sylvi käyttää jaavanilaista kieltä keskustelussa https:\/\/t.co\/fGTfXgaINx</w:t>
      </w:r>
    </w:p>
    <w:p>
      <w:r>
        <w:rPr>
          <w:b/>
          <w:u w:val="single"/>
        </w:rPr>
        <w:t xml:space="preserve">198531</w:t>
      </w:r>
    </w:p>
    <w:p>
      <w:r>
        <w:t xml:space="preserve">RT @hariadhi: Ahok on kiinnittänyt huomiota vammaisiin kauan ennen kuin muut ehdokkaat lupasivat #NobarAhokDjarot #BadjaPastiJuara</w:t>
      </w:r>
    </w:p>
    <w:p>
      <w:r>
        <w:rPr>
          <w:b/>
          <w:u w:val="single"/>
        </w:rPr>
        <w:t xml:space="preserve">198532</w:t>
      </w:r>
    </w:p>
    <w:p>
      <w:r>
        <w:t xml:space="preserve">Ahok on siisti!!! #DebatFinalPilkadaJKT</w:t>
      </w:r>
    </w:p>
    <w:p>
      <w:r>
        <w:rPr>
          <w:b/>
          <w:u w:val="single"/>
        </w:rPr>
        <w:t xml:space="preserve">198533</w:t>
      </w:r>
    </w:p>
    <w:p>
      <w:r>
        <w:t xml:space="preserve">Miksi Ahokin tiimi joutuu nurkkaan(?) Ehkä siksi, että se on viimeinen kerta?</w:t>
      </w:r>
    </w:p>
    <w:p>
      <w:r>
        <w:rPr>
          <w:b/>
          <w:u w:val="single"/>
        </w:rPr>
        <w:t xml:space="preserve">198534</w:t>
      </w:r>
    </w:p>
    <w:p>
      <w:r>
        <w:t xml:space="preserve">Tässä ovat faktat niille, jotka ovat asbun. #BadjaPastimenang #DebatFinalPilkadaJKT</w:t>
      </w:r>
    </w:p>
    <w:p>
      <w:r>
        <w:rPr>
          <w:b/>
          <w:u w:val="single"/>
        </w:rPr>
        <w:t xml:space="preserve">198535</w:t>
      </w:r>
    </w:p>
    <w:p>
      <w:r>
        <w:t xml:space="preserve">Valmistautukaa CCTV-meemeihin. #DebatFinalPilkadaJKT #Debat3PilkadaDKI #DebatFinalDKI</w:t>
      </w:r>
    </w:p>
    <w:p>
      <w:r>
        <w:rPr>
          <w:b/>
          <w:u w:val="single"/>
        </w:rPr>
        <w:t xml:space="preserve">198536</w:t>
      </w:r>
    </w:p>
    <w:p>
      <w:r>
        <w:t xml:space="preserve">Kansallisen tason herjaus #DebatFinalPilkadaJKT</w:t>
      </w:r>
    </w:p>
    <w:p>
      <w:r>
        <w:rPr>
          <w:b/>
          <w:u w:val="single"/>
        </w:rPr>
        <w:t xml:space="preserve">198537</w:t>
      </w:r>
    </w:p>
    <w:p>
      <w:r>
        <w:t xml:space="preserve">Mikä draama :(( #DebatFinalPilkadaJKT</w:t>
      </w:r>
    </w:p>
    <w:p>
      <w:r>
        <w:rPr>
          <w:b/>
          <w:u w:val="single"/>
        </w:rPr>
        <w:t xml:space="preserve">198538</w:t>
      </w:r>
    </w:p>
    <w:p>
      <w:r>
        <w:t xml:space="preserve">Tämä on otsikko Keskustelu vai hyökkäys paslon 2 ?????? #DebatFinalPilkadaJKT</w:t>
      </w:r>
    </w:p>
    <w:p>
      <w:r>
        <w:rPr>
          <w:b/>
          <w:u w:val="single"/>
        </w:rPr>
        <w:t xml:space="preserve">198539</w:t>
      </w:r>
    </w:p>
    <w:p>
      <w:r>
        <w:t xml:space="preserve">Miten voit hyökätä tuolla tavalla #DebatFinalPilkadaJKT</w:t>
      </w:r>
    </w:p>
    <w:p>
      <w:r>
        <w:rPr>
          <w:b/>
          <w:u w:val="single"/>
        </w:rPr>
        <w:t xml:space="preserve">198540</w:t>
      </w:r>
    </w:p>
    <w:p>
      <w:r>
        <w:t xml:space="preserve">Keskustelu ja taistelu ovat hieman erilaisia #DebatFinalPilkadaJKT</w:t>
      </w:r>
    </w:p>
    <w:p>
      <w:r>
        <w:rPr>
          <w:b/>
          <w:u w:val="single"/>
        </w:rPr>
        <w:t xml:space="preserve">198541</w:t>
      </w:r>
    </w:p>
    <w:p>
      <w:r>
        <w:t xml:space="preserve">Yrittäjien sanotaan kiroilevan ihmisiä -_- #DebatFinalPilkadaJKT</w:t>
      </w:r>
    </w:p>
    <w:p>
      <w:r>
        <w:rPr>
          <w:b/>
          <w:u w:val="single"/>
        </w:rPr>
        <w:t xml:space="preserve">198542</w:t>
      </w:r>
    </w:p>
    <w:p>
      <w:r>
        <w:t xml:space="preserve">1 tai 2 naista eroaa naisista #DebatFinalPilkadaJK</w:t>
      </w:r>
    </w:p>
    <w:p>
      <w:r>
        <w:rPr>
          <w:b/>
          <w:u w:val="single"/>
        </w:rPr>
        <w:t xml:space="preserve">198543</w:t>
      </w:r>
    </w:p>
    <w:p>
      <w:r>
        <w:t xml:space="preserve">Anies Sandin vakaa OK OCE kaupungistumisessa ja työpaikkojen luomisessa</w:t>
      </w:r>
    </w:p>
    <w:p>
      <w:r>
        <w:rPr>
          <w:b/>
          <w:u w:val="single"/>
        </w:rPr>
        <w:t xml:space="preserve">198544</w:t>
      </w:r>
    </w:p>
    <w:p>
      <w:r>
        <w:t xml:space="preserve">RT @WisnuDewobroto: Se ei ole jännittävää. aina tuo esiin menneisyyden :). Sanallista väkivaltaa kaikki ihmiset ovat tehneet. #DebatFinalPilkadaJKT</w:t>
      </w:r>
    </w:p>
    <w:p>
      <w:r>
        <w:rPr>
          <w:b/>
          <w:u w:val="single"/>
        </w:rPr>
        <w:t xml:space="preserve">198545</w:t>
      </w:r>
    </w:p>
    <w:p>
      <w:r>
        <w:t xml:space="preserve">yksi nainen ei ole kaikki naiset #DebatFinalPilkadaJKT</w:t>
      </w:r>
    </w:p>
    <w:p>
      <w:r>
        <w:rPr>
          <w:b/>
          <w:u w:val="single"/>
        </w:rPr>
        <w:t xml:space="preserve">198546</w:t>
      </w:r>
    </w:p>
    <w:p>
      <w:r>
        <w:t xml:space="preserve">#DebatFinalPilkadaJKT Ehdokkaan 1 kysymys voidaan luokitella väittelyssä esiintyväksi väkivallaksi.</w:t>
      </w:r>
    </w:p>
    <w:p>
      <w:r>
        <w:rPr>
          <w:b/>
          <w:u w:val="single"/>
        </w:rPr>
        <w:t xml:space="preserve">198547</w:t>
      </w:r>
    </w:p>
    <w:p>
      <w:r>
        <w:t xml:space="preserve">@jokowi sir anna anteeksi. Anna minun vain julkaista vihapuhetta tänä iltana. Vain tänä iltana, sir xoxo #DebatFinalPilkadaJKT</w:t>
      </w:r>
    </w:p>
    <w:p>
      <w:r>
        <w:rPr>
          <w:b/>
          <w:u w:val="single"/>
        </w:rPr>
        <w:t xml:space="preserve">198548</w:t>
      </w:r>
    </w:p>
    <w:p>
      <w:r>
        <w:t xml:space="preserve">Voittakoon Allah Pak Anies-sandi https:\/\/t.co\/sns0rXRw3f</w:t>
      </w:r>
    </w:p>
    <w:p>
      <w:r>
        <w:rPr>
          <w:b/>
          <w:u w:val="single"/>
        </w:rPr>
        <w:t xml:space="preserve">198549</w:t>
      </w:r>
    </w:p>
    <w:p>
      <w:r>
        <w:t xml:space="preserve">#DebatFinalPilkadaJKT ei-muslimit äänestävät Ahokia Muslimit äänestävät Djarotia. Miten olisi?</w:t>
      </w:r>
    </w:p>
    <w:p>
      <w:r>
        <w:rPr>
          <w:b/>
          <w:u w:val="single"/>
        </w:rPr>
        <w:t xml:space="preserve">198550</w:t>
      </w:r>
    </w:p>
    <w:p>
      <w:r>
        <w:t xml:space="preserve">#DebatFinalPilkadaJKT *Johtajien on kyettävä luomaan rauhan ja rauhallisuuden ilmapiiri eikä jakamaan tai yllyttämään ihmisiä.</w:t>
      </w:r>
    </w:p>
    <w:p>
      <w:r>
        <w:rPr>
          <w:b/>
          <w:u w:val="single"/>
        </w:rPr>
        <w:t xml:space="preserve">198551</w:t>
      </w:r>
    </w:p>
    <w:p>
      <w:r>
        <w:t xml:space="preserve">Kysyin presidentiltä ja poliisipäälliköltä, mikä on OK OCE? #DebatFinalPilkadaJKT</w:t>
      </w:r>
    </w:p>
    <w:p>
      <w:r>
        <w:rPr>
          <w:b/>
          <w:u w:val="single"/>
        </w:rPr>
        <w:t xml:space="preserve">198552</w:t>
      </w:r>
    </w:p>
    <w:p>
      <w:r>
        <w:t xml:space="preserve">Tiedotusvälineiden puolueellisuus on todella näkyvää #DebatFinalPilkadaJKT</w:t>
      </w:r>
    </w:p>
    <w:p>
      <w:r>
        <w:rPr>
          <w:b/>
          <w:u w:val="single"/>
        </w:rPr>
        <w:t xml:space="preserve">198553</w:t>
      </w:r>
    </w:p>
    <w:p>
      <w:r>
        <w:t xml:space="preserve">RT @di_HatiKecil: Hieno kuvitus #DebatFinalPilkadaJKT https:\/\/t.co\/zAQLqrBiUF</w:t>
      </w:r>
    </w:p>
    <w:p>
      <w:r>
        <w:rPr>
          <w:b/>
          <w:u w:val="single"/>
        </w:rPr>
        <w:t xml:space="preserve">198554</w:t>
      </w:r>
    </w:p>
    <w:p>
      <w:r>
        <w:t xml:space="preserve">RT @rezaoktovian: Ahok on liian siisti :')</w:t>
      </w:r>
    </w:p>
    <w:p>
      <w:r>
        <w:rPr>
          <w:b/>
          <w:u w:val="single"/>
        </w:rPr>
        <w:t xml:space="preserve">198555</w:t>
      </w:r>
    </w:p>
    <w:p>
      <w:r>
        <w:t xml:space="preserve">Twitter aikajanan sisältö cm vaalit... niin tylsää....</w:t>
      </w:r>
    </w:p>
    <w:p>
      <w:r>
        <w:rPr>
          <w:b/>
          <w:u w:val="single"/>
        </w:rPr>
        <w:t xml:space="preserve">198556</w:t>
      </w:r>
    </w:p>
    <w:p>
      <w:r>
        <w:t xml:space="preserve">Rauhoittukaa, rauhoittukaa, rauhoittukaa #DebatFinalPilkadaJKT</w:t>
      </w:r>
    </w:p>
    <w:p>
      <w:r>
        <w:rPr>
          <w:b/>
          <w:u w:val="single"/>
        </w:rPr>
        <w:t xml:space="preserve">198557</w:t>
      </w:r>
    </w:p>
    <w:p>
      <w:r>
        <w:t xml:space="preserve">ah toisti. Vastaus voi olla erilainen, eikö? #DebatFinalPilkadaJKT</w:t>
      </w:r>
    </w:p>
    <w:p>
      <w:r>
        <w:rPr>
          <w:b/>
          <w:u w:val="single"/>
        </w:rPr>
        <w:t xml:space="preserve">198558</w:t>
      </w:r>
    </w:p>
    <w:p>
      <w:r>
        <w:t xml:space="preserve">En usko, että se oli kysymys, johon om @aniesbaswedan vastasi ääni ei tullut ulos, vai tuliko hän? #DebatFinalPilkadaJKT</w:t>
      </w:r>
    </w:p>
    <w:p>
      <w:r>
        <w:rPr>
          <w:b/>
          <w:u w:val="single"/>
        </w:rPr>
        <w:t xml:space="preserve">198559</w:t>
      </w:r>
    </w:p>
    <w:p>
      <w:r>
        <w:t xml:space="preserve">Voit asua joen rannalla, vaikka se ei olekaan sinun maasi, voit myydä tienvarressa.</w:t>
      </w:r>
    </w:p>
    <w:p>
      <w:r>
        <w:rPr>
          <w:b/>
          <w:u w:val="single"/>
        </w:rPr>
        <w:t xml:space="preserve">198560</w:t>
      </w:r>
    </w:p>
    <w:p>
      <w:r>
        <w:t xml:space="preserve">RT @rigenz123: DKI:n terveet kansalaiset #JakartaBerlari kautta, niin kehitys voi vaurastuttaa kansalaisiaan. #DebatFinalPilkadaJKT</w:t>
      </w:r>
    </w:p>
    <w:p>
      <w:r>
        <w:rPr>
          <w:b/>
          <w:u w:val="single"/>
        </w:rPr>
        <w:t xml:space="preserve">198561</w:t>
      </w:r>
    </w:p>
    <w:p>
      <w:r>
        <w:t xml:space="preserve">Jos poikaystäväsi on jättänyt sinut ilman syytä, ehkä OKE OCE-ohjelma voi olla ratkaisu #DebatFinalPilkadaJKT</w:t>
      </w:r>
    </w:p>
    <w:p>
      <w:r>
        <w:rPr>
          <w:b/>
          <w:u w:val="single"/>
        </w:rPr>
        <w:t xml:space="preserve">198562</w:t>
      </w:r>
    </w:p>
    <w:p>
      <w:r>
        <w:t xml:space="preserve">Ota alaansa tuntevat henkilöt mukaan istumaan yhteen ratkaisujen löytämiseksi. Fiksua johtajuutta! #DebatFinalPilkadaJKT</w:t>
      </w:r>
    </w:p>
    <w:p>
      <w:r>
        <w:rPr>
          <w:b/>
          <w:u w:val="single"/>
        </w:rPr>
        <w:t xml:space="preserve">198563</w:t>
      </w:r>
    </w:p>
    <w:p>
      <w:r>
        <w:t xml:space="preserve">Sanallista väkivaltaa kokevat usein miehet. Kuinka monta kertaa vaimosi on moittinut sinua? Myönnä se.</w:t>
      </w:r>
    </w:p>
    <w:p>
      <w:r>
        <w:rPr>
          <w:b/>
          <w:u w:val="single"/>
        </w:rPr>
        <w:t xml:space="preserve">198564</w:t>
      </w:r>
    </w:p>
    <w:p>
      <w:r>
        <w:t xml:space="preserve">RT @TirtoID: Tietoja @aniesbaswedan-tyylisistä liikkeistä #CheckData #DebatFinalPilkadaJKT</w:t>
      </w:r>
    </w:p>
    <w:p>
      <w:r>
        <w:rPr>
          <w:b/>
          <w:u w:val="single"/>
        </w:rPr>
        <w:t xml:space="preserve">198565</w:t>
      </w:r>
    </w:p>
    <w:p>
      <w:r>
        <w:t xml:space="preserve">Suurin osa Jakartan asukkaista haluaa uuden kuvernöörin. Todellako? #DebatFinalPilkadaJKT</w:t>
      </w:r>
    </w:p>
    <w:p>
      <w:r>
        <w:rPr>
          <w:b/>
          <w:u w:val="single"/>
        </w:rPr>
        <w:t xml:space="preserve">198566</w:t>
      </w:r>
    </w:p>
    <w:p>
      <w:r>
        <w:t xml:space="preserve">Paslon 1 hyökkää aina paslon 2:n kimppuun #DebatFinalPilkadaJKT</w:t>
      </w:r>
    </w:p>
    <w:p>
      <w:r>
        <w:rPr>
          <w:b/>
          <w:u w:val="single"/>
        </w:rPr>
        <w:t xml:space="preserve">198567</w:t>
      </w:r>
    </w:p>
    <w:p>
      <w:r>
        <w:t xml:space="preserve">RT @JktMajuBersama: Anies-Sandin ponnistelut naisten tukemiseksi pk-yrityksiksi :) #DebatFinalPilkadaJKT</w:t>
      </w:r>
    </w:p>
    <w:p>
      <w:r>
        <w:rPr>
          <w:b/>
          <w:u w:val="single"/>
        </w:rPr>
        <w:t xml:space="preserve">198568</w:t>
      </w:r>
    </w:p>
    <w:p>
      <w:r>
        <w:t xml:space="preserve">Yksi Jkt:n asukkaiden elämänlaadun paranemisen indikaattoreista on hymyillä kuten Djarot tänä iltana.</w:t>
      </w:r>
    </w:p>
    <w:p>
      <w:r>
        <w:rPr>
          <w:b/>
          <w:u w:val="single"/>
        </w:rPr>
        <w:t xml:space="preserve">198569</w:t>
      </w:r>
    </w:p>
    <w:p>
      <w:r>
        <w:t xml:space="preserve">Täytyy katsoa jälkeen #DebatFinalPilkadaJKT</w:t>
      </w:r>
    </w:p>
    <w:p>
      <w:r>
        <w:rPr>
          <w:b/>
          <w:u w:val="single"/>
        </w:rPr>
        <w:t xml:space="preserve">198570</w:t>
      </w:r>
    </w:p>
    <w:p>
      <w:r>
        <w:t xml:space="preserve">RT @ainouun: Pak Ahok: vammaiset eivät ole vain heitä, jonain päivänä mekin voimme olla. #DebatFinalPilkadaJKT</w:t>
      </w:r>
    </w:p>
    <w:p>
      <w:r>
        <w:rPr>
          <w:b/>
          <w:u w:val="single"/>
        </w:rPr>
        <w:t xml:space="preserve">198571</w:t>
      </w:r>
    </w:p>
    <w:p>
      <w:r>
        <w:t xml:space="preserve">RT @tribunjateng: Tauon aikana Ahok ja Djarot tervehtivät Ganjar Pranowoa lavalta.</w:t>
      </w:r>
    </w:p>
    <w:p>
      <w:r>
        <w:rPr>
          <w:b/>
          <w:u w:val="single"/>
        </w:rPr>
        <w:t xml:space="preserve">198572</w:t>
      </w:r>
    </w:p>
    <w:p>
      <w:r>
        <w:t xml:space="preserve">@Boojaee rakas hyung vain kuvantaminen :* wkwk</w:t>
      </w:r>
    </w:p>
    <w:p>
      <w:r>
        <w:rPr>
          <w:b/>
          <w:u w:val="single"/>
        </w:rPr>
        <w:t xml:space="preserve">198573</w:t>
      </w:r>
    </w:p>
    <w:p>
      <w:r>
        <w:t xml:space="preserve">@kurawa Muistatko vielä kakkumyyjän äidin kaupungintalolla, cm Pak Ahok tietää, että äiti on sairas, äiti viedään välittömästi sairaalaan. Tämä ei ole kuva.</w:t>
      </w:r>
    </w:p>
    <w:p>
      <w:r>
        <w:rPr>
          <w:b/>
          <w:u w:val="single"/>
        </w:rPr>
        <w:t xml:space="preserve">198574</w:t>
      </w:r>
    </w:p>
    <w:p>
      <w:r>
        <w:t xml:space="preserve">Annetaan välipalojen nousta miljoona https://t.co/veZ5PXxDfr</w:t>
      </w:r>
    </w:p>
    <w:p>
      <w:r>
        <w:rPr>
          <w:b/>
          <w:u w:val="single"/>
        </w:rPr>
        <w:t xml:space="preserve">198575</w:t>
      </w:r>
    </w:p>
    <w:p>
      <w:r>
        <w:t xml:space="preserve">minun bio ei ole korvattu vielä astagfirullah rikki kaunis tyttö kuva</w:t>
      </w:r>
    </w:p>
    <w:p>
      <w:r>
        <w:rPr>
          <w:b/>
          <w:u w:val="single"/>
        </w:rPr>
        <w:t xml:space="preserve">198576</w:t>
      </w:r>
    </w:p>
    <w:p>
      <w:r>
        <w:t xml:space="preserve">#MataNajwaDebatJakarta Voi hitsi, olen vielä lopettamassa loppulausuntoani, mutta kommentoin silti näin.</w:t>
      </w:r>
    </w:p>
    <w:p>
      <w:r>
        <w:rPr>
          <w:b/>
          <w:u w:val="single"/>
        </w:rPr>
        <w:t xml:space="preserve">198577</w:t>
      </w:r>
    </w:p>
    <w:p>
      <w:r>
        <w:t xml:space="preserve">Huh uda loppulausunto? Todella nopeasti? #DebatFinalPilkadaJKT</w:t>
      </w:r>
    </w:p>
    <w:p>
      <w:r>
        <w:rPr>
          <w:b/>
          <w:u w:val="single"/>
        </w:rPr>
        <w:t xml:space="preserve">198578</w:t>
      </w:r>
    </w:p>
    <w:p>
      <w:r>
        <w:t xml:space="preserve">RT @digembok: #DebatFinalPilkadaJKT tällä kertaa on siistiä. Yleensä on kysymys- ja vastaustunti Tällä kertaa on KURHAT SESSIO</w:t>
      </w:r>
    </w:p>
    <w:p>
      <w:r>
        <w:rPr>
          <w:b/>
          <w:u w:val="single"/>
        </w:rPr>
        <w:t xml:space="preserve">198579</w:t>
      </w:r>
    </w:p>
    <w:p>
      <w:r>
        <w:t xml:space="preserve">Kaikki kolme hakijaa eivät vastanneet kysymykseen, jossa vastauksessa piti ylistää toisen hakijan hyveitä.</w:t>
      </w:r>
    </w:p>
    <w:p>
      <w:r>
        <w:rPr>
          <w:b/>
          <w:u w:val="single"/>
        </w:rPr>
        <w:t xml:space="preserve">198580</w:t>
      </w:r>
    </w:p>
    <w:p>
      <w:r>
        <w:t xml:space="preserve">Taistellaan yhdessä SBYudhoyonon kanssa #SaduddinDhani voittaaksemme #PilkadaKabBekasi2017 #BekasiSAH #BekasiBerjaya:ssa</w:t>
      </w:r>
    </w:p>
    <w:p>
      <w:r>
        <w:rPr>
          <w:b/>
          <w:u w:val="single"/>
        </w:rPr>
        <w:t xml:space="preserve">198581</w:t>
      </w:r>
    </w:p>
    <w:p>
      <w:r>
        <w:t xml:space="preserve">Vaikka laitteet voi ostaa, kyai ja oplosan santri ostetaan. Vielä on niitä, jotka ovat ORIGINAALISIA, valmiita vastustamaan VÄÄRYTTÄ https://t.co/riloAH9gAd</w:t>
      </w:r>
    </w:p>
    <w:p>
      <w:r>
        <w:rPr>
          <w:b/>
          <w:u w:val="single"/>
        </w:rPr>
        <w:t xml:space="preserve">198582</w:t>
      </w:r>
    </w:p>
    <w:p>
      <w:r>
        <w:t xml:space="preserve">Kumpi parivaljakko kunnostautui tämän illan Jakartan kuvernöörikandidaattikeskustelussa?</w:t>
      </w:r>
    </w:p>
    <w:p>
      <w:r>
        <w:rPr>
          <w:b/>
          <w:u w:val="single"/>
        </w:rPr>
        <w:t xml:space="preserve">198583</w:t>
      </w:r>
    </w:p>
    <w:p>
      <w:r>
        <w:t xml:space="preserve">Monimuotoisuus tulee syvimmästä sydämestä, ei kuvista #Tetap3 #JKTBeragam</w:t>
      </w:r>
    </w:p>
    <w:p>
      <w:r>
        <w:rPr>
          <w:b/>
          <w:u w:val="single"/>
        </w:rPr>
        <w:t xml:space="preserve">198584</w:t>
      </w:r>
    </w:p>
    <w:p>
      <w:r>
        <w:t xml:space="preserve">Tämän kansakunnan ja valtion rakentaminen ei riitä pelkällä imagomenetelmällä ilman, että sitä testataan sen lukujen saavutuksilla ja rehellisyydellä.</w:t>
      </w:r>
    </w:p>
    <w:p>
      <w:r>
        <w:rPr>
          <w:b/>
          <w:u w:val="single"/>
        </w:rPr>
        <w:t xml:space="preserve">198585</w:t>
      </w:r>
    </w:p>
    <w:p>
      <w:r>
        <w:t xml:space="preserve">RT @adelladellaide: Mukavana oleminen ja käyttäytyminen julkisuudessa ei ole imagosta kiinni, eikä se ole "jonkun muun olemista".</w:t>
      </w:r>
    </w:p>
    <w:p>
      <w:r>
        <w:rPr>
          <w:b/>
          <w:u w:val="single"/>
        </w:rPr>
        <w:t xml:space="preserve">198586</w:t>
      </w:r>
    </w:p>
    <w:p>
      <w:r>
        <w:t xml:space="preserve">RT @FiersaBesari: Kun olet rehellinen, jotkut ihmiset ovat epäluuloisia. Kun tekee hyvää, jotkut syyttävät kuvantamista. Kun olet onnellinen, jotkut ovat kateellisia. Älä välitä.</w:t>
      </w:r>
    </w:p>
    <w:p>
      <w:r>
        <w:rPr>
          <w:b/>
          <w:u w:val="single"/>
        </w:rPr>
        <w:t xml:space="preserve">198587</w:t>
      </w:r>
    </w:p>
    <w:p>
      <w:r>
        <w:t xml:space="preserve">Uskonnostaan välittäviä muslimeja ei varmasti houkutella tällaisilla typerillä tempuilla, InshaAllah muslimit ovat tietoisia https://t.co/PFH1MPsKFO</w:t>
      </w:r>
    </w:p>
    <w:p>
      <w:r>
        <w:rPr>
          <w:b/>
          <w:u w:val="single"/>
        </w:rPr>
        <w:t xml:space="preserve">198588</w:t>
      </w:r>
    </w:p>
    <w:p>
      <w:r>
        <w:t xml:space="preserve">#AniesIntolerant \nAnies Baswedan, ei ole enää rehellinen ja uskottava johtaja. https://t.co/rv053Gt4j8</w:t>
      </w:r>
    </w:p>
    <w:p>
      <w:r>
        <w:rPr>
          <w:b/>
          <w:u w:val="single"/>
        </w:rPr>
        <w:t xml:space="preserve">198589</w:t>
      </w:r>
    </w:p>
    <w:p>
      <w:r>
        <w:t xml:space="preserve">@agusriyadi12345 Onko kaikkien ahok-uutisten pakko käyttää penista agamaa. Esimerkiksi jumalanpilkkaaja kampanjoi Jakartan keskustassa.</w:t>
      </w:r>
    </w:p>
    <w:p>
      <w:r>
        <w:rPr>
          <w:b/>
          <w:u w:val="single"/>
        </w:rPr>
        <w:t xml:space="preserve">198590</w:t>
      </w:r>
    </w:p>
    <w:p>
      <w:r>
        <w:t xml:space="preserve">@agusriyadi12345 Eikö olekin sadistista, jos kaikki ahokia koskevat uutiset otsikko alkaa vastaajan penista agama sen sijaan, että käytettäisiin nimeä?</w:t>
      </w:r>
    </w:p>
    <w:p>
      <w:r>
        <w:rPr>
          <w:b/>
          <w:u w:val="single"/>
        </w:rPr>
        <w:t xml:space="preserve">198591</w:t>
      </w:r>
    </w:p>
    <w:p>
      <w:r>
        <w:t xml:space="preserve">@Altefalken Eilen oli uutisia sikojen meningiitti-taudista, mksd gw mikä on yhteys ahokiin?</w:t>
      </w:r>
    </w:p>
    <w:p>
      <w:r>
        <w:rPr>
          <w:b/>
          <w:u w:val="single"/>
        </w:rPr>
        <w:t xml:space="preserve">198592</w:t>
      </w:r>
    </w:p>
    <w:p>
      <w:r>
        <w:t xml:space="preserve">@ISejunnie @AHMADDHANIPRAST Korealaiset artistit voivat tehdä maailmankiertueen ahmad dhani voi ?</w:t>
      </w:r>
    </w:p>
    <w:p>
      <w:r>
        <w:rPr>
          <w:b/>
          <w:u w:val="single"/>
        </w:rPr>
        <w:t xml:space="preserve">198593</w:t>
      </w:r>
    </w:p>
    <w:p>
      <w:r>
        <w:t xml:space="preserve">@HaqueMarissa,, ahok Jakartassa, sianliha Balilla, mikä on yhteys ????</w:t>
      </w:r>
    </w:p>
    <w:p>
      <w:r>
        <w:rPr>
          <w:b/>
          <w:u w:val="single"/>
        </w:rPr>
        <w:t xml:space="preserve">198594</w:t>
      </w:r>
    </w:p>
    <w:p>
      <w:r>
        <w:t xml:space="preserve">Ahmad Dhani menee konkurssiin videovelkojen takia, hänen ex-vaimostaan tulee varakas leski: Lähes vuosi myöhemmin https://t.co/22InRwRR26</w:t>
      </w:r>
    </w:p>
    <w:p>
      <w:r>
        <w:rPr>
          <w:b/>
          <w:u w:val="single"/>
        </w:rPr>
        <w:t xml:space="preserve">198595</w:t>
      </w:r>
    </w:p>
    <w:p>
      <w:r>
        <w:t xml:space="preserve">Ahmad Dhani Sentil AHOK, eh Sandiaga Uno cengar cengir.!: https://t.co/vhDAAa3ShI via @YouTube</w:t>
      </w:r>
    </w:p>
    <w:p>
      <w:r>
        <w:rPr>
          <w:b/>
          <w:u w:val="single"/>
        </w:rPr>
        <w:t xml:space="preserve">198596</w:t>
      </w:r>
    </w:p>
    <w:p>
      <w:r>
        <w:t xml:space="preserve">Hehhee... Älä siis ihaile ketään liikaa ... Paitsi profeetta ... https://t.co/ZXVB2DiRMg</w:t>
      </w:r>
    </w:p>
    <w:p>
      <w:r>
        <w:rPr>
          <w:b/>
          <w:u w:val="single"/>
        </w:rPr>
        <w:t xml:space="preserve">198597</w:t>
      </w:r>
    </w:p>
    <w:p>
      <w:r>
        <w:t xml:space="preserve">#MataNajwaDebatJakarta tapahtuma on ohi, kuka mielestäsi todella esitteli prog ja ratkaisut?</w:t>
      </w:r>
    </w:p>
    <w:p>
      <w:r>
        <w:rPr>
          <w:b/>
          <w:u w:val="single"/>
        </w:rPr>
        <w:t xml:space="preserve">198598</w:t>
      </w:r>
    </w:p>
    <w:p>
      <w:r>
        <w:t xml:space="preserve">He (turmeltuneet) laittavat pyhän kirjan alimmalle paikalle... mutta teeskentelevät silti olevansa taivaan tontin omistaja... https://t.co/oj5YN3WBeI.</w:t>
      </w:r>
    </w:p>
    <w:p>
      <w:r>
        <w:rPr>
          <w:b/>
          <w:u w:val="single"/>
        </w:rPr>
        <w:t xml:space="preserve">198599</w:t>
      </w:r>
    </w:p>
    <w:p>
      <w:r>
        <w:t xml:space="preserve">RT @99Ohhani: Vau, palestiinalaisten tuki Ahokille, jota syytettiin jumalanpilkkaajaksi ?? he tukevat Ahokia !!!Ahok on paras https://t.co/</w:t>
      </w:r>
    </w:p>
    <w:p>
      <w:r>
        <w:rPr>
          <w:b/>
          <w:u w:val="single"/>
        </w:rPr>
        <w:t xml:space="preserve">198600</w:t>
      </w:r>
    </w:p>
    <w:p>
      <w:r>
        <w:t xml:space="preserve">Sosiaalisen median brändäys on hyvä asia. Sinun on kuitenkin oltava vastuussa luomastasi kuvasta. Älä anna sen muuttua kiusalliseksi. Se on sääli.</w:t>
      </w:r>
    </w:p>
    <w:p>
      <w:r>
        <w:rPr>
          <w:b/>
          <w:u w:val="single"/>
        </w:rPr>
        <w:t xml:space="preserve">198601</w:t>
      </w:r>
    </w:p>
    <w:p>
      <w:r>
        <w:t xml:space="preserve">RT @kompascom: Ahmad Dhanin twiittejä koskeva tapaus luovutettu Etelä-Jakartan metropoliisille. https://t.co/uJ0m7JernN</w:t>
      </w:r>
    </w:p>
    <w:p>
      <w:r>
        <w:rPr>
          <w:b/>
          <w:u w:val="single"/>
        </w:rPr>
        <w:t xml:space="preserve">198602</w:t>
      </w:r>
    </w:p>
    <w:p>
      <w:r>
        <w:t xml:space="preserve">RT @kv_kahfi: Se on niin täydellinen..... On ihme, että ihmiset yhä uskovat ja ihannoivat häntä https://t.co/PNTYRAnaJO.</w:t>
      </w:r>
    </w:p>
    <w:p>
      <w:r>
        <w:rPr>
          <w:b/>
          <w:u w:val="single"/>
        </w:rPr>
        <w:t xml:space="preserve">198603</w:t>
      </w:r>
    </w:p>
    <w:p>
      <w:r>
        <w:t xml:space="preserve">RT @m0th3rb04rd__: miten voidaan luoda oikeutta, jos jumalanpilkkaajaa ei ole tuomittu vankilaan\n #BerjamaahTolakReklamasi</w:t>
      </w:r>
    </w:p>
    <w:p>
      <w:r>
        <w:rPr>
          <w:b/>
          <w:u w:val="single"/>
        </w:rPr>
        <w:t xml:space="preserve">198604</w:t>
      </w:r>
    </w:p>
    <w:p>
      <w:r>
        <w:t xml:space="preserve">RT @TeddyGusnaidi: Bro. Jos tarkoitat jumalanpilkkaa koskevaa fatwaa, MUI ei ole koskaan antanut fatwaa. https://t.co/x9uXhqJKCa</w:t>
      </w:r>
    </w:p>
    <w:p>
      <w:r>
        <w:rPr>
          <w:b/>
          <w:u w:val="single"/>
        </w:rPr>
        <w:t xml:space="preserve">198605</w:t>
      </w:r>
    </w:p>
    <w:p>
      <w:r>
        <w:t xml:space="preserve">RT @TeddyGusnaidi: Tämänpäiväinen oikeudenkäynti vahvistaa sitä, että Ahok ei ole jumalanpilkkaaja... Voiko kukaan väittää vastaan?\nhttps://t.co/2Ksj4snR1t</w:t>
      </w:r>
    </w:p>
    <w:p>
      <w:r>
        <w:rPr>
          <w:b/>
          <w:u w:val="single"/>
        </w:rPr>
        <w:t xml:space="preserve">198606</w:t>
      </w:r>
    </w:p>
    <w:p>
      <w:r>
        <w:t xml:space="preserve">Ahmad Dhani: Bang Anies on älyllisesti älykkäämpi https://t.co/YrzfmMV1LG Ahok ei ole akateeminen.</w:t>
      </w:r>
    </w:p>
    <w:p>
      <w:r>
        <w:rPr>
          <w:b/>
          <w:u w:val="single"/>
        </w:rPr>
        <w:t xml:space="preserve">198607</w:t>
      </w:r>
    </w:p>
    <w:p>
      <w:r>
        <w:t xml:space="preserve">Todellinen pilkkaaja, pyhää uskontoa käytetään välineenä viran (vallan) tavoittelussa https://t.co/hKvZIpm8ZS</w:t>
      </w:r>
    </w:p>
    <w:p>
      <w:r>
        <w:rPr>
          <w:b/>
          <w:u w:val="single"/>
        </w:rPr>
        <w:t xml:space="preserve">198608</w:t>
      </w:r>
    </w:p>
    <w:p>
      <w:r>
        <w:t xml:space="preserve">Bekasin vaalit hävinnyt Ahmad Dhani ryhtyy Anies-Sandin kampanjoijaksi https://t.co/oIZpN8hYnd #NenengYes https://t.co/FGOhKhXWxt</w:t>
      </w:r>
    </w:p>
    <w:p>
      <w:r>
        <w:rPr>
          <w:b/>
          <w:u w:val="single"/>
        </w:rPr>
        <w:t xml:space="preserve">198609</w:t>
      </w:r>
    </w:p>
    <w:p>
      <w:r>
        <w:t xml:space="preserve">#MataNajwaDebatJakarta Bravo Aniesin loppupuheenvuoro tänä iltana. jos keskustelua ei olisi ollut, en olisi katsonut Mata Najwaa pitkään aikaan.</w:t>
      </w:r>
    </w:p>
    <w:p>
      <w:r>
        <w:rPr>
          <w:b/>
          <w:u w:val="single"/>
        </w:rPr>
        <w:t xml:space="preserve">198610</w:t>
      </w:r>
    </w:p>
    <w:p>
      <w:r>
        <w:t xml:space="preserve">#MataNajwaDebatJakarta Anisin viimeinen vastaus sai minut muistamaan hänen vastauksensa eilisessä keskustelussa: "vastauksenne ovat mielenkiintoisia, mutta eivät liity toisiinsa".</w:t>
      </w:r>
    </w:p>
    <w:p>
      <w:r>
        <w:rPr>
          <w:b/>
          <w:u w:val="single"/>
        </w:rPr>
        <w:t xml:space="preserve">198611</w:t>
      </w:r>
    </w:p>
    <w:p>
      <w:r>
        <w:t xml:space="preserve">#MataNajwaDebatJakarta summeri ahok jälleen kovaa työtä ya,.let's work2 tar palkkapäivä ei alaspäin</w:t>
      </w:r>
    </w:p>
    <w:p>
      <w:r>
        <w:rPr>
          <w:b/>
          <w:u w:val="single"/>
        </w:rPr>
        <w:t xml:space="preserve">198612</w:t>
      </w:r>
    </w:p>
    <w:p>
      <w:r>
        <w:t xml:space="preserve">#MataNajwaDebatJakarta nöyryys ja nöyryyden vastakohta on hyvin näkyvissä....</w:t>
      </w:r>
    </w:p>
    <w:p>
      <w:r>
        <w:rPr>
          <w:b/>
          <w:u w:val="single"/>
        </w:rPr>
        <w:t xml:space="preserve">198613</w:t>
      </w:r>
    </w:p>
    <w:p>
      <w:r>
        <w:t xml:space="preserve">#MataNajwaDebatJakarta miten Pak @aniesbaswedan tyyli on kuin SBY?</w:t>
      </w:r>
    </w:p>
    <w:p>
      <w:r>
        <w:rPr>
          <w:b/>
          <w:u w:val="single"/>
        </w:rPr>
        <w:t xml:space="preserve">198614</w:t>
      </w:r>
    </w:p>
    <w:p>
      <w:r>
        <w:t xml:space="preserve">#MataNajwaDebatJakarta tosiasia on, että Anis on hyvin tyytyväinen sara-kysymykseen, se on hyödyllistä Anisille, kun hän teeskentelee olevansa viisas ja nauttii sara-kysymyksestä,</w:t>
      </w:r>
    </w:p>
    <w:p>
      <w:r>
        <w:rPr>
          <w:b/>
          <w:u w:val="single"/>
        </w:rPr>
        <w:t xml:space="preserve">198615</w:t>
      </w:r>
    </w:p>
    <w:p>
      <w:r>
        <w:t xml:space="preserve">#MataNajwaDebatJakarta pahoillani nähdä keskustelu ei ole laatu voi vain tuomita ...</w:t>
      </w:r>
    </w:p>
    <w:p>
      <w:r>
        <w:rPr>
          <w:b/>
          <w:u w:val="single"/>
        </w:rPr>
        <w:t xml:space="preserve">198616</w:t>
      </w:r>
    </w:p>
    <w:p>
      <w:r>
        <w:t xml:space="preserve">#MataNajwaDebatJakarta.conclusion: En halua Aniesin kaltaista kuvernööriä, ja uskon Ahokin voittavan. Tervehdys 2 sormea.</w:t>
      </w:r>
    </w:p>
    <w:p>
      <w:r>
        <w:rPr>
          <w:b/>
          <w:u w:val="single"/>
        </w:rPr>
        <w:t xml:space="preserve">198617</w:t>
      </w:r>
    </w:p>
    <w:p>
      <w:r>
        <w:t xml:space="preserve">@ibnusungeb ahoker kuuma ja kylmä ahok hävisi väittelyn Anisin kanssa. #MataNajwaDebatJakarta</w:t>
      </w:r>
    </w:p>
    <w:p>
      <w:r>
        <w:rPr>
          <w:b/>
          <w:u w:val="single"/>
        </w:rPr>
        <w:t xml:space="preserve">198618</w:t>
      </w:r>
    </w:p>
    <w:p>
      <w:r>
        <w:t xml:space="preserve">Tietääkö kukaan, kuka muusikko on ja mikä on nimi? #MataNajwaDebatJakarta</w:t>
      </w:r>
    </w:p>
    <w:p>
      <w:r>
        <w:rPr>
          <w:b/>
          <w:u w:val="single"/>
        </w:rPr>
        <w:t xml:space="preserve">198619</w:t>
      </w:r>
    </w:p>
    <w:p>
      <w:r>
        <w:t xml:space="preserve">#MataNajwaDebatJakarta p ahok mitään vain ihmisiä varten, p anies tkt rigged... Katso eroa...</w:t>
      </w:r>
    </w:p>
    <w:p>
      <w:r>
        <w:rPr>
          <w:b/>
          <w:u w:val="single"/>
        </w:rPr>
        <w:t xml:space="preserve">198620</w:t>
      </w:r>
    </w:p>
    <w:p>
      <w:r>
        <w:t xml:space="preserve">@MataNajwa mantapppppp Mata Najwa -keskustelu on vilkkaampaa ja opettavaisempaa,,,, paljon laadukkaampaa kuin KPU:n järjestämä keskustelu.</w:t>
      </w:r>
    </w:p>
    <w:p>
      <w:r>
        <w:rPr>
          <w:b/>
          <w:u w:val="single"/>
        </w:rPr>
        <w:t xml:space="preserve">198621</w:t>
      </w:r>
    </w:p>
    <w:p>
      <w:r>
        <w:t xml:space="preserve">@MataNajwa mbak najwa...keskitytäänpä taas vähän...älkää katsoko vasemmalle pyytämällä pak aniesia lopettamaan lauseensa...</w:t>
      </w:r>
    </w:p>
    <w:p>
      <w:r>
        <w:rPr>
          <w:b/>
          <w:u w:val="single"/>
        </w:rPr>
        <w:t xml:space="preserve">198622</w:t>
      </w:r>
    </w:p>
    <w:p>
      <w:r>
        <w:t xml:space="preserve">Ja siitä pribumi vs. ei-pribumi -hössötyksestä kotisivullani, mitä se oikeastaan tarkoittaa? seuraa....</w:t>
      </w:r>
    </w:p>
    <w:p>
      <w:r>
        <w:rPr>
          <w:b/>
          <w:u w:val="single"/>
        </w:rPr>
        <w:t xml:space="preserve">198623</w:t>
      </w:r>
    </w:p>
    <w:p>
      <w:r>
        <w:t xml:space="preserve">On surullista nähdä herra Anies nyt, hahmo jota ihailin ennen, miksi se on tällainen ;') #MataNajwaDebatJakarta</w:t>
      </w:r>
    </w:p>
    <w:p>
      <w:r>
        <w:rPr>
          <w:b/>
          <w:u w:val="single"/>
        </w:rPr>
        <w:t xml:space="preserve">198624</w:t>
      </w:r>
    </w:p>
    <w:p>
      <w:r>
        <w:t xml:space="preserve">Alusta loppuun @aniesbaswedan voi vain hyökätä @basuki_btp vastaan henkilökohtaisesti ei ohjelma, josta voi olla ylpeä #MataNajwaDebatJakarta.</w:t>
      </w:r>
    </w:p>
    <w:p>
      <w:r>
        <w:rPr>
          <w:b/>
          <w:u w:val="single"/>
        </w:rPr>
        <w:t xml:space="preserve">198625</w:t>
      </w:r>
    </w:p>
    <w:p>
      <w:r>
        <w:t xml:space="preserve">Miten olisi tämä, om @pandji, minäkin olen varmasti hermostunut, kun kuuntelen retoriikkaa ilman näkemystä. Mutta se on jo tapahtunut. #matanajwadebatjakarta...</w:t>
      </w:r>
    </w:p>
    <w:p>
      <w:r>
        <w:rPr>
          <w:b/>
          <w:u w:val="single"/>
        </w:rPr>
        <w:t xml:space="preserve">198626</w:t>
      </w:r>
    </w:p>
    <w:p>
      <w:r>
        <w:t xml:space="preserve">Huhhhh herra Anies .. Mistä kannattajanne ovat tulleet Jakarttaan? Jakartan ulkopuolelta oikein #MataNajwaDebatJakarta</w:t>
      </w:r>
    </w:p>
    <w:p>
      <w:r>
        <w:rPr>
          <w:b/>
          <w:u w:val="single"/>
        </w:rPr>
        <w:t xml:space="preserve">198627</w:t>
      </w:r>
    </w:p>
    <w:p>
      <w:r>
        <w:t xml:space="preserve">Haha anies pendemo2 dr jawa barat why not comment. Pelkää häviämistä haha #MataNajwaDebatJakarta</w:t>
      </w:r>
    </w:p>
    <w:p>
      <w:r>
        <w:rPr>
          <w:b/>
          <w:u w:val="single"/>
        </w:rPr>
        <w:t xml:space="preserve">198628</w:t>
      </w:r>
    </w:p>
    <w:p>
      <w:r>
        <w:t xml:space="preserve">#MataNajwaDebatJakarta pak uno käytti 62M hänen vaimonsa ei ole vihainen huh sir? Haluan vain ostaa 300 000 kengät, vaimoni on vihainen.</w:t>
      </w:r>
    </w:p>
    <w:p>
      <w:r>
        <w:rPr>
          <w:b/>
          <w:u w:val="single"/>
        </w:rPr>
        <w:t xml:space="preserve">198629</w:t>
      </w:r>
    </w:p>
    <w:p>
      <w:r>
        <w:t xml:space="preserve">#MataNajwaDebatJakarta ei halua hyökätä, tämä ei ole sota,... miksi haluat palvoa sinun täytyy hyökätä ihmisiä vastaan ...</w:t>
      </w:r>
    </w:p>
    <w:p>
      <w:r>
        <w:rPr>
          <w:b/>
          <w:u w:val="single"/>
        </w:rPr>
        <w:t xml:space="preserve">198630</w:t>
      </w:r>
    </w:p>
    <w:p>
      <w:r>
        <w:t xml:space="preserve">#MataNajwaDebatJakarta Paslon 3 jatkaa hyökkäystä tuomalla asioita, joiden kimppuun yleensä hyökätään, mutta Paslon 2 vastaa siihen rauhallisesti.</w:t>
      </w:r>
    </w:p>
    <w:p>
      <w:r>
        <w:rPr>
          <w:b/>
          <w:u w:val="single"/>
        </w:rPr>
        <w:t xml:space="preserve">198631</w:t>
      </w:r>
    </w:p>
    <w:p>
      <w:r>
        <w:t xml:space="preserve">Aahhh Olen surullinen, olen depokin ihminen, käy ilmi, etten voi mennä Jakartaan pak mANIES jahattttttt #MataNajwaDebatJakarta</w:t>
      </w:r>
    </w:p>
    <w:p>
      <w:r>
        <w:rPr>
          <w:b/>
          <w:u w:val="single"/>
        </w:rPr>
        <w:t xml:space="preserve">198632</w:t>
      </w:r>
    </w:p>
    <w:p>
      <w:r>
        <w:t xml:space="preserve">#MataNajwaDebatJakarta saludd untuk mata najwa, erittäin painava keskustelu tänä iltana....</w:t>
      </w:r>
    </w:p>
    <w:p>
      <w:r>
        <w:rPr>
          <w:b/>
          <w:u w:val="single"/>
        </w:rPr>
        <w:t xml:space="preserve">198633</w:t>
      </w:r>
    </w:p>
    <w:p>
      <w:r>
        <w:t xml:space="preserve">Ole vastuussa teoistasi, niin saat palkinnon. #SidangAhok</w:t>
      </w:r>
    </w:p>
    <w:p>
      <w:r>
        <w:rPr>
          <w:b/>
          <w:u w:val="single"/>
        </w:rPr>
        <w:t xml:space="preserve">198634</w:t>
      </w:r>
    </w:p>
    <w:p>
      <w:r>
        <w:t xml:space="preserve">Onko mielestänne #SidangAhokin väitetty jumalanpilkka vastaajan @basuki_btp kanssa puhtaasti DKI Jakartan vaalien kysymys tai puhtaasti islamin vuoksi????</w:t>
      </w:r>
    </w:p>
    <w:p>
      <w:r>
        <w:rPr>
          <w:b/>
          <w:u w:val="single"/>
        </w:rPr>
        <w:t xml:space="preserve">198635</w:t>
      </w:r>
    </w:p>
    <w:p>
      <w:r>
        <w:t xml:space="preserve">Taivas palkitsee kaiken rehellisyyden. Kärsivällisyyttä, herra Basuki #FreeAhok https://t.co/NlgbEcj4Jc</w:t>
      </w:r>
    </w:p>
    <w:p>
      <w:r>
        <w:rPr>
          <w:b/>
          <w:u w:val="single"/>
        </w:rPr>
        <w:t xml:space="preserve">198636</w:t>
      </w:r>
    </w:p>
    <w:p>
      <w:r>
        <w:t xml:space="preserve">Ole vastuussa teoistasi, niin saat palkinnon. #SidangAhok</w:t>
      </w:r>
    </w:p>
    <w:p>
      <w:r>
        <w:rPr>
          <w:b/>
          <w:u w:val="single"/>
        </w:rPr>
        <w:t xml:space="preserve">198637</w:t>
      </w:r>
    </w:p>
    <w:p>
      <w:r>
        <w:t xml:space="preserve">#MataNajwaDebatJakarta kiitos, että annat demokraattista koulutusta Indonesian kansalle, erityisesti Jakartassa.</w:t>
      </w:r>
    </w:p>
    <w:p>
      <w:r>
        <w:rPr>
          <w:b/>
          <w:u w:val="single"/>
        </w:rPr>
        <w:t xml:space="preserve">198638</w:t>
      </w:r>
    </w:p>
    <w:p>
      <w:r>
        <w:t xml:space="preserve">Monimuotoisuus tulee syvimmästä sydämestä, ei kuvista #Tetap3 #JKTBeragam</w:t>
      </w:r>
    </w:p>
    <w:p>
      <w:r>
        <w:rPr>
          <w:b/>
          <w:u w:val="single"/>
        </w:rPr>
        <w:t xml:space="preserve">198639</w:t>
      </w:r>
    </w:p>
    <w:p>
      <w:r>
        <w:t xml:space="preserve">Tämän kansakunnan ja valtion rakentaminen ei riitä pelkällä imagomenetelmällä ilman, että sitä testataan sen lukujen saavutuksilla ja rehellisyydellä.</w:t>
      </w:r>
    </w:p>
    <w:p>
      <w:r>
        <w:rPr>
          <w:b/>
          <w:u w:val="single"/>
        </w:rPr>
        <w:t xml:space="preserve">198640</w:t>
      </w:r>
    </w:p>
    <w:p>
      <w:r>
        <w:t xml:space="preserve">ei suosimista oikeushenkilöissä, koska se vahingoittaa demokratiaa #tärkeää #MataNajwaDebatJakarta</w:t>
      </w:r>
    </w:p>
    <w:p>
      <w:r>
        <w:rPr>
          <w:b/>
          <w:u w:val="single"/>
        </w:rPr>
        <w:t xml:space="preserve">198641</w:t>
      </w:r>
    </w:p>
    <w:p>
      <w:r>
        <w:t xml:space="preserve">Jos osaat kertoa Aniesin sanat @MataNajwa:sta omalla kielelläsi, olet mahtava. #MataNajwaDebatJakarta.</w:t>
      </w:r>
    </w:p>
    <w:p>
      <w:r>
        <w:rPr>
          <w:b/>
          <w:u w:val="single"/>
        </w:rPr>
        <w:t xml:space="preserve">198642</w:t>
      </w:r>
    </w:p>
    <w:p>
      <w:r>
        <w:t xml:space="preserve">Jos katsoo sosiaalista mediaa, Ahok voitti ylivoimaisesti. Mutta valitettavasti jotkut pikkukansalaiset omaksuvat vain kauniita sanoja. #matanajwadebatjakarta</w:t>
      </w:r>
    </w:p>
    <w:p>
      <w:r>
        <w:rPr>
          <w:b/>
          <w:u w:val="single"/>
        </w:rPr>
        <w:t xml:space="preserve">198643</w:t>
      </w:r>
    </w:p>
    <w:p>
      <w:r>
        <w:t xml:space="preserve">Basukin pitäisi jo olla vapaa, eikö niin? #FreeAhok https://t.co/Mw3k0vYweF https://t.co/Mw3k0vYweF</w:t>
      </w:r>
    </w:p>
    <w:p>
      <w:r>
        <w:rPr>
          <w:b/>
          <w:u w:val="single"/>
        </w:rPr>
        <w:t xml:space="preserve">198644</w:t>
      </w:r>
    </w:p>
    <w:p>
      <w:r>
        <w:t xml:space="preserve">Miksi tämä @MataNajwa-keskustelu, Ahok on saamassa yliotteen. Hän näyttää todella hallitsevan Jakartan hallintoratkaisujen ongelman.</w:t>
      </w:r>
    </w:p>
    <w:p>
      <w:r>
        <w:rPr>
          <w:b/>
          <w:u w:val="single"/>
        </w:rPr>
        <w:t xml:space="preserve">198645</w:t>
      </w:r>
    </w:p>
    <w:p>
      <w:r>
        <w:t xml:space="preserve">Ahokin katsominen on kuin katselisi punaisia Power Rangersia.</w:t>
      </w:r>
    </w:p>
    <w:p>
      <w:r>
        <w:rPr>
          <w:b/>
          <w:u w:val="single"/>
        </w:rPr>
        <w:t xml:space="preserve">198646</w:t>
      </w:r>
    </w:p>
    <w:p>
      <w:r>
        <w:t xml:space="preserve">Johtopäätökset. Ahok keskittyi tavalliseen tapaansa ohjelman yksityiskohtiin. Anies keskittyy liikaa vastustajan kaatamiseen #MataNajwaDebatJakarta</w:t>
      </w:r>
    </w:p>
    <w:p>
      <w:r>
        <w:rPr>
          <w:b/>
          <w:u w:val="single"/>
        </w:rPr>
        <w:t xml:space="preserve">198647</w:t>
      </w:r>
    </w:p>
    <w:p>
      <w:r>
        <w:t xml:space="preserve">esitys, joka todella teki minusta vakavan ja ei halunnut keskeyttää, onnittelut Pak @aniesbaswedanille hänen ideoistaan #MataNajwaDebatJakarta</w:t>
      </w:r>
    </w:p>
    <w:p>
      <w:r>
        <w:rPr>
          <w:b/>
          <w:u w:val="single"/>
        </w:rPr>
        <w:t xml:space="preserve">198648</w:t>
      </w:r>
    </w:p>
    <w:p>
      <w:r>
        <w:t xml:space="preserve">Älkää asettuko puolellenne...palvelkaa ihmisiä koko sydämestänne...Jumala antaa voiman... Jumala ottaa pois...-ahok#MataNajwaDebateJakarta</w:t>
      </w:r>
    </w:p>
    <w:p>
      <w:r>
        <w:rPr>
          <w:b/>
          <w:u w:val="single"/>
        </w:rPr>
        <w:t xml:space="preserve">198649</w:t>
      </w:r>
    </w:p>
    <w:p>
      <w:r>
        <w:t xml:space="preserve">Herra Ahok, älkää tehkö virheitä, herra... se oli jo hyvä. Kysymys on sitoutumisesta kilpailun tuloksen hyväksymiseen. #MataNajwaDebatJakarta.</w:t>
      </w:r>
    </w:p>
    <w:p>
      <w:r>
        <w:rPr>
          <w:b/>
          <w:u w:val="single"/>
        </w:rPr>
        <w:t xml:space="preserve">198650</w:t>
      </w:r>
    </w:p>
    <w:p>
      <w:r>
        <w:t xml:space="preserve">ei suosimista oikeushenkilöissä, koska se vahingoittaa demokratiaa #tärkeää #MataNajwaDebatJakarta</w:t>
      </w:r>
    </w:p>
    <w:p>
      <w:r>
        <w:rPr>
          <w:b/>
          <w:u w:val="single"/>
        </w:rPr>
        <w:t xml:space="preserve">198651</w:t>
      </w:r>
    </w:p>
    <w:p>
      <w:r>
        <w:t xml:space="preserve">Jos osaat kertoa Aniesin sanat @MataNajwa:sta omalla kielelläsi, olet mahtava. #MataNajwaDebatJakarta.</w:t>
      </w:r>
    </w:p>
    <w:p>
      <w:r>
        <w:rPr>
          <w:b/>
          <w:u w:val="single"/>
        </w:rPr>
        <w:t xml:space="preserve">198652</w:t>
      </w:r>
    </w:p>
    <w:p>
      <w:r>
        <w:t xml:space="preserve">Miksi tämä @MataNajwa-keskustelu, Ahok on saamassa yliotteen. Hän näyttää todella hallitsevan Jakartan hallintoratkaisujen ongelman.</w:t>
      </w:r>
    </w:p>
    <w:p>
      <w:r>
        <w:rPr>
          <w:b/>
          <w:u w:val="single"/>
        </w:rPr>
        <w:t xml:space="preserve">198653</w:t>
      </w:r>
    </w:p>
    <w:p>
      <w:r>
        <w:t xml:space="preserve">Olkoon Jakarta parempi. Onnea Pak Ahokille ja Pak Aniesille! #MataNajwaDebatJakarta!</w:t>
      </w:r>
    </w:p>
    <w:p>
      <w:r>
        <w:rPr>
          <w:b/>
          <w:u w:val="single"/>
        </w:rPr>
        <w:t xml:space="preserve">198654</w:t>
      </w:r>
    </w:p>
    <w:p>
      <w:r>
        <w:t xml:space="preserve">Keskustelevatko Ahokerit vielä ohjelmista? Jlebb... KO:hon osui Aniesin yläviistosta KJP:stä. Pergubia ei ole vielä muutettu... @roemahdjoeang @NetizenTofa @cepot234</w:t>
      </w:r>
    </w:p>
    <w:p>
      <w:r>
        <w:rPr>
          <w:b/>
          <w:u w:val="single"/>
        </w:rPr>
        <w:t xml:space="preserve">198655</w:t>
      </w:r>
    </w:p>
    <w:p>
      <w:r>
        <w:t xml:space="preserve">RT @alysap_: Kaikkien uskovien pitäisi saada samat oikeudet - Ahok #MataNajwaDebatJakarta</w:t>
      </w:r>
    </w:p>
    <w:p>
      <w:r>
        <w:rPr>
          <w:b/>
          <w:u w:val="single"/>
        </w:rPr>
        <w:t xml:space="preserve">198656</w:t>
      </w:r>
    </w:p>
    <w:p>
      <w:r>
        <w:t xml:space="preserve">Ihmettelen, miksi uusin #AhokDjarot-kampanjamainos on tuollainen, tämä on minulle hämmentävää, ei akuang, asiang tai aming #IklanAhokJahat</w:t>
      </w:r>
    </w:p>
    <w:p>
      <w:r>
        <w:rPr>
          <w:b/>
          <w:u w:val="single"/>
        </w:rPr>
        <w:t xml:space="preserve">198657</w:t>
      </w:r>
    </w:p>
    <w:p>
      <w:r>
        <w:t xml:space="preserve">Suorita äänestyksen jälkeen vuoden 2017 maakuntavaalien kehitysvideo käyttäen #SisaKuotaGakHangus @IM3Ooredoo, kiintiö ei lopu kesken.</w:t>
      </w:r>
    </w:p>
    <w:p>
      <w:r>
        <w:rPr>
          <w:b/>
          <w:u w:val="single"/>
        </w:rPr>
        <w:t xml:space="preserve">198658</w:t>
      </w:r>
    </w:p>
    <w:p>
      <w:r>
        <w:t xml:space="preserve">Muslimeja koetellaan muslimienemmistöisessä maassa...toivottavasti me kaikki voimme olla kärsivällisiä ja pidättäytyä puhumasta kovasanaisesti vastauksena.</w:t>
      </w:r>
    </w:p>
    <w:p>
      <w:r>
        <w:rPr>
          <w:b/>
          <w:u w:val="single"/>
        </w:rPr>
        <w:t xml:space="preserve">198659</w:t>
      </w:r>
    </w:p>
    <w:p>
      <w:r>
        <w:t xml:space="preserve">Olkoon Jakarta parempi. Onnea Pak Ahokille ja Pak Aniesille! #MataNajwaDebatJakarta!</w:t>
      </w:r>
    </w:p>
    <w:p>
      <w:r>
        <w:rPr>
          <w:b/>
          <w:u w:val="single"/>
        </w:rPr>
        <w:t xml:space="preserve">198660</w:t>
      </w:r>
    </w:p>
    <w:p>
      <w:r>
        <w:t xml:space="preserve">RT @grcllafrn: Herra Anies, muistakaa, että mitä kylvätte, sitä niitätte myöhemmin... joten pelätkää itseänne :") #MataNajwaDebatJakarta.</w:t>
      </w:r>
    </w:p>
    <w:p>
      <w:r>
        <w:rPr>
          <w:b/>
          <w:u w:val="single"/>
        </w:rPr>
        <w:t xml:space="preserve">198661</w:t>
      </w:r>
    </w:p>
    <w:p>
      <w:r>
        <w:t xml:space="preserve">RT @kompascom: Mikä on Litbang Kompasin suorittaman nopean laskennan otantamenetelmä DKI Jakartan vaaleissa 2017? Katso se täältä</w:t>
      </w:r>
    </w:p>
    <w:p>
      <w:r>
        <w:rPr>
          <w:b/>
          <w:u w:val="single"/>
        </w:rPr>
        <w:t xml:space="preserve">198662</w:t>
      </w:r>
    </w:p>
    <w:p>
      <w:r>
        <w:t xml:space="preserve">mnding diem aja pak @basuki_btp kaikki liikkeet on syytettävä, jos aika voittaa myös voittaa.... #IklanAhokJahat</w:t>
      </w:r>
    </w:p>
    <w:p>
      <w:r>
        <w:rPr>
          <w:b/>
          <w:u w:val="single"/>
        </w:rPr>
        <w:t xml:space="preserve">198663</w:t>
      </w:r>
    </w:p>
    <w:p>
      <w:r>
        <w:t xml:space="preserve">RT @netmediatama: Mielenkiintoinen keskustelu vuoden 2017 Pilkadan pikalaskennasta @irakoesno kanssa. #NETPilkada https:\/\/t.co\/odbVw4uWMr</w:t>
      </w:r>
    </w:p>
    <w:p>
      <w:r>
        <w:rPr>
          <w:b/>
          <w:u w:val="single"/>
        </w:rPr>
        <w:t xml:space="preserve">198664</w:t>
      </w:r>
    </w:p>
    <w:p>
      <w:r>
        <w:t xml:space="preserve">Olen kiitollinen siitä, että voin päättää tämänpäiväisen kampanjan rukoilemalla, että Jakartan vaalit 15. helmikuuta 2017 sujuvat sujuvasti.</w:t>
      </w:r>
    </w:p>
    <w:p>
      <w:r>
        <w:rPr>
          <w:b/>
          <w:u w:val="single"/>
        </w:rPr>
        <w:t xml:space="preserve">198665</w:t>
      </w:r>
    </w:p>
    <w:p>
      <w:r>
        <w:t xml:space="preserve">Julia Perez pettynyt siihen, ettei äänestänyt DKI-vaaleissa 2017 TPS 15 RSCM:ssä https:\/\/t.co\/vajPLioiek</w:t>
      </w:r>
    </w:p>
    <w:p>
      <w:r>
        <w:rPr>
          <w:b/>
          <w:u w:val="single"/>
        </w:rPr>
        <w:t xml:space="preserve">198666</w:t>
      </w:r>
    </w:p>
    <w:p>
      <w:r>
        <w:t xml:space="preserve">Ambulanssi tarjottiin potilaille äänestämään vuoden 2017 DKI-vaaleissa.</w:t>
      </w:r>
    </w:p>
    <w:p>
      <w:r>
        <w:rPr>
          <w:b/>
          <w:u w:val="single"/>
        </w:rPr>
        <w:t xml:space="preserve">198667</w:t>
      </w:r>
    </w:p>
    <w:p>
      <w:r>
        <w:t xml:space="preserve">RT @miekarinayam: Kysyn, voinko todella olla osallistumatta vuoden 2017 vaaleihin? Olenko menettänyt perustuslain takaamat oikeuteni?</w:t>
      </w:r>
    </w:p>
    <w:p>
      <w:r>
        <w:rPr>
          <w:b/>
          <w:u w:val="single"/>
        </w:rPr>
        <w:t xml:space="preserve">198668</w:t>
      </w:r>
    </w:p>
    <w:p>
      <w:r>
        <w:t xml:space="preserve">Anis ja Sandi valitaan DKI Jakartan kuvernööriksi tänä vuonna.</w:t>
      </w:r>
    </w:p>
    <w:p>
      <w:r>
        <w:rPr>
          <w:b/>
          <w:u w:val="single"/>
        </w:rPr>
        <w:t xml:space="preserve">198669</w:t>
      </w:r>
    </w:p>
    <w:p>
      <w:r>
        <w:t xml:space="preserve">Kotipaikkani on Jakpus, ja matkustin e-KTP:n kanssa Länsi-Jakbarissa sijaitsevalle äänestyspaikalle osallistuakseni vuoden 2017 Pilkada-äänestykseen.</w:t>
      </w:r>
    </w:p>
    <w:p>
      <w:r>
        <w:rPr>
          <w:b/>
          <w:u w:val="single"/>
        </w:rPr>
        <w:t xml:space="preserve">198670</w:t>
      </w:r>
    </w:p>
    <w:p>
      <w:r>
        <w:t xml:space="preserve">RT @netmediatama: Presidentti @jokowi äänestää DKI Jakartan aluevaaleissa 2017 äänestyspaikalla 4 Gambirissa, Keski-Jakarta. #NETPilkada.</w:t>
      </w:r>
    </w:p>
    <w:p>
      <w:r>
        <w:rPr>
          <w:b/>
          <w:u w:val="single"/>
        </w:rPr>
        <w:t xml:space="preserve">198671</w:t>
      </w:r>
    </w:p>
    <w:p>
      <w:r>
        <w:t xml:space="preserve">RT @boelatboelat: samaa mieltä pak @basuki_btp voima on Jumalan rakkautta, vaikka se pudotetaan, Jumala nostaa :) #MataNajwaDebatJakarta</w:t>
      </w:r>
    </w:p>
    <w:p>
      <w:r>
        <w:rPr>
          <w:b/>
          <w:u w:val="single"/>
        </w:rPr>
        <w:t xml:space="preserve">198672</w:t>
      </w:r>
    </w:p>
    <w:p>
      <w:r>
        <w:t xml:space="preserve">RT @AzzamBarbarossa: Niin kuin indigon pilkku pilaa naapurin maidon, myös kouluttamattoman ihmisen suu tuhoaa kansakunnan yhtenäisyyden. #IklanAhokJahat</w:t>
      </w:r>
    </w:p>
    <w:p>
      <w:r>
        <w:rPr>
          <w:b/>
          <w:u w:val="single"/>
        </w:rPr>
        <w:t xml:space="preserve">198673</w:t>
      </w:r>
    </w:p>
    <w:p>
      <w:r>
        <w:t xml:space="preserve">Toivottavasti Novel Baswedan ei sokeudu silmistään. Jos hän sokeutuu, olen valmis lahjoittamaan silmäni hänelle.</w:t>
      </w:r>
    </w:p>
    <w:p>
      <w:r>
        <w:rPr>
          <w:b/>
          <w:u w:val="single"/>
        </w:rPr>
        <w:t xml:space="preserve">198674</w:t>
      </w:r>
    </w:p>
    <w:p>
      <w:r>
        <w:t xml:space="preserve">Miksi he tekevät näin, muuttaako se asioita äänestäjien kannalta? #IklanAhokJahat</w:t>
      </w:r>
    </w:p>
    <w:p>
      <w:r>
        <w:rPr>
          <w:b/>
          <w:u w:val="single"/>
        </w:rPr>
        <w:t xml:space="preserve">198675</w:t>
      </w:r>
    </w:p>
    <w:p>
      <w:r>
        <w:t xml:space="preserve">RT @hariadhi: Kuka on syyllinen? Ahok? Mainos? Ei... se, mitä vastaan pitää protestoida, on henkilö, joka todella käytti banneria #IklanAhokJahat https://t</w:t>
      </w:r>
    </w:p>
    <w:p>
      <w:r>
        <w:rPr>
          <w:b/>
          <w:u w:val="single"/>
        </w:rPr>
        <w:t xml:space="preserve">198676</w:t>
      </w:r>
    </w:p>
    <w:p>
      <w:r>
        <w:t xml:space="preserve">Tähän asti en ole ymmärtänyt 0% dp-talojärjestelmää. Onko sitten pankkeja, jotka haluavat antaa asuntolainaa ilman dp:tä? #debatfinalpilkadadki</w:t>
      </w:r>
    </w:p>
    <w:p>
      <w:r>
        <w:rPr>
          <w:b/>
          <w:u w:val="single"/>
        </w:rPr>
        <w:t xml:space="preserve">198677</w:t>
      </w:r>
    </w:p>
    <w:p>
      <w:r>
        <w:t xml:space="preserve">#debatfinalpilkadadki Aniesille kuvernööri on johtaja, ei hallintovirkamies / virkamies. Kun taas palveleminen kuvastaa rehellisyyttä.</w:t>
      </w:r>
    </w:p>
    <w:p>
      <w:r>
        <w:rPr>
          <w:b/>
          <w:u w:val="single"/>
        </w:rPr>
        <w:t xml:space="preserve">198678</w:t>
      </w:r>
    </w:p>
    <w:p>
      <w:r>
        <w:t xml:space="preserve">Aniesin loppulause on kunnianhimoinen, Ahok pyytää anteeksi, luonne ei voi valehdella. #DebatPilkadaDKI #DebatFinalPilkadaDKI</w:t>
      </w:r>
    </w:p>
    <w:p>
      <w:r>
        <w:rPr>
          <w:b/>
          <w:u w:val="single"/>
        </w:rPr>
        <w:t xml:space="preserve">198679</w:t>
      </w:r>
    </w:p>
    <w:p>
      <w:r>
        <w:t xml:space="preserve">esitys, joka todella teki minusta vakavan ja ei halunnut keskeyttää, onnittelut Pak @aniesbaswedanille hänen ideoistaan #MataNajwaDebatJakarta</w:t>
      </w:r>
    </w:p>
    <w:p>
      <w:r>
        <w:rPr>
          <w:b/>
          <w:u w:val="single"/>
        </w:rPr>
        <w:t xml:space="preserve">198680</w:t>
      </w:r>
    </w:p>
    <w:p>
      <w:r>
        <w:t xml:space="preserve">RT @BelaQuran: Me emme anna tunteidenne ja SARA-myynnin provosoida meitä, koska me rakastamme Indonesiaa #IklanAhokJahat</w:t>
      </w:r>
    </w:p>
    <w:p>
      <w:r>
        <w:rPr>
          <w:b/>
          <w:u w:val="single"/>
        </w:rPr>
        <w:t xml:space="preserve">198681</w:t>
      </w:r>
    </w:p>
    <w:p>
      <w:r>
        <w:t xml:space="preserve">Mitä enemmän ihmisille esitellään #IklanAhokJahat, sitä enemmän nähdään, kuka levittää vihaa uskontojen välistä harmoniaa vastaan.</w:t>
      </w:r>
    </w:p>
    <w:p>
      <w:r>
        <w:rPr>
          <w:b/>
          <w:u w:val="single"/>
        </w:rPr>
        <w:t xml:space="preserve">198682</w:t>
      </w:r>
    </w:p>
    <w:p>
      <w:r>
        <w:t xml:space="preserve">Lähes kaikki Anies - Sandi -kyselyt ovat voitolla. Toivottavasti D-päivä on samanlainen. #AniesSandi</w:t>
      </w:r>
    </w:p>
    <w:p>
      <w:r>
        <w:rPr>
          <w:b/>
          <w:u w:val="single"/>
        </w:rPr>
        <w:t xml:space="preserve">198683</w:t>
      </w:r>
    </w:p>
    <w:p>
      <w:r>
        <w:t xml:space="preserve">RT @anjisudirman: @fahiraidris Ne, jotka mainostavat ahox-kampanjaa, ovat samoja, jotka levittävät sharia-bannereita ja mustia kampanjaesitteitä. #IklanAhokJahat</w:t>
      </w:r>
    </w:p>
    <w:p>
      <w:r>
        <w:rPr>
          <w:b/>
          <w:u w:val="single"/>
        </w:rPr>
        <w:t xml:space="preserve">198684</w:t>
      </w:r>
    </w:p>
    <w:p>
      <w:r>
        <w:t xml:space="preserve">Oke Oce tulee olemaan brändi, jossa kaikki muuttuu OKe Oce:ksi, myöhemmin tulee vielä Oke Oce -kyläkin #debatfinalpilkadadki</w:t>
      </w:r>
    </w:p>
    <w:p>
      <w:r>
        <w:rPr>
          <w:b/>
          <w:u w:val="single"/>
        </w:rPr>
        <w:t xml:space="preserve">198685</w:t>
      </w:r>
    </w:p>
    <w:p>
      <w:r>
        <w:t xml:space="preserve">RT @BelaQuran: On hyvin yllättävää, että kampanjoidaan monimuotoisuuden puolesta, mutta islamofobian levittämisellä tarkoitetaan mitä monimuotoisuutta?</w:t>
      </w:r>
    </w:p>
    <w:p>
      <w:r>
        <w:rPr>
          <w:b/>
          <w:u w:val="single"/>
        </w:rPr>
        <w:t xml:space="preserve">198686</w:t>
      </w:r>
    </w:p>
    <w:p>
      <w:r>
        <w:t xml:space="preserve">Jakartan vaalien lopullinen keskustelu, kuka änkytti ja kuka vastasi oikein - Adjat Sudradjat</w:t>
      </w:r>
    </w:p>
    <w:p>
      <w:r>
        <w:rPr>
          <w:b/>
          <w:u w:val="single"/>
        </w:rPr>
        <w:t xml:space="preserve">198687</w:t>
      </w:r>
    </w:p>
    <w:p>
      <w:r>
        <w:t xml:space="preserve">Jos kysymys johtajista liittyy vain kieleen, niin mikä ero on kuvernöörien ja lasten välillä? #MataNajwaDebatJakarta</w:t>
      </w:r>
    </w:p>
    <w:p>
      <w:r>
        <w:rPr>
          <w:b/>
          <w:u w:val="single"/>
        </w:rPr>
        <w:t xml:space="preserve">198688</w:t>
      </w:r>
    </w:p>
    <w:p>
      <w:r>
        <w:t xml:space="preserve">Djarotin tarinan odotetaan pitävän kannattajat sovussa. #debatfinalpilkadadki #temanahok #AniesSandi</w:t>
      </w:r>
    </w:p>
    <w:p>
      <w:r>
        <w:rPr>
          <w:b/>
          <w:u w:val="single"/>
        </w:rPr>
        <w:t xml:space="preserve">198689</w:t>
      </w:r>
    </w:p>
    <w:p>
      <w:r>
        <w:t xml:space="preserve">Haluan vain sanoa niille, jotka tosissaan twiittaavat käyttäen #IklanAhokJahat-hashtagia: "Se on vain baperia".</w:t>
      </w:r>
    </w:p>
    <w:p>
      <w:r>
        <w:rPr>
          <w:b/>
          <w:u w:val="single"/>
        </w:rPr>
        <w:t xml:space="preserve">198690</w:t>
      </w:r>
    </w:p>
    <w:p>
      <w:r>
        <w:t xml:space="preserve">Ira Koesno lähestyi Anies-Sandia ja iski Paslonin kannattajia DKI Pilkada -keskustelun aikana.</w:t>
      </w:r>
    </w:p>
    <w:p>
      <w:r>
        <w:rPr>
          <w:b/>
          <w:u w:val="single"/>
        </w:rPr>
        <w:t xml:space="preserve">198691</w:t>
      </w:r>
    </w:p>
    <w:p>
      <w:r>
        <w:t xml:space="preserve">Alhamdulillah Allah SWT Toivottavasti Jakartassa on uusi kuvernööri, joka on maanläheisempi ja ystävällinen kaikille #AniesSandi</w:t>
      </w:r>
    </w:p>
    <w:p>
      <w:r>
        <w:rPr>
          <w:b/>
          <w:u w:val="single"/>
        </w:rPr>
        <w:t xml:space="preserve">198692</w:t>
      </w:r>
    </w:p>
    <w:p>
      <w:r>
        <w:t xml:space="preserve">Myöhään eilen illalla. Keskustelu Golkar-aktivistien kanssa lähiötasolla. Valmiina liittymään mukaan voittoon #AniesSandi</w:t>
      </w:r>
    </w:p>
    <w:p>
      <w:r>
        <w:rPr>
          <w:b/>
          <w:u w:val="single"/>
        </w:rPr>
        <w:t xml:space="preserve">198693</w:t>
      </w:r>
    </w:p>
    <w:p>
      <w:r>
        <w:t xml:space="preserve">RT @alayyubichoir: Anies Sandin hahmo on tunnustettava hyvin hoivaavaksi. Erittäin pätevä rakentamaan harmoniaa ja monimuotoisuutta Jakartassa.</w:t>
      </w:r>
    </w:p>
    <w:p>
      <w:r>
        <w:rPr>
          <w:b/>
          <w:u w:val="single"/>
        </w:rPr>
        <w:t xml:space="preserve">198694</w:t>
      </w:r>
    </w:p>
    <w:p>
      <w:r>
        <w:t xml:space="preserve">RT @nielchen99: Makea puhe on helppoa, työ on hämmentävää #MataNajwaDebatJakarta.</w:t>
      </w:r>
    </w:p>
    <w:p>
      <w:r>
        <w:rPr>
          <w:b/>
          <w:u w:val="single"/>
        </w:rPr>
        <w:t xml:space="preserve">198695</w:t>
      </w:r>
    </w:p>
    <w:p>
      <w:r>
        <w:t xml:space="preserve">Huhtikuun 19. päivä on jaakartalaisille ratkaiseva hetki päättää pääkaupungin tulevaisuudesta.</w:t>
      </w:r>
    </w:p>
    <w:p>
      <w:r>
        <w:rPr>
          <w:b/>
          <w:u w:val="single"/>
        </w:rPr>
        <w:t xml:space="preserve">198696</w:t>
      </w:r>
    </w:p>
    <w:p>
      <w:r>
        <w:t xml:space="preserve">RT @maharanisinta70: Kiitos, herra Anies, DP 0 -esityksestänne, joka tarjoaa ratkaisun Jakartan asukkaille, jotka haluavat omistaa talon eivätkä vuokrata sitä jatkuvasti.</w:t>
      </w:r>
    </w:p>
    <w:p>
      <w:r>
        <w:rPr>
          <w:b/>
          <w:u w:val="single"/>
        </w:rPr>
        <w:t xml:space="preserve">198697</w:t>
      </w:r>
    </w:p>
    <w:p>
      <w:r>
        <w:t xml:space="preserve">Huomaan, että Mas @aniesbwedanin tiimi puhuu paljon @basuki_btp:stä ja hänen ohjelmistaan. Miksi et pidä huolta itsestäsi?</w:t>
      </w:r>
    </w:p>
    <w:p>
      <w:r>
        <w:rPr>
          <w:b/>
          <w:u w:val="single"/>
        </w:rPr>
        <w:t xml:space="preserve">198698</w:t>
      </w:r>
    </w:p>
    <w:p>
      <w:r>
        <w:t xml:space="preserve">Jos haluatte kuvernöörin, joka on rehellinen, tekee todellista työtä, torjuu korruptiota, on itsevarma, älykäs, kohtelias ja välittävä, valitkaa Ahok Djarot.</w:t>
      </w:r>
    </w:p>
    <w:p>
      <w:r>
        <w:rPr>
          <w:b/>
          <w:u w:val="single"/>
        </w:rPr>
        <w:t xml:space="preserve">198699</w:t>
      </w:r>
    </w:p>
    <w:p>
      <w:r>
        <w:t xml:space="preserve">RT @anies_sandi: Voi omaksua lain ja panna sen täytäntöön. Johtajuus tulee esimerkin ja toiminnan kautta - @aniesbaswedan</w:t>
      </w:r>
    </w:p>
    <w:p>
      <w:r>
        <w:rPr>
          <w:b/>
          <w:u w:val="single"/>
        </w:rPr>
        <w:t xml:space="preserve">198700</w:t>
      </w:r>
    </w:p>
    <w:p>
      <w:r>
        <w:t xml:space="preserve">Ahok Djarotin työn tuloksena Jakartan joet palaavat normaaliksi, puhtaiksi ja silmää miellyttäviksi.</w:t>
      </w:r>
    </w:p>
    <w:p>
      <w:r>
        <w:rPr>
          <w:b/>
          <w:u w:val="single"/>
        </w:rPr>
        <w:t xml:space="preserve">198701</w:t>
      </w:r>
    </w:p>
    <w:p>
      <w:r>
        <w:t xml:space="preserve">Ahok &amp; Anies ovat aivan yhtä hyviä, aivan yhtä hyviä, aivan yhtä hyviä. Kuka tahansa voittaa, on silti Jakartan kansa.</w:t>
      </w:r>
    </w:p>
    <w:p>
      <w:r>
        <w:rPr>
          <w:b/>
          <w:u w:val="single"/>
        </w:rPr>
        <w:t xml:space="preserve">198702</w:t>
      </w:r>
    </w:p>
    <w:p>
      <w:r>
        <w:t xml:space="preserve">Toivottavasti Pak Basukista voi tulla presidentti, jotta Indonesia kehittyisi.</w:t>
      </w:r>
    </w:p>
    <w:p>
      <w:r>
        <w:rPr>
          <w:b/>
          <w:u w:val="single"/>
        </w:rPr>
        <w:t xml:space="preserve">198703</w:t>
      </w:r>
    </w:p>
    <w:p>
      <w:r>
        <w:t xml:space="preserve">Allah SWT ei tarvitse sinua. Mutta te tarvitsette Allahia, elantonne, elämänne ja kuolemanne. Jumala päättää. Haluatko pettää Allahin? Oletko varma, ettet kadu sitä? #SidangAhok</w:t>
      </w:r>
    </w:p>
    <w:p>
      <w:r>
        <w:rPr>
          <w:b/>
          <w:u w:val="single"/>
        </w:rPr>
        <w:t xml:space="preserve">198704</w:t>
      </w:r>
    </w:p>
    <w:p>
      <w:r>
        <w:t xml:space="preserve">#SidangAhok jatkuu kuvamateriaalilla Ahokin kampanjasta Nasdem DPP:ssä sekä Seribun saarella. | @adrieedu https://t.co/8P5P4DUcFG</w:t>
      </w:r>
    </w:p>
    <w:p>
      <w:r>
        <w:rPr>
          <w:b/>
          <w:u w:val="single"/>
        </w:rPr>
        <w:t xml:space="preserve">198705</w:t>
      </w:r>
    </w:p>
    <w:p>
      <w:r>
        <w:t xml:space="preserve">RT @JanurOmank2626: Ahok on vapautettava lain nojalla oikeudenmukaisuuden vuoksi, jotta DKI:n tilannetta voidaan edelleen parantaa. Toivottavasti tuomarilla on oikeustajua</w:t>
      </w:r>
    </w:p>
    <w:p>
      <w:r>
        <w:rPr>
          <w:b/>
          <w:u w:val="single"/>
        </w:rPr>
        <w:t xml:space="preserve">198706</w:t>
      </w:r>
    </w:p>
    <w:p>
      <w:r>
        <w:t xml:space="preserve">Maailman suurin geoterminen voimalaitos... #CitiPeka #SidangAhok #Tebak2anHajiDjarot https://t.co/KtXdXZsh8H</w:t>
      </w:r>
    </w:p>
    <w:p>
      <w:r>
        <w:rPr>
          <w:b/>
          <w:u w:val="single"/>
        </w:rPr>
        <w:t xml:space="preserve">198707</w:t>
      </w:r>
    </w:p>
    <w:p>
      <w:r>
        <w:t xml:space="preserve">RT @findririn: Ja suvaitsevaisuus on sitä, että muslimit voivat harjoittaa uskontoaan ja ei-muslimit voivat harjoittaa uskontoaan.</w:t>
      </w:r>
    </w:p>
    <w:p>
      <w:r>
        <w:rPr>
          <w:b/>
          <w:u w:val="single"/>
        </w:rPr>
        <w:t xml:space="preserve">198708</w:t>
      </w:r>
    </w:p>
    <w:p>
      <w:r>
        <w:t xml:space="preserve">RT @findririn: Vaikka se tarkoittaa uskollista ystävää, sitä tulisi välttää, jos olet johtaja.</w:t>
      </w:r>
    </w:p>
    <w:p>
      <w:r>
        <w:rPr>
          <w:b/>
          <w:u w:val="single"/>
        </w:rPr>
        <w:t xml:space="preserve">198709</w:t>
      </w:r>
    </w:p>
    <w:p>
      <w:r>
        <w:t xml:space="preserve">Kaikki rehellisyys palkitaan taivaassa #FreeAhok</w:t>
      </w:r>
    </w:p>
    <w:p>
      <w:r>
        <w:rPr>
          <w:b/>
          <w:u w:val="single"/>
        </w:rPr>
        <w:t xml:space="preserve">198710</w:t>
      </w:r>
    </w:p>
    <w:p>
      <w:r>
        <w:t xml:space="preserve">Basukin pitäisi jo olla vapaa, eikö niin? #FreeAhok https://t.co/Mw3k0vYweF https://t.co/Mw3k0vYweF</w:t>
      </w:r>
    </w:p>
    <w:p>
      <w:r>
        <w:rPr>
          <w:b/>
          <w:u w:val="single"/>
        </w:rPr>
        <w:t xml:space="preserve">198711</w:t>
      </w:r>
    </w:p>
    <w:p>
      <w:r>
        <w:t xml:space="preserve">RT @RuridaJihandari: Mikä on oikeudenkäynti Korean draama vasta 20 kertaa, odottaa oikeudenkäynti ahok kausi 2 ... Luulen, että goblin mah menetti arvovaltansa...</w:t>
      </w:r>
    </w:p>
    <w:p>
      <w:r>
        <w:rPr>
          <w:b/>
          <w:u w:val="single"/>
        </w:rPr>
        <w:t xml:space="preserve">198712</w:t>
      </w:r>
    </w:p>
    <w:p>
      <w:r>
        <w:t xml:space="preserve">Sinun mielestäsi, mikä Online Transport on sanottu "halpa hinta, turvallinen ja kätevä" palvella?</w:t>
      </w:r>
    </w:p>
    <w:p>
      <w:r>
        <w:rPr>
          <w:b/>
          <w:u w:val="single"/>
        </w:rPr>
        <w:t xml:space="preserve">198713</w:t>
      </w:r>
    </w:p>
    <w:p>
      <w:r>
        <w:t xml:space="preserve">Jakartan kalastajille on valmisteltu erityinen saari DKI-hallituksen toimesta #LunchBreak #SidangAhok</w:t>
      </w:r>
    </w:p>
    <w:p>
      <w:r>
        <w:rPr>
          <w:b/>
          <w:u w:val="single"/>
        </w:rPr>
        <w:t xml:space="preserve">198714</w:t>
      </w:r>
    </w:p>
    <w:p>
      <w:r>
        <w:t xml:space="preserve">Onko DKI Jakartan kuvernöörinvaaleissa mahdollista radikalismia? #LunchBreak #SidangAhok</w:t>
      </w:r>
    </w:p>
    <w:p>
      <w:r>
        <w:rPr>
          <w:b/>
          <w:u w:val="single"/>
        </w:rPr>
        <w:t xml:space="preserve">198715</w:t>
      </w:r>
    </w:p>
    <w:p>
      <w:r>
        <w:t xml:space="preserve">RT @NovenStjK: Uusintalähetys #AhokDjarotDiRosi tänään, katso @KompasTV #AhokDjarot #Temanahok</w:t>
      </w:r>
    </w:p>
    <w:p>
      <w:r>
        <w:rPr>
          <w:b/>
          <w:u w:val="single"/>
        </w:rPr>
        <w:t xml:space="preserve">198716</w:t>
      </w:r>
    </w:p>
    <w:p>
      <w:r>
        <w:t xml:space="preserve">Vain väärät ihmiset pelkäävät tuota rukousta, te olette väärässä?? Miksi pelkäätte?? Tehkää parannus ennen kuin tuo rukous paljastetaan,</w:t>
      </w:r>
    </w:p>
    <w:p>
      <w:r>
        <w:rPr>
          <w:b/>
          <w:u w:val="single"/>
        </w:rPr>
        <w:t xml:space="preserve">198717</w:t>
      </w:r>
    </w:p>
    <w:p>
      <w:r>
        <w:t xml:space="preserve">Hyvää huomenta tapasimme toimintaa onnellista viikonloppua Olkaamme rehellisiä ihmisiä niin, että elämä on aina onnekas Aamiin #FreeAhok</w:t>
      </w:r>
    </w:p>
    <w:p>
      <w:r>
        <w:rPr>
          <w:b/>
          <w:u w:val="single"/>
        </w:rPr>
        <w:t xml:space="preserve">198718</w:t>
      </w:r>
    </w:p>
    <w:p>
      <w:r>
        <w:t xml:space="preserve">Ahokia syytettiin 1 vuoden vankeusrangaistuksesta. Todennäköisesti hänet vapautetaan. Ongelma on, että DKI:n kansa on jo menettänyt parhaan johtajansa. #FreeAhok</w:t>
      </w:r>
    </w:p>
    <w:p>
      <w:r>
        <w:rPr>
          <w:b/>
          <w:u w:val="single"/>
        </w:rPr>
        <w:t xml:space="preserve">198719</w:t>
      </w:r>
    </w:p>
    <w:p>
      <w:r>
        <w:t xml:space="preserve">Alhamdulillah, syyttäjän vaatimus on vain 1 vuosi ehdollista 2 vuoden ajan, mikä tarkoittaa, että syyttäjä tunnustaa Ahokin syyttömyyden #FreeAhok</w:t>
      </w:r>
    </w:p>
    <w:p>
      <w:r>
        <w:rPr>
          <w:b/>
          <w:u w:val="single"/>
        </w:rPr>
        <w:t xml:space="preserve">198720</w:t>
      </w:r>
    </w:p>
    <w:p>
      <w:r>
        <w:t xml:space="preserve">Häviät tai voitat #tetapahok. Kiitos, että opetit meitä tekemään kovasti töitä ihmisten hyväksi puhtaasti.</w:t>
      </w:r>
    </w:p>
    <w:p>
      <w:r>
        <w:rPr>
          <w:b/>
          <w:u w:val="single"/>
        </w:rPr>
        <w:t xml:space="preserve">198721</w:t>
      </w:r>
    </w:p>
    <w:p>
      <w:r>
        <w:t xml:space="preserve">Samanaikainen Pilkada, Megawati pyysi juuri, ettei pelottelua ja rahapolitiikkaa https:\/\/t.co\/zHhvJ4qrrY</w:t>
      </w:r>
    </w:p>
    <w:p>
      <w:r>
        <w:rPr>
          <w:b/>
          <w:u w:val="single"/>
        </w:rPr>
        <w:t xml:space="preserve">198722</w:t>
      </w:r>
    </w:p>
    <w:p>
      <w:r>
        <w:t xml:space="preserve">#thw911 Kun Anies-Sandiaga pyysi Ustazin rukousta Pilkada-keskustelua varten https:\/\/t.co\/2odlrYteU1</w:t>
      </w:r>
    </w:p>
    <w:p>
      <w:r>
        <w:rPr>
          <w:b/>
          <w:u w:val="single"/>
        </w:rPr>
        <w:t xml:space="preserve">198723</w:t>
      </w:r>
    </w:p>
    <w:p>
      <w:r>
        <w:t xml:space="preserve">En koskaan kyllästy palvelemaan Indonesiaa Pak @basuki_btp. #TetapAhok!</w:t>
      </w:r>
    </w:p>
    <w:p>
      <w:r>
        <w:rPr>
          <w:b/>
          <w:u w:val="single"/>
        </w:rPr>
        <w:t xml:space="preserve">198724</w:t>
      </w:r>
    </w:p>
    <w:p>
      <w:r>
        <w:t xml:space="preserve">@LaitsOnly Jos hän voittaa, Anies on valmis hyväksymään muita ehdokkaita, jos hän voittaa vaalikilpailun https:\/\/t.co\/KG40YTelWX</w:t>
      </w:r>
    </w:p>
    <w:p>
      <w:r>
        <w:rPr>
          <w:b/>
          <w:u w:val="single"/>
        </w:rPr>
        <w:t xml:space="preserve">198725</w:t>
      </w:r>
    </w:p>
    <w:p>
      <w:r>
        <w:t xml:space="preserve">@LaitsSaja TNI-Polri Synergise to Keep Security Ahead of DKI Election TNI ja Polri jatkavat yhteistyötä https:\/\/t.co\/HP77I9lffG</w:t>
      </w:r>
    </w:p>
    <w:p>
      <w:r>
        <w:rPr>
          <w:b/>
          <w:u w:val="single"/>
        </w:rPr>
        <w:t xml:space="preserve">198726</w:t>
      </w:r>
    </w:p>
    <w:p>
      <w:r>
        <w:t xml:space="preserve">@novie_wednes72r Bismillah Inshaa ALLAH Agus Sylvi voitti DKI 1putaranin vaalit ja hänestä tuli johtaja, joka on luotettava ja rakastaa Jakartan kansaa.</w:t>
      </w:r>
    </w:p>
    <w:p>
      <w:r>
        <w:rPr>
          <w:b/>
          <w:u w:val="single"/>
        </w:rPr>
        <w:t xml:space="preserve">198727</w:t>
      </w:r>
    </w:p>
    <w:p>
      <w:r>
        <w:t xml:space="preserve">Kiitos, että teitte Jakartasta paremman toimikautenne aikana.....</w:t>
      </w:r>
    </w:p>
    <w:p>
      <w:r>
        <w:rPr>
          <w:b/>
          <w:u w:val="single"/>
        </w:rPr>
        <w:t xml:space="preserve">198728</w:t>
      </w:r>
    </w:p>
    <w:p>
      <w:r>
        <w:t xml:space="preserve">@nu_online Selkeä ja luja kanta maan pääkaupungin järjestyksen ja turvallisuuden vuoksi ennen Jakartan aluevaaleja.</w:t>
      </w:r>
    </w:p>
    <w:p>
      <w:r>
        <w:rPr>
          <w:b/>
          <w:u w:val="single"/>
        </w:rPr>
        <w:t xml:space="preserve">198729</w:t>
      </w:r>
    </w:p>
    <w:p>
      <w:r>
        <w:t xml:space="preserve">Jumalan suunnitelma on parempi kuin ihmisen suunnitelma. Ehkä Ahok voi toimia paremmin toisessa tehtävässä</w:t>
      </w:r>
    </w:p>
    <w:p>
      <w:r>
        <w:rPr>
          <w:b/>
          <w:u w:val="single"/>
        </w:rPr>
        <w:t xml:space="preserve">198730</w:t>
      </w:r>
    </w:p>
    <w:p>
      <w:r>
        <w:t xml:space="preserve">Vaikka hävisin, on silti kunnia tukea BADJAa #ThanksAhok</w:t>
      </w:r>
    </w:p>
    <w:p>
      <w:r>
        <w:rPr>
          <w:b/>
          <w:u w:val="single"/>
        </w:rPr>
        <w:t xml:space="preserve">198731</w:t>
      </w:r>
    </w:p>
    <w:p>
      <w:r>
        <w:t xml:space="preserve">Basuki TP Ahok Epävirallinen haastattelu kaupungintalon toimittajien kanssa: https:\/\/t.co\/g7iB5H5RUL</w:t>
      </w:r>
    </w:p>
    <w:p>
      <w:r>
        <w:rPr>
          <w:b/>
          <w:u w:val="single"/>
        </w:rPr>
        <w:t xml:space="preserve">198732</w:t>
      </w:r>
    </w:p>
    <w:p>
      <w:r>
        <w:t xml:space="preserve">Kiitos Ahok @basuki_btp #tetapahok, koska olemme valmiita häviämään, ja onnittelut uudelle kuvernöörille.</w:t>
      </w:r>
    </w:p>
    <w:p>
      <w:r>
        <w:rPr>
          <w:b/>
          <w:u w:val="single"/>
        </w:rPr>
        <w:t xml:space="preserve">198733</w:t>
      </w:r>
    </w:p>
    <w:p>
      <w:r>
        <w:t xml:space="preserve">Katsotaanpa, kuinka AHOK mainostaa Dangdut-musiikkia ulkomaisille vieraille.</w:t>
      </w:r>
    </w:p>
    <w:p>
      <w:r>
        <w:rPr>
          <w:b/>
          <w:u w:val="single"/>
        </w:rPr>
        <w:t xml:space="preserve">198734</w:t>
      </w:r>
    </w:p>
    <w:p>
      <w:r>
        <w:t xml:space="preserve">Hiljainen viikko Pilkadalle, Ahok keskittyy työhön kaupungintalolla: CSR RPTRA:n avajaisia lykätään.</w:t>
      </w:r>
    </w:p>
    <w:p>
      <w:r>
        <w:rPr>
          <w:b/>
          <w:u w:val="single"/>
        </w:rPr>
        <w:t xml:space="preserve">198735</w:t>
      </w:r>
    </w:p>
    <w:p>
      <w:r>
        <w:t xml:space="preserve">MANTAB!!! AHOK ja Jakartan maakuntahallitus käyttävät raskasta kalustoa roskien ruoppaamiseen Pluit-altaassa.</w:t>
      </w:r>
    </w:p>
    <w:p>
      <w:r>
        <w:rPr>
          <w:b/>
          <w:u w:val="single"/>
        </w:rPr>
        <w:t xml:space="preserve">198736</w:t>
      </w:r>
    </w:p>
    <w:p>
      <w:r>
        <w:t xml:space="preserve">Tänä aamuna Bekasi Polrestro pitää Pilkada-joukot https:\/\/t.co\/ypRv5nNjSb</w:t>
      </w:r>
    </w:p>
    <w:p>
      <w:r>
        <w:rPr>
          <w:b/>
          <w:u w:val="single"/>
        </w:rPr>
        <w:t xml:space="preserve">198737</w:t>
      </w:r>
    </w:p>
    <w:p>
      <w:r>
        <w:t xml:space="preserve">Herra @basuki_btp Autan vain välittämään. Jotta ihmiset Pak Ahokin ympärillä voivat välittää sen hänelle. @kurawa. #BlusukanAhok #Gue2</w:t>
      </w:r>
    </w:p>
    <w:p>
      <w:r>
        <w:rPr>
          <w:b/>
          <w:u w:val="single"/>
        </w:rPr>
        <w:t xml:space="preserve">198738</w:t>
      </w:r>
    </w:p>
    <w:p>
      <w:r>
        <w:t xml:space="preserve">pak ahok jos sinusta tulee kuvernööri älä unohda sinun täytyy rakentaa Jambi maakunta kaikille maanviljelijöille maa, ja rautatie jln Jambi, Riau, Lampungin</w:t>
      </w:r>
    </w:p>
    <w:p>
      <w:r>
        <w:rPr>
          <w:b/>
          <w:u w:val="single"/>
        </w:rPr>
        <w:t xml:space="preserve">198739</w:t>
      </w:r>
    </w:p>
    <w:p>
      <w:r>
        <w:t xml:space="preserve">Nasdem-puolue on optimistinen voittaessaan samanaikaiset aluevaalit 2017 https:\/\/t.co\/EOAzcxai94</w:t>
      </w:r>
    </w:p>
    <w:p>
      <w:r>
        <w:rPr>
          <w:b/>
          <w:u w:val="single"/>
        </w:rPr>
        <w:t xml:space="preserve">198740</w:t>
      </w:r>
    </w:p>
    <w:p>
      <w:r>
        <w:t xml:space="preserve">Vaikka häviätkin, pysy ylpeänä. Kärsivällisyys n iklas hyväksyä se. Pak Ahokille on vielä monia muita virkoja. #TetapAhok.</w:t>
      </w:r>
    </w:p>
    <w:p>
      <w:r>
        <w:rPr>
          <w:b/>
          <w:u w:val="single"/>
        </w:rPr>
        <w:t xml:space="preserve">198741</w:t>
      </w:r>
    </w:p>
    <w:p>
      <w:r>
        <w:t xml:space="preserve">Kärsivällisyyttä n iklas ya sir. Oli tulos mikä tahansa. Tuemme edelleen. Missä tahansa / missä tahansa tehtävässä oletkin myöhemmin. #TetapAhok</w:t>
      </w:r>
    </w:p>
    <w:p>
      <w:r>
        <w:rPr>
          <w:b/>
          <w:u w:val="single"/>
        </w:rPr>
        <w:t xml:space="preserve">198742</w:t>
      </w:r>
    </w:p>
    <w:p>
      <w:r>
        <w:t xml:space="preserve">Vaikka emme tunne toisiamme, olen varma, että olet tehnyt kovasti töitä edustamiesi arvojen eteen.</w:t>
      </w:r>
    </w:p>
    <w:p>
      <w:r>
        <w:rPr>
          <w:b/>
          <w:u w:val="single"/>
        </w:rPr>
        <w:t xml:space="preserve">198743</w:t>
      </w:r>
    </w:p>
    <w:p>
      <w:r>
        <w:t xml:space="preserve">RT @ahokdijegal: Emme voi tukea häntä rehellisyyden ja hyvien aikomusten osalta palvella kansalaisia, mutta korvata hänet työn osalta.</w:t>
      </w:r>
    </w:p>
    <w:p>
      <w:r>
        <w:rPr>
          <w:b/>
          <w:u w:val="single"/>
        </w:rPr>
        <w:t xml:space="preserve">198744</w:t>
      </w:r>
    </w:p>
    <w:p>
      <w:r>
        <w:t xml:space="preserve">Kymmeniä Brimob Nunukan -järjestön työntekijöitä lähetetty varmistamaan aluevaalit kahdessa maakunnassa.</w:t>
      </w:r>
    </w:p>
    <w:p>
      <w:r>
        <w:rPr>
          <w:b/>
          <w:u w:val="single"/>
        </w:rPr>
        <w:t xml:space="preserve">198745</w:t>
      </w:r>
    </w:p>
    <w:p>
      <w:r>
        <w:t xml:space="preserve">@basuki_btp laulaa kärsivällisesti sir... Säästäkää energiaa Indonesian muihin osiin... Gusti Allah mboten sare sir...</w:t>
      </w:r>
    </w:p>
    <w:p>
      <w:r>
        <w:rPr>
          <w:b/>
          <w:u w:val="single"/>
        </w:rPr>
        <w:t xml:space="preserve">198746</w:t>
      </w:r>
    </w:p>
    <w:p>
      <w:r>
        <w:t xml:space="preserve">Koska haluan olla terveellinen, kompensoin sen aamiaisella, joka on yleensä epäterveellinen. IMPAS</w:t>
      </w:r>
    </w:p>
    <w:p>
      <w:r>
        <w:rPr>
          <w:b/>
          <w:u w:val="single"/>
        </w:rPr>
        <w:t xml:space="preserve">198747</w:t>
      </w:r>
    </w:p>
    <w:p>
      <w:r>
        <w:t xml:space="preserve">RT @Aktualco: MD Mahfud on yllättynyt siitä, että paikallishallintolaki on hyvin selkeä, mutta sisäministeri vaatii Ahokin säilyttämistä.</w:t>
      </w:r>
    </w:p>
    <w:p>
      <w:r>
        <w:rPr>
          <w:b/>
          <w:u w:val="single"/>
        </w:rPr>
        <w:t xml:space="preserve">198748</w:t>
      </w:r>
    </w:p>
    <w:p>
      <w:r>
        <w:t xml:space="preserve">RT @AlissaWahid: Tuips, Ibu Sinta Nuriyah ei ole koskaan antanut DKI:n vaaleihin liittyvää lausuntoa.</w:t>
      </w:r>
    </w:p>
    <w:p>
      <w:r>
        <w:rPr>
          <w:b/>
          <w:u w:val="single"/>
        </w:rPr>
        <w:t xml:space="preserve">198749</w:t>
      </w:r>
    </w:p>
    <w:p>
      <w:r>
        <w:t xml:space="preserve">RT @AmaliaAmelCute2: Olen enemmän rakastunut siihen, joten en voi kääntyä muiden vaihtoehtojen puoleen Pysy Pak Ahok -Djarot on paras.</w:t>
      </w:r>
    </w:p>
    <w:p>
      <w:r>
        <w:rPr>
          <w:b/>
          <w:u w:val="single"/>
        </w:rPr>
        <w:t xml:space="preserve">198750</w:t>
      </w:r>
    </w:p>
    <w:p>
      <w:r>
        <w:t xml:space="preserve">RT @AnakBaranusa: Yoi... Selvä voittaja on vain yksi ehdokaspari, ei kaksi tai kolme. 1, 2 ja 3 on sama mahdollisuus</w:t>
      </w:r>
    </w:p>
    <w:p>
      <w:r>
        <w:rPr>
          <w:b/>
          <w:u w:val="single"/>
        </w:rPr>
        <w:t xml:space="preserve">198751</w:t>
      </w:r>
    </w:p>
    <w:p>
      <w:r>
        <w:t xml:space="preserve">RT @AT_AbdillahToha: 112. ralli näyttää muuttuvan vaalitilaisuudeksi. Tietääkseni dhikr on palvonnan teko, jonka tarkoituksena on päästä lähemmäs Allahia.</w:t>
      </w:r>
    </w:p>
    <w:p>
      <w:r>
        <w:rPr>
          <w:b/>
          <w:u w:val="single"/>
        </w:rPr>
        <w:t xml:space="preserve">198752</w:t>
      </w:r>
    </w:p>
    <w:p>
      <w:r>
        <w:t xml:space="preserve">RT @blogdokter: Älkää antako vaalien ja hetkellisten poliittisten etujen vuoksi katkaista ystävyyttämme ja veljeyttämme Me olemme veljiä.</w:t>
      </w:r>
    </w:p>
    <w:p>
      <w:r>
        <w:rPr>
          <w:b/>
          <w:u w:val="single"/>
        </w:rPr>
        <w:t xml:space="preserve">198753</w:t>
      </w:r>
    </w:p>
    <w:p>
      <w:r>
        <w:t xml:space="preserve">RT @Brani2000: Pilkada Easttimissä ahokin omassa kylässä vain 33 % äänistä. Baabelissa se oli murskatappio. Pilkada DKI:ssä? korkeintaan vain 3 % äänistä.</w:t>
      </w:r>
    </w:p>
    <w:p>
      <w:r>
        <w:rPr>
          <w:b/>
          <w:u w:val="single"/>
        </w:rPr>
        <w:t xml:space="preserve">198754</w:t>
      </w:r>
    </w:p>
    <w:p>
      <w:r>
        <w:t xml:space="preserve">RT @digembok: Voi luoja... Todellakin... Herra Ahok vieraili vihdoin emak...</w:t>
      </w:r>
    </w:p>
    <w:p>
      <w:r>
        <w:rPr>
          <w:b/>
          <w:u w:val="single"/>
        </w:rPr>
        <w:t xml:space="preserve">198755</w:t>
      </w:r>
    </w:p>
    <w:p>
      <w:r>
        <w:t xml:space="preserve">Kiitos herra @basukibtp 5 vuodesta, 3 vuodesta varakuvernöörinä ja 2 vuodesta kuvernöörinä!</w:t>
      </w:r>
    </w:p>
    <w:p>
      <w:r>
        <w:rPr>
          <w:b/>
          <w:u w:val="single"/>
        </w:rPr>
        <w:t xml:space="preserve">198756</w:t>
      </w:r>
    </w:p>
    <w:p>
      <w:r>
        <w:t xml:space="preserve">RT @eliya_mkom: johtopäätös tuips, voitetaan Agus Sylvi YKSI kierros, ei tarvitse käyttää 2 kierrosta, vain viettää aikaa</w:t>
      </w:r>
    </w:p>
    <w:p>
      <w:r>
        <w:rPr>
          <w:b/>
          <w:u w:val="single"/>
        </w:rPr>
        <w:t xml:space="preserve">198757</w:t>
      </w:r>
    </w:p>
    <w:p>
      <w:r>
        <w:t xml:space="preserve">Ja onnittelut Anies &amp; Sandin voitosta. Toivottavasti Jakarta voidaan yhdistää jälleen.</w:t>
      </w:r>
    </w:p>
    <w:p>
      <w:r>
        <w:rPr>
          <w:b/>
          <w:u w:val="single"/>
        </w:rPr>
        <w:t xml:space="preserve">198758</w:t>
      </w:r>
    </w:p>
    <w:p>
      <w:r>
        <w:t xml:space="preserve">Olemme ylpeitä siitä, että meillä on yhä Basukin ja Jarotin kaltaisia kansakunnan poikia.</w:t>
      </w:r>
    </w:p>
    <w:p>
      <w:r>
        <w:rPr>
          <w:b/>
          <w:u w:val="single"/>
        </w:rPr>
        <w:t xml:space="preserve">198759</w:t>
      </w:r>
    </w:p>
    <w:p>
      <w:r>
        <w:t xml:space="preserve">Ystävät, olipa valinta mikä tahansa, vaalien jälkeen on vielä elämää. Ottakaamme toisemme syleilyyn, ja Jakartan on aika siirtyä eteenpäin ja olla onnellinen yhdessä.</w:t>
      </w:r>
    </w:p>
    <w:p>
      <w:r>
        <w:rPr>
          <w:b/>
          <w:u w:val="single"/>
        </w:rPr>
        <w:t xml:space="preserve">198760</w:t>
      </w:r>
    </w:p>
    <w:p>
      <w:r>
        <w:t xml:space="preserve">Onnittelut uudesta statuksestasi, herra #Aniessandi, jatka hyvää työtä, toivottavasti kaikki menee niin kuin on luvattu.</w:t>
      </w:r>
    </w:p>
    <w:p>
      <w:r>
        <w:rPr>
          <w:b/>
          <w:u w:val="single"/>
        </w:rPr>
        <w:t xml:space="preserve">198761</w:t>
      </w:r>
    </w:p>
    <w:p>
      <w:r>
        <w:t xml:space="preserve">Herra ahok @basukibtp pidä mielesi korkealla, tulen aina arvostamaan kovaa työtäsi ja onnittelen sinua ehdokkaan numero 3, #AniesSandin, voitosta!</w:t>
      </w:r>
    </w:p>
    <w:p>
      <w:r>
        <w:rPr>
          <w:b/>
          <w:u w:val="single"/>
        </w:rPr>
        <w:t xml:space="preserve">198762</w:t>
      </w:r>
    </w:p>
    <w:p>
      <w:r>
        <w:t xml:space="preserve">Kiitos Pak Ahok Pak Djarot, olemme ylpeitä siitä, että te molemmat olette johtaneet meitä... jatkakaa hyvää työtä... jatkakaa hyvää työtä, herra.</w:t>
      </w:r>
    </w:p>
    <w:p>
      <w:r>
        <w:rPr>
          <w:b/>
          <w:u w:val="single"/>
        </w:rPr>
        <w:t xml:space="preserve">198763</w:t>
      </w:r>
    </w:p>
    <w:p>
      <w:r>
        <w:t xml:space="preserve">Kiitoksia, arvoisa Ahok-Djarot, että olette ollut kanssamme viime vuodet.</w:t>
      </w:r>
    </w:p>
    <w:p>
      <w:r>
        <w:rPr>
          <w:b/>
          <w:u w:val="single"/>
        </w:rPr>
        <w:t xml:space="preserve">198764</w:t>
      </w:r>
    </w:p>
    <w:p>
      <w:r>
        <w:t xml:space="preserve">RT @FerpuAdvocates: Sumarsono: Pak Ahokin ahkeraa tyyliä pitäisi matkia ja se on hyvä!!!!</w:t>
      </w:r>
    </w:p>
    <w:p>
      <w:r>
        <w:rPr>
          <w:b/>
          <w:u w:val="single"/>
        </w:rPr>
        <w:t xml:space="preserve">198765</w:t>
      </w:r>
    </w:p>
    <w:p>
      <w:r>
        <w:t xml:space="preserve">RT @Franstone888: Jos kaikki haluavat olla rehellisiä ja käyttää omaatuntoaan, Ahok on Jakartan paras. Rehellinen kuvernööri, joka todella välittää kansalaisista.</w:t>
      </w:r>
    </w:p>
    <w:p>
      <w:r>
        <w:rPr>
          <w:b/>
          <w:u w:val="single"/>
        </w:rPr>
        <w:t xml:space="preserve">198766</w:t>
      </w:r>
    </w:p>
    <w:p>
      <w:r>
        <w:t xml:space="preserve">Pak Ahok on paras Tervehdin miestä, joka on kärsivällinen Jumalan koettelemusten kanssa Pak Ahok on paras.</w:t>
      </w:r>
    </w:p>
    <w:p>
      <w:r>
        <w:rPr>
          <w:b/>
          <w:u w:val="single"/>
        </w:rPr>
        <w:t xml:space="preserve">198767</w:t>
      </w:r>
    </w:p>
    <w:p>
      <w:r>
        <w:t xml:space="preserve">RT @hariadhi: Kiitos, herra Ahok, että opetitte meille, mitä kansasta huolehtiminen tarkoittaa. Jos tulevaisuudessa saan tilaisuuden</w:t>
      </w:r>
    </w:p>
    <w:p>
      <w:r>
        <w:rPr>
          <w:b/>
          <w:u w:val="single"/>
        </w:rPr>
        <w:t xml:space="preserve">198768</w:t>
      </w:r>
    </w:p>
    <w:p>
      <w:r>
        <w:t xml:space="preserve">RT @IpungLombok: Hadeuuuh... Miksi DKI Pilkada on niin riehakas ... Vaikka vuoden 2015 samanaikaiset vaalit olivatkin turvalliset?</w:t>
      </w:r>
    </w:p>
    <w:p>
      <w:r>
        <w:rPr>
          <w:b/>
          <w:u w:val="single"/>
        </w:rPr>
        <w:t xml:space="preserve">198769</w:t>
      </w:r>
    </w:p>
    <w:p>
      <w:r>
        <w:t xml:space="preserve">RT @MbakNevi: Jakarta Transport Society tukee Ahok-Djarotia, https:\/\/t.co\/7fdwk8XvCB.</w:t>
      </w:r>
    </w:p>
    <w:p>
      <w:r>
        <w:rPr>
          <w:b/>
          <w:u w:val="single"/>
        </w:rPr>
        <w:t xml:space="preserve">198770</w:t>
      </w:r>
    </w:p>
    <w:p>
      <w:r>
        <w:t xml:space="preserve">Minua ei kiinnosta katsoa DKI Pilkada -keskustelua, mutta siinä on jotain mielenkiintoista. Yksi ehdokkaista puristi usein nyrkkiä selittäessään kantaansa.</w:t>
      </w:r>
    </w:p>
    <w:p>
      <w:r>
        <w:rPr>
          <w:b/>
          <w:u w:val="single"/>
        </w:rPr>
        <w:t xml:space="preserve">198771</w:t>
      </w:r>
    </w:p>
    <w:p>
      <w:r>
        <w:t xml:space="preserve">Pitäkää henkeä yllä. Etene eteenpäin Herrassa. Jumala siunatkoon teitä enemmän ja ikuisesti bpk ahok ja perheenne.</w:t>
      </w:r>
    </w:p>
    <w:p>
      <w:r>
        <w:rPr>
          <w:b/>
          <w:u w:val="single"/>
        </w:rPr>
        <w:t xml:space="preserve">198772</w:t>
      </w:r>
    </w:p>
    <w:p>
      <w:r>
        <w:t xml:space="preserve">Onnittelut herra Anis, olkoon Jakarta vielä parempi!</w:t>
      </w:r>
    </w:p>
    <w:p>
      <w:r>
        <w:rPr>
          <w:b/>
          <w:u w:val="single"/>
        </w:rPr>
        <w:t xml:space="preserve">198773</w:t>
      </w:r>
    </w:p>
    <w:p>
      <w:r>
        <w:t xml:space="preserve">@aniesbaswedan @sandiuno Onnittelut herra, odotamme ohjelman toteutumista. Älä petä Jakarttaa</w:t>
      </w:r>
    </w:p>
    <w:p>
      <w:r>
        <w:rPr>
          <w:b/>
          <w:u w:val="single"/>
        </w:rPr>
        <w:t xml:space="preserve">198774</w:t>
      </w:r>
    </w:p>
    <w:p>
      <w:r>
        <w:t xml:space="preserve">Rukoilen aina parasta sinulle, ja saat myös paljon terveisiä sukulaisiltasi Gazassa, Palestiinassa.</w:t>
      </w:r>
    </w:p>
    <w:p>
      <w:r>
        <w:rPr>
          <w:b/>
          <w:u w:val="single"/>
        </w:rPr>
        <w:t xml:space="preserve">198775</w:t>
      </w:r>
    </w:p>
    <w:p>
      <w:r>
        <w:t xml:space="preserve">Onnittelut @aniesbaswedan &amp; @sandiagauno voitosta. Allah siunatkoon jokaista askelta, jonka otat aminnn salam3jari</w:t>
      </w:r>
    </w:p>
    <w:p>
      <w:r>
        <w:rPr>
          <w:b/>
          <w:u w:val="single"/>
        </w:rPr>
        <w:t xml:space="preserve">198776</w:t>
      </w:r>
    </w:p>
    <w:p>
      <w:r>
        <w:t xml:space="preserve">RT @netmediatama: He ovat valmiita antamaan parhaansa avoimessa keskustelussa!</w:t>
      </w:r>
    </w:p>
    <w:p>
      <w:r>
        <w:rPr>
          <w:b/>
          <w:u w:val="single"/>
        </w:rPr>
        <w:t xml:space="preserve">198777</w:t>
      </w:r>
    </w:p>
    <w:p>
      <w:r>
        <w:t xml:space="preserve">Anies ja @sandiuno, onnittelut siitä, että teidät on valittu Jakartan kuvernööriksi ja varakuvernööriksi.</w:t>
      </w:r>
    </w:p>
    <w:p>
      <w:r>
        <w:rPr>
          <w:b/>
          <w:u w:val="single"/>
        </w:rPr>
        <w:t xml:space="preserve">198778</w:t>
      </w:r>
    </w:p>
    <w:p>
      <w:r>
        <w:t xml:space="preserve">RT @PartySocmed: AHY:n tiimi pyöritteli pankkirikoksia vaalitarkoituksessa</w:t>
      </w:r>
    </w:p>
    <w:p>
      <w:r>
        <w:rPr>
          <w:b/>
          <w:u w:val="single"/>
        </w:rPr>
        <w:t xml:space="preserve">198779</w:t>
      </w:r>
    </w:p>
    <w:p>
      <w:r>
        <w:t xml:space="preserve">RT @swamediumcom: GRP-tutkimusversio ennustaa Agus-Sylvin etenevän DKI-vaalien toisella kierroksella.</w:t>
      </w:r>
    </w:p>
    <w:p>
      <w:r>
        <w:rPr>
          <w:b/>
          <w:u w:val="single"/>
        </w:rPr>
        <w:t xml:space="preserve">198780</w:t>
      </w:r>
    </w:p>
    <w:p>
      <w:r>
        <w:t xml:space="preserve">RT @temanAhok: Alhamdulillah, asukkaiden innostunut vastaus jokaisessa blusukan Pak Ahokissa on aina todellinen. Asetusta ei ole.</w:t>
      </w:r>
    </w:p>
    <w:p>
      <w:r>
        <w:rPr>
          <w:b/>
          <w:u w:val="single"/>
        </w:rPr>
        <w:t xml:space="preserve">198781</w:t>
      </w:r>
    </w:p>
    <w:p>
      <w:r>
        <w:t xml:space="preserve">Tähän hetkeen asti pak ahok on edelleen suurin toivoni #prayforjakarta</w:t>
      </w:r>
    </w:p>
    <w:p>
      <w:r>
        <w:rPr>
          <w:b/>
          <w:u w:val="single"/>
        </w:rPr>
        <w:t xml:space="preserve">198782</w:t>
      </w:r>
    </w:p>
    <w:p>
      <w:r>
        <w:t xml:space="preserve">Jumalalla on kaunis suunnitelma Pak Ahokia ja Pak Djarotia varten.</w:t>
      </w:r>
    </w:p>
    <w:p>
      <w:r>
        <w:rPr>
          <w:b/>
          <w:u w:val="single"/>
        </w:rPr>
        <w:t xml:space="preserve">198783</w:t>
      </w:r>
    </w:p>
    <w:p>
      <w:r>
        <w:t xml:space="preserve">Onnittelut ja kiitokset Pak Ahokille ja Pak Djarotille, jotka ovat osoittaneet, että tässä maassa on yhä hyviä ihmisiä.</w:t>
      </w:r>
    </w:p>
    <w:p>
      <w:r>
        <w:rPr>
          <w:b/>
          <w:u w:val="single"/>
        </w:rPr>
        <w:t xml:space="preserve">198784</w:t>
      </w:r>
    </w:p>
    <w:p>
      <w:r>
        <w:t xml:space="preserve">Kiitos, herra, kaikesta Jakartan hyvyydestä, jonka olette upottanut Jakartan asukkaiden sydämiin.</w:t>
      </w:r>
    </w:p>
    <w:p>
      <w:r>
        <w:rPr>
          <w:b/>
          <w:u w:val="single"/>
        </w:rPr>
        <w:t xml:space="preserve">198785</w:t>
      </w:r>
    </w:p>
    <w:p>
      <w:r>
        <w:t xml:space="preserve">Herra Anies Sandi voittaa todennäköisesti.</w:t>
      </w:r>
    </w:p>
    <w:p>
      <w:r>
        <w:rPr>
          <w:b/>
          <w:u w:val="single"/>
        </w:rPr>
        <w:t xml:space="preserve">198786</w:t>
      </w:r>
    </w:p>
    <w:p>
      <w:r>
        <w:t xml:space="preserve">Kiitos. Kannattajillemme, uskokaa minua... Jumala tietää parhaiten. #JakartaPunyaSemua</w:t>
      </w:r>
    </w:p>
    <w:p>
      <w:r>
        <w:rPr>
          <w:b/>
          <w:u w:val="single"/>
        </w:rPr>
        <w:t xml:space="preserve">198787</w:t>
      </w:r>
    </w:p>
    <w:p>
      <w:r>
        <w:t xml:space="preserve">Paras kuvernööri ja varakuvernööri, joita Jakartalla on koskaan ollut.</w:t>
      </w:r>
    </w:p>
    <w:p>
      <w:r>
        <w:rPr>
          <w:b/>
          <w:u w:val="single"/>
        </w:rPr>
        <w:t xml:space="preserve">198788</w:t>
      </w:r>
    </w:p>
    <w:p>
      <w:r>
        <w:t xml:space="preserve">RT @triwul82: DKI:n vt. kuvernööri tunnustaa Ahokin suorituksen toimikautensa loppupuolella https:\/\/t.co\/04ihgI5cwZ</w:t>
      </w:r>
    </w:p>
    <w:p>
      <w:r>
        <w:rPr>
          <w:b/>
          <w:u w:val="single"/>
        </w:rPr>
        <w:t xml:space="preserve">198789</w:t>
      </w:r>
    </w:p>
    <w:p>
      <w:r>
        <w:t xml:space="preserve">RT @Wolfcrime: Kannattajat, jotka ovat sitoutuneet, mutta eivät äänestä Agus-Sylviä, ottavat riskin.</w:t>
      </w:r>
    </w:p>
    <w:p>
      <w:r>
        <w:rPr>
          <w:b/>
          <w:u w:val="single"/>
        </w:rPr>
        <w:t xml:space="preserve">198790</w:t>
      </w:r>
    </w:p>
    <w:p>
      <w:r>
        <w:t xml:space="preserve">Helmi on edelleen Pak Ahok Djarotin helmi. Jumalalla on teitä kahta varten voimakkaampia suunnitelmia Indonesiaa varten. Jatka eteenpäin.</w:t>
      </w:r>
    </w:p>
    <w:p>
      <w:r>
        <w:rPr>
          <w:b/>
          <w:u w:val="single"/>
        </w:rPr>
        <w:t xml:space="preserve">198791</w:t>
      </w:r>
    </w:p>
    <w:p>
      <w:r>
        <w:t xml:space="preserve">Jumala on uskonut Pak Ahokille suurempia asioita kuin vain Jakartan kuvernöörin tehtävät.</w:t>
      </w:r>
    </w:p>
    <w:p>
      <w:r>
        <w:rPr>
          <w:b/>
          <w:u w:val="single"/>
        </w:rPr>
        <w:t xml:space="preserve">198792</w:t>
      </w:r>
    </w:p>
    <w:p>
      <w:r>
        <w:t xml:space="preserve">RAKASTAN SINUA PAK AHOK.VOIN VAIN RUKOILLA, ETTÄ JUMALA SIUNAA SINUA. 2 SORMEN TERVEHDYS PA AHOKILLE RAKASTAN SINUA</w:t>
      </w:r>
    </w:p>
    <w:p>
      <w:r>
        <w:rPr>
          <w:b/>
          <w:u w:val="single"/>
        </w:rPr>
        <w:t xml:space="preserve">198793</w:t>
      </w:r>
    </w:p>
    <w:p>
      <w:r>
        <w:t xml:space="preserve">Viimeisin kyselytutkimus: Anies-Sandi lähtee Ahok-Djarotista https:\/\/t.co\/2IHhuzPsbF</w:t>
      </w:r>
    </w:p>
    <w:p>
      <w:r>
        <w:rPr>
          <w:b/>
          <w:u w:val="single"/>
        </w:rPr>
        <w:t xml:space="preserve">198794</w:t>
      </w:r>
    </w:p>
    <w:p>
      <w:r>
        <w:t xml:space="preserve">Myönnän, että Ahok on hyvin kova ja mitä hän on.</w:t>
      </w:r>
    </w:p>
    <w:p>
      <w:r>
        <w:rPr>
          <w:b/>
          <w:u w:val="single"/>
        </w:rPr>
        <w:t xml:space="preserve">198795</w:t>
      </w:r>
    </w:p>
    <w:p>
      <w:r>
        <w:t xml:space="preserve">Tuen ja rukoilen aina puolestasi, ahokdjarot, kiitos.</w:t>
      </w:r>
    </w:p>
    <w:p>
      <w:r>
        <w:rPr>
          <w:b/>
          <w:u w:val="single"/>
        </w:rPr>
        <w:t xml:space="preserve">198796</w:t>
      </w:r>
    </w:p>
    <w:p>
      <w:r>
        <w:t xml:space="preserve">Vaikka Badj� ei enää olekaan kansan palvelija... me rukoilemme aina parasta Badjalle. Olemme ylpeitä siitä, että meillä oli sinut.</w:t>
      </w:r>
    </w:p>
    <w:p>
      <w:r>
        <w:rPr>
          <w:b/>
          <w:u w:val="single"/>
        </w:rPr>
        <w:t xml:space="preserve">198797</w:t>
      </w:r>
    </w:p>
    <w:p>
      <w:r>
        <w:t xml:space="preserve">Mudah2han pak ahokista tuli Indonesian ykkönen.</w:t>
      </w:r>
    </w:p>
    <w:p>
      <w:r>
        <w:rPr>
          <w:b/>
          <w:u w:val="single"/>
        </w:rPr>
        <w:t xml:space="preserve">198798</w:t>
      </w:r>
    </w:p>
    <w:p>
      <w:r>
        <w:t xml:space="preserve">Jakartan vaalien ehdokkaiden äänestyspaikkoja vartioidaan tiukasti</w:t>
      </w:r>
    </w:p>
    <w:p>
      <w:r>
        <w:rPr>
          <w:b/>
          <w:u w:val="single"/>
        </w:rPr>
        <w:t xml:space="preserve">198799</w:t>
      </w:r>
    </w:p>
    <w:p>
      <w:r>
        <w:t xml:space="preserve">En asu Jakartassa, mutta ihailen ahokin ja jarotin hahmoja. jumalalla on tosiaan muita suunnitelmia. onnittelut hänelle.</w:t>
      </w:r>
    </w:p>
    <w:p>
      <w:r>
        <w:rPr>
          <w:b/>
          <w:u w:val="single"/>
        </w:rPr>
        <w:t xml:space="preserve">198800</w:t>
      </w:r>
    </w:p>
    <w:p>
      <w:r>
        <w:t xml:space="preserve">Arvoisa Anies, purkakaa Ahokin Daan Mogotiin rakentama moskeija.</w:t>
      </w:r>
    </w:p>
    <w:p>
      <w:r>
        <w:rPr>
          <w:b/>
          <w:u w:val="single"/>
        </w:rPr>
        <w:t xml:space="preserve">198801</w:t>
      </w:r>
    </w:p>
    <w:p>
      <w:r>
        <w:t xml:space="preserve">Niille, jotka eivät ole siirtyneet eteenpäin, lähdetään piknikille pitkän viikonlopun aikana.</w:t>
      </w:r>
    </w:p>
    <w:p>
      <w:r>
        <w:rPr>
          <w:b/>
          <w:u w:val="single"/>
        </w:rPr>
        <w:t xml:space="preserve">198802</w:t>
      </w:r>
    </w:p>
    <w:p>
      <w:r>
        <w:t xml:space="preserve">Toivottavasti voit jäljitellä bang yos jakartan kuvernöörin hahmoa, joka todella rakastaa @persijajkt</w:t>
      </w:r>
    </w:p>
    <w:p>
      <w:r>
        <w:rPr>
          <w:b/>
          <w:u w:val="single"/>
        </w:rPr>
        <w:t xml:space="preserve">198803</w:t>
      </w:r>
    </w:p>
    <w:p>
      <w:r>
        <w:t xml:space="preserve">Hyvä johtaja, joka ymmärtää nuorten sielun, jatka sir @aniesbaswedan</w:t>
      </w:r>
    </w:p>
    <w:p>
      <w:r>
        <w:rPr>
          <w:b/>
          <w:u w:val="single"/>
        </w:rPr>
        <w:t xml:space="preserve">198804</w:t>
      </w:r>
    </w:p>
    <w:p>
      <w:r>
        <w:t xml:space="preserve">Olemme täällä tukemassa sinua, jotta Jakarta kehittyisi paitsi taloudellisesti myös jalkapallosaavutustensa osalta.</w:t>
      </w:r>
    </w:p>
    <w:p>
      <w:r>
        <w:rPr>
          <w:b/>
          <w:u w:val="single"/>
        </w:rPr>
        <w:t xml:space="preserve">198805</w:t>
      </w:r>
    </w:p>
    <w:p>
      <w:r>
        <w:t xml:space="preserve">Maamme on BHINEKA TUNGGAL IKAn maa, joten älkää katsoko johtajia uskonnon, rodun tai kulttuurin mukaan.</w:t>
      </w:r>
    </w:p>
    <w:p>
      <w:r>
        <w:rPr>
          <w:b/>
          <w:u w:val="single"/>
        </w:rPr>
        <w:t xml:space="preserve">198806</w:t>
      </w:r>
    </w:p>
    <w:p>
      <w:r>
        <w:t xml:space="preserve">Pak @aniesbaswedan, olemme täällä tukemassa sinua edistyksellisen Jakartan puolesta, ei vain talouden vaan myös jalkapallosaavutustensa puolesta.</w:t>
      </w:r>
    </w:p>
    <w:p>
      <w:r>
        <w:rPr>
          <w:b/>
          <w:u w:val="single"/>
        </w:rPr>
        <w:t xml:space="preserve">198807</w:t>
      </w:r>
    </w:p>
    <w:p>
      <w:r>
        <w:t xml:space="preserve">Olen varma, että jonain päivänä herra @basuki_btp:stä pystytetään patsas ansioiden merkiksi joko Indossa tai Madame Tussaud'sissa.</w:t>
      </w:r>
    </w:p>
    <w:p>
      <w:r>
        <w:rPr>
          <w:b/>
          <w:u w:val="single"/>
        </w:rPr>
        <w:t xml:space="preserve">198808</w:t>
      </w:r>
    </w:p>
    <w:p>
      <w:r>
        <w:t xml:space="preserve">Rukouksen pitäisi olla hyvä. Koska Jumala on myös hyvä. Jos huono rukous on huono, se kääntyy takaisin siihen henkilöön, joka sen rukoili.</w:t>
      </w:r>
    </w:p>
    <w:p>
      <w:r>
        <w:rPr>
          <w:b/>
          <w:u w:val="single"/>
        </w:rPr>
        <w:t xml:space="preserve">198809</w:t>
      </w:r>
    </w:p>
    <w:p>
      <w:r>
        <w:t xml:space="preserve">#badja Jakarta ei tarvitse sinua enää, mutta Indonesia odottaa omistautumistasi.</w:t>
      </w:r>
    </w:p>
    <w:p>
      <w:r>
        <w:rPr>
          <w:b/>
          <w:u w:val="single"/>
        </w:rPr>
        <w:t xml:space="preserve">198810</w:t>
      </w:r>
    </w:p>
    <w:p>
      <w:r>
        <w:t xml:space="preserve">Artikkelini Masille @pandji. Reklamaatiosta, häädöstä, DP 0 Rupiahista, OKE OCE:stä "yhdistävään hahmoon".</w:t>
      </w:r>
    </w:p>
    <w:p>
      <w:r>
        <w:rPr>
          <w:b/>
          <w:u w:val="single"/>
        </w:rPr>
        <w:t xml:space="preserve">198811</w:t>
      </w:r>
    </w:p>
    <w:p>
      <w:r>
        <w:t xml:space="preserve">#TomorrowGueAhok Koska se on todistettu ja testattu työnsä osalta, Ahok DKI Jakarta Parempi sitten #TetapAhok</w:t>
      </w:r>
    </w:p>
    <w:p>
      <w:r>
        <w:rPr>
          <w:b/>
          <w:u w:val="single"/>
        </w:rPr>
        <w:t xml:space="preserve">198812</w:t>
      </w:r>
    </w:p>
    <w:p>
      <w:r>
        <w:t xml:space="preserve">eivät asu Jakartassa, mutta 1 talo todella vaatii tukemaan herra @basuki_btp!</w:t>
      </w:r>
    </w:p>
    <w:p>
      <w:r>
        <w:rPr>
          <w:b/>
          <w:u w:val="single"/>
        </w:rPr>
        <w:t xml:space="preserve">198813</w:t>
      </w:r>
    </w:p>
    <w:p>
      <w:r>
        <w:t xml:space="preserve">Vaalien henki! Sinulle sinun valintasi ja minulle minun valintani #tetapahok</w:t>
      </w:r>
    </w:p>
    <w:p>
      <w:r>
        <w:rPr>
          <w:b/>
          <w:u w:val="single"/>
        </w:rPr>
        <w:t xml:space="preserve">198814</w:t>
      </w:r>
    </w:p>
    <w:p>
      <w:r>
        <w:t xml:space="preserve">Tärkeä ero kunnostuksen ja asumisen välillä on kuitenkin se, että sille ei voi tehdä mitään.</w:t>
      </w:r>
    </w:p>
    <w:p>
      <w:r>
        <w:rPr>
          <w:b/>
          <w:u w:val="single"/>
        </w:rPr>
        <w:t xml:space="preserve">198815</w:t>
      </w:r>
    </w:p>
    <w:p>
      <w:r>
        <w:t xml:space="preserve">Kärsivällisyyttä ensin, älkää kiirehtikö keräämään, hänet vihitään virkaan vasta lokakuussa.</w:t>
      </w:r>
    </w:p>
    <w:p>
      <w:r>
        <w:rPr>
          <w:b/>
          <w:u w:val="single"/>
        </w:rPr>
        <w:t xml:space="preserve">198816</w:t>
      </w:r>
    </w:p>
    <w:p>
      <w:r>
        <w:t xml:space="preserve">Herra @aniesbaswedan, mikset piipahda ensin minun luonani. Vanhempani ovat suuria faneja</w:t>
      </w:r>
    </w:p>
    <w:p>
      <w:r>
        <w:rPr>
          <w:b/>
          <w:u w:val="single"/>
        </w:rPr>
        <w:t xml:space="preserve">198817</w:t>
      </w:r>
    </w:p>
    <w:p>
      <w:r>
        <w:t xml:space="preserve">Toivottavasti @persijajkt on kehittyneempi uuden aikakauden kuvernöörin myötä.</w:t>
      </w:r>
    </w:p>
    <w:p>
      <w:r>
        <w:rPr>
          <w:b/>
          <w:u w:val="single"/>
        </w:rPr>
        <w:t xml:space="preserve">198818</w:t>
      </w:r>
    </w:p>
    <w:p>
      <w:r>
        <w:t xml:space="preserve">Pysy Jakartan yhteisössä ja tee Jakartasta aina parempi, ja tulokset on todistettu.</w:t>
      </w:r>
    </w:p>
    <w:p>
      <w:r>
        <w:rPr>
          <w:b/>
          <w:u w:val="single"/>
        </w:rPr>
        <w:t xml:space="preserve">198819</w:t>
      </w:r>
    </w:p>
    <w:p>
      <w:r>
        <w:t xml:space="preserve">Jakartan asukkaana tervehdin Ahokin johtajuutta.</w:t>
      </w:r>
    </w:p>
    <w:p>
      <w:r>
        <w:rPr>
          <w:b/>
          <w:u w:val="single"/>
        </w:rPr>
        <w:t xml:space="preserve">198820</w:t>
      </w:r>
    </w:p>
    <w:p>
      <w:r>
        <w:t xml:space="preserve">Kaikki rakastavat Ahokia. Toivottavasti Ahokista voi tulla seuraava presidentti Pak Jokowin kanssa.</w:t>
      </w:r>
    </w:p>
    <w:p>
      <w:r>
        <w:rPr>
          <w:b/>
          <w:u w:val="single"/>
        </w:rPr>
        <w:t xml:space="preserve">198821</w:t>
      </w:r>
    </w:p>
    <w:p>
      <w:r>
        <w:t xml:space="preserve">Ahok ei enää kuulu Jakartalle, vaan meille, jotta voimme rakentaa paremman Jakartan.</w:t>
      </w:r>
    </w:p>
    <w:p>
      <w:r>
        <w:rPr>
          <w:b/>
          <w:u w:val="single"/>
        </w:rPr>
        <w:t xml:space="preserve">198822</w:t>
      </w:r>
    </w:p>
    <w:p>
      <w:r>
        <w:t xml:space="preserve">Herra Ahok, tulkaa juuri ehdokkaaksi Bekasiin ... Bekasi haluaa sinunlaisesi johtajan, jotta muutokset tapahtuvat parempaan suuntaan @basukibtp.</w:t>
      </w:r>
    </w:p>
    <w:p>
      <w:r>
        <w:rPr>
          <w:b/>
          <w:u w:val="single"/>
        </w:rPr>
        <w:t xml:space="preserve">198823</w:t>
      </w:r>
    </w:p>
    <w:p>
      <w:r>
        <w:t xml:space="preserve">Ahokin tappio on takaisku Indonesian sivistykselle. Tervetuloa radikalismiin. Maassa ei ole enää tervettä järkeä.</w:t>
      </w:r>
    </w:p>
    <w:p>
      <w:r>
        <w:rPr>
          <w:b/>
          <w:u w:val="single"/>
        </w:rPr>
        <w:t xml:space="preserve">198824</w:t>
      </w:r>
    </w:p>
    <w:p>
      <w:r>
        <w:t xml:space="preserve">Pak Ahokin henki, olette taistelleet kaikin voimin ja yrittäneet tehdä parhaanne, kiitos, herra.</w:t>
      </w:r>
    </w:p>
    <w:p>
      <w:r>
        <w:rPr>
          <w:b/>
          <w:u w:val="single"/>
        </w:rPr>
        <w:t xml:space="preserve">198825</w:t>
      </w:r>
    </w:p>
    <w:p>
      <w:r>
        <w:t xml:space="preserve">Kiitos, herra, että palvelette Jakartan lukemattomia kansalaisten pyyntöjä.</w:t>
      </w:r>
    </w:p>
    <w:p>
      <w:r>
        <w:rPr>
          <w:b/>
          <w:u w:val="single"/>
        </w:rPr>
        <w:t xml:space="preserve">198826</w:t>
      </w:r>
    </w:p>
    <w:p>
      <w:r>
        <w:t xml:space="preserve">Ehkä jotkut sanat sattuvat, herra, mutta toivottavasti ne rohkaisevat teitä tulevaisuudessa.</w:t>
      </w:r>
    </w:p>
    <w:p>
      <w:r>
        <w:rPr>
          <w:b/>
          <w:u w:val="single"/>
        </w:rPr>
        <w:t xml:space="preserve">198827</w:t>
      </w:r>
    </w:p>
    <w:p>
      <w:r>
        <w:t xml:space="preserve">Vaikka et voittanutkaan. Nautin kuitenkin kovasta työstäsi toimikautesi aikana. Kiitos Ahokille.</w:t>
      </w:r>
    </w:p>
    <w:p>
      <w:r>
        <w:rPr>
          <w:b/>
          <w:u w:val="single"/>
        </w:rPr>
        <w:t xml:space="preserve">198828</w:t>
      </w:r>
    </w:p>
    <w:p>
      <w:r>
        <w:t xml:space="preserve">surullinen kyllä pak ahok ... menestys slalu idolini pak ahokin puolesta</w:t>
      </w:r>
    </w:p>
    <w:p>
      <w:r>
        <w:rPr>
          <w:b/>
          <w:u w:val="single"/>
        </w:rPr>
        <w:t xml:space="preserve">198829</w:t>
      </w:r>
    </w:p>
    <w:p>
      <w:r>
        <w:t xml:space="preserve">Haluaisin mieluummin, että Ahok auttaisi Jokowia pitämään huolta Indonesiasta, jotta se voisi edetä nopeammin, ei vain Jakarta.</w:t>
      </w:r>
    </w:p>
    <w:p>
      <w:r>
        <w:rPr>
          <w:b/>
          <w:u w:val="single"/>
        </w:rPr>
        <w:t xml:space="preserve">198830</w:t>
      </w:r>
    </w:p>
    <w:p>
      <w:r>
        <w:t xml:space="preserve">Sir, miksi haluan halata teitä ja sanoa: "Sir, pitäkää mielenne korkealla, rukoilen aina parasta teille."</w:t>
      </w:r>
    </w:p>
    <w:p>
      <w:r>
        <w:rPr>
          <w:b/>
          <w:u w:val="single"/>
        </w:rPr>
        <w:t xml:space="preserve">198831</w:t>
      </w:r>
    </w:p>
    <w:p>
      <w:r>
        <w:t xml:space="preserve">En asu Jakartassa, mutta käyn usein siellä..... Olen ylpeä siitä, että Jakarta oli kerran teidän hallussanne. Niin siistiä nyt sir.....</w:t>
      </w:r>
    </w:p>
    <w:p>
      <w:r>
        <w:rPr>
          <w:b/>
          <w:u w:val="single"/>
        </w:rPr>
        <w:t xml:space="preserve">198832</w:t>
      </w:r>
    </w:p>
    <w:p>
      <w:r>
        <w:t xml:space="preserve">Joten ääneni olisi #StayAhok, koska se näyttää valaisevan byrokraattista järjestelmää.</w:t>
      </w:r>
    </w:p>
    <w:p>
      <w:r>
        <w:rPr>
          <w:b/>
          <w:u w:val="single"/>
        </w:rPr>
        <w:t xml:space="preserve">198833</w:t>
      </w:r>
    </w:p>
    <w:p>
      <w:r>
        <w:t xml:space="preserve">Herra Ahok on edelleen kuvernööri sydämessäni ....</w:t>
      </w:r>
    </w:p>
    <w:p>
      <w:r>
        <w:rPr>
          <w:b/>
          <w:u w:val="single"/>
        </w:rPr>
        <w:t xml:space="preserve">198834</w:t>
      </w:r>
    </w:p>
    <w:p>
      <w:r>
        <w:t xml:space="preserve">Olen syntynyt Jakartassa tähän hetkeen asti, ja olen nähnyt Manggarai-joen ja sulun puhtaana roskista vain Jokowin aikana Ahokiin asti. #TetapAhok.</w:t>
      </w:r>
    </w:p>
    <w:p>
      <w:r>
        <w:rPr>
          <w:b/>
          <w:u w:val="single"/>
        </w:rPr>
        <w:t xml:space="preserve">198835</w:t>
      </w:r>
    </w:p>
    <w:p>
      <w:r>
        <w:t xml:space="preserve">Häviäminen ei haittaa. Ehkä hänen onnensa ei ole vielä koittanut. Meille olette edelleen rehellinen johtaja. Jatka työskentelyä todellisen</w:t>
      </w:r>
    </w:p>
    <w:p>
      <w:r>
        <w:rPr>
          <w:b/>
          <w:u w:val="single"/>
        </w:rPr>
        <w:t xml:space="preserve">198836</w:t>
      </w:r>
    </w:p>
    <w:p>
      <w:r>
        <w:t xml:space="preserve">Olen asunut Jakartassa 20 vuotta, mutta vasta viimeisten viiden vuoden aikana olen todella tuntenut muutokset ja ymmärtänyt, että se johtuu kuvernööristä.</w:t>
      </w:r>
    </w:p>
    <w:p>
      <w:r>
        <w:rPr>
          <w:b/>
          <w:u w:val="single"/>
        </w:rPr>
        <w:t xml:space="preserve">198837</w:t>
      </w:r>
    </w:p>
    <w:p>
      <w:r>
        <w:t xml:space="preserve">Rakastan Pak Ahokia. Kiitos, herra, palveluistanne ja todellisesta työstänne viimeisten 5 vuoden aikana.</w:t>
      </w:r>
    </w:p>
    <w:p>
      <w:r>
        <w:rPr>
          <w:b/>
          <w:u w:val="single"/>
        </w:rPr>
        <w:t xml:space="preserve">198838</w:t>
      </w:r>
    </w:p>
    <w:p>
      <w:r>
        <w:t xml:space="preserve">Pidä mielesi korkealla pak ahok.... kiitos kaikesta mitä olet tehnyt jakartan hyväksi. menestystä aina pak ahokille.</w:t>
      </w:r>
    </w:p>
    <w:p>
      <w:r>
        <w:rPr>
          <w:b/>
          <w:u w:val="single"/>
        </w:rPr>
        <w:t xml:space="preserve">198839</w:t>
      </w:r>
    </w:p>
    <w:p>
      <w:r>
        <w:t xml:space="preserve">Herra Ahok, me tuemme häntä edelleen, mitä tahansa tapahtuukin.</w:t>
      </w:r>
    </w:p>
    <w:p>
      <w:r>
        <w:rPr>
          <w:b/>
          <w:u w:val="single"/>
        </w:rPr>
        <w:t xml:space="preserve">198840</w:t>
      </w:r>
    </w:p>
    <w:p>
      <w:r>
        <w:t xml:space="preserve">Kiitän teitä kovasta työstä, jota Pak Ahok ja hänen tiiminsä ovat tehneet DKI Jakartan johdossa. Pitäkää mielenne ylhäällä, sir. Jumala siunatkoon sinua ja perhettäsi.</w:t>
      </w:r>
    </w:p>
    <w:p>
      <w:r>
        <w:rPr>
          <w:b/>
          <w:u w:val="single"/>
        </w:rPr>
        <w:t xml:space="preserve">198841</w:t>
      </w:r>
    </w:p>
    <w:p>
      <w:r>
        <w:t xml:space="preserve">Olen ylpeä Ahokista, kiitos, että muutitte Jakartan.</w:t>
      </w:r>
    </w:p>
    <w:p>
      <w:r>
        <w:rPr>
          <w:b/>
          <w:u w:val="single"/>
        </w:rPr>
        <w:t xml:space="preserve">198842</w:t>
      </w:r>
    </w:p>
    <w:p>
      <w:r>
        <w:t xml:space="preserve">toivottavasti pak ahok on aina Jumalan suojeluksessa, rakastan pak ahokia, pak ahok on hyvä ihminen.</w:t>
      </w:r>
    </w:p>
    <w:p>
      <w:r>
        <w:rPr>
          <w:b/>
          <w:u w:val="single"/>
        </w:rPr>
        <w:t xml:space="preserve">198843</w:t>
      </w:r>
    </w:p>
    <w:p>
      <w:r>
        <w:t xml:space="preserve">Kiitos, jäsen Basuki. Historia tulee ikuisesti kirjaamaan teidät muutoksen tuojana meille jaakartalaisille.</w:t>
      </w:r>
    </w:p>
    <w:p>
      <w:r>
        <w:rPr>
          <w:b/>
          <w:u w:val="single"/>
        </w:rPr>
        <w:t xml:space="preserve">198844</w:t>
      </w:r>
    </w:p>
    <w:p>
      <w:r>
        <w:t xml:space="preserve">Jatkakaa kamppailua, herra, olette hyvä ihminen, ja teidätkin sijoitetaan parempaan paikkaan.</w:t>
      </w:r>
    </w:p>
    <w:p>
      <w:r>
        <w:rPr>
          <w:b/>
          <w:u w:val="single"/>
        </w:rPr>
        <w:t xml:space="preserve">198845</w:t>
      </w:r>
    </w:p>
    <w:p>
      <w:r>
        <w:t xml:space="preserve">Sinä olet suurin... Teidän ansiostanne saamme inspiraatiota ja arvokasta kokemusta.</w:t>
      </w:r>
    </w:p>
    <w:p>
      <w:r>
        <w:rPr>
          <w:b/>
          <w:u w:val="single"/>
        </w:rPr>
        <w:t xml:space="preserve">198846</w:t>
      </w:r>
    </w:p>
    <w:p>
      <w:r>
        <w:t xml:space="preserve">Pak Ahokin puolesta, jatkakaa työtänne. Vielä on parempi mahdollisuus vuonna 2019</w:t>
      </w:r>
    </w:p>
    <w:p>
      <w:r>
        <w:rPr>
          <w:b/>
          <w:u w:val="single"/>
        </w:rPr>
        <w:t xml:space="preserve">198847</w:t>
      </w:r>
    </w:p>
    <w:p>
      <w:r>
        <w:t xml:space="preserve">Olen samaa mieltä, jos Pakista tulee kuvernööri, koska Pakin työ on erittäin hyvää, koska Pak Basukin työ on vakaata, perheemme tukee Pak Basukia.</w:t>
      </w:r>
    </w:p>
    <w:p>
      <w:r>
        <w:rPr>
          <w:b/>
          <w:u w:val="single"/>
        </w:rPr>
        <w:t xml:space="preserve">198848</w:t>
      </w:r>
    </w:p>
    <w:p>
      <w:r>
        <w:t xml:space="preserve">Olette edelleen Jakartan paras...kiitos herra kaikesta, mitä olette tehneet tähän mennessä, siunatkoon Allah teitä aina jokaisella askeleella, jonka otatte ...</w:t>
      </w:r>
    </w:p>
    <w:p>
      <w:r>
        <w:rPr>
          <w:b/>
          <w:u w:val="single"/>
        </w:rPr>
        <w:t xml:space="preserve">198849</w:t>
      </w:r>
    </w:p>
    <w:p>
      <w:r>
        <w:t xml:space="preserve">Asema ei ole tärkeä, tärkeintä on se, että olette edelleen Jakartan suurin henkilö Ahokin kovasta työstä...vielä kerran kiitos, Ahok.</w:t>
      </w:r>
    </w:p>
    <w:p>
      <w:r>
        <w:rPr>
          <w:b/>
          <w:u w:val="single"/>
        </w:rPr>
        <w:t xml:space="preserve">198850</w:t>
      </w:r>
    </w:p>
    <w:p>
      <w:r>
        <w:t xml:space="preserve">Pak Ahok.... vaikka en olekaan DKI:n kansalainen.... olen hyvin surullinen siitä, että sinua ei valittu uudelleen DKI:n kuvernööriksi......</w:t>
      </w:r>
    </w:p>
    <w:p>
      <w:r>
        <w:rPr>
          <w:b/>
          <w:u w:val="single"/>
        </w:rPr>
        <w:t xml:space="preserve">198851</w:t>
      </w:r>
    </w:p>
    <w:p>
      <w:r>
        <w:t xml:space="preserve">Olette ainoa kuvernööri, joka voi saada aikaan muutoksen Jakartassa...kiitos, herra....</w:t>
      </w:r>
    </w:p>
    <w:p>
      <w:r>
        <w:rPr>
          <w:b/>
          <w:u w:val="single"/>
        </w:rPr>
        <w:t xml:space="preserve">198852</w:t>
      </w:r>
    </w:p>
    <w:p>
      <w:r>
        <w:t xml:space="preserve">Herra Ahok, minulla on äiti, äitini rukoilee aina herra Ahokin puolesta, ja joka aamu kello kolme äiti on todella pettynyt vaalitulokseen.</w:t>
      </w:r>
    </w:p>
    <w:p>
      <w:r>
        <w:rPr>
          <w:b/>
          <w:u w:val="single"/>
        </w:rPr>
        <w:t xml:space="preserve">198853</w:t>
      </w:r>
    </w:p>
    <w:p>
      <w:r>
        <w:t xml:space="preserve">mutta häviäminen ja voittaminen on normaalia. valta on Jumalan käsissä, kunhan Ahok ei myy Ahokin uskoa asemalla.</w:t>
      </w:r>
    </w:p>
    <w:p>
      <w:r>
        <w:rPr>
          <w:b/>
          <w:u w:val="single"/>
        </w:rPr>
        <w:t xml:space="preserve">198854</w:t>
      </w:r>
    </w:p>
    <w:p>
      <w:r>
        <w:t xml:space="preserve">Kiitos paljon Pak Ahokille ja Djarotille vilpittömästä ja kovasta työstä Jakartan hyväksi....</w:t>
      </w:r>
    </w:p>
    <w:p>
      <w:r>
        <w:rPr>
          <w:b/>
          <w:u w:val="single"/>
        </w:rPr>
        <w:t xml:space="preserve">198855</w:t>
      </w:r>
    </w:p>
    <w:p>
      <w:r>
        <w:t xml:space="preserve">Ulkomaiset tiedotusvälineet korostavat Jakartan vaalituloksia</w:t>
      </w:r>
    </w:p>
    <w:p>
      <w:r>
        <w:rPr>
          <w:b/>
          <w:u w:val="single"/>
        </w:rPr>
        <w:t xml:space="preserve">198856</w:t>
      </w:r>
    </w:p>
    <w:p>
      <w:r>
        <w:t xml:space="preserve">Ahok oppi paljon DKI:n vaaleissa.</w:t>
      </w:r>
    </w:p>
    <w:p>
      <w:r>
        <w:rPr>
          <w:b/>
          <w:u w:val="single"/>
        </w:rPr>
        <w:t xml:space="preserve">198857</w:t>
      </w:r>
    </w:p>
    <w:p>
      <w:r>
        <w:t xml:space="preserve">Tämä on Ahokin oppi Jakartan vaaleista.</w:t>
      </w:r>
    </w:p>
    <w:p>
      <w:r>
        <w:rPr>
          <w:b/>
          <w:u w:val="single"/>
        </w:rPr>
        <w:t xml:space="preserve">198858</w:t>
      </w:r>
    </w:p>
    <w:p>
      <w:r>
        <w:t xml:space="preserve">Ahok: Unohda kaikki kampanja- ja vaaliongelmat</w:t>
      </w:r>
    </w:p>
    <w:p>
      <w:r>
        <w:rPr>
          <w:b/>
          <w:u w:val="single"/>
        </w:rPr>
        <w:t xml:space="preserve">198859</w:t>
      </w:r>
    </w:p>
    <w:p>
      <w:r>
        <w:t xml:space="preserve">Presidentti uskoo, että Jakartan vaalit tuottavat parhaan johtajan</w:t>
      </w:r>
    </w:p>
    <w:p>
      <w:r>
        <w:rPr>
          <w:b/>
          <w:u w:val="single"/>
        </w:rPr>
        <w:t xml:space="preserve">198860</w:t>
      </w:r>
    </w:p>
    <w:p>
      <w:r>
        <w:t xml:space="preserve">Kansallinen poliisipäällikkö varmistaa sujuvat ja viileät Jakartan vaalit</w:t>
      </w:r>
    </w:p>
    <w:p>
      <w:r>
        <w:rPr>
          <w:b/>
          <w:u w:val="single"/>
        </w:rPr>
        <w:t xml:space="preserve">198861</w:t>
      </w:r>
    </w:p>
    <w:p>
      <w:r>
        <w:t xml:space="preserve">Tarkkailija: Jakartan aluevaalit ovat kuumat, koska poliittisilla puolueilla on vaikeuksia kurittaa massoja.</w:t>
      </w:r>
    </w:p>
    <w:p>
      <w:r>
        <w:rPr>
          <w:b/>
          <w:u w:val="single"/>
        </w:rPr>
        <w:t xml:space="preserve">198862</w:t>
      </w:r>
    </w:p>
    <w:p>
      <w:r>
        <w:t xml:space="preserve">Ahok-Djarotia tukevat poliittiset puolueet ovat sitoutuneet pitämään Pilkadan rauhallisena.</w:t>
      </w:r>
    </w:p>
    <w:p>
      <w:r>
        <w:rPr>
          <w:b/>
          <w:u w:val="single"/>
        </w:rPr>
        <w:t xml:space="preserve">198863</w:t>
      </w:r>
    </w:p>
    <w:p>
      <w:r>
        <w:t xml:space="preserve">DKI Pilkadan turvaaminen, poliisi soveltaa kahta turvajärjestelmää</w:t>
      </w:r>
    </w:p>
    <w:p>
      <w:r>
        <w:rPr>
          <w:b/>
          <w:u w:val="single"/>
        </w:rPr>
        <w:t xml:space="preserve">198864</w:t>
      </w:r>
    </w:p>
    <w:p>
      <w:r>
        <w:t xml:space="preserve">Kolme virastoa antoi määräykset, joilla kielletään joukkoliikehdintä Jakartan vaaleissa.</w:t>
      </w:r>
    </w:p>
    <w:p>
      <w:r>
        <w:rPr>
          <w:b/>
          <w:u w:val="single"/>
        </w:rPr>
        <w:t xml:space="preserve">198865</w:t>
      </w:r>
    </w:p>
    <w:p>
      <w:r>
        <w:t xml:space="preserve">ON KÄYNYT ILMI, ETTÄ VAATTEET, JOITA AHOK KÄYTTI VAALIKESKUSTELUSSA, JONKA KATSOIN METRO-TV:N KAUTTA, OVAT SAMAT KUIN TV YKKÖSESSÄ. TARKISTIN JUURI</w:t>
      </w:r>
    </w:p>
    <w:p>
      <w:r>
        <w:rPr>
          <w:b/>
          <w:u w:val="single"/>
        </w:rPr>
        <w:t xml:space="preserve">198866</w:t>
      </w:r>
    </w:p>
    <w:p>
      <w:r>
        <w:t xml:space="preserve">Hyvänä kansalaisena sinun on osallistuttava vuoden 2017 Jakartan vaalien onnistumiseen. Tutustu kello 7:n vaalikeskustelun eri esitystapoihin.</w:t>
      </w:r>
    </w:p>
    <w:p>
      <w:r>
        <w:rPr>
          <w:b/>
          <w:u w:val="single"/>
        </w:rPr>
        <w:t xml:space="preserve">198867</w:t>
      </w:r>
    </w:p>
    <w:p>
      <w:r>
        <w:t xml:space="preserve">Viimeinen keskustelu ratkaisee vaalikelpoisuuden DKI-vaalien toisella kierroksella.</w:t>
      </w:r>
    </w:p>
    <w:p>
      <w:r>
        <w:rPr>
          <w:b/>
          <w:u w:val="single"/>
        </w:rPr>
        <w:t xml:space="preserve">198868</w:t>
      </w:r>
    </w:p>
    <w:p>
      <w:r>
        <w:t xml:space="preserve">Kiitos, herra Ahok, että palveluksillanne rakennatte Jakartan aina uudelleen paremmaksi.</w:t>
      </w:r>
    </w:p>
    <w:p>
      <w:r>
        <w:rPr>
          <w:b/>
          <w:u w:val="single"/>
        </w:rPr>
        <w:t xml:space="preserve">198869</w:t>
      </w:r>
    </w:p>
    <w:p>
      <w:r>
        <w:t xml:space="preserve">Todella tervehdys sm pak ahok.. todella ritarillinen.. heti onnittelut pariskunta anis ja sandi....</w:t>
      </w:r>
    </w:p>
    <w:p>
      <w:r>
        <w:rPr>
          <w:b/>
          <w:u w:val="single"/>
        </w:rPr>
        <w:t xml:space="preserve">198870</w:t>
      </w:r>
    </w:p>
    <w:p>
      <w:r>
        <w:t xml:space="preserve">perheet ovat jo käyttäneet äänioikeuttaan tänä aamuna. Älä unohda Jakartan asukkaiden tulla äänestyspaikalle ennen 1pm!</w:t>
      </w:r>
    </w:p>
    <w:p>
      <w:r>
        <w:rPr>
          <w:b/>
          <w:u w:val="single"/>
        </w:rPr>
        <w:t xml:space="preserve">198871</w:t>
      </w:r>
    </w:p>
    <w:p>
      <w:r>
        <w:t xml:space="preserve">Kiitos, että teette Jakartasta paremman... Jatkakaa hyvää työtä!</w:t>
      </w:r>
    </w:p>
    <w:p>
      <w:r>
        <w:rPr>
          <w:b/>
          <w:u w:val="single"/>
        </w:rPr>
        <w:t xml:space="preserve">198872</w:t>
      </w:r>
    </w:p>
    <w:p>
      <w:r>
        <w:t xml:space="preserve">Lopulta jumalattomat lankeavat, ja hyvät nousevat ylös!</w:t>
      </w:r>
    </w:p>
    <w:p>
      <w:r>
        <w:rPr>
          <w:b/>
          <w:u w:val="single"/>
        </w:rPr>
        <w:t xml:space="preserve">198873</w:t>
      </w:r>
    </w:p>
    <w:p>
      <w:r>
        <w:t xml:space="preserve">Vaikka se pudotetaan monta kertaa, Jumala nostaa aina oikean ylös.</w:t>
      </w:r>
    </w:p>
    <w:p>
      <w:r>
        <w:rPr>
          <w:b/>
          <w:u w:val="single"/>
        </w:rPr>
        <w:t xml:space="preserve">198874</w:t>
      </w:r>
    </w:p>
    <w:p>
      <w:r>
        <w:t xml:space="preserve">Bapakin suunnitelma taivaassa on kauniimpi kuin me haluamme, herra Ahok, pitäkää mielenne ylhäällä, sir.</w:t>
      </w:r>
    </w:p>
    <w:p>
      <w:r>
        <w:rPr>
          <w:b/>
          <w:u w:val="single"/>
        </w:rPr>
        <w:t xml:space="preserve">198875</w:t>
      </w:r>
    </w:p>
    <w:p>
      <w:r>
        <w:t xml:space="preserve">Pak Basuki ja Pak Djarot pysyvät vahvana uskossa ja toivossa...</w:t>
      </w:r>
    </w:p>
    <w:p>
      <w:r>
        <w:rPr>
          <w:b/>
          <w:u w:val="single"/>
        </w:rPr>
        <w:t xml:space="preserve">198876</w:t>
      </w:r>
    </w:p>
    <w:p>
      <w:r>
        <w:t xml:space="preserve">Vakuuttunut siitä, että tämä ei ole paras tie sinulle kuin vain kuvernööri ja varakuvernööri DKI...</w:t>
      </w:r>
    </w:p>
    <w:p>
      <w:r>
        <w:rPr>
          <w:b/>
          <w:u w:val="single"/>
        </w:rPr>
        <w:t xml:space="preserve">198877</w:t>
      </w:r>
    </w:p>
    <w:p>
      <w:r>
        <w:t xml:space="preserve">Indonesian kansa, erityisesti DKI, ei näe johtajaa työnsä perusteella.</w:t>
      </w:r>
    </w:p>
    <w:p>
      <w:r>
        <w:rPr>
          <w:b/>
          <w:u w:val="single"/>
        </w:rPr>
        <w:t xml:space="preserve">198878</w:t>
      </w:r>
    </w:p>
    <w:p>
      <w:r>
        <w:t xml:space="preserve">Me indonesialaiset, jotka emme ole kotoisin DKI:stä, rukoilemme myös, että Pak Basuki ja Pak Djarot eivät koskaan kyllästy palvelemaan meitä ja että he pysyvät hengissä.</w:t>
      </w:r>
    </w:p>
    <w:p>
      <w:r>
        <w:rPr>
          <w:b/>
          <w:u w:val="single"/>
        </w:rPr>
        <w:t xml:space="preserve">198879</w:t>
      </w:r>
    </w:p>
    <w:p>
      <w:r>
        <w:t xml:space="preserve">Älkää luovuttako ihmiskunnan suhteen, sir, muistan kaikki ne suloiset asiat, joiden puolesta olette taistellut.</w:t>
      </w:r>
    </w:p>
    <w:p>
      <w:r>
        <w:rPr>
          <w:b/>
          <w:u w:val="single"/>
        </w:rPr>
        <w:t xml:space="preserve">198880</w:t>
      </w:r>
    </w:p>
    <w:p>
      <w:r>
        <w:t xml:space="preserve">Rukoilen, etteivät Ahok ja hänen kilpensä saa kohtauksia.</w:t>
      </w:r>
    </w:p>
    <w:p>
      <w:r>
        <w:rPr>
          <w:b/>
          <w:u w:val="single"/>
        </w:rPr>
        <w:t xml:space="preserve">198881</w:t>
      </w:r>
    </w:p>
    <w:p>
      <w:r>
        <w:t xml:space="preserve">Jatkakaa hyvää työtä. Ahok... Kannatan aina pak ahok djarotia.</w:t>
      </w:r>
    </w:p>
    <w:p>
      <w:r>
        <w:rPr>
          <w:b/>
          <w:u w:val="single"/>
        </w:rPr>
        <w:t xml:space="preserve">198882</w:t>
      </w:r>
    </w:p>
    <w:p>
      <w:r>
        <w:t xml:space="preserve">Tämän illan DKI Pilkada -debatin voittaja on...... IRA KOESNO!!!!</w:t>
      </w:r>
    </w:p>
    <w:p>
      <w:r>
        <w:rPr>
          <w:b/>
          <w:u w:val="single"/>
        </w:rPr>
        <w:t xml:space="preserve">198883</w:t>
      </w:r>
    </w:p>
    <w:p>
      <w:r>
        <w:t xml:space="preserve">Onnittelut pariskunnalle nro 3, Anies-Sandille, Quick Count -version voittajalle.... Kiitos Ahok-Djarotille upeasta työstä Jakartan hyväksi....</w:t>
      </w:r>
    </w:p>
    <w:p>
      <w:r>
        <w:rPr>
          <w:b/>
          <w:u w:val="single"/>
        </w:rPr>
        <w:t xml:space="preserve">198884</w:t>
      </w:r>
    </w:p>
    <w:p>
      <w:r>
        <w:t xml:space="preserve">Pak Ahokin henki, vaikka asunkin Bandungissa, mutta olen varma, että Pak Ahokista tulee mestari....</w:t>
      </w:r>
    </w:p>
    <w:p>
      <w:r>
        <w:rPr>
          <w:b/>
          <w:u w:val="single"/>
        </w:rPr>
        <w:t xml:space="preserve">198885</w:t>
      </w:r>
    </w:p>
    <w:p>
      <w:r>
        <w:t xml:space="preserve">Kova työ, varmuus ja rehellisyys ovat edelleen pak ahok.</w:t>
      </w:r>
    </w:p>
    <w:p>
      <w:r>
        <w:rPr>
          <w:b/>
          <w:u w:val="single"/>
        </w:rPr>
        <w:t xml:space="preserve">198886</w:t>
      </w:r>
    </w:p>
    <w:p>
      <w:r>
        <w:t xml:space="preserve">Valitettavasti en voi äänestää, koska KTP:ni on Jakartassa, mutta asun Bandungissa, joten voin vain rukoilla.</w:t>
      </w:r>
    </w:p>
    <w:p>
      <w:r>
        <w:rPr>
          <w:b/>
          <w:u w:val="single"/>
        </w:rPr>
        <w:t xml:space="preserve">198887</w:t>
      </w:r>
    </w:p>
    <w:p>
      <w:r>
        <w:t xml:space="preserve">toivottavasti ahokdjarot voi jatkaa visiotaan ja tehtäväänsä Jakartan kaupungin rakentamiseksi, jotta siitä tulisi siistimpi, puhtaampi ja mukavampi.</w:t>
      </w:r>
    </w:p>
    <w:p>
      <w:r>
        <w:rPr>
          <w:b/>
          <w:u w:val="single"/>
        </w:rPr>
        <w:t xml:space="preserve">198888</w:t>
      </w:r>
    </w:p>
    <w:p>
      <w:r>
        <w:t xml:space="preserve">Jumalan nimessä Paremman Jakartan puolesta</w:t>
      </w:r>
    </w:p>
    <w:p>
      <w:r>
        <w:rPr>
          <w:b/>
          <w:u w:val="single"/>
        </w:rPr>
        <w:t xml:space="preserve">198889</w:t>
      </w:r>
    </w:p>
    <w:p>
      <w:r>
        <w:t xml:space="preserve">onnea herra Aniesille, olkoon hän aina Jumalan armossa.</w:t>
      </w:r>
    </w:p>
    <w:p>
      <w:r>
        <w:rPr>
          <w:b/>
          <w:u w:val="single"/>
        </w:rPr>
        <w:t xml:space="preserve">198890</w:t>
      </w:r>
    </w:p>
    <w:p>
      <w:r>
        <w:t xml:space="preserve">kaikki DKI:n kansalaiset käyttäkää äänioikeuttanne.... älkää pelätkö, olemme kaikki kansalaisia, joilla on oikeus ja jotka ovat fyysisesti ja henkisesti terveitä.</w:t>
      </w:r>
    </w:p>
    <w:p>
      <w:r>
        <w:rPr>
          <w:b/>
          <w:u w:val="single"/>
        </w:rPr>
        <w:t xml:space="preserve">198891</w:t>
      </w:r>
    </w:p>
    <w:p>
      <w:r>
        <w:t xml:space="preserve">Antakoon Jumala kaikille DKI Jakartan asukkaille oikeudenmukaisuutta sellaisten johtajien mukaan, jotka todella ovat ihmisiä varten, aamen.</w:t>
      </w:r>
    </w:p>
    <w:p>
      <w:r>
        <w:rPr>
          <w:b/>
          <w:u w:val="single"/>
        </w:rPr>
        <w:t xml:space="preserve">198892</w:t>
      </w:r>
    </w:p>
    <w:p>
      <w:r>
        <w:t xml:space="preserve">Entiset Agus-Sylvin kannattajat Itä-Jakartasta julistavat tukensa Ahok-Djarotille.</w:t>
      </w:r>
    </w:p>
    <w:p>
      <w:r>
        <w:rPr>
          <w:b/>
          <w:u w:val="single"/>
        </w:rPr>
        <w:t xml:space="preserve">198893</w:t>
      </w:r>
    </w:p>
    <w:p>
      <w:r>
        <w:t xml:space="preserve">Sen täytyy olla Jokowin, Ahokin ja ateististen vääräuskoisten syytä. https:\/\/t.co\/v2GRcUeStI</w:t>
      </w:r>
    </w:p>
    <w:p>
      <w:r>
        <w:rPr>
          <w:b/>
          <w:u w:val="single"/>
        </w:rPr>
        <w:t xml:space="preserve">198894</w:t>
      </w:r>
    </w:p>
    <w:p>
      <w:r>
        <w:t xml:space="preserve">@fahmiabuazzam1 anna minun lyödä isäsi tai. Et pidä sm ahokista, joten anna minun sm bpk loh sm mum loh lyödä häntä tai.</w:t>
      </w:r>
    </w:p>
    <w:p>
      <w:r>
        <w:rPr>
          <w:b/>
          <w:u w:val="single"/>
        </w:rPr>
        <w:t xml:space="preserve">198895</w:t>
      </w:r>
    </w:p>
    <w:p>
      <w:r>
        <w:t xml:space="preserve">RT @BungWinar: Tuuli tuhosi jumalanpilkkaajan voittavan tukikohdan...Cililitan.\nYa Allah anna meille anteeksi\n#JakartaTulvat</w:t>
      </w:r>
    </w:p>
    <w:p>
      <w:r>
        <w:rPr>
          <w:b/>
          <w:u w:val="single"/>
        </w:rPr>
        <w:t xml:space="preserve">198896</w:t>
      </w:r>
    </w:p>
    <w:p>
      <w:r>
        <w:t xml:space="preserve">RT @Lupuz0503: Ahokin saavutukset, sen lisäksi, että hän on korruptoitunut mafia ja uskonnonpilkkaaja, hän onnistui upottamaan JKT:n KOKONAISEN CEBON-kongoraanin kautta</w:t>
      </w:r>
    </w:p>
    <w:p>
      <w:r>
        <w:rPr>
          <w:b/>
          <w:u w:val="single"/>
        </w:rPr>
        <w:t xml:space="preserve">198897</w:t>
      </w:r>
    </w:p>
    <w:p>
      <w:r>
        <w:t xml:space="preserve">Ulama Kompak julistaa #HaramPemimpinKafir Äänestä Ahok = Murtad!</w:t>
      </w:r>
    </w:p>
    <w:p>
      <w:r>
        <w:rPr>
          <w:b/>
          <w:u w:val="single"/>
        </w:rPr>
        <w:t xml:space="preserve">198898</w:t>
      </w:r>
    </w:p>
    <w:p>
      <w:r>
        <w:t xml:space="preserve">SINULLA ON KORKEA KOULUTUS, MUTTA TYHMÄ....ON KIELLETTY TUOMASTA USKONTOA...JOTTA MUSLIMIT, JOTKA AHOKIN MAKSAVAT, TAJUAISIVAT, ETTÄ HE EIVÄT ÄÄNESTÄ AHOKIA GLA.</w:t>
      </w:r>
    </w:p>
    <w:p>
      <w:r>
        <w:rPr>
          <w:b/>
          <w:u w:val="single"/>
        </w:rPr>
        <w:t xml:space="preserve">198899</w:t>
      </w:r>
    </w:p>
    <w:p>
      <w:r>
        <w:t xml:space="preserve">@indopoints in Tanah Abang Kiina on alkanut saada levoton ja stressaantunut, koska jumalanpilkkaaja ja vaalit markkinat ovat hiljaisia. Hiljaista vielä 2 viikkoa ha. ha</w:t>
      </w:r>
    </w:p>
    <w:p>
      <w:r>
        <w:rPr>
          <w:b/>
          <w:u w:val="single"/>
        </w:rPr>
        <w:t xml:space="preserve">198900</w:t>
      </w:r>
    </w:p>
    <w:p>
      <w:r>
        <w:t xml:space="preserve">@investigator_RI on oikeassa, ja poliisi kriminalisoi kaikki ne, jotka vastustavat kiinalaista vääräuskoista ahokia, kaikkine laillisine tekeleineen.</w:t>
      </w:r>
    </w:p>
    <w:p>
      <w:r>
        <w:rPr>
          <w:b/>
          <w:u w:val="single"/>
        </w:rPr>
        <w:t xml:space="preserve">198901</w:t>
      </w:r>
    </w:p>
    <w:p>
      <w:r>
        <w:t xml:space="preserve">@YohanesTarigan9 En ymmärrä, miksi ahok-fanipojat ovat niin tietämättömiä historiasta. Mainoksiin on helppo uppoutua. Olen pahoillani.</w:t>
      </w:r>
    </w:p>
    <w:p>
      <w:r>
        <w:rPr>
          <w:b/>
          <w:u w:val="single"/>
        </w:rPr>
        <w:t xml:space="preserve">198902</w:t>
      </w:r>
    </w:p>
    <w:p>
      <w:r>
        <w:t xml:space="preserve">@Zufrianto3 on parempi äänestää ahokia kuin äänestää jotakuta, joka on samaa uskoa, mutta korruptoitunut ja tekopyhä !!!! Senkin idiootti.</w:t>
      </w:r>
    </w:p>
    <w:p>
      <w:r>
        <w:rPr>
          <w:b/>
          <w:u w:val="single"/>
        </w:rPr>
        <w:t xml:space="preserve">198903</w:t>
      </w:r>
    </w:p>
    <w:p>
      <w:r>
        <w:t xml:space="preserve">Ahok, Koraanin ja Ulaman loukkaaja, on aina inhottava, eli teeskentelevä ja tuntee itsensä kaikkein vanhurskaimmaksi https:\/\/t.co\/bTkCeTNk0g</w:t>
      </w:r>
    </w:p>
    <w:p>
      <w:r>
        <w:rPr>
          <w:b/>
          <w:u w:val="single"/>
        </w:rPr>
        <w:t xml:space="preserve">198904</w:t>
      </w:r>
    </w:p>
    <w:p>
      <w:r>
        <w:t xml:space="preserve">Älkää viitsikö fiksut muslimit uskoa että 112 toiminnalla ei ole mitään tekemistä vaalien kanssa, AHY:n puolue maksaa anies joka on kannattava \ud83d\ude01</w:t>
      </w:r>
    </w:p>
    <w:p>
      <w:r>
        <w:rPr>
          <w:b/>
          <w:u w:val="single"/>
        </w:rPr>
        <w:t xml:space="preserve">198905</w:t>
      </w:r>
    </w:p>
    <w:p>
      <w:r>
        <w:t xml:space="preserve">#DebatFinalPilkadaJKT mampuuuusssssssss mpoK Silvy!!!!</w:t>
      </w:r>
    </w:p>
    <w:p>
      <w:r>
        <w:rPr>
          <w:b/>
          <w:u w:val="single"/>
        </w:rPr>
        <w:t xml:space="preserve">198906</w:t>
      </w:r>
    </w:p>
    <w:p>
      <w:r>
        <w:t xml:space="preserve">Kauan eläköön kommunistinen Kiina! https:\/\/t.co\/b1RheVKrXl</w:t>
      </w:r>
    </w:p>
    <w:p>
      <w:r>
        <w:rPr>
          <w:b/>
          <w:u w:val="single"/>
        </w:rPr>
        <w:t xml:space="preserve">198907</w:t>
      </w:r>
    </w:p>
    <w:p>
      <w:r>
        <w:t xml:space="preserve">Tämä on Jokowin ja ateistisian Ahokin vika. https:\/\/t.co\/v2GRcUeStI</w:t>
      </w:r>
    </w:p>
    <w:p>
      <w:r>
        <w:rPr>
          <w:b/>
          <w:u w:val="single"/>
        </w:rPr>
        <w:t xml:space="preserve">198908</w:t>
      </w:r>
    </w:p>
    <w:p>
      <w:r>
        <w:t xml:space="preserve">Jos Ahok voittaa vaalit, tekeekö hän seksivideon poikansa tan kanssa? https:\/\/t.co\/7msmThwwLK</w:t>
      </w:r>
    </w:p>
    <w:p>
      <w:r>
        <w:rPr>
          <w:b/>
          <w:u w:val="single"/>
        </w:rPr>
        <w:t xml:space="preserve">198909</w:t>
      </w:r>
    </w:p>
    <w:p>
      <w:r>
        <w:t xml:space="preserve">Jakartassa asuva suurperheemme ei äänestänyt AHOKia!!! https:\/\/t.co\/GZKZFTpvCw Papiston ääni on yksimielinen! #HaramPilihAhok #JanganGolput</w:t>
      </w:r>
    </w:p>
    <w:p>
      <w:r>
        <w:rPr>
          <w:b/>
          <w:u w:val="single"/>
        </w:rPr>
        <w:t xml:space="preserve">198910</w:t>
      </w:r>
    </w:p>
    <w:p>
      <w:r>
        <w:t xml:space="preserve">Muista kaupungeista ja saarilta kotoisin olevat kiinalaisten jälkeläiset alkavat tulla Jakarttaan äänestämään Ahokia Kambodžasta peräisin olevilla asfalttihenkilökorteilla.</w:t>
      </w:r>
    </w:p>
    <w:p>
      <w:r>
        <w:rPr>
          <w:b/>
          <w:u w:val="single"/>
        </w:rPr>
        <w:t xml:space="preserve">198911</w:t>
      </w:r>
    </w:p>
    <w:p>
      <w:r>
        <w:t xml:space="preserve">RT @indopoints: Kiinan sika... Kiinan varas...\n#UsirChina https:\/\/t.co\/9y4HIWHJp2</w:t>
      </w:r>
    </w:p>
    <w:p>
      <w:r>
        <w:rPr>
          <w:b/>
          <w:u w:val="single"/>
        </w:rPr>
        <w:t xml:space="preserve">198912</w:t>
      </w:r>
    </w:p>
    <w:p>
      <w:r>
        <w:t xml:space="preserve">RT @mosangada72: Haluatko yhä äänestää Agus-Sylviä? SBY:n poika ja korruptoitunut perhe\n#BlusukanAhok\n#BerjamaahCoblosPecinya\u2026</w:t>
      </w:r>
    </w:p>
    <w:p>
      <w:r>
        <w:rPr>
          <w:b/>
          <w:u w:val="single"/>
        </w:rPr>
        <w:t xml:space="preserve">198913</w:t>
      </w:r>
    </w:p>
    <w:p>
      <w:r>
        <w:t xml:space="preserve">pidättäkää Ahok ja hänen ryhmänsä, joka väärensi KTP:n, koska se on kansakunnan ja valtion petturi.</w:t>
      </w:r>
    </w:p>
    <w:p>
      <w:r>
        <w:rPr>
          <w:b/>
          <w:u w:val="single"/>
        </w:rPr>
        <w:t xml:space="preserve">198914</w:t>
      </w:r>
    </w:p>
    <w:p>
      <w:r>
        <w:t xml:space="preserve">Pidättäkää Ahok nyt, Jaa jos olet samaa mieltä!!!!</w:t>
      </w:r>
    </w:p>
    <w:p>
      <w:r>
        <w:rPr>
          <w:b/>
          <w:u w:val="single"/>
        </w:rPr>
        <w:t xml:space="preserve">198915</w:t>
      </w:r>
    </w:p>
    <w:p>
      <w:r>
        <w:t xml:space="preserve">Valitettavasti tämä kansakunta on paras tuntemaan. Pak Ahokia tukevat tuntevat itsensä kaikkein vanhurskaimmiksi, Mas Anieta tukevat tuntevat itsensä kaikkein pyhimmiksi.</w:t>
      </w:r>
    </w:p>
    <w:p>
      <w:r>
        <w:rPr>
          <w:b/>
          <w:u w:val="single"/>
        </w:rPr>
        <w:t xml:space="preserve">198916</w:t>
      </w:r>
    </w:p>
    <w:p>
      <w:r>
        <w:t xml:space="preserve">Video Ahokin loukkaamasta kristinuskosta Naurettava uskonto #AhokPecahBelahBangsa</w:t>
      </w:r>
    </w:p>
    <w:p>
      <w:r>
        <w:rPr>
          <w:b/>
          <w:u w:val="single"/>
        </w:rPr>
        <w:t xml:space="preserve">198917</w:t>
      </w:r>
    </w:p>
    <w:p>
      <w:r>
        <w:t xml:space="preserve">Ahok ei ole pelkkä jumalanpilkkaaja, vaan syyttäjät rikkoivat kansakunnan https:\/\/t.co\/6qkIFCjqhq</w:t>
      </w:r>
    </w:p>
    <w:p>
      <w:r>
        <w:rPr>
          <w:b/>
          <w:u w:val="single"/>
        </w:rPr>
        <w:t xml:space="preserve">198918</w:t>
      </w:r>
    </w:p>
    <w:p>
      <w:r>
        <w:t xml:space="preserve">Mbak Sylviana, oletko kunnossa? #DebatFinalPilkadaJKT #perjuanganbelumselesai</w:t>
      </w:r>
    </w:p>
    <w:p>
      <w:r>
        <w:rPr>
          <w:b/>
          <w:u w:val="single"/>
        </w:rPr>
        <w:t xml:space="preserve">198919</w:t>
      </w:r>
    </w:p>
    <w:p>
      <w:r>
        <w:t xml:space="preserve">Numero 1 teeskentelevä jälleen lansung di skak wkwkwk #DebatFinalPilkadaJKT</w:t>
      </w:r>
    </w:p>
    <w:p>
      <w:r>
        <w:rPr>
          <w:b/>
          <w:u w:val="single"/>
        </w:rPr>
        <w:t xml:space="preserve">198920</w:t>
      </w:r>
    </w:p>
    <w:p>
      <w:r>
        <w:t xml:space="preserve">RT @Gemacan70: Säilytetään NKRI:n koskemattomuus!!!! Pidättäkää jumalanpilkkaajat!!! #StopCriminalisationUlama https:\/\/t.co\/dxIDQ4ZQHV</w:t>
      </w:r>
    </w:p>
    <w:p>
      <w:r>
        <w:rPr>
          <w:b/>
          <w:u w:val="single"/>
        </w:rPr>
        <w:t xml:space="preserve">198921</w:t>
      </w:r>
    </w:p>
    <w:p>
      <w:r>
        <w:t xml:space="preserve">@Lupuz0503: BANCI TITOT -jengejä pidetään yhtenä korruptoituneen mafian ja jumalanpilkkaajien tukijoista, ja ne ottavat tavoitteekseen</w:t>
      </w:r>
    </w:p>
    <w:p>
      <w:r>
        <w:rPr>
          <w:b/>
          <w:u w:val="single"/>
        </w:rPr>
        <w:t xml:space="preserve">198922</w:t>
      </w:r>
    </w:p>
    <w:p>
      <w:r>
        <w:t xml:space="preserve">Rukoilkaamme vain, että JIL-jengi puolustaa epäuskoa johdonmukaisesti elämänsä loppuun asti https:\/\/t.co\/979uJ6ItrM</w:t>
      </w:r>
    </w:p>
    <w:p>
      <w:r>
        <w:rPr>
          <w:b/>
          <w:u w:val="single"/>
        </w:rPr>
        <w:t xml:space="preserve">198923</w:t>
      </w:r>
    </w:p>
    <w:p>
      <w:r>
        <w:t xml:space="preserve">RT @UstadTengku: Oi Allah, jos he turvautuvat vilpillisiin keinoihin voittaakseen jumalanpilkkaajan, lähetät MALAIKAT MAUTAHin lopettamaan heidät.</w:t>
      </w:r>
    </w:p>
    <w:p>
      <w:r>
        <w:rPr>
          <w:b/>
          <w:u w:val="single"/>
        </w:rPr>
        <w:t xml:space="preserve">198924</w:t>
      </w:r>
    </w:p>
    <w:p>
      <w:r>
        <w:t xml:space="preserve">;Mostly slander ya mpok silvy #DebatFinalPilkadaJKT #Gue2</w:t>
      </w:r>
    </w:p>
    <w:p>
      <w:r>
        <w:rPr>
          <w:b/>
          <w:u w:val="single"/>
        </w:rPr>
        <w:t xml:space="preserve">198925</w:t>
      </w:r>
    </w:p>
    <w:p>
      <w:r>
        <w:t xml:space="preserve">FPI: Ahokin kannattajia on liikaa, Allahin luvalla häädämme korruptoituneen kuvernöörin ja jumalanpilkkaajan https:\/\/t.co\/Jp7pGLRGiE</w:t>
      </w:r>
    </w:p>
    <w:p>
      <w:r>
        <w:rPr>
          <w:b/>
          <w:u w:val="single"/>
        </w:rPr>
        <w:t xml:space="preserve">198926</w:t>
      </w:r>
    </w:p>
    <w:p>
      <w:r>
        <w:t xml:space="preserve">#JakartaFlood Johtajalla ei ole hyvää moraalia ... CHRISTIANS. https:\/\/t.co\/PNEGDJMPCH</w:t>
      </w:r>
    </w:p>
    <w:p>
      <w:r>
        <w:rPr>
          <w:b/>
          <w:u w:val="single"/>
        </w:rPr>
        <w:t xml:space="preserve">198927</w:t>
      </w:r>
    </w:p>
    <w:p>
      <w:r>
        <w:t xml:space="preserve">RT @felixsiauw: mutta tällaiset twiitit ovat siistejä, saamme tietää, mitkä tilit ovat pro-penista uskontoa, summeritilit, jotka työskentelevät rienaamaan :)</w:t>
      </w:r>
    </w:p>
    <w:p>
      <w:r>
        <w:rPr>
          <w:b/>
          <w:u w:val="single"/>
        </w:rPr>
        <w:t xml:space="preserve">198928</w:t>
      </w:r>
    </w:p>
    <w:p>
      <w:r>
        <w:t xml:space="preserve">@DivHumasHansip: ahoker valmis puolustamaan jumalanpilkkaajia https:\/\/t.co\/HxuU4rUDFX\\\\</w:t>
      </w:r>
    </w:p>
    <w:p>
      <w:r>
        <w:rPr>
          <w:b/>
          <w:u w:val="single"/>
        </w:rPr>
        <w:t xml:space="preserve">198929</w:t>
      </w:r>
    </w:p>
    <w:p>
      <w:r>
        <w:t xml:space="preserve">RT @alwinazar24: näyttää siltä, että DAJJALin pojanpoika on täällä.</w:t>
      </w:r>
    </w:p>
    <w:p>
      <w:r>
        <w:rPr>
          <w:b/>
          <w:u w:val="single"/>
        </w:rPr>
        <w:t xml:space="preserve">198930</w:t>
      </w:r>
    </w:p>
    <w:p>
      <w:r>
        <w:t xml:space="preserve">He viettävät päivät ja yöt kiroillen pappejamme, roikkuvat papiston sosiaalisessa mediassa ja puolustavat jumalanpilkkaajia, jotka anelevat anteeksiantoa.</w:t>
      </w:r>
    </w:p>
    <w:p>
      <w:r>
        <w:rPr>
          <w:b/>
          <w:u w:val="single"/>
        </w:rPr>
        <w:t xml:space="preserve">198931</w:t>
      </w:r>
    </w:p>
    <w:p>
      <w:r>
        <w:t xml:space="preserve">RT @Jhonkosmik: Mitä vikaa DKI:n kiinalaisessa enemmistössä on? Miksi he kannattavat niin vankasti islamin pilkkaajaa? Kosto? Kansallismielisyys?</w:t>
      </w:r>
    </w:p>
    <w:p>
      <w:r>
        <w:rPr>
          <w:b/>
          <w:u w:val="single"/>
        </w:rPr>
        <w:t xml:space="preserve">198932</w:t>
      </w:r>
    </w:p>
    <w:p>
      <w:r>
        <w:t xml:space="preserve">Silvy Asemin mpo-kasvo on niin söpö, että en voi olla säälimättä häntä #DebatFinalPilkadaJKT</w:t>
      </w:r>
    </w:p>
    <w:p>
      <w:r>
        <w:rPr>
          <w:b/>
          <w:u w:val="single"/>
        </w:rPr>
        <w:t xml:space="preserve">198933</w:t>
      </w:r>
    </w:p>
    <w:p>
      <w:r>
        <w:t xml:space="preserve">RT @GodinJ760478: @tempodotco jumalanpilkasta syytetyn puolustamisen takia kaikki itkevät. Luojan kiitos</w:t>
      </w:r>
    </w:p>
    <w:p>
      <w:r>
        <w:rPr>
          <w:b/>
          <w:u w:val="single"/>
        </w:rPr>
        <w:t xml:space="preserve">198934</w:t>
      </w:r>
    </w:p>
    <w:p>
      <w:r>
        <w:t xml:space="preserve">RT @Chaeruddin_B: Joukko uskonnollisen kunnianloukkauksen ystäviä\ei empatiaa tulvan uhreille, vain koar2 ylistää niiden ylläpitämistä https:\/\/t.co\/XQFktDG74x</w:t>
      </w:r>
    </w:p>
    <w:p>
      <w:r>
        <w:rPr>
          <w:b/>
          <w:u w:val="single"/>
        </w:rPr>
        <w:t xml:space="preserve">198935</w:t>
      </w:r>
    </w:p>
    <w:p>
      <w:r>
        <w:t xml:space="preserve">RT @TerorisSocmed: VANGITKAA JUMALANPILKKAAJAT !!!! TAI @jokowi DOWN!!! https:\/\/t.co\/vqH0TNXaRz</w:t>
      </w:r>
    </w:p>
    <w:p>
      <w:r>
        <w:rPr>
          <w:b/>
          <w:u w:val="single"/>
        </w:rPr>
        <w:t xml:space="preserve">198936</w:t>
      </w:r>
    </w:p>
    <w:p>
      <w:r>
        <w:t xml:space="preserve">Rienaaja, pidä vain suusi, etkö voi pitää kaupunkia?</w:t>
      </w:r>
    </w:p>
    <w:p>
      <w:r>
        <w:rPr>
          <w:b/>
          <w:u w:val="single"/>
        </w:rPr>
        <w:t xml:space="preserve">198937</w:t>
      </w:r>
    </w:p>
    <w:p>
      <w:r>
        <w:t xml:space="preserve">Ahok: Paslon nro 1:n ohjelma on kelluva yaiyalah pakkk ei ohjelmaa hea cma ei moitteita #DebatFinalPilkadaJKT</w:t>
      </w:r>
    </w:p>
    <w:p>
      <w:r>
        <w:rPr>
          <w:b/>
          <w:u w:val="single"/>
        </w:rPr>
        <w:t xml:space="preserve">198938</w:t>
      </w:r>
    </w:p>
    <w:p>
      <w:r>
        <w:t xml:space="preserve">Myöntäkää se, Ahok ja Djarot, ette onnistuneet selviytymään tulvista.Tulvien koettelemat ihmiset ovat kiireisiä käsittelemään tapauksia uskonnollisesta jumalanpilkasta.</w:t>
      </w:r>
    </w:p>
    <w:p>
      <w:r>
        <w:rPr>
          <w:b/>
          <w:u w:val="single"/>
        </w:rPr>
        <w:t xml:space="preserve">198939</w:t>
      </w:r>
    </w:p>
    <w:p>
      <w:r>
        <w:t xml:space="preserve">RT @87_julay: Kyllä... Ahog ei sovi johtajaksi... Jumalanpilkkaaja pitäisi vangita!!! https:\/\/t.co\/YhhO40QWXS</w:t>
      </w:r>
    </w:p>
    <w:p>
      <w:r>
        <w:rPr>
          <w:b/>
          <w:u w:val="single"/>
        </w:rPr>
        <w:t xml:space="preserve">198940</w:t>
      </w:r>
    </w:p>
    <w:p>
      <w:r>
        <w:t xml:space="preserve">RT @wongawas: Yliannostus @Metro_TV:tä, joka puolustaa jumalanpilkkaajia. https:\/\/t.co\/i84RARpy5w</w:t>
      </w:r>
    </w:p>
    <w:p>
      <w:r>
        <w:rPr>
          <w:b/>
          <w:u w:val="single"/>
        </w:rPr>
        <w:t xml:space="preserve">198941</w:t>
      </w:r>
    </w:p>
    <w:p>
      <w:r>
        <w:t xml:space="preserve">Kaga on järkevää kite, jos ääni jumalanpilkkaaja, joka on tuomittu ame muslimit nye ääni voi olla korkea, tarkoituksellisesti korotettu tuh</w:t>
      </w:r>
    </w:p>
    <w:p>
      <w:r>
        <w:rPr>
          <w:b/>
          <w:u w:val="single"/>
        </w:rPr>
        <w:t xml:space="preserve">198942</w:t>
      </w:r>
    </w:p>
    <w:p>
      <w:r>
        <w:t xml:space="preserve">RT @andreobz: Ansaitsi potkut ministeri...tiedot ovat epäolennaisia ja harhaanjohtavia..hahaha #AhokPastiTumbang #paslon3 #pilgubdki</w:t>
      </w:r>
    </w:p>
    <w:p>
      <w:r>
        <w:rPr>
          <w:b/>
          <w:u w:val="single"/>
        </w:rPr>
        <w:t xml:space="preserve">198943</w:t>
      </w:r>
    </w:p>
    <w:p>
      <w:r>
        <w:t xml:space="preserve">RT @BangsaPenguasa: Vankilaan ahoax jumalanpilkkaajat tai Jokowi kaatuu.#KonsolidasiDewanPKB https:\/\/t.co\/XoW5eakIsk</w:t>
      </w:r>
    </w:p>
    <w:p>
      <w:r>
        <w:rPr>
          <w:b/>
          <w:u w:val="single"/>
        </w:rPr>
        <w:t xml:space="preserve">198944</w:t>
      </w:r>
    </w:p>
    <w:p>
      <w:r>
        <w:t xml:space="preserve">Miksi annatte uskonnollisten rienaajien joukkueen huijata Marenia, heidät jätetään tarkoituksella rauhaan, jotta Jakartan muslimit liittävät heidät myöhemmin Jakartaan.</w:t>
      </w:r>
    </w:p>
    <w:p>
      <w:r>
        <w:rPr>
          <w:b/>
          <w:u w:val="single"/>
        </w:rPr>
        <w:t xml:space="preserve">198945</w:t>
      </w:r>
    </w:p>
    <w:p>
      <w:r>
        <w:t xml:space="preserve">Hahahahhahhahaa silvy ohh silvy hyvin matoinen loe ahhh wkwkwkwkk #DebatFinalPilkadaJKT</w:t>
      </w:r>
    </w:p>
    <w:p>
      <w:r>
        <w:rPr>
          <w:b/>
          <w:u w:val="single"/>
        </w:rPr>
        <w:t xml:space="preserve">198946</w:t>
      </w:r>
    </w:p>
    <w:p>
      <w:r>
        <w:t xml:space="preserve">RT @Rakyat_Angin: Ahok Taik. \"FITNAH". Sinä olet naistenmies!!! Asuuu #AhokPastiTumbang #DebatFinalPilkadaJKT</w:t>
      </w:r>
    </w:p>
    <w:p>
      <w:r>
        <w:rPr>
          <w:b/>
          <w:u w:val="single"/>
        </w:rPr>
        <w:t xml:space="preserve">198947</w:t>
      </w:r>
    </w:p>
    <w:p>
      <w:r>
        <w:t xml:space="preserve">RT @HasanArisandi: #AhokPastiTumbang tosiasiat sanoi herjaus\n#DebatFinalPilkadaJKT</w:t>
      </w:r>
    </w:p>
    <w:p>
      <w:r>
        <w:rPr>
          <w:b/>
          <w:u w:val="single"/>
        </w:rPr>
        <w:t xml:space="preserve">198948</w:t>
      </w:r>
    </w:p>
    <w:p>
      <w:r>
        <w:t xml:space="preserve">Häpeä sinä silvy! Eikö panettelu ole häpeällistä? Tuh rasain pak ahok hot, skak mat #DebatFinalPilkadaJKT</w:t>
      </w:r>
    </w:p>
    <w:p>
      <w:r>
        <w:rPr>
          <w:b/>
          <w:u w:val="single"/>
        </w:rPr>
        <w:t xml:space="preserve">198949</w:t>
      </w:r>
    </w:p>
    <w:p>
      <w:r>
        <w:t xml:space="preserve">Silvi vastustaa matalan tason virkamiehiä, hän sanoi #DebatFinalPilkadaJKT</w:t>
      </w:r>
    </w:p>
    <w:p>
      <w:r>
        <w:rPr>
          <w:b/>
          <w:u w:val="single"/>
        </w:rPr>
        <w:t xml:space="preserve">198950</w:t>
      </w:r>
    </w:p>
    <w:p>
      <w:r>
        <w:t xml:space="preserve">RT @AnnisaFYtr: Vain tyhmät ja tietämättömät muslimit ovat Ahok! #DebatFinalPilkadaJKT</w:t>
      </w:r>
    </w:p>
    <w:p>
      <w:r>
        <w:rPr>
          <w:b/>
          <w:u w:val="single"/>
        </w:rPr>
        <w:t xml:space="preserve">198951</w:t>
      </w:r>
    </w:p>
    <w:p>
      <w:r>
        <w:t xml:space="preserve">@DivHumasHansip: FPI herjaus rikkoi on ahokerin työtä, joka näki ahokin vaalikelpoisuuden livenä 10%, he näkivät MUI + NU + Muhammadi</w:t>
      </w:r>
    </w:p>
    <w:p>
      <w:r>
        <w:rPr>
          <w:b/>
          <w:u w:val="single"/>
        </w:rPr>
        <w:t xml:space="preserve">198952</w:t>
      </w:r>
    </w:p>
    <w:p>
      <w:r>
        <w:t xml:space="preserve">Kuinka mauton on tämä entisen opetusministerin @aniesbaswedan mainos. Tämä on se tenun kebangsaan, jota hän tarkoittaa.\u2026 https:\/\/t.co\/Ux7HEYkBLG</w:t>
      </w:r>
    </w:p>
    <w:p>
      <w:r>
        <w:rPr>
          <w:b/>
          <w:u w:val="single"/>
        </w:rPr>
        <w:t xml:space="preserve">198953</w:t>
      </w:r>
    </w:p>
    <w:p>
      <w:r>
        <w:t xml:space="preserve">RT @DivHumasHansip: se joka levitti vihaa oli ahok, et tiennyt ennen kuin hänestä tuli syytetty loh @AnizzahGedrun</w:t>
      </w:r>
    </w:p>
    <w:p>
      <w:r>
        <w:rPr>
          <w:b/>
          <w:u w:val="single"/>
        </w:rPr>
        <w:t xml:space="preserve">198954</w:t>
      </w:r>
    </w:p>
    <w:p>
      <w:r>
        <w:t xml:space="preserve">Rouva Sylvin kysymykset eivät ole kovin hyviä. #DebatFinalPilkadaJKT</w:t>
      </w:r>
    </w:p>
    <w:p>
      <w:r>
        <w:rPr>
          <w:b/>
          <w:u w:val="single"/>
        </w:rPr>
        <w:t xml:space="preserve">198955</w:t>
      </w:r>
    </w:p>
    <w:p>
      <w:r>
        <w:t xml:space="preserve">Huuu sylvi ei tiedä mitään vain höpöttää #NobarAhokDjarot #DebatFinalPilkadaJKT</w:t>
      </w:r>
    </w:p>
    <w:p>
      <w:r>
        <w:rPr>
          <w:b/>
          <w:u w:val="single"/>
        </w:rPr>
        <w:t xml:space="preserve">198956</w:t>
      </w:r>
    </w:p>
    <w:p>
      <w:r>
        <w:t xml:space="preserve">Sylvin bloonnya #DebatFinalPilkadaJKT</w:t>
      </w:r>
    </w:p>
    <w:p>
      <w:r>
        <w:rPr>
          <w:b/>
          <w:u w:val="single"/>
        </w:rPr>
        <w:t xml:space="preserve">198957</w:t>
      </w:r>
    </w:p>
    <w:p>
      <w:r>
        <w:t xml:space="preserve">RT @WanitaRevolusi: Ahoaxin jumalanpilkkaaja on palannut pilkkaamaan Surah AL-MAIDAH 51. Cc @Dahnilanzar</w:t>
      </w:r>
    </w:p>
    <w:p>
      <w:r>
        <w:rPr>
          <w:b/>
          <w:u w:val="single"/>
        </w:rPr>
        <w:t xml:space="preserve">198958</w:t>
      </w:r>
    </w:p>
    <w:p>
      <w:r>
        <w:t xml:space="preserve">#JakartaFlood Johtajalla ei ole hyvää luonnetta... USKONNOLLISET.</w:t>
      </w:r>
    </w:p>
    <w:p>
      <w:r>
        <w:rPr>
          <w:b/>
          <w:u w:val="single"/>
        </w:rPr>
        <w:t xml:space="preserve">198959</w:t>
      </w:r>
    </w:p>
    <w:p>
      <w:r>
        <w:t xml:space="preserve">#DebatFinalPilkadaJKT die you hok</w:t>
      </w:r>
    </w:p>
    <w:p>
      <w:r>
        <w:rPr>
          <w:b/>
          <w:u w:val="single"/>
        </w:rPr>
        <w:t xml:space="preserve">198960</w:t>
      </w:r>
    </w:p>
    <w:p>
      <w:r>
        <w:t xml:space="preserve">Ne, joilla ei ole ohjelmaa, voivat vain herjata. Ominaista ihmisille, jotka haluavat ottaa kjp kontan #DebatFinalPilkadaJKT</w:t>
      </w:r>
    </w:p>
    <w:p>
      <w:r>
        <w:rPr>
          <w:b/>
          <w:u w:val="single"/>
        </w:rPr>
        <w:t xml:space="preserve">198961</w:t>
      </w:r>
    </w:p>
    <w:p>
      <w:r>
        <w:t xml:space="preserve">Mpok Silvin kysymykset ovat aina sarkastisia mutta valitettavasti harhaanjohtavia! #DebatFinalDKI #DebatFinalPilkadaJKT</w:t>
      </w:r>
    </w:p>
    <w:p>
      <w:r>
        <w:rPr>
          <w:b/>
          <w:u w:val="single"/>
        </w:rPr>
        <w:t xml:space="preserve">198962</w:t>
      </w:r>
    </w:p>
    <w:p>
      <w:r>
        <w:t xml:space="preserve">RT @bajigurceleng: @jpnncom hahaha selvästi vaalien peruspoliisi made in china uskonnollisten jumalanpilkkaajien suojelijaa varten</w:t>
      </w:r>
    </w:p>
    <w:p>
      <w:r>
        <w:rPr>
          <w:b/>
          <w:u w:val="single"/>
        </w:rPr>
        <w:t xml:space="preserve">198963</w:t>
      </w:r>
    </w:p>
    <w:p>
      <w:r>
        <w:t xml:space="preserve">DKI Jakartan naisten vaikutusmahdollisuuksien puute näkyy kasvojen ja käsien värin jyrkästä erosta mpok sylvi #DebatFinalPilkadaJKT</w:t>
      </w:r>
    </w:p>
    <w:p>
      <w:r>
        <w:rPr>
          <w:b/>
          <w:u w:val="single"/>
        </w:rPr>
        <w:t xml:space="preserve">198964</w:t>
      </w:r>
    </w:p>
    <w:p>
      <w:r>
        <w:t xml:space="preserve">Agus silvy on herjaaja #DebatFinalPilkadaJKT</w:t>
      </w:r>
    </w:p>
    <w:p>
      <w:r>
        <w:rPr>
          <w:b/>
          <w:u w:val="single"/>
        </w:rPr>
        <w:t xml:space="preserve">198965</w:t>
      </w:r>
    </w:p>
    <w:p>
      <w:r>
        <w:t xml:space="preserve">#DebatFinalPilkadaJKT yaudah gus täällä jos se ei satu fyysisesti eikä sanallisesti lyön sinut rame2</w:t>
      </w:r>
    </w:p>
    <w:p>
      <w:r>
        <w:rPr>
          <w:b/>
          <w:u w:val="single"/>
        </w:rPr>
        <w:t xml:space="preserve">198966</w:t>
      </w:r>
    </w:p>
    <w:p>
      <w:r>
        <w:t xml:space="preserve">Meidän perheessämme ei ole varkaita, joten ei ole tarvetta traumatisoida perhettäsi?</w:t>
      </w:r>
    </w:p>
    <w:p>
      <w:r>
        <w:rPr>
          <w:b/>
          <w:u w:val="single"/>
        </w:rPr>
        <w:t xml:space="preserve">198967</w:t>
      </w:r>
    </w:p>
    <w:p>
      <w:r>
        <w:t xml:space="preserve">MYÖS YHDISTÄÄ JOKOWI AHOK SANOI JOHAN BUDI. MEIDÄN SANAMME. KOSKA JOKOWI ON KOIRA. KUN TAAS AHOK ON SIKA. KYLLÄ SELVÄSTI ERILAINEN. VAIKKA AIVOT OVATKIN SAMAT</w:t>
      </w:r>
    </w:p>
    <w:p>
      <w:r>
        <w:rPr>
          <w:b/>
          <w:u w:val="single"/>
        </w:rPr>
        <w:t xml:space="preserve">198968</w:t>
      </w:r>
    </w:p>
    <w:p>
      <w:r>
        <w:t xml:space="preserve">Paskiainen sinä silvy #DebatFinalPilkadaJKT</w:t>
      </w:r>
    </w:p>
    <w:p>
      <w:r>
        <w:rPr>
          <w:b/>
          <w:u w:val="single"/>
        </w:rPr>
        <w:t xml:space="preserve">198969</w:t>
      </w:r>
    </w:p>
    <w:p>
      <w:r>
        <w:t xml:space="preserve">Lopulliset tulokset, julistaa @jokowi Suojelee Ahok Syytetty LAINSÄÄDÄNNÖN VÄÄRINKÄYTTÄMISESTÄ !!!!</w:t>
      </w:r>
    </w:p>
    <w:p>
      <w:r>
        <w:rPr>
          <w:b/>
          <w:u w:val="single"/>
        </w:rPr>
        <w:t xml:space="preserve">198970</w:t>
      </w:r>
    </w:p>
    <w:p>
      <w:r>
        <w:t xml:space="preserve">RT @SiBonekaKayu: Jakartan tulvien jälkeen 212 Ahokin kannattajaa muutti rukouskertomusta. Kaikki jumalanpilkkaajan eduksi.</w:t>
      </w:r>
    </w:p>
    <w:p>
      <w:r>
        <w:rPr>
          <w:b/>
          <w:u w:val="single"/>
        </w:rPr>
        <w:t xml:space="preserve">198971</w:t>
      </w:r>
    </w:p>
    <w:p>
      <w:r>
        <w:t xml:space="preserve">Kiinalaisten sanotaan olevan rikkaita? Miksi he jättävät koulun kesken? Miksi he käyvät tanssimassa?</w:t>
      </w:r>
    </w:p>
    <w:p>
      <w:r>
        <w:rPr>
          <w:b/>
          <w:u w:val="single"/>
        </w:rPr>
        <w:t xml:space="preserve">198972</w:t>
      </w:r>
    </w:p>
    <w:p>
      <w:r>
        <w:t xml:space="preserve">Poistakaa Ahok Indonesian vuoksi. Jakartan laittomuuden ja epäinhimillisyyden huonoja esimerkkejä ei pitäisi siirtää alueille. #CoblosPecinya</w:t>
      </w:r>
    </w:p>
    <w:p>
      <w:r>
        <w:rPr>
          <w:b/>
          <w:u w:val="single"/>
        </w:rPr>
        <w:t xml:space="preserve">198973</w:t>
      </w:r>
    </w:p>
    <w:p>
      <w:r>
        <w:t xml:space="preserve">AHOKEREILLE, JOTKA PELKÄÄVÄT KUOLEMAA, ON ABU JANDA FAKE UST, JOKA ON VALMIS RUKOILEMAAN AHOKEREIDEN JA JOKOWERIEN PUOLESTA.</w:t>
      </w:r>
    </w:p>
    <w:p>
      <w:r>
        <w:rPr>
          <w:b/>
          <w:u w:val="single"/>
        </w:rPr>
        <w:t xml:space="preserve">198974</w:t>
      </w:r>
    </w:p>
    <w:p>
      <w:r>
        <w:t xml:space="preserve">Mampuuss! Shot deep silvyy ... te huolehditte dapurrista! Ei ole ohjelmaa, hyökkää vain!!! #gue2 #DebatFinalPilkadaJKT</w:t>
      </w:r>
    </w:p>
    <w:p>
      <w:r>
        <w:rPr>
          <w:b/>
          <w:u w:val="single"/>
        </w:rPr>
        <w:t xml:space="preserve">198975</w:t>
      </w:r>
    </w:p>
    <w:p>
      <w:r>
        <w:t xml:space="preserve">Tämä on ensimmäinen kerta, kun olen nähnyt jonkun näin tyhmän keskustelevan vaaleista. Kyse on vain hahmojen kimppuun hyökkäämisestä. Hävetkää mpok silvy ja agus. #DebatFinalPilkadaJKT</w:t>
      </w:r>
    </w:p>
    <w:p>
      <w:r>
        <w:rPr>
          <w:b/>
          <w:u w:val="single"/>
        </w:rPr>
        <w:t xml:space="preserve">198976</w:t>
      </w:r>
    </w:p>
    <w:p>
      <w:r>
        <w:t xml:space="preserve">Se on suurpääomarahaa. Myöhemmin Ahok maksoi siitä sadoilla barbaarisilla häädöillä.</w:t>
      </w:r>
    </w:p>
    <w:p>
      <w:r>
        <w:rPr>
          <w:b/>
          <w:u w:val="single"/>
        </w:rPr>
        <w:t xml:space="preserve">198977</w:t>
      </w:r>
    </w:p>
    <w:p>
      <w:r>
        <w:t xml:space="preserve">KIINA ASU https:\/\/t.co\/zM1BsjAIHA</w:t>
      </w:r>
    </w:p>
    <w:p>
      <w:r>
        <w:rPr>
          <w:b/>
          <w:u w:val="single"/>
        </w:rPr>
        <w:t xml:space="preserve">198978</w:t>
      </w:r>
    </w:p>
    <w:p>
      <w:r>
        <w:t xml:space="preserve">Puhuessaan Sylvi vaikutti olevan kunnossa. Mutta heti kun Ahok keskusteli hänen kanssaan, Sylvistä tuli välittömästi idiootti.</w:t>
      </w:r>
    </w:p>
    <w:p>
      <w:r>
        <w:rPr>
          <w:b/>
          <w:u w:val="single"/>
        </w:rPr>
        <w:t xml:space="preserve">198979</w:t>
      </w:r>
    </w:p>
    <w:p>
      <w:r>
        <w:t xml:space="preserve">Puhumattakaan tulvista, Jumala on Ahokia vastaan #JakartaFlooding Mutta Jakarta ei ole tänään tulva, vain tulva.</w:t>
      </w:r>
    </w:p>
    <w:p>
      <w:r>
        <w:rPr>
          <w:b/>
          <w:u w:val="single"/>
        </w:rPr>
        <w:t xml:space="preserve">198980</w:t>
      </w:r>
    </w:p>
    <w:p>
      <w:r>
        <w:t xml:space="preserve">ON olemassa yksityinen johtaja, miksi valita TULOJOHTAJA, joka on valehteleva valehtelija, PRIBUMANISOIDAAN DKI, joka kuuluu INDIAN KANSALLE @Gemacan70 @TerorisSocmed.</w:t>
      </w:r>
    </w:p>
    <w:p>
      <w:r>
        <w:rPr>
          <w:b/>
          <w:u w:val="single"/>
        </w:rPr>
        <w:t xml:space="preserve">198981</w:t>
      </w:r>
    </w:p>
    <w:p>
      <w:r>
        <w:t xml:space="preserve">Koska hänellä ei ole ohjelmaa, hän vain puhuu.</w:t>
      </w:r>
    </w:p>
    <w:p>
      <w:r>
        <w:rPr>
          <w:b/>
          <w:u w:val="single"/>
        </w:rPr>
        <w:t xml:space="preserve">198982</w:t>
      </w:r>
    </w:p>
    <w:p>
      <w:r>
        <w:t xml:space="preserve">Kannattaja tarkoittaa, että hän on osa jumalanpilkkaa!!!! Tue tätä liikettä 100%</w:t>
      </w:r>
    </w:p>
    <w:p>
      <w:r>
        <w:rPr>
          <w:b/>
          <w:u w:val="single"/>
        </w:rPr>
        <w:t xml:space="preserve">198983</w:t>
      </w:r>
    </w:p>
    <w:p>
      <w:r>
        <w:t xml:space="preserve">Vaarallisin huume on pyhyyden harhakuvitelma AHOK SANG PENISTA.</w:t>
      </w:r>
    </w:p>
    <w:p>
      <w:r>
        <w:rPr>
          <w:b/>
          <w:u w:val="single"/>
        </w:rPr>
        <w:t xml:space="preserve">198984</w:t>
      </w:r>
    </w:p>
    <w:p>
      <w:r>
        <w:t xml:space="preserve">@tribunnews kuka on Ahok? Tärkeä henkilö? Hän on pelkkä jumalanpilkkaaja!!!</w:t>
      </w:r>
    </w:p>
    <w:p>
      <w:r>
        <w:rPr>
          <w:b/>
          <w:u w:val="single"/>
        </w:rPr>
        <w:t xml:space="preserve">198985</w:t>
      </w:r>
    </w:p>
    <w:p>
      <w:r>
        <w:t xml:space="preserve">Kiina mah rahaa tuotosta varkauden Indonesiassa vastineeksi lgi varjolla investointien plus tuoda gembel2 &amp; vankien Kiinasta Ahok esi-isien maa</w:t>
      </w:r>
    </w:p>
    <w:p>
      <w:r>
        <w:rPr>
          <w:b/>
          <w:u w:val="single"/>
        </w:rPr>
        <w:t xml:space="preserve">198986</w:t>
      </w:r>
    </w:p>
    <w:p>
      <w:r>
        <w:t xml:space="preserve">Pidättäkää myös Ahok @basuki_btp skrng, Jakartan reklamaation korruptoija ja islamin pilkkaaja.</w:t>
      </w:r>
    </w:p>
    <w:p>
      <w:r>
        <w:rPr>
          <w:b/>
          <w:u w:val="single"/>
        </w:rPr>
        <w:t xml:space="preserve">198987</w:t>
      </w:r>
    </w:p>
    <w:p>
      <w:r>
        <w:t xml:space="preserve">kuinka tyhmä on mpok silvy ja agus. #DebatFinalPilkadaJKT</w:t>
      </w:r>
    </w:p>
    <w:p>
      <w:r>
        <w:rPr>
          <w:b/>
          <w:u w:val="single"/>
        </w:rPr>
        <w:t xml:space="preserve">198988</w:t>
      </w:r>
    </w:p>
    <w:p>
      <w:r>
        <w:t xml:space="preserve">Ahokit, jos ette ole tyytyväisiä twiitteihini, poistakaa seuraamiseni, koska vastustan AHOKia (islamin pilkkaajaa).</w:t>
      </w:r>
    </w:p>
    <w:p>
      <w:r>
        <w:rPr>
          <w:b/>
          <w:u w:val="single"/>
        </w:rPr>
        <w:t xml:space="preserve">198989</w:t>
      </w:r>
    </w:p>
    <w:p>
      <w:r>
        <w:t xml:space="preserve">USKONTO ON HÄPÄISTY! ULAMAa käytetään väärin!!! Tämä on syy #HaramPemimpinKafiriin</w:t>
      </w:r>
    </w:p>
    <w:p>
      <w:r>
        <w:rPr>
          <w:b/>
          <w:u w:val="single"/>
        </w:rPr>
        <w:t xml:space="preserve">198990</w:t>
      </w:r>
    </w:p>
    <w:p>
      <w:r>
        <w:t xml:space="preserve">RT @FredyBastian3: Miten hyökätä Ahokia vastaan: Hurjat vääräuskoiset</w:t>
      </w:r>
    </w:p>
    <w:p>
      <w:r>
        <w:rPr>
          <w:b/>
          <w:u w:val="single"/>
        </w:rPr>
        <w:t xml:space="preserve">198991</w:t>
      </w:r>
    </w:p>
    <w:p>
      <w:r>
        <w:t xml:space="preserve">@umnia77 @ruhutsitompul @sahal_as dog2 ahok.kaum babi lo bnykot.mnding duel sma gw.</w:t>
      </w:r>
    </w:p>
    <w:p>
      <w:r>
        <w:rPr>
          <w:b/>
          <w:u w:val="single"/>
        </w:rPr>
        <w:t xml:space="preserve">198992</w:t>
      </w:r>
    </w:p>
    <w:p>
      <w:r>
        <w:t xml:space="preserve">Ahok on todellakin verbaalisesti kova. Se on ulospääsy ja pakopaikka, koska hänen miehisyytensä on pehmeää.</w:t>
      </w:r>
    </w:p>
    <w:p>
      <w:r>
        <w:rPr>
          <w:b/>
          <w:u w:val="single"/>
        </w:rPr>
        <w:t xml:space="preserve">198993</w:t>
      </w:r>
    </w:p>
    <w:p>
      <w:r>
        <w:t xml:space="preserve">Varkaat ovat kiinalaisia BLBI-possuja, joiden korruptio on triljoonissa, mukaan lukien AHokin 2 triljoonan korruptio....</w:t>
      </w:r>
    </w:p>
    <w:p>
      <w:r>
        <w:rPr>
          <w:b/>
          <w:u w:val="single"/>
        </w:rPr>
        <w:t xml:space="preserve">198994</w:t>
      </w:r>
    </w:p>
    <w:p>
      <w:r>
        <w:t xml:space="preserve">Djan Faridin unelma siitä, että Jakartasta tulee islamilaisempi kuin Acehista, jos Ahok valitaan, on kuin sika, joka kaipaa halalia.</w:t>
      </w:r>
    </w:p>
    <w:p>
      <w:r>
        <w:rPr>
          <w:b/>
          <w:u w:val="single"/>
        </w:rPr>
        <w:t xml:space="preserve">198995</w:t>
      </w:r>
    </w:p>
    <w:p>
      <w:r>
        <w:t xml:space="preserve">@KompasTV @ridwankamil ridwal kamil on todellakin suuri ja huippu ei rikas ahok rienaaja ja korruptoija</w:t>
      </w:r>
    </w:p>
    <w:p>
      <w:r>
        <w:rPr>
          <w:b/>
          <w:u w:val="single"/>
        </w:rPr>
        <w:t xml:space="preserve">198996</w:t>
      </w:r>
    </w:p>
    <w:p>
      <w:r>
        <w:t xml:space="preserve">@TPK_RI TÄNÄÄN on ahokin syyläsika.</w:t>
      </w:r>
    </w:p>
    <w:p>
      <w:r>
        <w:rPr>
          <w:b/>
          <w:u w:val="single"/>
        </w:rPr>
        <w:t xml:space="preserve">198997</w:t>
      </w:r>
    </w:p>
    <w:p>
      <w:r>
        <w:t xml:space="preserve">Perussyyläsika ahok on todellakin valehtelija. valehtelun lisäksi ahok myös syyttää muita peitelläkseen epäonnistumisiaan. esimerkki tulvista.</w:t>
      </w:r>
    </w:p>
    <w:p>
      <w:r>
        <w:rPr>
          <w:b/>
          <w:u w:val="single"/>
        </w:rPr>
        <w:t xml:space="preserve">198998</w:t>
      </w:r>
    </w:p>
    <w:p>
      <w:r>
        <w:t xml:space="preserve">@PonkEcha @Fahrihamzah Syytetty jumalanpilkkaaja Alias Ahok Babi Jamban tuh joka Morfotin Jakarta People's Money</w:t>
      </w:r>
    </w:p>
    <w:p>
      <w:r>
        <w:rPr>
          <w:b/>
          <w:u w:val="single"/>
        </w:rPr>
        <w:t xml:space="preserve">198999</w:t>
      </w:r>
    </w:p>
    <w:p>
      <w:r>
        <w:t xml:space="preserve">Om...Ahok...Missä Om on, hän sanoi, että BABi Ahok voi ratkaista tulvan...Om...BABi ei kehuskele Om...?!?!?!?</w:t>
      </w:r>
    </w:p>
    <w:p>
      <w:r>
        <w:rPr>
          <w:b/>
          <w:u w:val="single"/>
        </w:rPr>
        <w:t xml:space="preserve">199000</w:t>
      </w:r>
    </w:p>
    <w:p>
      <w:r>
        <w:t xml:space="preserve">Miksi possut kävelevät kadulla? Koska ne häpeävät nähdä isänsä käytöksen, joka rakastaa ahok...</w:t>
      </w:r>
    </w:p>
    <w:p>
      <w:r>
        <w:rPr>
          <w:b/>
          <w:u w:val="single"/>
        </w:rPr>
        <w:t xml:space="preserve">199001</w:t>
      </w:r>
    </w:p>
    <w:p>
      <w:r>
        <w:t xml:space="preserve">Tämän BABI @jokoanwarin käytös on todellakin vihamielistä kaikkea islamilaista kohtaan. Se sopii Ahokille. @SiBonekaKayu</w:t>
      </w:r>
    </w:p>
    <w:p>
      <w:r>
        <w:rPr>
          <w:b/>
          <w:u w:val="single"/>
        </w:rPr>
        <w:t xml:space="preserve">199002</w:t>
      </w:r>
    </w:p>
    <w:p>
      <w:r>
        <w:t xml:space="preserve">@budimandjatmiko ahok sika syylä on palannut lembangin taloon miksi Jakarta on niin tulvillaan bud?</w:t>
      </w:r>
    </w:p>
    <w:p>
      <w:r>
        <w:rPr>
          <w:b/>
          <w:u w:val="single"/>
        </w:rPr>
        <w:t xml:space="preserve">199003</w:t>
      </w:r>
    </w:p>
    <w:p>
      <w:r>
        <w:t xml:space="preserve">#honest älykkäät ja älykkäät ihmiset valitsevat ihmisiä, jotka ovat imaameja ja kykenevät johtamaan ..osaavat rukoilla...osaavat ngaji..kohteliaita, kohteliaita..eivät kuten kafir sika ahokin.</w:t>
      </w:r>
    </w:p>
    <w:p>
      <w:r>
        <w:rPr>
          <w:b/>
          <w:u w:val="single"/>
        </w:rPr>
        <w:t xml:space="preserve">199004</w:t>
      </w:r>
    </w:p>
    <w:p>
      <w:r>
        <w:t xml:space="preserve">Teman Ahok emank TAI. erityisesti johtaja kek BABI! @temanahok</w:t>
      </w:r>
    </w:p>
    <w:p>
      <w:r>
        <w:rPr>
          <w:b/>
          <w:u w:val="single"/>
        </w:rPr>
        <w:t xml:space="preserve">199005</w:t>
      </w:r>
    </w:p>
    <w:p>
      <w:r>
        <w:t xml:space="preserve">Missä ovat ahok-siat, jotka pilkkaavat kameleita, antakaa kamelien pilkata heitä.</w:t>
      </w:r>
    </w:p>
    <w:p>
      <w:r>
        <w:rPr>
          <w:b/>
          <w:u w:val="single"/>
        </w:rPr>
        <w:t xml:space="preserve">199006</w:t>
      </w:r>
    </w:p>
    <w:p>
      <w:r>
        <w:t xml:space="preserve">@gotcancer2 sen sijaan, että leimaavat sikoja se kuuluu jumalalle te ahok kafirit</w:t>
      </w:r>
    </w:p>
    <w:p>
      <w:r>
        <w:rPr>
          <w:b/>
          <w:u w:val="single"/>
        </w:rPr>
        <w:t xml:space="preserve">199007</w:t>
      </w:r>
    </w:p>
    <w:p>
      <w:r>
        <w:t xml:space="preserve">AHY-tukijat https:\/\/t.co\/GmezpOYLsY</w:t>
      </w:r>
    </w:p>
    <w:p>
      <w:r>
        <w:rPr>
          <w:b/>
          <w:u w:val="single"/>
        </w:rPr>
        <w:t xml:space="preserve">199008</w:t>
      </w:r>
    </w:p>
    <w:p>
      <w:r>
        <w:t xml:space="preserve">@Ananda_harahaP sinun ei pitäisi panikoida niin paljon. ahok, sian syylä putoaa toisella kierroksella. jatka puhumista sosiaalisessa mediassa, sillä ei ole väliä.</w:t>
      </w:r>
    </w:p>
    <w:p>
      <w:r>
        <w:rPr>
          <w:b/>
          <w:u w:val="single"/>
        </w:rPr>
        <w:t xml:space="preserve">199009</w:t>
      </w:r>
    </w:p>
    <w:p>
      <w:r>
        <w:t xml:space="preserve">Ahok ei ole ihmisolennon arvoinen, hän on pikemminkin kuin sika, jolla ei ole ihmismieltä eikä -sielua.</w:t>
      </w:r>
    </w:p>
    <w:p>
      <w:r>
        <w:rPr>
          <w:b/>
          <w:u w:val="single"/>
        </w:rPr>
        <w:t xml:space="preserve">199010</w:t>
      </w:r>
    </w:p>
    <w:p>
      <w:r>
        <w:t xml:space="preserve">@haloJakarta Ahok (BTP) Basuki Tai Babi (BTP) Basuki Tai Babi</w:t>
      </w:r>
    </w:p>
    <w:p>
      <w:r>
        <w:rPr>
          <w:b/>
          <w:u w:val="single"/>
        </w:rPr>
        <w:t xml:space="preserve">199011</w:t>
      </w:r>
    </w:p>
    <w:p>
      <w:r>
        <w:t xml:space="preserve">RT @diyahaudya: @yusuf_dumdum On, cacimaki jumalanpilkkaajat, mutta käy ilmi, että moniavioisuus on piilossa. Haluatko tehdä sen? En halua.</w:t>
      </w:r>
    </w:p>
    <w:p>
      <w:r>
        <w:rPr>
          <w:b/>
          <w:u w:val="single"/>
        </w:rPr>
        <w:t xml:space="preserve">199012</w:t>
      </w:r>
    </w:p>
    <w:p>
      <w:r>
        <w:t xml:space="preserve">@adichandramang2 @CummaRachel @korban_gusur kyllä, trump on todellakin jumalanpilkkaaja tai islamin vastainen, mitä tekemistä tällä on aniksen kanssa?</w:t>
      </w:r>
    </w:p>
    <w:p>
      <w:r>
        <w:rPr>
          <w:b/>
          <w:u w:val="single"/>
        </w:rPr>
        <w:t xml:space="preserve">199013</w:t>
      </w:r>
    </w:p>
    <w:p>
      <w:r>
        <w:t xml:space="preserve">@adichandramang2\nTässä on KOPLO asengin puolustaja jumalanpilkkaaja, joka alentaa muita käskemällä heitä lausumaan Koraania!</w:t>
      </w:r>
    </w:p>
    <w:p>
      <w:r>
        <w:rPr>
          <w:b/>
          <w:u w:val="single"/>
        </w:rPr>
        <w:t xml:space="preserve">199014</w:t>
      </w:r>
    </w:p>
    <w:p>
      <w:r>
        <w:t xml:space="preserve">@bayprio Tuo on jumalanpilkkaajien tyhmyyttä, on aika valita johtaja, joka rukoilee 5 kertaa.</w:t>
      </w:r>
    </w:p>
    <w:p>
      <w:r>
        <w:rPr>
          <w:b/>
          <w:u w:val="single"/>
        </w:rPr>
        <w:t xml:space="preserve">199015</w:t>
      </w:r>
    </w:p>
    <w:p>
      <w:r>
        <w:t xml:space="preserve">@iwanfals äänestää Anis sandi doong..älä äänestä rienaajaksi, joka rikkoi NKRI:n</w:t>
      </w:r>
    </w:p>
    <w:p>
      <w:r>
        <w:rPr>
          <w:b/>
          <w:u w:val="single"/>
        </w:rPr>
        <w:t xml:space="preserve">199016</w:t>
      </w:r>
    </w:p>
    <w:p>
      <w:r>
        <w:t xml:space="preserve">@posmetroinfo Todellakin, vastaaja on jumalanpilkkaaja, missä on vika, kl joka käytti tehdä hoaxes metrotipu safe2 aja tuh neuvoston peres</w:t>
      </w:r>
    </w:p>
    <w:p>
      <w:r>
        <w:rPr>
          <w:b/>
          <w:u w:val="single"/>
        </w:rPr>
        <w:t xml:space="preserve">199017</w:t>
      </w:r>
    </w:p>
    <w:p>
      <w:r>
        <w:t xml:space="preserve">@RamadanMalka RK:n arvovalta on merkityksetön, jos hänen poliittinen puolueensa tukee jumalanpilkkaa...</w:t>
      </w:r>
    </w:p>
    <w:p>
      <w:r>
        <w:rPr>
          <w:b/>
          <w:u w:val="single"/>
        </w:rPr>
        <w:t xml:space="preserve">199018</w:t>
      </w:r>
    </w:p>
    <w:p>
      <w:r>
        <w:t xml:space="preserve">@RestySeterah ahokin pitäisi kruunata Babi ngepretiksi.</w:t>
      </w:r>
    </w:p>
    <w:p>
      <w:r>
        <w:rPr>
          <w:b/>
          <w:u w:val="single"/>
        </w:rPr>
        <w:t xml:space="preserve">199019</w:t>
      </w:r>
    </w:p>
    <w:p>
      <w:r>
        <w:t xml:space="preserve">@roninpribumi @dewanpers mikä on vikana on se, että he kirjoittivat SYYTTÄJÄT KRISTIINISET PENALISTIT, jos he olisivat kirjoittaneet jalot, se ei olisi ollut ongelma..cuih....</w:t>
      </w:r>
    </w:p>
    <w:p>
      <w:r>
        <w:rPr>
          <w:b/>
          <w:u w:val="single"/>
        </w:rPr>
        <w:t xml:space="preserve">199020</w:t>
      </w:r>
    </w:p>
    <w:p>
      <w:r>
        <w:t xml:space="preserve">Tosiasia on, että kiinalaiset loiset vaativat välttämättä puolustamaan jumalanpilkkaajaa @PradanaBhakti @IrianaPasirua @PutraSumedang18 @khoirulilham12 @ronavioleta</w:t>
      </w:r>
    </w:p>
    <w:p>
      <w:r>
        <w:rPr>
          <w:b/>
          <w:u w:val="single"/>
        </w:rPr>
        <w:t xml:space="preserve">199021</w:t>
      </w:r>
    </w:p>
    <w:p>
      <w:r>
        <w:t xml:space="preserve">Jokowi ei ole likaisten kiinalaisten sikojen siniverinen jälkeläinen...!!!! https://t.co/JtwFRRdLF4</w:t>
      </w:r>
    </w:p>
    <w:p>
      <w:r>
        <w:rPr>
          <w:b/>
          <w:u w:val="single"/>
        </w:rPr>
        <w:t xml:space="preserve">199022</w:t>
      </w:r>
    </w:p>
    <w:p>
      <w:r>
        <w:t xml:space="preserve">RT @RestySeterah: Tämä on hieno TPS-saattohakemus... Liitytään yhteen, jotta syytetty jumalanpilkkaajakuvernööri saatetaan nopeammin elinympäristöönsä.</w:t>
      </w:r>
    </w:p>
    <w:p>
      <w:r>
        <w:rPr>
          <w:b/>
          <w:u w:val="single"/>
        </w:rPr>
        <w:t xml:space="preserve">199023</w:t>
      </w:r>
    </w:p>
    <w:p>
      <w:r>
        <w:t xml:space="preserve">Jos et tiedä mitään, älä puhu huolettomasti, se todella osoittaa, että olet todella tyhmä :)) #FuckYou</w:t>
      </w:r>
    </w:p>
    <w:p>
      <w:r>
        <w:rPr>
          <w:b/>
          <w:u w:val="single"/>
        </w:rPr>
        <w:t xml:space="preserve">199024</w:t>
      </w:r>
    </w:p>
    <w:p>
      <w:r>
        <w:t xml:space="preserve">@AHMADDHANIPRAST ahmad dhani kunniallinen kaikkein sika kaikkein koira aing mulkku kaikkein prostituoitu odota urasi päättymistä!!!!</w:t>
      </w:r>
    </w:p>
    <w:p>
      <w:r>
        <w:rPr>
          <w:b/>
          <w:u w:val="single"/>
        </w:rPr>
        <w:t xml:space="preserve">199025</w:t>
      </w:r>
    </w:p>
    <w:p>
      <w:r>
        <w:t xml:space="preserve">Kang @ridwankamil , tämän päivän tosiasiat, jumalanpilkkaa tukevaa puoluetta vihaavat ihmiset, myös Länsi-Jaavan asukkaat. https://t.co/b2WetyvrbZ</w:t>
      </w:r>
    </w:p>
    <w:p>
      <w:r>
        <w:rPr>
          <w:b/>
          <w:u w:val="single"/>
        </w:rPr>
        <w:t xml:space="preserve">199026</w:t>
      </w:r>
    </w:p>
    <w:p>
      <w:r>
        <w:t xml:space="preserve">plis älä teeskentele olevansa kaunis aina dating artist2 jotka ovat jumissa, inhottaa minua liatnya</w:t>
      </w:r>
    </w:p>
    <w:p>
      <w:r>
        <w:rPr>
          <w:b/>
          <w:u w:val="single"/>
        </w:rPr>
        <w:t xml:space="preserve">199027</w:t>
      </w:r>
    </w:p>
    <w:p>
      <w:r>
        <w:t xml:space="preserve">useimmat haluavat oksentaa nähdä @AHMADDHANIPRASTin käyttäytymisen, joten teennäiset ihmiset todella hoek</w:t>
      </w:r>
    </w:p>
    <w:p>
      <w:r>
        <w:rPr>
          <w:b/>
          <w:u w:val="single"/>
        </w:rPr>
        <w:t xml:space="preserve">199028</w:t>
      </w:r>
    </w:p>
    <w:p>
      <w:r>
        <w:t xml:space="preserve">@Metro_TV jos saan sanoa, haluan sanoa ahmad dhani apina sika koira. mutta se ei ole sallittua.</w:t>
      </w:r>
    </w:p>
    <w:p>
      <w:r>
        <w:rPr>
          <w:b/>
          <w:u w:val="single"/>
        </w:rPr>
        <w:t xml:space="preserve">199029</w:t>
      </w:r>
    </w:p>
    <w:p>
      <w:r>
        <w:t xml:space="preserve">Sinunlaistesi naisten pitäisi vain kuolla, olet ruma, olet niin teeskentelevä ollaksesi meikkaaja!</w:t>
      </w:r>
    </w:p>
    <w:p>
      <w:r>
        <w:rPr>
          <w:b/>
          <w:u w:val="single"/>
        </w:rPr>
        <w:t xml:space="preserve">199030</w:t>
      </w:r>
    </w:p>
    <w:p>
      <w:r>
        <w:t xml:space="preserve">ahmad dhani on haava, saasta, sika, koira. Olin ensimmäinen ihminen, joka oli niin kyllästynyt näkemään dhanin kasvot, ja olen ylpeä siitä.</w:t>
      </w:r>
    </w:p>
    <w:p>
      <w:r>
        <w:rPr>
          <w:b/>
          <w:u w:val="single"/>
        </w:rPr>
        <w:t xml:space="preserve">199031</w:t>
      </w:r>
    </w:p>
    <w:p>
      <w:r>
        <w:t xml:space="preserve">Lah emang sdh jelas2 si ahok defendant blasphemy. Häpeä! https://t.co/2K0HlMpR9t</w:t>
      </w:r>
    </w:p>
    <w:p>
      <w:r>
        <w:rPr>
          <w:b/>
          <w:u w:val="single"/>
        </w:rPr>
        <w:t xml:space="preserve">199032</w:t>
      </w:r>
    </w:p>
    <w:p>
      <w:r>
        <w:t xml:space="preserve">Meidän on KUNNIOITETTAVA ERKAN tämänpäiväistä päätöstä, ja päinvastoin, ME emme äänestä puoluetta, joka tukee KRISTIT.</w:t>
      </w:r>
    </w:p>
    <w:p>
      <w:r>
        <w:rPr>
          <w:b/>
          <w:u w:val="single"/>
        </w:rPr>
        <w:t xml:space="preserve">199033</w:t>
      </w:r>
    </w:p>
    <w:p>
      <w:r>
        <w:t xml:space="preserve">Unohda @ridwankamil anna sen upota tekopyhällä laivallaan. me rakennamme jabarin puhtaalla laivalla. Poistakaa sydämestänne jumalanpilkkaajia tukeva puolue.</w:t>
      </w:r>
    </w:p>
    <w:p>
      <w:r>
        <w:rPr>
          <w:b/>
          <w:u w:val="single"/>
        </w:rPr>
        <w:t xml:space="preserve">199034</w:t>
      </w:r>
    </w:p>
    <w:p>
      <w:r>
        <w:t xml:space="preserve">Maailman ongelmat ja himon ongelmat kyllä kang @ridwankamil . Sanat ovat siivekkäitä kuin pöllöt. https://t.co/mwClbkU4sT</w:t>
      </w:r>
    </w:p>
    <w:p>
      <w:r>
        <w:rPr>
          <w:b/>
          <w:u w:val="single"/>
        </w:rPr>
        <w:t xml:space="preserve">199035</w:t>
      </w:r>
    </w:p>
    <w:p>
      <w:r>
        <w:t xml:space="preserve">Sen, joka antoi tämän Ahokille, aivot on korjattava.Pulkadan vuoksi hyvän Santrin nimi myytiin.</w:t>
      </w:r>
    </w:p>
    <w:p>
      <w:r>
        <w:rPr>
          <w:b/>
          <w:u w:val="single"/>
        </w:rPr>
        <w:t xml:space="preserve">199036</w:t>
      </w:r>
    </w:p>
    <w:p>
      <w:r>
        <w:t xml:space="preserve">Todella syvältä @ridwankamil juoksee Jabar1:lle käyttäen Nasdem-puoluetta, joka tukee uskonnollisia jumalanpilkkaajia, tarvitset rahaa huh kang? Olet surkea!!!</w:t>
      </w:r>
    </w:p>
    <w:p>
      <w:r>
        <w:rPr>
          <w:b/>
          <w:u w:val="single"/>
        </w:rPr>
        <w:t xml:space="preserve">199037</w:t>
      </w:r>
    </w:p>
    <w:p>
      <w:r>
        <w:t xml:space="preserve">Tämä poliisi, joka on rukousjohtaja, on jumalanpilkkaaja, tyhmä, BERISLAM, seuraa vain mukana. POISTA KAPOLRES JAKBAR!!! https://t.co/s2h2Ybrthm</w:t>
      </w:r>
    </w:p>
    <w:p>
      <w:r>
        <w:rPr>
          <w:b/>
          <w:u w:val="single"/>
        </w:rPr>
        <w:t xml:space="preserve">199038</w:t>
      </w:r>
    </w:p>
    <w:p>
      <w:r>
        <w:t xml:space="preserve">RT @ferdyfrodoo: @bayprio Se on jumalanpilkkaajien tyhmyyttä, on aika valita johtajia, jotka rukoilevat 5 kertaa.</w:t>
      </w:r>
    </w:p>
    <w:p>
      <w:r>
        <w:rPr>
          <w:b/>
          <w:u w:val="single"/>
        </w:rPr>
        <w:t xml:space="preserve">199039</w:t>
      </w:r>
    </w:p>
    <w:p>
      <w:r>
        <w:t xml:space="preserve">RT @Ra_Ria_Rana: GAK HABIS PIKIS???\n\n\nTINGTINGTINGAL ODOTTAA ALLAHIN ADZAB NIH NEGERI,,,, JOHTAJAT OVAT DZALIM https://t.co/UmZK4bTyi4</w:t>
      </w:r>
    </w:p>
    <w:p>
      <w:r>
        <w:rPr>
          <w:b/>
          <w:u w:val="single"/>
        </w:rPr>
        <w:t xml:space="preserve">199040</w:t>
      </w:r>
    </w:p>
    <w:p>
      <w:r>
        <w:t xml:space="preserve">Tulkaa tänne, emme halua, että kyläämme tulee uskonnonpilkkaajia, https://t.co/1z3MtHs9ck.</w:t>
      </w:r>
    </w:p>
    <w:p>
      <w:r>
        <w:rPr>
          <w:b/>
          <w:u w:val="single"/>
        </w:rPr>
        <w:t xml:space="preserve">199041</w:t>
      </w:r>
    </w:p>
    <w:p>
      <w:r>
        <w:t xml:space="preserve">OLEN SAMAA MIELTÄ, JOS AHOK SAA KUNNIASANTRIN ARVONIMEN.... MUTTA KUNNIASIKA SANTRIS.... https://t.co/uD16d7Gwhd https://t.co/uD16d7Gwhd</w:t>
      </w:r>
    </w:p>
    <w:p>
      <w:r>
        <w:rPr>
          <w:b/>
          <w:u w:val="single"/>
        </w:rPr>
        <w:t xml:space="preserve">199042</w:t>
      </w:r>
    </w:p>
    <w:p>
      <w:r>
        <w:t xml:space="preserve">Happy dong on kuollut fani unohtaa, että hän on todella tyhmä https://t.co/ctJFC5a8Zz</w:t>
      </w:r>
    </w:p>
    <w:p>
      <w:r>
        <w:rPr>
          <w:b/>
          <w:u w:val="single"/>
        </w:rPr>
        <w:t xml:space="preserve">199043</w:t>
      </w:r>
    </w:p>
    <w:p>
      <w:r>
        <w:t xml:space="preserve">@AHMADDHANIPRAST SENKIN KOIRASIKA. Häviät ja putoat köyhyyteen #bekasisah</w:t>
      </w:r>
    </w:p>
    <w:p>
      <w:r>
        <w:rPr>
          <w:b/>
          <w:u w:val="single"/>
        </w:rPr>
        <w:t xml:space="preserve">199044</w:t>
      </w:r>
    </w:p>
    <w:p>
      <w:r>
        <w:t xml:space="preserve">@bayprio : AHOAK @basuki_btp KIINA KANAN KAFIR PENISTAIN ISLAM....!!!!</w:t>
      </w:r>
    </w:p>
    <w:p>
      <w:r>
        <w:rPr>
          <w:b/>
          <w:u w:val="single"/>
        </w:rPr>
        <w:t xml:space="preserve">199045</w:t>
      </w:r>
    </w:p>
    <w:p>
      <w:r>
        <w:t xml:space="preserve">@AHMADDHANIPRAST Sanon koira ahmad dani, may.... Sanon sika ahmad dhani, may...</w:t>
      </w:r>
    </w:p>
    <w:p>
      <w:r>
        <w:rPr>
          <w:b/>
          <w:u w:val="single"/>
        </w:rPr>
        <w:t xml:space="preserve">199046</w:t>
      </w:r>
    </w:p>
    <w:p>
      <w:r>
        <w:t xml:space="preserve">@Bisniscom haha kiroillen taistella mah on, sen sijaan, että sorretaan tekopyhät johtajat suojelevat jumalanpilkkaajia, jne. Uskonto nro 1 (islam), katumus mätäneminen</w:t>
      </w:r>
    </w:p>
    <w:p>
      <w:r>
        <w:rPr>
          <w:b/>
          <w:u w:val="single"/>
        </w:rPr>
        <w:t xml:space="preserve">199047</w:t>
      </w:r>
    </w:p>
    <w:p>
      <w:r>
        <w:t xml:space="preserve">@Anakran63208433 @5ec4a1e80d3c48c @aniesbaswedanin mieli ei paljon eroa jumalanpilkkaajasta. Herjaaja, huijari ja garong...</w:t>
      </w:r>
    </w:p>
    <w:p>
      <w:r>
        <w:rPr>
          <w:b/>
          <w:u w:val="single"/>
        </w:rPr>
        <w:t xml:space="preserve">199048</w:t>
      </w:r>
    </w:p>
    <w:p>
      <w:r>
        <w:t xml:space="preserve">@Gemacan70 mitä tuo huivipäinen tyttö tekee? Aina kun on lehdistötilaisuus... Islamilainen kuvantaminen ... Bwahaha!</w:t>
      </w:r>
    </w:p>
    <w:p>
      <w:r>
        <w:rPr>
          <w:b/>
          <w:u w:val="single"/>
        </w:rPr>
        <w:t xml:space="preserve">199049</w:t>
      </w:r>
    </w:p>
    <w:p>
      <w:r>
        <w:t xml:space="preserve">@republikaonline on kuin ahok ensin .. nasdem, jota hänen cs:nsä seuraa .. jotka tukevat ehdokasta, joka pilkkaa uskontoa ja väärinkäyttää tai tai ...</w:t>
      </w:r>
    </w:p>
    <w:p>
      <w:r>
        <w:rPr>
          <w:b/>
          <w:u w:val="single"/>
        </w:rPr>
        <w:t xml:space="preserve">199050</w:t>
      </w:r>
    </w:p>
    <w:p>
      <w:r>
        <w:t xml:space="preserve">@topan_julian1 jos meciniä ei käytetä välipalana, niin kang. Niin typerää.</w:t>
      </w:r>
    </w:p>
    <w:p>
      <w:r>
        <w:rPr>
          <w:b/>
          <w:u w:val="single"/>
        </w:rPr>
        <w:t xml:space="preserve">199051</w:t>
      </w:r>
    </w:p>
    <w:p>
      <w:r>
        <w:t xml:space="preserve">@ulinyusron cm rukoili, että jos tapasin jumalanpilkkaaja, heittäisin välittömästi takaisin peritty meri reklamaatio uhraus</w:t>
      </w:r>
    </w:p>
    <w:p>
      <w:r>
        <w:rPr>
          <w:b/>
          <w:u w:val="single"/>
        </w:rPr>
        <w:t xml:space="preserve">199052</w:t>
      </w:r>
    </w:p>
    <w:p>
      <w:r>
        <w:t xml:space="preserve">@ymerdeka33 @ach_qodr @basuki_btp chilli2an voi vain bbm.n facrbook.n!!!! Poliittiset kysymykset mistä tiedät doi, tiedä sen kuvantaminen roskaa news2</w:t>
      </w:r>
    </w:p>
    <w:p>
      <w:r>
        <w:rPr>
          <w:b/>
          <w:u w:val="single"/>
        </w:rPr>
        <w:t xml:space="preserve">199053</w:t>
      </w:r>
    </w:p>
    <w:p>
      <w:r>
        <w:t xml:space="preserve">ONKO TÄMÄ IHMINEN VAI KOIRA, JOKA ON EPÄTOIVOISESTI VALMIS LUOPUMAAN SIAN AHOKIN KAFIRISTA. https://t.co/2XXN5CFdVM</w:t>
      </w:r>
    </w:p>
    <w:p>
      <w:r>
        <w:rPr>
          <w:b/>
          <w:u w:val="single"/>
        </w:rPr>
        <w:t xml:space="preserve">199054</w:t>
      </w:r>
    </w:p>
    <w:p>
      <w:r>
        <w:t xml:space="preserve">Tämä kaikki alkoi AHOK JAMBANista, jota viranomaiset puolustivat, kristityt ja muut kiinalaiset vääräuskoiset ovat yhä rohkeampia https://t.co/qUutkrlsP3</w:t>
      </w:r>
    </w:p>
    <w:p>
      <w:r>
        <w:rPr>
          <w:b/>
          <w:u w:val="single"/>
        </w:rPr>
        <w:t xml:space="preserve">199055</w:t>
      </w:r>
    </w:p>
    <w:p>
      <w:r>
        <w:t xml:space="preserve">Olemme enemmän huolissamme siitä, että sinusta tulee presidentti!!!! elämäsi on täynnä draamaa ja kuvantekoa, pelaa vain FTV joko otsikko https://t.co/T2BUgLTnUO</w:t>
      </w:r>
    </w:p>
    <w:p>
      <w:r>
        <w:rPr>
          <w:b/>
          <w:u w:val="single"/>
        </w:rPr>
        <w:t xml:space="preserve">199056</w:t>
      </w:r>
    </w:p>
    <w:p>
      <w:r>
        <w:t xml:space="preserve">Miten voitte uskoa sitä taas, kun vanhempi penista smp skrg lum pidätettiin mutta jopa puolustettiin. https://t.co/Oc1vGdX0Z4</w:t>
      </w:r>
    </w:p>
    <w:p>
      <w:r>
        <w:rPr>
          <w:b/>
          <w:u w:val="single"/>
        </w:rPr>
        <w:t xml:space="preserve">199057</w:t>
      </w:r>
    </w:p>
    <w:p>
      <w:r>
        <w:t xml:space="preserve">Koko muslimien CYBER-armeija muuttakoon tästä lähtien kaikki maininnat A....K:sta Uskonnon vastaajaksi!</w:t>
      </w:r>
    </w:p>
    <w:p>
      <w:r>
        <w:rPr>
          <w:b/>
          <w:u w:val="single"/>
        </w:rPr>
        <w:t xml:space="preserve">199058</w:t>
      </w:r>
    </w:p>
    <w:p>
      <w:r>
        <w:t xml:space="preserve">Muslimit pitävät mieluummin HOAXin rienaajia, pitävät kielensä ja tekonsa erossa asioista, jotka vahingoittavat ihmissuhteita... https://t.co/FLhW31wXdU ...</w:t>
      </w:r>
    </w:p>
    <w:p>
      <w:r>
        <w:rPr>
          <w:b/>
          <w:u w:val="single"/>
        </w:rPr>
        <w:t xml:space="preserve">199059</w:t>
      </w:r>
    </w:p>
    <w:p>
      <w:r>
        <w:t xml:space="preserve">RT @izzah_pandeka: #Nomor2Koruptor cino babin vaalima korruptoituneiden maa https://t.co/wJXalyPxPn</w:t>
      </w:r>
    </w:p>
    <w:p>
      <w:r>
        <w:rPr>
          <w:b/>
          <w:u w:val="single"/>
        </w:rPr>
        <w:t xml:space="preserve">199060</w:t>
      </w:r>
    </w:p>
    <w:p>
      <w:r>
        <w:t xml:space="preserve">RT @Gemacan70: Hajar bleh vain puolustamaan #Nomor2Koruptor...cuihhhhhh https://t.co/o4nnZBkNYS</w:t>
      </w:r>
    </w:p>
    <w:p>
      <w:r>
        <w:rPr>
          <w:b/>
          <w:u w:val="single"/>
        </w:rPr>
        <w:t xml:space="preserve">199061</w:t>
      </w:r>
    </w:p>
    <w:p>
      <w:r>
        <w:t xml:space="preserve">RT @korban_gusur: @RakyatBiasa1945 Siellä on CEBONG GENDHENG NGAMUK2 puolustamassa HOMO PENISTA AGAMA!!!! HAHAHA @OshMuslim @RebusKentang @m3g4</w:t>
      </w:r>
    </w:p>
    <w:p>
      <w:r>
        <w:rPr>
          <w:b/>
          <w:u w:val="single"/>
        </w:rPr>
        <w:t xml:space="preserve">199062</w:t>
      </w:r>
    </w:p>
    <w:p>
      <w:r>
        <w:t xml:space="preserve">RT @Ustadtengku1: @RizieqSyihabFPI on tyhmää, että monet puolustavat jumalanpilkkaajia, vaikka he ovat epäiltyjä.</w:t>
      </w:r>
    </w:p>
    <w:p>
      <w:r>
        <w:rPr>
          <w:b/>
          <w:u w:val="single"/>
        </w:rPr>
        <w:t xml:space="preserve">199063</w:t>
      </w:r>
    </w:p>
    <w:p>
      <w:r>
        <w:t xml:space="preserve">Ihmisillä on koiratodistajia sika-asioissa... Ääliö https://t.co/ssePg5FCXm</w:t>
      </w:r>
    </w:p>
    <w:p>
      <w:r>
        <w:rPr>
          <w:b/>
          <w:u w:val="single"/>
        </w:rPr>
        <w:t xml:space="preserve">199064</w:t>
      </w:r>
    </w:p>
    <w:p>
      <w:r>
        <w:t xml:space="preserve">Ahok on epäpätevä työskentelemään. Ahokin mielikuvat ovat niin huonoja. https://t.co/yM5ViOFvpc</w:t>
      </w:r>
    </w:p>
    <w:p>
      <w:r>
        <w:rPr>
          <w:b/>
          <w:u w:val="single"/>
        </w:rPr>
        <w:t xml:space="preserve">199065</w:t>
      </w:r>
    </w:p>
    <w:p>
      <w:r>
        <w:t xml:space="preserve">Tulkaa tänne, emme halua, että kyläämme tulee uskonnon pilkkaajia, https://t.co/1z3MtHs9ck.</w:t>
      </w:r>
    </w:p>
    <w:p>
      <w:r>
        <w:rPr>
          <w:b/>
          <w:u w:val="single"/>
        </w:rPr>
        <w:t xml:space="preserve">199066</w:t>
      </w:r>
    </w:p>
    <w:p>
      <w:r>
        <w:t xml:space="preserve">Maailmanlopun merkkejä x yak, vielä on paljon muslimeja jotka kieltävät Koraanin ja äänestävät jumalanpilkkaajia. #Nomor2Koruptor #Nomor2Koruptor</w:t>
      </w:r>
    </w:p>
    <w:p>
      <w:r>
        <w:rPr>
          <w:b/>
          <w:u w:val="single"/>
        </w:rPr>
        <w:t xml:space="preserve">199067</w:t>
      </w:r>
    </w:p>
    <w:p>
      <w:r>
        <w:t xml:space="preserve">#JanganMauDibohongiAhok koska Ahok on poliittisen kaaoksen lähde, elävöittäkää Aski 313 FIGHT!!! https://t.co/WOBxlxvZnx https://t.co/WOBxlxvZnx</w:t>
      </w:r>
    </w:p>
    <w:p>
      <w:r>
        <w:rPr>
          <w:b/>
          <w:u w:val="single"/>
        </w:rPr>
        <w:t xml:space="preserve">199068</w:t>
      </w:r>
    </w:p>
    <w:p>
      <w:r>
        <w:t xml:space="preserve">#MataNajwaDebatJakarta Anies olet SADISTI. Naamionne on tänä iltana auki. Antakaa DKI:n asukkaiden arvioida... se, mitä sanoitte, on JÄRKYTTÄVÄ.</w:t>
      </w:r>
    </w:p>
    <w:p>
      <w:r>
        <w:rPr>
          <w:b/>
          <w:u w:val="single"/>
        </w:rPr>
        <w:t xml:space="preserve">199069</w:t>
      </w:r>
    </w:p>
    <w:p>
      <w:r>
        <w:t xml:space="preserve">Aniesilla on iso kongori. Ei ole mitään oivallusta. Lupaukset jatkuvat alusta alkaen voi olla vain kaikkein korruptio. Mene takaisin luennoitsijaksi, senkin paskiainen.</w:t>
      </w:r>
    </w:p>
    <w:p>
      <w:r>
        <w:rPr>
          <w:b/>
          <w:u w:val="single"/>
        </w:rPr>
        <w:t xml:space="preserve">199070</w:t>
      </w:r>
    </w:p>
    <w:p>
      <w:r>
        <w:t xml:space="preserve">#MataNajwaDebatJakarta Hämmästyttävää, että Ahok haluaa yhä kätellä kunnianarvoisaa Anieta. En halua.</w:t>
      </w:r>
    </w:p>
    <w:p>
      <w:r>
        <w:rPr>
          <w:b/>
          <w:u w:val="single"/>
        </w:rPr>
        <w:t xml:space="preserve">199071</w:t>
      </w:r>
    </w:p>
    <w:p>
      <w:r>
        <w:t xml:space="preserve">#MataNajwaDebatJakarta kun on kyse puhumisesta, Anis on mestari..todellakin syömme puhumista Jakartassa..haha..outoja ehdokasparit ovat suuria puhumisessa.</w:t>
      </w:r>
    </w:p>
    <w:p>
      <w:r>
        <w:rPr>
          <w:b/>
          <w:u w:val="single"/>
        </w:rPr>
        <w:t xml:space="preserve">199072</w:t>
      </w:r>
    </w:p>
    <w:p>
      <w:r>
        <w:t xml:space="preserve">#MataNajwaDebatJakarta pak anies omdo paljon ensin, kun hän oli ministeri, mikä oli hänen läpimurtonsa?? skrg talk ky teennäinen bgt</w:t>
      </w:r>
    </w:p>
    <w:p>
      <w:r>
        <w:rPr>
          <w:b/>
          <w:u w:val="single"/>
        </w:rPr>
        <w:t xml:space="preserve">199073</w:t>
      </w:r>
    </w:p>
    <w:p>
      <w:r>
        <w:t xml:space="preserve">#MataNajwaDebatJakarta kiinalainen sika ahok bloon todella. Niin fiksu taas. Kunhan se ei ole Ahok</w:t>
      </w:r>
    </w:p>
    <w:p>
      <w:r>
        <w:rPr>
          <w:b/>
          <w:u w:val="single"/>
        </w:rPr>
        <w:t xml:space="preserve">199074</w:t>
      </w:r>
    </w:p>
    <w:p>
      <w:r>
        <w:t xml:space="preserve">#MataNajwaDebatJakarta todella hauskoja ahokin vastauksia.. ei yhteyttä. Kysyttiin, mitä hän vastasi. Sain skak-matin uskonnollisesta kysymyksestä. Perus kiinalainen ääliö hahaha</w:t>
      </w:r>
    </w:p>
    <w:p>
      <w:r>
        <w:rPr>
          <w:b/>
          <w:u w:val="single"/>
        </w:rPr>
        <w:t xml:space="preserve">199075</w:t>
      </w:r>
    </w:p>
    <w:p>
      <w:r>
        <w:t xml:space="preserve">#MataNajwaDebatJakarta naamionne tänään on kiinnitetty auki @aniesbaswedan.. olet sama kuin ne, jotka tukevat sinua... HAISKAHTAA</w:t>
      </w:r>
    </w:p>
    <w:p>
      <w:r>
        <w:rPr>
          <w:b/>
          <w:u w:val="single"/>
        </w:rPr>
        <w:t xml:space="preserve">199076</w:t>
      </w:r>
    </w:p>
    <w:p>
      <w:r>
        <w:t xml:space="preserve">#MataNajwaDebatJakarta Pak Anies tykkää olla sarkastinen, vääntää tosiasioita, hänellä ei ole selkeää ohjelmaa, vaan hän voi vain demonisoida Pak Basukin suorituksen.</w:t>
      </w:r>
    </w:p>
    <w:p>
      <w:r>
        <w:rPr>
          <w:b/>
          <w:u w:val="single"/>
        </w:rPr>
        <w:t xml:space="preserve">199077</w:t>
      </w:r>
    </w:p>
    <w:p>
      <w:r>
        <w:t xml:space="preserve">Babi... kyllä, Ahok ei ole kaukana Babista...</w:t>
      </w:r>
    </w:p>
    <w:p>
      <w:r>
        <w:rPr>
          <w:b/>
          <w:u w:val="single"/>
        </w:rPr>
        <w:t xml:space="preserve">199078</w:t>
      </w:r>
    </w:p>
    <w:p>
      <w:r>
        <w:t xml:space="preserve">Dajjalin vinossa oleva sikakaulainen agentti haluaa olla kameli, hahaha. Järkevät ihmiset tietävät myös, että Ahokin tapaus oli pakotettu!!!!</w:t>
      </w:r>
    </w:p>
    <w:p>
      <w:r>
        <w:rPr>
          <w:b/>
          <w:u w:val="single"/>
        </w:rPr>
        <w:t xml:space="preserve">199079</w:t>
      </w:r>
    </w:p>
    <w:p>
      <w:r>
        <w:t xml:space="preserve">se on sana ahok kafir..muslimit vastustavat ahokia, koska ahok on kafri ja ahok on kiinalainen, joka tykkää syödä sianlihaa ja olutta.</w:t>
      </w:r>
    </w:p>
    <w:p>
      <w:r>
        <w:rPr>
          <w:b/>
          <w:u w:val="single"/>
        </w:rPr>
        <w:t xml:space="preserve">199080</w:t>
      </w:r>
    </w:p>
    <w:p>
      <w:r>
        <w:t xml:space="preserve">Minun on sanottava, mitä Babi Ahok on muuta kuin kafir, haluan vain, että hänen väkijoukkonsa tuntee, millaista on olla dog2in, Bangsat2in...</w:t>
      </w:r>
    </w:p>
    <w:p>
      <w:r>
        <w:rPr>
          <w:b/>
          <w:u w:val="single"/>
        </w:rPr>
        <w:t xml:space="preserve">199081</w:t>
      </w:r>
    </w:p>
    <w:p>
      <w:r>
        <w:t xml:space="preserve">Kiinalaiset sibabit kohtelevat PRIBUMIA hyvin barbaarisesti, ja jongonit kuten banser ja nu nusantara tukevat tätä epätasa-arvoa, kuinka barbaarisia he ovatkaan!</w:t>
      </w:r>
    </w:p>
    <w:p>
      <w:r>
        <w:rPr>
          <w:b/>
          <w:u w:val="single"/>
        </w:rPr>
        <w:t xml:space="preserve">199082</w:t>
      </w:r>
    </w:p>
    <w:p>
      <w:r>
        <w:t xml:space="preserve">ahok kafir pelkää keskustella alkuperäiskansojen kalastajien ja talteenottoasiantuntijoiden kanssa.. ahok kafir bencong</w:t>
      </w:r>
    </w:p>
    <w:p>
      <w:r>
        <w:rPr>
          <w:b/>
          <w:u w:val="single"/>
        </w:rPr>
        <w:t xml:space="preserve">199083</w:t>
      </w:r>
    </w:p>
    <w:p>
      <w:r>
        <w:t xml:space="preserve">näyttää olleen paketti kiinalaisten sikojen kannattajien on myös tuettava LGBT:tä.</w:t>
      </w:r>
    </w:p>
    <w:p>
      <w:r>
        <w:rPr>
          <w:b/>
          <w:u w:val="single"/>
        </w:rPr>
        <w:t xml:space="preserve">199084</w:t>
      </w:r>
    </w:p>
    <w:p>
      <w:r>
        <w:t xml:space="preserve">ahokin barbaarisuus kiinalaiset vääräuskoiset pienten alkuperäiskansojen lapset ja islaminuskoiset äidit kaikki häädetty kodeistaan ja elämästään</w:t>
      </w:r>
    </w:p>
    <w:p>
      <w:r>
        <w:rPr>
          <w:b/>
          <w:u w:val="single"/>
        </w:rPr>
        <w:t xml:space="preserve">199085</w:t>
      </w:r>
    </w:p>
    <w:p>
      <w:r>
        <w:t xml:space="preserve">ahok joukkue, joka aivot wc aivot tylsää juuri anies on hyvin sitoutunut Pancasila, ahok kafir sgt ei bs berpancasila</w:t>
      </w:r>
    </w:p>
    <w:p>
      <w:r>
        <w:rPr>
          <w:b/>
          <w:u w:val="single"/>
        </w:rPr>
        <w:t xml:space="preserve">199086</w:t>
      </w:r>
    </w:p>
    <w:p>
      <w:r>
        <w:t xml:space="preserve">#MataNajwaDebatJakarta Pak Anies on jättänyt rauhallisuutensa ja vilpittömyytensä tämän illan väittelyssä ja muuttunut agitatiiviseksi ja ovelaksi. toivottavasti häviät, koira.</w:t>
      </w:r>
    </w:p>
    <w:p>
      <w:r>
        <w:rPr>
          <w:b/>
          <w:u w:val="single"/>
        </w:rPr>
        <w:t xml:space="preserve">199087</w:t>
      </w:r>
    </w:p>
    <w:p>
      <w:r>
        <w:t xml:space="preserve">#SidangAhok-prosessin aikana varokaa AHOKIN KLUBI ULAMASTA..YAKNI "MUNAFIK" ULAMAS, JOTKA OVAT VÄÄRINPÄÄSTÄJIÄ JA VÄÄRINPÄÄSTÄJIÄ!!!</w:t>
      </w:r>
    </w:p>
    <w:p>
      <w:r>
        <w:rPr>
          <w:b/>
          <w:u w:val="single"/>
        </w:rPr>
        <w:t xml:space="preserve">199088</w:t>
      </w:r>
    </w:p>
    <w:p>
      <w:r>
        <w:t xml:space="preserve">aniet syleilevät molempia yhtenäisyyden vuoksi, eivät kuten te pinnalliset ja älyllisesti vajavaiset ahokin kafirin orjat.</w:t>
      </w:r>
    </w:p>
    <w:p>
      <w:r>
        <w:rPr>
          <w:b/>
          <w:u w:val="single"/>
        </w:rPr>
        <w:t xml:space="preserve">199089</w:t>
      </w:r>
    </w:p>
    <w:p>
      <w:r>
        <w:t xml:space="preserve">ahok kiinalainen raakalaismaisuus kafir pienet ihmiset, joista tulee katukauppiaita ja kaupustelijoita2 häädetään ja vainotaan kuin terroristeja, ahok kafir raakalainen</w:t>
      </w:r>
    </w:p>
    <w:p>
      <w:r>
        <w:rPr>
          <w:b/>
          <w:u w:val="single"/>
        </w:rPr>
        <w:t xml:space="preserve">199090</w:t>
      </w:r>
    </w:p>
    <w:p>
      <w:r>
        <w:t xml:space="preserve">RT @LeonartoRabono: mutta todellisuus on, että miljoonat köyhät alkuperäisväestön pienet ihmiset köyhtyvät yhä enemmän ahokin kiinalaisten vääräuskoisten takia....</w:t>
      </w:r>
    </w:p>
    <w:p>
      <w:r>
        <w:rPr>
          <w:b/>
          <w:u w:val="single"/>
        </w:rPr>
        <w:t xml:space="preserve">199091</w:t>
      </w:r>
    </w:p>
    <w:p>
      <w:r>
        <w:t xml:space="preserve">Se on Indonesia. Ne joita kiusataan ovat oikeita.Ne jotka ovat väärässä ja eläimet kuten numero kolme saavat vaeltaa #matanajwadebatjakarta pak an https://t.co/jYSg6x1A</w:t>
      </w:r>
    </w:p>
    <w:p>
      <w:r>
        <w:rPr>
          <w:b/>
          <w:u w:val="single"/>
        </w:rPr>
        <w:t xml:space="preserve">199092</w:t>
      </w:r>
    </w:p>
    <w:p>
      <w:r>
        <w:t xml:space="preserve">#SidangAhok smg sipenista agama n ateknya kuolema ei wjar n ruumis ei dtrma tnh n hän ei koskaan mrs kn taivaassa, aamiin voi jumala suostua</w:t>
      </w:r>
    </w:p>
    <w:p>
      <w:r>
        <w:rPr>
          <w:b/>
          <w:u w:val="single"/>
        </w:rPr>
        <w:t xml:space="preserve">199093</w:t>
      </w:r>
    </w:p>
    <w:p>
      <w:r>
        <w:t xml:space="preserve">Kyllä, luokka jumalanpilkkaajat, voi vain puhua ylimielisesti isoäitisi, oi kyllä, lähde tervejärkinen ja nimi E ID tapauksessa on uutinen? shakkimatti</w:t>
      </w:r>
    </w:p>
    <w:p>
      <w:r>
        <w:rPr>
          <w:b/>
          <w:u w:val="single"/>
        </w:rPr>
        <w:t xml:space="preserve">199094</w:t>
      </w:r>
    </w:p>
    <w:p>
      <w:r>
        <w:t xml:space="preserve">Vangitkaa kaikki kiinalaiset vääräuskoiset ja ateistit! Mukaan lukien Ahok, korruptoitunut sikajohtaja!</w:t>
      </w:r>
    </w:p>
    <w:p>
      <w:r>
        <w:rPr>
          <w:b/>
          <w:u w:val="single"/>
        </w:rPr>
        <w:t xml:space="preserve">199095</w:t>
      </w:r>
    </w:p>
    <w:p>
      <w:r>
        <w:t xml:space="preserve">Ahokin puolen rasistinen kampanja hyödytti ... Te idiootti vääräuskoiset olette etulyöntiasemassa... Jos sinut raiskataan, tapa sinut rahalla.</w:t>
      </w:r>
    </w:p>
    <w:p>
      <w:r>
        <w:rPr>
          <w:b/>
          <w:u w:val="single"/>
        </w:rPr>
        <w:t xml:space="preserve">199096</w:t>
      </w:r>
    </w:p>
    <w:p>
      <w:r>
        <w:t xml:space="preserve">hahaha idiootit sanovat vääräuskoisille, erityisesti Ahokin kristityille kannattajille, että älkää tulko islamilaisen lain alueille.</w:t>
      </w:r>
    </w:p>
    <w:p>
      <w:r>
        <w:rPr>
          <w:b/>
          <w:u w:val="single"/>
        </w:rPr>
        <w:t xml:space="preserve">199097</w:t>
      </w:r>
    </w:p>
    <w:p>
      <w:r>
        <w:t xml:space="preserve">OLEN TULOS SIITÄ, ETTÄ MYYTTE PUKKEJA. NIILLE TEISTÄ, JOTKA KANNATTAVAT PKI:TÄ JA AHOKIN POIKAA KIINAN TÄTÄ VÄÄRÄUSKOISTA KOIRAA. SEKÄ NKRI EI SAADA</w:t>
      </w:r>
    </w:p>
    <w:p>
      <w:r>
        <w:rPr>
          <w:b/>
          <w:u w:val="single"/>
        </w:rPr>
        <w:t xml:space="preserve">199098</w:t>
      </w:r>
    </w:p>
    <w:p>
      <w:r>
        <w:t xml:space="preserve">Tukitiimi on henkisesti sairas, menettänyt maalaisjärjen ja idean #IklanAhokJahat</w:t>
      </w:r>
    </w:p>
    <w:p>
      <w:r>
        <w:rPr>
          <w:b/>
          <w:u w:val="single"/>
        </w:rPr>
        <w:t xml:space="preserve">199099</w:t>
      </w:r>
    </w:p>
    <w:p>
      <w:r>
        <w:t xml:space="preserve">#IklanAhokJahat Hati He alkavat turhautua ja leikkiä väkivaltaisia tapoja!!! Koska eri tutkimusten tulokset jumalanpilkkaaja hävisi!!!!</w:t>
      </w:r>
    </w:p>
    <w:p>
      <w:r>
        <w:rPr>
          <w:b/>
          <w:u w:val="single"/>
        </w:rPr>
        <w:t xml:space="preserve">199100</w:t>
      </w:r>
    </w:p>
    <w:p>
      <w:r>
        <w:t xml:space="preserve">HOOKK, astu umpikujaan" aja loe #IklanAhokJahat</w:t>
      </w:r>
    </w:p>
    <w:p>
      <w:r>
        <w:rPr>
          <w:b/>
          <w:u w:val="single"/>
        </w:rPr>
        <w:t xml:space="preserve">199101</w:t>
      </w:r>
    </w:p>
    <w:p>
      <w:r>
        <w:t xml:space="preserve">Näin AniesSandiUno -tiimin kampanja kyliin pelottelee yhteisöä. Kampungan ye? #ASUtenan</w:t>
      </w:r>
    </w:p>
    <w:p>
      <w:r>
        <w:rPr>
          <w:b/>
          <w:u w:val="single"/>
        </w:rPr>
        <w:t xml:space="preserve">199102</w:t>
      </w:r>
    </w:p>
    <w:p>
      <w:r>
        <w:t xml:space="preserve">KUTIL BABI ON Loukannut KANSAN JA ISLAMILAISEN Umman #IklanAhokJahat</w:t>
      </w:r>
    </w:p>
    <w:p>
      <w:r>
        <w:rPr>
          <w:b/>
          <w:u w:val="single"/>
        </w:rPr>
        <w:t xml:space="preserve">199103</w:t>
      </w:r>
    </w:p>
    <w:p>
      <w:r>
        <w:t xml:space="preserve">PUHU VAIN LASILLE! JAKAA HARMONIAA UUDELLEEN HOK VOIT VAIN. NGACO! #IklanAhokJahat!</w:t>
      </w:r>
    </w:p>
    <w:p>
      <w:r>
        <w:rPr>
          <w:b/>
          <w:u w:val="single"/>
        </w:rPr>
        <w:t xml:space="preserve">199104</w:t>
      </w:r>
    </w:p>
    <w:p>
      <w:r>
        <w:t xml:space="preserve">#iklanahokjahat Terroristinen todellinen Indonesiassa... Ei wahabit, ei kamelit, vaan kiinalaiset siat ovat todellisia terroristeja.... .... ....</w:t>
      </w:r>
    </w:p>
    <w:p>
      <w:r>
        <w:rPr>
          <w:b/>
          <w:u w:val="single"/>
        </w:rPr>
        <w:t xml:space="preserve">199105</w:t>
      </w:r>
    </w:p>
    <w:p>
      <w:r>
        <w:t xml:space="preserve">RT @TerorisSocmed: Herätkää kansakunnan lapset, BIADAB-ihminen @basuki_btp tuhoaa Äiti Maata pääosan esittäjänä.</w:t>
      </w:r>
    </w:p>
    <w:p>
      <w:r>
        <w:rPr>
          <w:b/>
          <w:u w:val="single"/>
        </w:rPr>
        <w:t xml:space="preserve">199106</w:t>
      </w:r>
    </w:p>
    <w:p>
      <w:r>
        <w:t xml:space="preserve">Näyttää siltä, että @basuki_btp:n väkijoukko jätti mellakat väliin, Jumalan antamat sydämet #IklanAhokJahat</w:t>
      </w:r>
    </w:p>
    <w:p>
      <w:r>
        <w:rPr>
          <w:b/>
          <w:u w:val="single"/>
        </w:rPr>
        <w:t xml:space="preserve">199107</w:t>
      </w:r>
    </w:p>
    <w:p>
      <w:r>
        <w:t xml:space="preserve">Ahok ja Bani lautasliinat ja ruskeat kasvissyöjät BOLDING MUSLIMS olla vihainen #IklanAhokJahat. OLETTE JOUKKO HULLUJA IHMISIÄ</w:t>
      </w:r>
    </w:p>
    <w:p>
      <w:r>
        <w:rPr>
          <w:b/>
          <w:u w:val="single"/>
        </w:rPr>
        <w:t xml:space="preserve">199108</w:t>
      </w:r>
    </w:p>
    <w:p>
      <w:r>
        <w:t xml:space="preserve">#IklanAhokJahat on uusi jokopret-hallinnossa, paholaiset, demonit ja dajjal herätetään haudoistaan. Ne herkuttelevat mielellään pitkään kahlittuna ollessaan.</w:t>
      </w:r>
    </w:p>
    <w:p>
      <w:r>
        <w:rPr>
          <w:b/>
          <w:u w:val="single"/>
        </w:rPr>
        <w:t xml:space="preserve">199109</w:t>
      </w:r>
    </w:p>
    <w:p>
      <w:r>
        <w:t xml:space="preserve">Kuka on kiinalaisvastainen &amp; haluaa hävittää kiinalaiset???? me vastustamme vain jumalanpilkkaa tekevää AHOKia! #kampanjaAhokJahat #IklanAhokJahat #kampanyeSARA</w:t>
      </w:r>
    </w:p>
    <w:p>
      <w:r>
        <w:rPr>
          <w:b/>
          <w:u w:val="single"/>
        </w:rPr>
        <w:t xml:space="preserve">199110</w:t>
      </w:r>
    </w:p>
    <w:p>
      <w:r>
        <w:t xml:space="preserve">Olen jo hämmentynyt siitä, mitä käyttää kampanjassa. Tuollaisen herjauksen tekemiseen asti. Masennus pelkää häviämistä? #IklanAhokJahat</w:t>
      </w:r>
    </w:p>
    <w:p>
      <w:r>
        <w:rPr>
          <w:b/>
          <w:u w:val="single"/>
        </w:rPr>
        <w:t xml:space="preserve">199111</w:t>
      </w:r>
    </w:p>
    <w:p>
      <w:r>
        <w:t xml:space="preserve">Tiedätkö mitä yhteistä on malin kundangilla ja Ahokilla? he ovat molemmat HELL!!!!!!! #ASBAK #iklanahokjahat #kampaignahokjahat</w:t>
      </w:r>
    </w:p>
    <w:p>
      <w:r>
        <w:rPr>
          <w:b/>
          <w:u w:val="single"/>
        </w:rPr>
        <w:t xml:space="preserve">199112</w:t>
      </w:r>
    </w:p>
    <w:p>
      <w:r>
        <w:t xml:space="preserve">HADUH käyttäytymisesi HOK, SOK-SOKAN PRESERVE Diversity WHILE BEING A PROVOCATOR &amp; RACIST!!! #IklanAhokJahat</w:t>
      </w:r>
    </w:p>
    <w:p>
      <w:r>
        <w:rPr>
          <w:b/>
          <w:u w:val="single"/>
        </w:rPr>
        <w:t xml:space="preserve">199113</w:t>
      </w:r>
    </w:p>
    <w:p>
      <w:r>
        <w:t xml:space="preserve">RT @sarwandi_sr: #IklanAhokJahat saa veren kiehumaan. paskiainen täynnä propagandaa. luuletko, että islam on radikaali?</w:t>
      </w:r>
    </w:p>
    <w:p>
      <w:r>
        <w:rPr>
          <w:b/>
          <w:u w:val="single"/>
        </w:rPr>
        <w:t xml:space="preserve">199114</w:t>
      </w:r>
    </w:p>
    <w:p>
      <w:r>
        <w:t xml:space="preserve">Poliisipäällikkö Sika! Villi ja tyhmä! Ei ole aivoja.</w:t>
      </w:r>
    </w:p>
    <w:p>
      <w:r>
        <w:rPr>
          <w:b/>
          <w:u w:val="single"/>
        </w:rPr>
        <w:t xml:space="preserve">199115</w:t>
      </w:r>
    </w:p>
    <w:p>
      <w:r>
        <w:t xml:space="preserve">Älä koskaan enää @basuki_btp loukkaa islamia, olet alhainen ihminen verrattuna jaloon uskontoon, et ole mitään ja kukaan #IklanAhokJahat</w:t>
      </w:r>
    </w:p>
    <w:p>
      <w:r>
        <w:rPr>
          <w:b/>
          <w:u w:val="single"/>
        </w:rPr>
        <w:t xml:space="preserve">199116</w:t>
      </w:r>
    </w:p>
    <w:p>
      <w:r>
        <w:t xml:space="preserve">AHOK KAFIR JA HÄNEN ORJANSA TAI KOIRANSA OVAT VAIN ISLAMIN JA YHTEISKUNNAN POHJASAKKAA.</w:t>
      </w:r>
    </w:p>
    <w:p>
      <w:r>
        <w:rPr>
          <w:b/>
          <w:u w:val="single"/>
        </w:rPr>
        <w:t xml:space="preserve">199117</w:t>
      </w:r>
    </w:p>
    <w:p>
      <w:r>
        <w:t xml:space="preserve">Jakartan muslimit ovat hyvin epäpuhtaita ja hyvin epäpuhtaita kristityn kafir ahokin kanssa....</w:t>
      </w:r>
    </w:p>
    <w:p>
      <w:r>
        <w:rPr>
          <w:b/>
          <w:u w:val="single"/>
        </w:rPr>
        <w:t xml:space="preserve">199118</w:t>
      </w:r>
    </w:p>
    <w:p>
      <w:r>
        <w:t xml:space="preserve">19. huhtikuuta CNN liputtaa keltaisella lipulla ahok-djarotin kuoleman vuoksi....</w:t>
      </w:r>
    </w:p>
    <w:p>
      <w:r>
        <w:rPr>
          <w:b/>
          <w:u w:val="single"/>
        </w:rPr>
        <w:t xml:space="preserve">199119</w:t>
      </w:r>
    </w:p>
    <w:p>
      <w:r>
        <w:t xml:space="preserve">Se on kristittyjen vääräuskoisten toimien tulos, aivan kuten vääräuskoinen Ahok, joka kielsi hijabin käytön koululaisilta Jakartassa.....</w:t>
      </w:r>
    </w:p>
    <w:p>
      <w:r>
        <w:rPr>
          <w:b/>
          <w:u w:val="single"/>
        </w:rPr>
        <w:t xml:space="preserve">199120</w:t>
      </w:r>
    </w:p>
    <w:p>
      <w:r>
        <w:t xml:space="preserve">baswedan ansaitsee olla jakartan kuvernööri ja KPK:n komissaari..... ahok kafir ansaitsee olla parittaja alexis....</w:t>
      </w:r>
    </w:p>
    <w:p>
      <w:r>
        <w:rPr>
          <w:b/>
          <w:u w:val="single"/>
        </w:rPr>
        <w:t xml:space="preserve">199121</w:t>
      </w:r>
    </w:p>
    <w:p>
      <w:r>
        <w:t xml:space="preserve">RT @yudijannis: #IklanAhokJahat entä jos me oikeasti hävitämme hokin? sitähän sinä haluat hokki, jaa alkuasukkaat kiinalaisten kanssa!!! älä!</w:t>
      </w:r>
    </w:p>
    <w:p>
      <w:r>
        <w:rPr>
          <w:b/>
          <w:u w:val="single"/>
        </w:rPr>
        <w:t xml:space="preserve">199122</w:t>
      </w:r>
    </w:p>
    <w:p>
      <w:r>
        <w:t xml:space="preserve">Ongelma on se, että Djarot ei pysty ajattelemaan pieniä alkuperäiskansoja, vaan hän pystyy vain antamaan kiinalaisille huuliltansa palveluksia.</w:t>
      </w:r>
    </w:p>
    <w:p>
      <w:r>
        <w:rPr>
          <w:b/>
          <w:u w:val="single"/>
        </w:rPr>
        <w:t xml:space="preserve">199123</w:t>
      </w:r>
    </w:p>
    <w:p>
      <w:r>
        <w:t xml:space="preserve">aivot wc aivot sika, joka hyväksyy ahok kafir &amp; sinä, ahok kafir ei ole vain loukkaava, mutta pitää islamia roskana.</w:t>
      </w:r>
    </w:p>
    <w:p>
      <w:r>
        <w:rPr>
          <w:b/>
          <w:u w:val="single"/>
        </w:rPr>
        <w:t xml:space="preserve">199124</w:t>
      </w:r>
    </w:p>
    <w:p>
      <w:r>
        <w:t xml:space="preserve">TOISELLA KIERROKSELLA, JOS AHOK KAFIR HUIJAA, MUSLIMIT OVAT SITOUTUNEET JAKARTA ON TULIMERI, HE EIVÄT AJATTELE LAKIA.</w:t>
      </w:r>
    </w:p>
    <w:p>
      <w:r>
        <w:rPr>
          <w:b/>
          <w:u w:val="single"/>
        </w:rPr>
        <w:t xml:space="preserve">199125</w:t>
      </w:r>
    </w:p>
    <w:p>
      <w:r>
        <w:t xml:space="preserve">#IKLANAHOKJAHAT AHOK LUO ALKUPERÄISKANSOJEN JA KIINALAISTEN VÄLILLE FOBIAAN KIETOUTUNEITA HIILIÄ.... AHOK KAFIR RASISTI....</w:t>
      </w:r>
    </w:p>
    <w:p>
      <w:r>
        <w:rPr>
          <w:b/>
          <w:u w:val="single"/>
        </w:rPr>
        <w:t xml:space="preserve">199126</w:t>
      </w:r>
    </w:p>
    <w:p>
      <w:r>
        <w:t xml:space="preserve">Älkää yllättykö, että jokowin hallitus on nyt kiinalaisen kulinya ahok kafirin ja 9 lohikäärmeen orja....</w:t>
      </w:r>
    </w:p>
    <w:p>
      <w:r>
        <w:rPr>
          <w:b/>
          <w:u w:val="single"/>
        </w:rPr>
        <w:t xml:space="preserve">199127</w:t>
      </w:r>
    </w:p>
    <w:p>
      <w:r>
        <w:t xml:space="preserve">Kyllä, sitä kutsutaan idiootti cawgubiksi, joka ei ymmärrä keskustelun sääntöjä.... näyttää tyhmältä ja ovela on sandiaga uno.</w:t>
      </w:r>
    </w:p>
    <w:p>
      <w:r>
        <w:rPr>
          <w:b/>
          <w:u w:val="single"/>
        </w:rPr>
        <w:t xml:space="preserve">199128</w:t>
      </w:r>
    </w:p>
    <w:p>
      <w:r>
        <w:t xml:space="preserve">Tyhmää, jos ahokin muslimikannattajat eivät loukkaannu lainkaan! Mutta Koraania voi vain loukata, ja he ovat hiljaa #IklanAhokJahat.</w:t>
      </w:r>
    </w:p>
    <w:p>
      <w:r>
        <w:rPr>
          <w:b/>
          <w:u w:val="single"/>
        </w:rPr>
        <w:t xml:space="preserve">199129</w:t>
      </w:r>
    </w:p>
    <w:p>
      <w:r>
        <w:t xml:space="preserve">Gubraaaaak!!!! Nolottaa nähdä se... Onneksi eilisiltainen keskustelu ei ollut samanlainen kuin MATA NAJWA... Jos formaatti olisi sama, ASU:n pari olisi romahtanut...</w:t>
      </w:r>
    </w:p>
    <w:p>
      <w:r>
        <w:rPr>
          <w:b/>
          <w:u w:val="single"/>
        </w:rPr>
        <w:t xml:space="preserve">199130</w:t>
      </w:r>
    </w:p>
    <w:p>
      <w:r>
        <w:t xml:space="preserve">AHOK-DJAROTIN AIVOT OVAT SELVÄSTI HYVIN TYLSÄT, HYVIN HEIKOT JA STRESSAANTUNEET...... JO RIKKOUTUNEET ON POISTETTAVA JA VAIHDETTAVA.....</w:t>
      </w:r>
    </w:p>
    <w:p>
      <w:r>
        <w:rPr>
          <w:b/>
          <w:u w:val="single"/>
        </w:rPr>
        <w:t xml:space="preserve">199131</w:t>
      </w:r>
    </w:p>
    <w:p>
      <w:r>
        <w:t xml:space="preserve">AHOK KAFIR EI OLE VAIN VARAS VAAN MYÖS GARONG, KALASTAJILLE KUULUVAA MERIALUETTA RYÖSTETTIIN JA TAKAVARIKOITIIN KUNNOSTUSTA VARTEN, JOKA HYÖDYTTÄÄ KIINALAISTA KAFIRIA....</w:t>
      </w:r>
    </w:p>
    <w:p>
      <w:r>
        <w:rPr>
          <w:b/>
          <w:u w:val="single"/>
        </w:rPr>
        <w:t xml:space="preserve">199132</w:t>
      </w:r>
    </w:p>
    <w:p>
      <w:r>
        <w:t xml:space="preserve">Vannon, että olen niin ärsyyntynyt. Miksi kukaan äänestäisi Sandiaga Unon kaltaista olentoa. Voi uskonto</w:t>
      </w:r>
    </w:p>
    <w:p>
      <w:r>
        <w:rPr>
          <w:b/>
          <w:u w:val="single"/>
        </w:rPr>
        <w:t xml:space="preserve">199133</w:t>
      </w:r>
    </w:p>
    <w:p>
      <w:r>
        <w:t xml:space="preserve">vastaajat, jotka ovat tyhmiä eivät ole ymmärtäneet &amp; myös toimittajat beritasatu myös tyhmä, myöhemmin kun anies-hiekka on johtanut hyvin helppoa</w:t>
      </w:r>
    </w:p>
    <w:p>
      <w:r>
        <w:rPr>
          <w:b/>
          <w:u w:val="single"/>
        </w:rPr>
        <w:t xml:space="preserve">199134</w:t>
      </w:r>
    </w:p>
    <w:p>
      <w:r>
        <w:t xml:space="preserve">FPI MOSKEIJAN REMONTTI ON ERITTÄIN AIHEELLINEN, AHOK KAFIR KRISTEN MIKSI HUOLEHTIA MOSKEIJOISTA MIKÄ ON YHTEYS....</w:t>
      </w:r>
    </w:p>
    <w:p>
      <w:r>
        <w:rPr>
          <w:b/>
          <w:u w:val="single"/>
        </w:rPr>
        <w:t xml:space="preserve">199135</w:t>
      </w:r>
    </w:p>
    <w:p>
      <w:r>
        <w:t xml:space="preserve">MIKSI KRISTILLISET &amp; MUNAFISET ahokerit eivät lopeta KIRKON pilkkaamista joka päivä? Onko Ahok antanut heille ohjeet loukata LITTEÄÄ MAATA?</w:t>
      </w:r>
    </w:p>
    <w:p>
      <w:r>
        <w:rPr>
          <w:b/>
          <w:u w:val="single"/>
        </w:rPr>
        <w:t xml:space="preserve">199136</w:t>
      </w:r>
    </w:p>
    <w:p>
      <w:r>
        <w:t xml:space="preserve">uma kaljupään kyselytutkimus voitti Ahokin. Minkä vuoksi? Koska hän on kiinalainen kristitty. Todiste siitä, että Baldy tukee kiinalaisia kristittyjä</w:t>
      </w:r>
    </w:p>
    <w:p>
      <w:r>
        <w:rPr>
          <w:b/>
          <w:u w:val="single"/>
        </w:rPr>
        <w:t xml:space="preserve">199137</w:t>
      </w:r>
    </w:p>
    <w:p>
      <w:r>
        <w:t xml:space="preserve">AHOK ON UMMATTIEN JAKAAJA, HÄVITTÄVÄ KRISTILLINEN OPETUS, muslimiäänien saamiseksi, TÄMÄ AHOK ON RASISTI, PKI TULEN.</w:t>
      </w:r>
    </w:p>
    <w:p>
      <w:r>
        <w:rPr>
          <w:b/>
          <w:u w:val="single"/>
        </w:rPr>
        <w:t xml:space="preserve">199138</w:t>
      </w:r>
    </w:p>
    <w:p>
      <w:r>
        <w:t xml:space="preserve">Woy @aagym oletko nähnyt tämän? Panettelua? Sinä olet kuntosalirotta. https://t.co/U3QhuJpwg</w:t>
      </w:r>
    </w:p>
    <w:p>
      <w:r>
        <w:rPr>
          <w:b/>
          <w:u w:val="single"/>
        </w:rPr>
        <w:t xml:space="preserve">199139</w:t>
      </w:r>
    </w:p>
    <w:p>
      <w:r>
        <w:t xml:space="preserve">Ahok: johtajien valitseminen uskonnon perusteella rikkoo perustuslakia. Tämä BABY pitäisi laittaa pois, CONGORNY jakaa uskonnollisen yhteisön.</w:t>
      </w:r>
    </w:p>
    <w:p>
      <w:r>
        <w:rPr>
          <w:b/>
          <w:u w:val="single"/>
        </w:rPr>
        <w:t xml:space="preserve">199140</w:t>
      </w:r>
    </w:p>
    <w:p>
      <w:r>
        <w:t xml:space="preserve">Olen syntyperäinen, kristitty ja tuen Ahokia. Vastustan kuitenkin eniten Steven Hadisurya Sulistyon kaltaisia tyhmiä ja tietämättömiä ihmisiä.</w:t>
      </w:r>
    </w:p>
    <w:p>
      <w:r>
        <w:rPr>
          <w:b/>
          <w:u w:val="single"/>
        </w:rPr>
        <w:t xml:space="preserve">199141</w:t>
      </w:r>
    </w:p>
    <w:p>
      <w:r>
        <w:t xml:space="preserve">Tarkoitan todistettua VÄÄRINKÄYTTÖÄ ja jumalanpilkkaa, senkin paskiainen, TAIK LO, anteeksi, että käytin Ahokin sikakieltä.</w:t>
      </w:r>
    </w:p>
    <w:p>
      <w:r>
        <w:rPr>
          <w:b/>
          <w:u w:val="single"/>
        </w:rPr>
        <w:t xml:space="preserve">199142</w:t>
      </w:r>
    </w:p>
    <w:p>
      <w:r>
        <w:t xml:space="preserve">Ehh TAIK, senkin paskiainen, puhut kuin pockmarked IwAn, joka MO leikata kaulan TNI, sinä paskiainen IwAn pockmarked, baek2in TNI. TAIK LO,</w:t>
      </w:r>
    </w:p>
    <w:p>
      <w:r>
        <w:rPr>
          <w:b/>
          <w:u w:val="single"/>
        </w:rPr>
        <w:t xml:space="preserve">199143</w:t>
      </w:r>
    </w:p>
    <w:p>
      <w:r>
        <w:t xml:space="preserve">Ehh Ahokin pentu, Kelan on blon raitis, parempi emut2 bool basuki taas siellä, kerro muille sioille, bool basuki tuoksuu niin</w:t>
      </w:r>
    </w:p>
    <w:p>
      <w:r>
        <w:rPr>
          <w:b/>
          <w:u w:val="single"/>
        </w:rPr>
        <w:t xml:space="preserve">199144</w:t>
      </w:r>
    </w:p>
    <w:p>
      <w:r>
        <w:t xml:space="preserve">CWE CAKEP TP BEGO.PANTES GK LAKU.SI AHOK KIINALAINEN HAJU TAI.SYÖ PUUROA DILER.AHOK FAHAM KOMMUNISTI.MENISTA ISLAM &amp; KRISTEN</w:t>
      </w:r>
    </w:p>
    <w:p>
      <w:r>
        <w:rPr>
          <w:b/>
          <w:u w:val="single"/>
        </w:rPr>
        <w:t xml:space="preserve">199145</w:t>
      </w:r>
    </w:p>
    <w:p>
      <w:r>
        <w:t xml:space="preserve">Ja ajeng on ymmärrettävä Babi Ahok puhuessaan kohteliaasti, BANGSAT, TAIK, ANJING, SETAN LO, tuttu intonaatio tuntuna</w:t>
      </w:r>
    </w:p>
    <w:p>
      <w:r>
        <w:rPr>
          <w:b/>
          <w:u w:val="single"/>
        </w:rPr>
        <w:t xml:space="preserve">199146</w:t>
      </w:r>
    </w:p>
    <w:p>
      <w:r>
        <w:t xml:space="preserve">Juuri noin, tappakaa vain se, joka on silmienne edessä, hän on korruptoitunut mafia, jumalanpilkkaaja, ja hänen POPULÄÄRINEN lempinimensä on BABI AHOK.</w:t>
      </w:r>
    </w:p>
    <w:p>
      <w:r>
        <w:rPr>
          <w:b/>
          <w:u w:val="single"/>
        </w:rPr>
        <w:t xml:space="preserve">199147</w:t>
      </w:r>
    </w:p>
    <w:p>
      <w:r>
        <w:t xml:space="preserve">Entä Sumber Waras ... Trans Jakarta ko jokowi diem ajah.... Syyläsika Ahok olisi pitänyt tappaa.</w:t>
      </w:r>
    </w:p>
    <w:p>
      <w:r>
        <w:rPr>
          <w:b/>
          <w:u w:val="single"/>
        </w:rPr>
        <w:t xml:space="preserve">199148</w:t>
      </w:r>
    </w:p>
    <w:p>
      <w:r>
        <w:t xml:space="preserve">Ahokin BABin kasvot näyttävät lattian viiltelyltä....@basuki_btp...</w:t>
      </w:r>
    </w:p>
    <w:p>
      <w:r>
        <w:rPr>
          <w:b/>
          <w:u w:val="single"/>
        </w:rPr>
        <w:t xml:space="preserve">199149</w:t>
      </w:r>
    </w:p>
    <w:p>
      <w:r>
        <w:t xml:space="preserve">Aivan oikein bang tuhota ne bang, tuhota Kiina sikoja maan Indonesia, varjolla reklamaatio, että ahokin</w:t>
      </w:r>
    </w:p>
    <w:p>
      <w:r>
        <w:rPr>
          <w:b/>
          <w:u w:val="single"/>
        </w:rPr>
        <w:t xml:space="preserve">199150</w:t>
      </w:r>
    </w:p>
    <w:p>
      <w:r>
        <w:t xml:space="preserve">Kuka sanoi, että Ahok on korruption vastainen???, jos hänen jenginsä sanoo niin, se on luonnollista, AHOK ON KORRUPTION MAFIA, JOKA ON KRISTILLINEN VÄÄRINKÄYTTÄJÄ, JOKA ON PKI ISTANA:n SUOJAAMANA.</w:t>
      </w:r>
    </w:p>
    <w:p>
      <w:r>
        <w:rPr>
          <w:b/>
          <w:u w:val="single"/>
        </w:rPr>
        <w:t xml:space="preserve">199151</w:t>
      </w:r>
    </w:p>
    <w:p>
      <w:r>
        <w:t xml:space="preserve">Näin myös unta, että OMPELIN AHOKIN VAUVATESTIN, ja sain kohtauksen, ja valitin Jkw:lle, ja Jkw sanoi: "Tee ensin ympärileikkaus ja puhu sitten Almaidahista".</w:t>
      </w:r>
    </w:p>
    <w:p>
      <w:r>
        <w:rPr>
          <w:b/>
          <w:u w:val="single"/>
        </w:rPr>
        <w:t xml:space="preserve">199152</w:t>
      </w:r>
    </w:p>
    <w:p>
      <w:r>
        <w:t xml:space="preserve">Toivottavasti tapaan BABI IWAN BOPENGin Ahokin koiran äänestyspaikalla.</w:t>
      </w:r>
    </w:p>
    <w:p>
      <w:r>
        <w:rPr>
          <w:b/>
          <w:u w:val="single"/>
        </w:rPr>
        <w:t xml:space="preserve">199153</w:t>
      </w:r>
    </w:p>
    <w:p>
      <w:r>
        <w:t xml:space="preserve">- Kun kaikki kaverit yrittävät seurata huomiotani. Sitten aliarvioit sen huomion, jonka annan nimenomaan sinulle. Olet perus tyhmä kaveri! ! !'</w:t>
      </w:r>
    </w:p>
    <w:p>
      <w:r>
        <w:rPr>
          <w:b/>
          <w:u w:val="single"/>
        </w:rPr>
        <w:t xml:space="preserve">199154</w:t>
      </w:r>
    </w:p>
    <w:p>
      <w:r>
        <w:t xml:space="preserve">RT USER: KÄYTTÄJÄ Kuka on myöhässä kertomaan sinulle? hullu sarap Minä hengailen cigax jifla calis kanssa kenen kanssa noh licew too'</w:t>
      </w:r>
    </w:p>
    <w:p>
      <w:r>
        <w:rPr>
          <w:b/>
          <w:u w:val="single"/>
        </w:rPr>
        <w:t xml:space="preserve">199155</w:t>
      </w:r>
    </w:p>
    <w:p>
      <w:r>
        <w:t xml:space="preserve">41. Joskus ihmettelen, miksi edelleen uskon Jumalaan, kun olen kaatunut niin monta kertaa. Joskus minusta tuntuu, että Jumala on jättänyt minut yksin. Kun vanhempani suunnittelivat eroa, kun veljeni päätti ryhtyä kristityksi. Kun olin kaikkein</w:t>
      </w:r>
    </w:p>
    <w:p>
      <w:r>
        <w:rPr>
          <w:b/>
          <w:u w:val="single"/>
        </w:rPr>
        <w:t xml:space="preserve">199156</w:t>
      </w:r>
    </w:p>
    <w:p>
      <w:r>
        <w:t xml:space="preserve">KÄYTTÄJÄ KÄYTTÄJÄ MINÄ OLEN MINÄ\n\nKU TAU MATAMU SIPIT MUTTA KATSO, MISTÄ SE OLEN MINÄ'</w:t>
      </w:r>
    </w:p>
    <w:p>
      <w:r>
        <w:rPr>
          <w:b/>
          <w:u w:val="single"/>
        </w:rPr>
        <w:t xml:space="preserve">199157</w:t>
      </w:r>
    </w:p>
    <w:p>
      <w:r>
        <w:t xml:space="preserve">KÄYTTÄJÄ KÄYTTÄJÄ Sinä cebong kapir jo näyttää dongoknya alusta alkaen lisää dongok uudelleen hahahah'</w:t>
      </w:r>
    </w:p>
    <w:p>
      <w:r>
        <w:rPr>
          <w:b/>
          <w:u w:val="single"/>
        </w:rPr>
        <w:t xml:space="preserve">199158</w:t>
      </w:r>
    </w:p>
    <w:p>
      <w:r>
        <w:t xml:space="preserve">KÄYTTÄJÄ Kyllä bani pöytäliina ym. \xf0\x9f\x98\x84\xf0\x9f\x98\x84\xf0\x9f\x98\x84'</w:t>
      </w:r>
    </w:p>
    <w:p>
      <w:r>
        <w:rPr>
          <w:b/>
          <w:u w:val="single"/>
        </w:rPr>
        <w:t xml:space="preserve">199159</w:t>
      </w:r>
    </w:p>
    <w:p>
      <w:r>
        <w:t xml:space="preserve">Vuoden 2018 vaali-ilmoitus on turvallinen ja huijauksen vastainen dukuh sari jabon asukkaille</w:t>
      </w:r>
    </w:p>
    <w:p>
      <w:r>
        <w:rPr>
          <w:b/>
          <w:u w:val="single"/>
        </w:rPr>
        <w:t xml:space="preserve">199160</w:t>
      </w:r>
    </w:p>
    <w:p>
      <w:r>
        <w:t xml:space="preserve">Katsoin juuri uudelleen Aldnoah Zeron!!! mitä paskin loppu! 2 miespäähenkilöä sai friendzone bray! XD URL-osoite</w:t>
      </w:r>
    </w:p>
    <w:p>
      <w:r>
        <w:rPr>
          <w:b/>
          <w:u w:val="single"/>
        </w:rPr>
        <w:t xml:space="preserve">199161</w:t>
      </w:r>
    </w:p>
    <w:p>
      <w:r>
        <w:t xml:space="preserve">No admin shopping yksi paras satama nak syödä Ais Kepal Milo, Ais Kepal Horlicks tai Cendol Toping kaw kaw. �??�; ; Doket mano tu? Gerai Rojak Mertuaku - Taipan 2 (edessä TWINS BABY &amp;amp; ROMANTIKA / Bank Islam Senawang) �????</w:t>
      </w:r>
    </w:p>
    <w:p>
      <w:r>
        <w:rPr>
          <w:b/>
          <w:u w:val="single"/>
        </w:rPr>
        <w:t xml:space="preserve">199162</w:t>
      </w:r>
    </w:p>
    <w:p>
      <w:r>
        <w:t xml:space="preserve">KÄYTTÄJÄ Vielä parempi, kun on hauskaa'</w:t>
      </w:r>
    </w:p>
    <w:p>
      <w:r>
        <w:rPr>
          <w:b/>
          <w:u w:val="single"/>
        </w:rPr>
        <w:t xml:space="preserve">199163</w:t>
      </w:r>
    </w:p>
    <w:p>
      <w:r>
        <w:t xml:space="preserve">Ainakin minulla on keskisormi sinulle, ennen kuin mittailen sisuksiani sanoillasi.</w:t>
      </w:r>
    </w:p>
    <w:p>
      <w:r>
        <w:rPr>
          <w:b/>
          <w:u w:val="single"/>
        </w:rPr>
        <w:t xml:space="preserve">199164</w:t>
      </w:r>
    </w:p>
    <w:p>
      <w:r>
        <w:t xml:space="preserve">KÄYTTÄJÄ KÄYTTÄJÄ KÄYTTÄJÄ KÄYTTÄJÄ KÄYTTÄJÄ SISSY TIN HÄPEÄ EI VOI VASTATA KYSYMYKSIIMME 2 PÄIVÄÄ SITTEN.... NYUNGSEP KOE USER URL</w:t>
      </w:r>
    </w:p>
    <w:p>
      <w:r>
        <w:rPr>
          <w:b/>
          <w:u w:val="single"/>
        </w:rPr>
        <w:t xml:space="preserve">199165</w:t>
      </w:r>
    </w:p>
    <w:p>
      <w:r>
        <w:t xml:space="preserve">Jos opiskelet taloustiedettä, sinun pitäisi olla hyvä yksityistämään ihmisten sydämet. Duh... KÄYTTÄJÄN ironia</w:t>
      </w:r>
    </w:p>
    <w:p>
      <w:r>
        <w:rPr>
          <w:b/>
          <w:u w:val="single"/>
        </w:rPr>
        <w:t xml:space="preserve">199166</w:t>
      </w:r>
    </w:p>
    <w:p>
      <w:r>
        <w:t xml:space="preserve">Huruhara 98 -näyttelijä Prabowo S haluaa kaataa Jokowin hallituksen.... Todellinen</w:t>
      </w:r>
    </w:p>
    <w:p>
      <w:r>
        <w:rPr>
          <w:b/>
          <w:u w:val="single"/>
        </w:rPr>
        <w:t xml:space="preserve">199167</w:t>
      </w:r>
    </w:p>
    <w:p>
      <w:r>
        <w:t xml:space="preserve">USER Bu guru enakan jadi jablay atau guru esde sih.\nKayaknya menikmati jadi pecun ini guru.'</w:t>
      </w:r>
    </w:p>
    <w:p>
      <w:r>
        <w:rPr>
          <w:b/>
          <w:u w:val="single"/>
        </w:rPr>
        <w:t xml:space="preserve">199168</w:t>
      </w:r>
    </w:p>
    <w:p>
      <w:r>
        <w:t xml:space="preserve"> Mitä tulee kamelin virtsaan, tunnistan profeetan hadithin, ja se on sahih. Teidänlaisenne vääräuskoiset hylkäävät sen, siksi te olette ahlunnareita.</w:t>
      </w:r>
    </w:p>
    <w:p>
      <w:r>
        <w:rPr>
          <w:b/>
          <w:u w:val="single"/>
        </w:rPr>
        <w:t xml:space="preserve">199169</w:t>
      </w:r>
    </w:p>
    <w:p>
      <w:r>
        <w:t xml:space="preserve">Viime aikoina minulla on ollut todella tyhjänpäiväinen mieli.</w:t>
      </w:r>
    </w:p>
    <w:p>
      <w:r>
        <w:rPr>
          <w:b/>
          <w:u w:val="single"/>
        </w:rPr>
        <w:t xml:space="preserve">199170</w:t>
      </w:r>
    </w:p>
    <w:p>
      <w:r>
        <w:t xml:space="preserve">Ari sarua beki mah repeh monkey\xf0\x9f\x98\x86\xf0\x98\x86'</w:t>
      </w:r>
    </w:p>
    <w:p>
      <w:r>
        <w:rPr>
          <w:b/>
          <w:u w:val="single"/>
        </w:rPr>
        <w:t xml:space="preserve">199171</w:t>
      </w:r>
    </w:p>
    <w:p>
      <w:r>
        <w:t xml:space="preserve">Joten cowo se on Gantle jos ei Gantle se on nimeltään BANCI !</w:t>
      </w:r>
    </w:p>
    <w:p>
      <w:r>
        <w:rPr>
          <w:b/>
          <w:u w:val="single"/>
        </w:rPr>
        <w:t xml:space="preserve">199172</w:t>
      </w:r>
    </w:p>
    <w:p>
      <w:r>
        <w:t xml:space="preserve">KÄYTTÄJÄ Slga mnr bom \xf0\x9f\x98\x82'</w:t>
      </w:r>
    </w:p>
    <w:p>
      <w:r>
        <w:rPr>
          <w:b/>
          <w:u w:val="single"/>
        </w:rPr>
        <w:t xml:space="preserve">199173</w:t>
      </w:r>
    </w:p>
    <w:p>
      <w:r>
        <w:t xml:space="preserve">Mutta olen harvoin kiukkuinen, tacut wkkwkwkwkwkwkw olen nössö.</w:t>
      </w:r>
    </w:p>
    <w:p>
      <w:r>
        <w:rPr>
          <w:b/>
          <w:u w:val="single"/>
        </w:rPr>
        <w:t xml:space="preserve">199174</w:t>
      </w:r>
    </w:p>
    <w:p>
      <w:r>
        <w:t xml:space="preserve">USER jos olet noob, mahdollisuudet loukkaantua ovat suuremmat si'</w:t>
      </w:r>
    </w:p>
    <w:p>
      <w:r>
        <w:rPr>
          <w:b/>
          <w:u w:val="single"/>
        </w:rPr>
        <w:t xml:space="preserve">199175</w:t>
      </w:r>
    </w:p>
    <w:p>
      <w:r>
        <w:t xml:space="preserve">KÄYTTÄJÄ Joko Widodoa pidetään Indonesian historian heikoimpana presidenttinä. Tämä ei johdu ainoastaan siitä, että Jokowilla ei ole riittävästi poliittista tukea, vaan myös siitä, että hänen hallituksensa ei ole kyennyt hoitamaan taloustilannetta.</w:t>
      </w:r>
    </w:p>
    <w:p>
      <w:r>
        <w:rPr>
          <w:b/>
          <w:u w:val="single"/>
        </w:rPr>
        <w:t xml:space="preserve">199176</w:t>
      </w:r>
    </w:p>
    <w:p>
      <w:r>
        <w:t xml:space="preserve">KEC BILAH HILIRIN LUKIOLAISET JULISTAVAT ANTI HOAX &amp; PEACEFUL PILKADA 2018 -TAPAHTUMAN</w:t>
      </w:r>
    </w:p>
    <w:p>
      <w:r>
        <w:rPr>
          <w:b/>
          <w:u w:val="single"/>
        </w:rPr>
        <w:t xml:space="preserve">199177</w:t>
      </w:r>
    </w:p>
    <w:p>
      <w:r>
        <w:t xml:space="preserve">Kuvernööri Ahmad Heryawan rakennutti Kertajatin kansainvälisen lentoaseman käyttämättä keskushallinnon valtion talousarviota. Jos Jumala suo, se on valmis toimimaan ensi kuussa;</w:t>
      </w:r>
    </w:p>
    <w:p>
      <w:r>
        <w:rPr>
          <w:b/>
          <w:u w:val="single"/>
        </w:rPr>
        <w:t xml:space="preserve">199178</w:t>
      </w:r>
    </w:p>
    <w:p>
      <w:r>
        <w:t xml:space="preserve">Olivatpa kuvernööri ja presidentti keitä tahansa, kansa on myös meitä...</w:t>
      </w:r>
    </w:p>
    <w:p>
      <w:r>
        <w:rPr>
          <w:b/>
          <w:u w:val="single"/>
        </w:rPr>
        <w:t xml:space="preserve">199179</w:t>
      </w:r>
    </w:p>
    <w:p>
      <w:r>
        <w:t xml:space="preserve">Tämän KÄYTTÄJÄN työ on viivästynyt! Saatana!'</w:t>
      </w:r>
    </w:p>
    <w:p>
      <w:r>
        <w:rPr>
          <w:b/>
          <w:u w:val="single"/>
        </w:rPr>
        <w:t xml:space="preserve">199180</w:t>
      </w:r>
    </w:p>
    <w:p>
      <w:r>
        <w:t xml:space="preserve">Uskon, että ovi taivaaseen on olemassa, nimittäin alkuperäinen ovi taivaaseen ja ovi sydämeesi, modusbanget.</w:t>
      </w:r>
    </w:p>
    <w:p>
      <w:r>
        <w:rPr>
          <w:b/>
          <w:u w:val="single"/>
        </w:rPr>
        <w:t xml:space="preserve">199181</w:t>
      </w:r>
    </w:p>
    <w:p>
      <w:r>
        <w:t xml:space="preserve">RT KÄYTTÄJÄ KÄYTTÄJÄ KÄYTTÄJÄ KÄYTTÄJÄ PKI tulee esiin vasta, kun aluepäällikönvaalit ja presidentinvaalit ovat kärähtäneet.</w:t>
      </w:r>
    </w:p>
    <w:p>
      <w:r>
        <w:rPr>
          <w:b/>
          <w:u w:val="single"/>
        </w:rPr>
        <w:t xml:space="preserve">199182</w:t>
      </w:r>
    </w:p>
    <w:p>
      <w:r>
        <w:t xml:space="preserve">KÄYTTÄJÄ KÄYTTÄJÄ Se on vanha nainen Olen yllättynyt sama cebong biasay lie jatkuu'</w:t>
      </w:r>
    </w:p>
    <w:p>
      <w:r>
        <w:rPr>
          <w:b/>
          <w:u w:val="single"/>
        </w:rPr>
        <w:t xml:space="preserve">199183</w:t>
      </w:r>
    </w:p>
    <w:p>
      <w:r>
        <w:t xml:space="preserve"/>
      </w:r>
    </w:p>
    <w:p>
      <w:r>
        <w:rPr>
          <w:b/>
          <w:u w:val="single"/>
        </w:rPr>
        <w:t xml:space="preserve">199184</w:t>
      </w:r>
    </w:p>
    <w:p>
      <w:r>
        <w:t xml:space="preserve">Sahurin lopusta kello 10:een. Sibayik on nettoanut 4x. Nyt tunnen itseni mittaamattoman heikoksi \xf0\x9f\xa4\xa2'</w:t>
      </w:r>
    </w:p>
    <w:p>
      <w:r>
        <w:rPr>
          <w:b/>
          <w:u w:val="single"/>
        </w:rPr>
        <w:t xml:space="preserve">199185</w:t>
      </w:r>
    </w:p>
    <w:p>
      <w:r>
        <w:t xml:space="preserve">KÄYTTÄJÄ Gak kak emak mah ei pidä siristelevistä wkwk'</w:t>
      </w:r>
    </w:p>
    <w:p>
      <w:r>
        <w:rPr>
          <w:b/>
          <w:u w:val="single"/>
        </w:rPr>
        <w:t xml:space="preserve">199186</w:t>
      </w:r>
    </w:p>
    <w:p>
      <w:r>
        <w:t xml:space="preserve">RT USER: Tämän päivän homojen käytös, vittuilua suorassa lähetyksessä Bluedissa #gayvid #gvid #localhangat URL</w:t>
      </w:r>
    </w:p>
    <w:p>
      <w:r>
        <w:rPr>
          <w:b/>
          <w:u w:val="single"/>
        </w:rPr>
        <w:t xml:space="preserve">199187</w:t>
      </w:r>
    </w:p>
    <w:p>
      <w:r>
        <w:t xml:space="preserve">USER Ga sis, en ole jaavalainen, anteeksi :(; ; ; Olen palembangilainen, joten opettele vain jaavanalaisia kirjaimia. Vai haluatko oppia Palembangin kulttuuria?</w:t>
      </w:r>
    </w:p>
    <w:p>
      <w:r>
        <w:rPr>
          <w:b/>
          <w:u w:val="single"/>
        </w:rPr>
        <w:t xml:space="preserve">199188</w:t>
      </w:r>
    </w:p>
    <w:p>
      <w:r>
        <w:t xml:space="preserve">Guardian henkilökunnan koulutus jälleen kuin Mentang2 Olen kulkuri vain t-paita ja tasainen kengät kysyi moittivat ihmiset, jotka ovat laiskoja ostaa sen myös juosta pois aurinkoon</w:t>
      </w:r>
    </w:p>
    <w:p>
      <w:r>
        <w:rPr>
          <w:b/>
          <w:u w:val="single"/>
        </w:rPr>
        <w:t xml:space="preserve">199189</w:t>
      </w:r>
    </w:p>
    <w:p>
      <w:r>
        <w:t xml:space="preserve">\xe2\x80\x9dPaskiaiset, jotka ovat vahingoittaneet naista, saavat satakertaisen koston!!!\xe2\x80\x9d(sanji) ##HBD17thPelautJKT48'</w:t>
      </w:r>
    </w:p>
    <w:p>
      <w:r>
        <w:rPr>
          <w:b/>
          <w:u w:val="single"/>
        </w:rPr>
        <w:t xml:space="preserve">199190</w:t>
      </w:r>
    </w:p>
    <w:p>
      <w:r>
        <w:t xml:space="preserve">kutsu hylätä huijausuutiset ja menestyä alueellisissa vaaleissa Keidrin kaupungissa:</w:t>
      </w:r>
    </w:p>
    <w:p>
      <w:r>
        <w:rPr>
          <w:b/>
          <w:u w:val="single"/>
        </w:rPr>
        <w:t xml:space="preserve">199191</w:t>
      </w:r>
    </w:p>
    <w:p>
      <w:r>
        <w:t xml:space="preserve">KÄYTTÄJÄ KÄYTTÄJÄ Indonesian presidentti Jokowi on poikkeuksellinen työssään vilpitön IHLAs for #RakyatB3rsamaJKW</w:t>
      </w:r>
    </w:p>
    <w:p>
      <w:r>
        <w:rPr>
          <w:b/>
          <w:u w:val="single"/>
        </w:rPr>
        <w:t xml:space="preserve">199192</w:t>
      </w:r>
    </w:p>
    <w:p>
      <w:r>
        <w:t xml:space="preserve">Mikä gooll fabiano!!!'</w:t>
      </w:r>
    </w:p>
    <w:p>
      <w:r>
        <w:rPr>
          <w:b/>
          <w:u w:val="single"/>
        </w:rPr>
        <w:t xml:space="preserve">199193</w:t>
      </w:r>
    </w:p>
    <w:p>
      <w:r>
        <w:t xml:space="preserve">ETTEKÖ OLE KOSKAAN OPISKELLEET KORAANIA? hänen suunsa on kuin kafirin suu. farhatabbaslaw".</w:t>
      </w:r>
    </w:p>
    <w:p>
      <w:r>
        <w:rPr>
          <w:b/>
          <w:u w:val="single"/>
        </w:rPr>
        <w:t xml:space="preserve">199194</w:t>
      </w:r>
    </w:p>
    <w:p>
      <w:r>
        <w:t xml:space="preserve">Hyvin erilainen näyttää hyvin erilaiselta Kewibawaannya ,; joka on hyvin arvovaltainen vain Indonesian kuvernööri KÄYTTÄJÄ ; Massya Allah ...</w:t>
      </w:r>
    </w:p>
    <w:p>
      <w:r>
        <w:rPr>
          <w:b/>
          <w:u w:val="single"/>
        </w:rPr>
        <w:t xml:space="preserve">199195</w:t>
      </w:r>
    </w:p>
    <w:p>
      <w:r>
        <w:t xml:space="preserve">Tämä on ensimmäinen kerta, kun olen nähnyt jonkun näin tyhmän keskustelevan vaaleista. Kyse on vain hahmojen kimppuun hyökkäämisestä. Hävetkää mpok silvy ja agus. #DebatFinalPilkadaJKT</w:t>
      </w:r>
    </w:p>
    <w:p>
      <w:r>
        <w:rPr>
          <w:b/>
          <w:u w:val="single"/>
        </w:rPr>
        <w:t xml:space="preserve">199196</w:t>
      </w:r>
    </w:p>
    <w:p>
      <w:r>
        <w:t xml:space="preserve">#GovernorZamanNow #GusIpulPuti2 #GanjarYasin1 #DjarotSihar2 #HasanAnton2 #KosterAce1 #NurdinSudirman3 #KarolinGidot2 RT USER: "Kulttuurien, heimojen ja uskontojen monimuotoisuus on itse asiassa rikkautemme", Djarot sanoi Rakercabsu�n osallistujien edessä.</w:t>
      </w:r>
    </w:p>
    <w:p>
      <w:r>
        <w:rPr>
          <w:b/>
          <w:u w:val="single"/>
        </w:rPr>
        <w:t xml:space="preserve">199197</w:t>
      </w:r>
    </w:p>
    <w:p>
      <w:r>
        <w:t xml:space="preserve">KÄYTTÄJÄ KÄYTTÄJÄ Onko totta, että islamia ei voi lokalisoida? Kristinusko on Nusantaranya mas, katsokaa vain kirkko Bandungissa on niitä, jotka käyttävät gamelan ja on niitä, jotka saarnaavat käyttäen Sundanese / jaavalainen kieli, on HKBP myös vähemmän Nusantara mitä?'</w:t>
      </w:r>
    </w:p>
    <w:p>
      <w:r>
        <w:rPr>
          <w:b/>
          <w:u w:val="single"/>
        </w:rPr>
        <w:t xml:space="preserve">199198</w:t>
      </w:r>
    </w:p>
    <w:p>
      <w:r>
        <w:t xml:space="preserve">Konangin poliisipäällikkö kokoontuu yhteisön johtajien kanssa Kamtibmas-tilanteen luomiseksi ennen vuoden 2018 Pilkada-tapahtumaa.</w:t>
      </w:r>
    </w:p>
    <w:p>
      <w:r>
        <w:rPr>
          <w:b/>
          <w:u w:val="single"/>
        </w:rPr>
        <w:t xml:space="preserve">199199</w:t>
      </w:r>
    </w:p>
    <w:p>
      <w:r>
        <w:t xml:space="preserve">KÄYTTÄJÄ KÄYTTÄJÄ myönteinen kok.\nse-positiivinen julkinen vastaus to\n- STRIKES tuonti\n- SUOLAN tuonti\n- RIISIN tuonti\n- KORNIN tuonti\n- TYÖLLISYYS tuonti\n- ESEMKA tuonti\n\nURL</w:t>
      </w:r>
    </w:p>
    <w:p>
      <w:r>
        <w:rPr>
          <w:b/>
          <w:u w:val="single"/>
        </w:rPr>
        <w:t xml:space="preserve">199200</w:t>
      </w:r>
    </w:p>
    <w:p>
      <w:r>
        <w:t xml:space="preserve">KÄYTTÄJÄ KÄYTTÄJÄ KÄYTTÄJÄ KÄYTTÄJÄ KÄYTTÄJÄ KÄYTTÄJÄ KÄYTTÄJÄ Sana Sembahyang omaksui paikallisia perinteitä hindujen aikakaudella.\n\nTermi \xc2\xa0sembahyang\xc2\xa0 syntyi myös riittien traditiosta, jossa palvottiin Hyangia (Ykseyttä), samoin kuin \xc2\xxa0shalat, jossa palvottiin Kaikkea.</w:t>
      </w:r>
    </w:p>
    <w:p>
      <w:r>
        <w:rPr>
          <w:b/>
          <w:u w:val="single"/>
        </w:rPr>
        <w:t xml:space="preserve">199201</w:t>
      </w:r>
    </w:p>
    <w:p>
      <w:r>
        <w:t xml:space="preserve">SINULLA ON KORKEA KOULUTUS, MUTTA TYHMÄ....ON KIELLETTY TUOMASTA USKONTOA...JOTTA MUSLIMIT, JOTKA AHOKIN MAKSAVAT, TAJUAISIVAT, ETTÄ HE EIVÄT ÄÄNESTÄ AHOKIA GLA.</w:t>
      </w:r>
    </w:p>
    <w:p>
      <w:r>
        <w:rPr>
          <w:b/>
          <w:u w:val="single"/>
        </w:rPr>
        <w:t xml:space="preserve">199202</w:t>
      </w:r>
    </w:p>
    <w:p>
      <w:r>
        <w:t xml:space="preserve">KÄYTTÄJÄ KÄYTTÄJÄ BTP paras ,,, ignore the brain micin shucks ,,,,'</w:t>
      </w:r>
    </w:p>
    <w:p>
      <w:r>
        <w:rPr>
          <w:b/>
          <w:u w:val="single"/>
        </w:rPr>
        <w:t xml:space="preserve">199203</w:t>
      </w:r>
    </w:p>
    <w:p>
      <w:r>
        <w:t xml:space="preserve">KÄYTTÄJÄ KÄYTTÄJÄ, aivokuorta ei tarvitse ladata. Mitä enemmän hän taistelee, sitä paisuneemmaksi ja tyhmemmäksi hänestä tulee. Ja jos hän ei tee niin, hän ei syö. Hehe'</w:t>
      </w:r>
    </w:p>
    <w:p>
      <w:r>
        <w:rPr>
          <w:b/>
          <w:u w:val="single"/>
        </w:rPr>
        <w:t xml:space="preserve">199204</w:t>
      </w:r>
    </w:p>
    <w:p>
      <w:r>
        <w:t xml:space="preserve">KÄYTTÄJÄ Awaasss... Älä anna uutisten päästä akhi gerungiin! myöhemmin on vaikea löytää sanastoa. jos vain katsot silmiisi, huulesi näyttävät sivuttain, äänesi tulee ulos kuin pieraisit ... "Likaista politiikkaa tännepäin!". Jos tiedät tämän ... Minä pieraisin... "imbesilli!". \xf0\x9f\x98\x8b</w:t>
      </w:r>
    </w:p>
    <w:p>
      <w:r>
        <w:rPr>
          <w:b/>
          <w:u w:val="single"/>
        </w:rPr>
        <w:t xml:space="preserve">199205</w:t>
      </w:r>
    </w:p>
    <w:p>
      <w:r>
        <w:t xml:space="preserve">Pinokkio on 3-vuotias. #2019GantiPresidentti</w:t>
      </w:r>
    </w:p>
    <w:p>
      <w:r>
        <w:rPr>
          <w:b/>
          <w:u w:val="single"/>
        </w:rPr>
        <w:t xml:space="preserve">199206</w:t>
      </w:r>
    </w:p>
    <w:p>
      <w:r>
        <w:t xml:space="preserve">KÄYTTÄJÄ Silat lae\xf0\x9f\x98\x80 tarina on kuin Kho Ping Hoo Indonesiasta, mutta Liang Ie Shen on kiinalainen kirjailija</w:t>
      </w:r>
    </w:p>
    <w:p>
      <w:r>
        <w:rPr>
          <w:b/>
          <w:u w:val="single"/>
        </w:rPr>
        <w:t xml:space="preserve">199207</w:t>
      </w:r>
    </w:p>
    <w:p>
      <w:r>
        <w:t xml:space="preserve">RT USER todella vihaa muslimeja</w:t>
      </w:r>
    </w:p>
    <w:p>
      <w:r>
        <w:rPr>
          <w:b/>
          <w:u w:val="single"/>
        </w:rPr>
        <w:t xml:space="preserve">199208</w:t>
      </w:r>
    </w:p>
    <w:p>
      <w:r>
        <w:t xml:space="preserve">KÄYTTÄJÄ KÄYTTÄJÄ KÄYTTÄJÄ KÄYTTÄJÄ KÄYTTÄJÄ "Ruumiiden provosointi, uskonnon politisointi" DKI-vaalien tappion syy, näin cebongit kuvaavat herransa tappiota; Tiedoksi, että ahog ei ole koskaan osallistunut mihinkään vaaleihin (kec jd wakil) eikä hän ole etninen majorita.</w:t>
      </w:r>
    </w:p>
    <w:p>
      <w:r>
        <w:rPr>
          <w:b/>
          <w:u w:val="single"/>
        </w:rPr>
        <w:t xml:space="preserve">199209</w:t>
      </w:r>
    </w:p>
    <w:p>
      <w:r>
        <w:t xml:space="preserve">USER kuin nete' cave</w:t>
      </w:r>
    </w:p>
    <w:p>
      <w:r>
        <w:rPr>
          <w:b/>
          <w:u w:val="single"/>
        </w:rPr>
        <w:t xml:space="preserve">199210</w:t>
      </w:r>
    </w:p>
    <w:p>
      <w:r>
        <w:t xml:space="preserve">USER Lol bani lowo'</w:t>
      </w:r>
    </w:p>
    <w:p>
      <w:r>
        <w:rPr>
          <w:b/>
          <w:u w:val="single"/>
        </w:rPr>
        <w:t xml:space="preserve">199211</w:t>
      </w:r>
    </w:p>
    <w:p>
      <w:r>
        <w:t xml:space="preserve">Ylimielisyys voi tulla keneltä tahansa. Hallitsijat, ihmiset, oppineet ja intellektuellit. Jopa hurskas paholainen, joka on palvonut satoja vuosia, on kirottu ylimielisyytensä vuoksi. Lisäksi vain filosofi, joka ei ole filosofinen; ; Esitellään itsemme yhdessä.</w:t>
      </w:r>
    </w:p>
    <w:p>
      <w:r>
        <w:rPr>
          <w:b/>
          <w:u w:val="single"/>
        </w:rPr>
        <w:t xml:space="preserve">199212</w:t>
      </w:r>
    </w:p>
    <w:p>
      <w:r>
        <w:t xml:space="preserve">Henkilö, joka tykkää käydä konserteissa, hieman tuhlaileva.</w:t>
      </w:r>
    </w:p>
    <w:p>
      <w:r>
        <w:rPr>
          <w:b/>
          <w:u w:val="single"/>
        </w:rPr>
        <w:t xml:space="preserve">199213</w:t>
      </w:r>
    </w:p>
    <w:p>
      <w:r>
        <w:t xml:space="preserve">[Milloin syödä myrkkyä?]; _; Monet oppineet sanovat, että tupakointi on sallittua ja jotkut sanovat, että se ei ole.</w:t>
      </w:r>
    </w:p>
    <w:p>
      <w:r>
        <w:rPr>
          <w:b/>
          <w:u w:val="single"/>
        </w:rPr>
        <w:t xml:space="preserve">199214</w:t>
      </w:r>
    </w:p>
    <w:p>
      <w:r>
        <w:t xml:space="preserve">Indonesian kuudes presidentti Susilo Bambang Yudhoyono pyysi Khofifah Emilia olemaan lähellä kansaa. No 1 Can! BaGusS #KhofifahEmilNomer1</w:t>
      </w:r>
    </w:p>
    <w:p>
      <w:r>
        <w:rPr>
          <w:b/>
          <w:u w:val="single"/>
        </w:rPr>
        <w:t xml:space="preserve">199215</w:t>
      </w:r>
    </w:p>
    <w:p>
      <w:r>
        <w:t xml:space="preserve">USER on tottunut siihen. Olen kpoper, mutta kun puhun ystävilleni, idolini ovat homoja".</w:t>
      </w:r>
    </w:p>
    <w:p>
      <w:r>
        <w:rPr>
          <w:b/>
          <w:u w:val="single"/>
        </w:rPr>
        <w:t xml:space="preserve">199216</w:t>
      </w:r>
    </w:p>
    <w:p>
      <w:r>
        <w:t xml:space="preserve">Pidän videosta USER URL-osoite Hajj Bolot &amp; Malih Tongtong Feud alku'</w:t>
      </w:r>
    </w:p>
    <w:p>
      <w:r>
        <w:rPr>
          <w:b/>
          <w:u w:val="single"/>
        </w:rPr>
        <w:t xml:space="preserve">199217</w:t>
      </w:r>
    </w:p>
    <w:p>
      <w:r>
        <w:t xml:space="preserve">Vääräuskoinen kulttuuri on vakava asia, jos islamilaisia asioita ei halventeta...</w:t>
      </w:r>
    </w:p>
    <w:p>
      <w:r>
        <w:rPr>
          <w:b/>
          <w:u w:val="single"/>
        </w:rPr>
        <w:t xml:space="preserve">199218</w:t>
      </w:r>
    </w:p>
    <w:p>
      <w:r>
        <w:t xml:space="preserve"/>
      </w:r>
    </w:p>
    <w:p>
      <w:r>
        <w:rPr>
          <w:b/>
          <w:u w:val="single"/>
        </w:rPr>
        <w:t xml:space="preserve">199219</w:t>
      </w:r>
    </w:p>
    <w:p>
      <w:r>
        <w:t xml:space="preserve">Kun paholainen kuiskaa sinulle epäilyksiä, etsi turvaa Allahilta. (QS. al-A\xe2\x80\x99raf: 200 ja Fushilat: 36).".</w:t>
      </w:r>
    </w:p>
    <w:p>
      <w:r>
        <w:rPr>
          <w:b/>
          <w:u w:val="single"/>
        </w:rPr>
        <w:t xml:space="preserve">199220</w:t>
      </w:r>
    </w:p>
    <w:p>
      <w:r>
        <w:t xml:space="preserve"/>
      </w:r>
    </w:p>
    <w:p>
      <w:r>
        <w:rPr>
          <w:b/>
          <w:u w:val="single"/>
        </w:rPr>
        <w:t xml:space="preserve">199221</w:t>
      </w:r>
    </w:p>
    <w:p>
      <w:r>
        <w:t xml:space="preserve">Kaatakaa Jokowi, senkin paskiainen!</w:t>
      </w:r>
    </w:p>
    <w:p>
      <w:r>
        <w:rPr>
          <w:b/>
          <w:u w:val="single"/>
        </w:rPr>
        <w:t xml:space="preserve">199222</w:t>
      </w:r>
    </w:p>
    <w:p>
      <w:r>
        <w:t xml:space="preserve">USER Hyvää Kartini-päivää ; ; ; #2019GANTIPRESIDENT; #2019PRESIDENTNEW</w:t>
      </w:r>
    </w:p>
    <w:p>
      <w:r>
        <w:rPr>
          <w:b/>
          <w:u w:val="single"/>
        </w:rPr>
        <w:t xml:space="preserve">199223</w:t>
      </w:r>
    </w:p>
    <w:p>
      <w:r>
        <w:t xml:space="preserve">RT USER: Homopaskiaiset!!!\nVahtikaa lapsiamme erityisesti miesten vessassa, älkää jättäkö heitä yksin! URL</w:t>
      </w:r>
    </w:p>
    <w:p>
      <w:r>
        <w:rPr>
          <w:b/>
          <w:u w:val="single"/>
        </w:rPr>
        <w:t xml:space="preserve">199224</w:t>
      </w:r>
    </w:p>
    <w:p>
      <w:r>
        <w:t xml:space="preserve">USER Kyllä cocot'</w:t>
      </w:r>
    </w:p>
    <w:p>
      <w:r>
        <w:rPr>
          <w:b/>
          <w:u w:val="single"/>
        </w:rPr>
        <w:t xml:space="preserve">199225</w:t>
      </w:r>
    </w:p>
    <w:p>
      <w:r>
        <w:t xml:space="preserve">KÄYTTÄJÄ Indonesian kulttuurin vuoksi.</w:t>
      </w:r>
    </w:p>
    <w:p>
      <w:r>
        <w:rPr>
          <w:b/>
          <w:u w:val="single"/>
        </w:rPr>
        <w:t xml:space="preserve">199226</w:t>
      </w:r>
    </w:p>
    <w:p>
      <w:r>
        <w:t xml:space="preserve">KÄYTTÄJÄ Se, joka opettaa rukousta, on ulkomaalainen, hän haluaa vain jakaa islamin."</w:t>
      </w:r>
    </w:p>
    <w:p>
      <w:r>
        <w:rPr>
          <w:b/>
          <w:u w:val="single"/>
        </w:rPr>
        <w:t xml:space="preserve">199227</w:t>
      </w:r>
    </w:p>
    <w:p>
      <w:r>
        <w:t xml:space="preserve">USER x || Lo ngomong aja kaga bener bangke'</w:t>
      </w:r>
    </w:p>
    <w:p>
      <w:r>
        <w:rPr>
          <w:b/>
          <w:u w:val="single"/>
        </w:rPr>
        <w:t xml:space="preserve">199228</w:t>
      </w:r>
    </w:p>
    <w:p>
      <w:r>
        <w:t xml:space="preserve">KÄYTTÄJÄ KÄYTTÄJÄ Me kaikki emme tule koskaan uskomaan, että maamme jonain päivänä siirtomaaksi joutuu, koska maassamme ollaan nyt hajottamassa theaja-järjestelmää2, jotta siitä tulisi kommunistinen tasavaltainen maa, vaikka pedanttimaat</w:t>
      </w:r>
    </w:p>
    <w:p>
      <w:r>
        <w:rPr>
          <w:b/>
          <w:u w:val="single"/>
        </w:rPr>
        <w:t xml:space="preserve">199229</w:t>
      </w:r>
    </w:p>
    <w:p>
      <w:r>
        <w:t xml:space="preserve">mutta nauttivat silti politiikasta, jota PKI aikoinaan ehdotti... lha yo opo...</w:t>
      </w:r>
    </w:p>
    <w:p>
      <w:r>
        <w:rPr>
          <w:b/>
          <w:u w:val="single"/>
        </w:rPr>
        <w:t xml:space="preserve">199230</w:t>
      </w:r>
    </w:p>
    <w:p>
      <w:r>
        <w:t xml:space="preserve">Jos kiinalaiset karkotetaan väkisin Indonesiasta, miten on?</w:t>
      </w:r>
    </w:p>
    <w:p>
      <w:r>
        <w:rPr>
          <w:b/>
          <w:u w:val="single"/>
        </w:rPr>
        <w:t xml:space="preserve">199231</w:t>
      </w:r>
    </w:p>
    <w:p>
      <w:r>
        <w:t xml:space="preserve">USER bunda ngentot yuk'</w:t>
      </w:r>
    </w:p>
    <w:p>
      <w:r>
        <w:rPr>
          <w:b/>
          <w:u w:val="single"/>
        </w:rPr>
        <w:t xml:space="preserve">199232</w:t>
      </w:r>
    </w:p>
    <w:p>
      <w:r>
        <w:t xml:space="preserve">RT USER: kiinalainen sika... kiinalainen varas...\n#UsirChina https:\/\/t.co\/9y4HIWHJp2</w:t>
      </w:r>
    </w:p>
    <w:p>
      <w:r>
        <w:rPr>
          <w:b/>
          <w:u w:val="single"/>
        </w:rPr>
        <w:t xml:space="preserve">199233</w:t>
      </w:r>
    </w:p>
    <w:p>
      <w:r>
        <w:t xml:space="preserve">Bung Karno oli ulkomaalaisvastainen ja hän oli Jaavalta, yritä saada enemmän yksimielisyyttä siitä, ketkä jaavanalaiset ovat ulkomaalaisvastaisia tai ulkomaalaismyönteisiä kebo*ohinsa vuoksi. \n\nJos olemme väärässä, suljemme tilin'</w:t>
      </w:r>
    </w:p>
    <w:p>
      <w:r>
        <w:rPr>
          <w:b/>
          <w:u w:val="single"/>
        </w:rPr>
        <w:t xml:space="preserve">199234</w:t>
      </w:r>
    </w:p>
    <w:p>
      <w:r>
        <w:t xml:space="preserve">SBY-HALLINNON KORRUPTIOHANKKEET URL</w:t>
      </w:r>
    </w:p>
    <w:p>
      <w:r>
        <w:rPr>
          <w:b/>
          <w:u w:val="single"/>
        </w:rPr>
        <w:t xml:space="preserve">199235</w:t>
      </w:r>
    </w:p>
    <w:p>
      <w:r>
        <w:t xml:space="preserve">KÄYTTÄJÄ Luonnollisesti, katsokaa vain joidenkin tämän maan virkamiesten käyttäytymistä, jotka haluavat sekoittaa indonesian kielen vieraisiin kieliin aina puhuessaan.</w:t>
      </w:r>
    </w:p>
    <w:p>
      <w:r>
        <w:rPr>
          <w:b/>
          <w:u w:val="single"/>
        </w:rPr>
        <w:t xml:space="preserve">199236</w:t>
      </w:r>
    </w:p>
    <w:p>
      <w:r>
        <w:t xml:space="preserve">AB: Henkilö, joka haluaa kilpailla hyvistä ja myönteisistä asioista.</w:t>
      </w:r>
    </w:p>
    <w:p>
      <w:r>
        <w:rPr>
          <w:b/>
          <w:u w:val="single"/>
        </w:rPr>
        <w:t xml:space="preserve">199237</w:t>
      </w:r>
    </w:p>
    <w:p>
      <w:r>
        <w:t xml:space="preserve">KÄYTTÄJÄ KÄYTTÄJÄ Mitä luulet uskonnon pyhän kirjan sanovan om USER ; ; #Madakkalap</w:t>
      </w:r>
    </w:p>
    <w:p>
      <w:r>
        <w:rPr>
          <w:b/>
          <w:u w:val="single"/>
        </w:rPr>
        <w:t xml:space="preserve">199238</w:t>
      </w:r>
    </w:p>
    <w:p>
      <w:r>
        <w:t xml:space="preserve">USER Peittää mielellään silmät. Vaikka ne ovatkin kiinni, ne näyttävät jo suljetuilta, koska ne ovat siristävät.</w:t>
      </w:r>
    </w:p>
    <w:p>
      <w:r>
        <w:rPr>
          <w:b/>
          <w:u w:val="single"/>
        </w:rPr>
        <w:t xml:space="preserve">199239</w:t>
      </w:r>
    </w:p>
    <w:p>
      <w:r>
        <w:t xml:space="preserve">USER Sy muslimina ei koe, että USER pilkkaa Koraanin pyhää kirjaa, koska Koraanissa itsessään on useita tavuja, joiden tosiasiallista merkitystä muslimit eivät tähän mennessä tiedä, mutta uskomme, että sanalla on epäsuora merkitys (fiktio), jota ei tunneta.</w:t>
      </w:r>
    </w:p>
    <w:p>
      <w:r>
        <w:rPr>
          <w:b/>
          <w:u w:val="single"/>
        </w:rPr>
        <w:t xml:space="preserve">199240</w:t>
      </w:r>
    </w:p>
    <w:p>
      <w:r>
        <w:t xml:space="preserve">USER eh rude you kampang'</w:t>
      </w:r>
    </w:p>
    <w:p>
      <w:r>
        <w:rPr>
          <w:b/>
          <w:u w:val="single"/>
        </w:rPr>
        <w:t xml:space="preserve">199241</w:t>
      </w:r>
    </w:p>
    <w:p>
      <w:r>
        <w:t xml:space="preserve">OLEN JULKAISEMASSA KAMELIN LEVYÄ."</w:t>
      </w:r>
    </w:p>
    <w:p>
      <w:r>
        <w:rPr>
          <w:b/>
          <w:u w:val="single"/>
        </w:rPr>
        <w:t xml:space="preserve">199242</w:t>
      </w:r>
    </w:p>
    <w:p>
      <w:r>
        <w:t xml:space="preserve">KÄYTTÄJÄ On cebong bang hän tuntee kaikkein vanhurskain'</w:t>
      </w:r>
    </w:p>
    <w:p>
      <w:r>
        <w:rPr>
          <w:b/>
          <w:u w:val="single"/>
        </w:rPr>
        <w:t xml:space="preserve">199243</w:t>
      </w:r>
    </w:p>
    <w:p>
      <w:r>
        <w:t xml:space="preserve">Olen todella epäpuhdas, mitä twiittasin juuri nyt wey'</w:t>
      </w:r>
    </w:p>
    <w:p>
      <w:r>
        <w:rPr>
          <w:b/>
          <w:u w:val="single"/>
        </w:rPr>
        <w:t xml:space="preserve">199244</w:t>
      </w:r>
    </w:p>
    <w:p>
      <w:r>
        <w:t xml:space="preserve">Oletko transsukupuolinen vai koira :( URL-osoite</w:t>
      </w:r>
    </w:p>
    <w:p>
      <w:r>
        <w:rPr>
          <w:b/>
          <w:u w:val="single"/>
        </w:rPr>
        <w:t xml:space="preserve">199245</w:t>
      </w:r>
    </w:p>
    <w:p>
      <w:r>
        <w:t xml:space="preserve">KÄYTTÄJÄ varo, ettei bintitan kurkistele kissan kyrpää".</w:t>
      </w:r>
    </w:p>
    <w:p>
      <w:r>
        <w:rPr>
          <w:b/>
          <w:u w:val="single"/>
        </w:rPr>
        <w:t xml:space="preserve">199246</w:t>
      </w:r>
    </w:p>
    <w:p>
      <w:r>
        <w:t xml:space="preserve">KÄYTTÄJÄ KÄYTTÄJÄ Bawel, baper, bolot, baik, bodor , gaje wkwk apa ya udah itu deh'</w:t>
      </w:r>
    </w:p>
    <w:p>
      <w:r>
        <w:rPr>
          <w:b/>
          <w:u w:val="single"/>
        </w:rPr>
        <w:t xml:space="preserve">199247</w:t>
      </w:r>
    </w:p>
    <w:p>
      <w:r>
        <w:t xml:space="preserve">KÄYTTÄJÄ KÄYTTÄJÄ KÄYTTÄJÄ KÄYTTÄJÄ KÄYTTÄJÄ KÄYTTÄJÄ KÄYTTÄJÄ KÄYTTÄJÄ Ehdotan, että sinun ei tarvitse puhua säkeiden varastamisesta, mene vain asiaan... Ne, jotka eivät ole samaa mieltä kanssanne, huutavat vain kafir-herodesiaa, liberaalia, noitien palvontaa, blaa blaa blaa... varmasti sydämenne on tyytyväinen, dehh ...".</w:t>
      </w:r>
    </w:p>
    <w:p>
      <w:r>
        <w:rPr>
          <w:b/>
          <w:u w:val="single"/>
        </w:rPr>
        <w:t xml:space="preserve">199248</w:t>
      </w:r>
    </w:p>
    <w:p>
      <w:r>
        <w:t xml:space="preserve">Älkää ymmärtäkö väärää kohdetta, ei ahok... pääagendana on Jokowin syrjäyttäminen...</w:t>
      </w:r>
    </w:p>
    <w:p>
      <w:r>
        <w:rPr>
          <w:b/>
          <w:u w:val="single"/>
        </w:rPr>
        <w:t xml:space="preserve">199249</w:t>
      </w:r>
    </w:p>
    <w:p>
      <w:r>
        <w:t xml:space="preserve">KÄYTTÄJÄ KÄYTTÄJÄ uusi hestek juuri osui jo kuumana ??? Kepo todella ; ; #2019GantiPresideni</w:t>
      </w:r>
    </w:p>
    <w:p>
      <w:r>
        <w:rPr>
          <w:b/>
          <w:u w:val="single"/>
        </w:rPr>
        <w:t xml:space="preserve">199250</w:t>
      </w:r>
    </w:p>
    <w:p>
      <w:r>
        <w:t xml:space="preserve">Menkää eteenpäin te täällä rahaa, mutta te ravistella jalka ei tehdä pape, missä la rahaa nak maju kat te bodo URL URL-osoite</w:t>
      </w:r>
    </w:p>
    <w:p>
      <w:r>
        <w:rPr>
          <w:b/>
          <w:u w:val="single"/>
        </w:rPr>
        <w:t xml:space="preserve">199251</w:t>
      </w:r>
    </w:p>
    <w:p>
      <w:r>
        <w:t xml:space="preserve">KÄYTTÄJÄ HKBP perustettiin katolisen kristinuskon jakautumisesta lähtien Alankomaiden siirtomaa-aikana, ei ollut olemassa protestanttista kristinuskoa, oli vain katolinen kristinusko.\nTuli jakautuminen ja HKBP perustettiin ensimmäisen kerran Tarutungissa.\n\nNah nyt sinä sy k</w:t>
      </w:r>
    </w:p>
    <w:p>
      <w:r>
        <w:rPr>
          <w:b/>
          <w:u w:val="single"/>
        </w:rPr>
        <w:t xml:space="preserve">199252</w:t>
      </w:r>
    </w:p>
    <w:p>
      <w:r>
        <w:t xml:space="preserve">Ha ... ha ... Lukekaa paljon ollaksenne fiksuja ... JAPANI, AMERIKKA, KIINA ... Velka, jonka kanssa ... Tiedätkö sinä ...?</w:t>
      </w:r>
    </w:p>
    <w:p>
      <w:r>
        <w:rPr>
          <w:b/>
          <w:u w:val="single"/>
        </w:rPr>
        <w:t xml:space="preserve">199253</w:t>
      </w:r>
    </w:p>
    <w:p>
      <w:r>
        <w:t xml:space="preserve">Prabowon tappio Jokowin avun kutsumisessa mielikuvaksi on surullinen surkuttelu</w:t>
      </w:r>
    </w:p>
    <w:p>
      <w:r>
        <w:rPr>
          <w:b/>
          <w:u w:val="single"/>
        </w:rPr>
        <w:t xml:space="preserve">199254</w:t>
      </w:r>
    </w:p>
    <w:p>
      <w:r>
        <w:t xml:space="preserve">KÄYTTÄJÄ KÄYTTÄJÄ ja se, joka pelkää adhania, on IBLIS'.</w:t>
      </w:r>
    </w:p>
    <w:p>
      <w:r>
        <w:rPr>
          <w:b/>
          <w:u w:val="single"/>
        </w:rPr>
        <w:t xml:space="preserve">199255</w:t>
      </w:r>
    </w:p>
    <w:p>
      <w:r>
        <w:t xml:space="preserve">KÄYTTÄJÄ KÄYTTÄJÄ Idiootit ovat bani cebongin petollisia viranomaisten mielistelijöitä, jotka jäivät kiinni siitä, että he mobilisoivat massoja, jotka maksoivat pakatun riisin käytöstä. "Pakkausriisipropaganda epäonnistuu aina.</w:t>
      </w:r>
    </w:p>
    <w:p>
      <w:r>
        <w:rPr>
          <w:b/>
          <w:u w:val="single"/>
        </w:rPr>
        <w:t xml:space="preserve">199256</w:t>
      </w:r>
    </w:p>
    <w:p>
      <w:r>
        <w:t xml:space="preserve">KÄYTTÄJÄ KÄYTTÄJÄ KÄYTTÄJÄ KÄYTTÄJÄ KÄYTTÄJÄ KÄYTTÄJÄ KÄYTTÄJÄ KÄYTTÄJÄ Wuih... cebong sewot...\n\xf0\x9f\x98\x82\xf0\x9f\x98\x82\xf0\x9f\x98\x82\x82'</w:t>
      </w:r>
    </w:p>
    <w:p>
      <w:r>
        <w:rPr>
          <w:b/>
          <w:u w:val="single"/>
        </w:rPr>
        <w:t xml:space="preserve">199257</w:t>
      </w:r>
    </w:p>
    <w:p>
      <w:r>
        <w:t xml:space="preserve">2. Liikkeessä korostetaan kokonaisvaltaisen ahkeruuden merkitystä kansakunnan potentiaalin parantamiseksi.</w:t>
      </w:r>
    </w:p>
    <w:p>
      <w:r>
        <w:rPr>
          <w:b/>
          <w:u w:val="single"/>
        </w:rPr>
        <w:t xml:space="preserve">199258</w:t>
      </w:r>
    </w:p>
    <w:p>
      <w:r>
        <w:t xml:space="preserve">Vaikka nykyinen kuvernööri on Djarot. Suurin osa DPRD:n poliittisista puolueista on myös Ahok Djarotin kannattajia. On syvältä, että he ovat URL-käyttäjiä</w:t>
      </w:r>
    </w:p>
    <w:p>
      <w:r>
        <w:rPr>
          <w:b/>
          <w:u w:val="single"/>
        </w:rPr>
        <w:t xml:space="preserve">199259</w:t>
      </w:r>
    </w:p>
    <w:p>
      <w:r>
        <w:t xml:space="preserve">Rikkinäisen järjestelmän KÄYTTÄJÄ sen sijaan, että korjaisi järjestelmän, on kiireinen etsimään vikoja siitä, KPK on väline, huomenna hallitus vaihtuu uudelleen ja uudelleen, se ei ole koskaan valmis, olipa organisaatio tai henkilö kuka tahansa.</w:t>
      </w:r>
    </w:p>
    <w:p>
      <w:r>
        <w:rPr>
          <w:b/>
          <w:u w:val="single"/>
        </w:rPr>
        <w:t xml:space="preserve">199260</w:t>
      </w:r>
    </w:p>
    <w:p>
      <w:r>
        <w:t xml:space="preserve">Kun ihmiset syyttävät toisiaan kätyreiksi, todelliset kätyrit taputtavat.</w:t>
      </w:r>
    </w:p>
    <w:p>
      <w:r>
        <w:rPr>
          <w:b/>
          <w:u w:val="single"/>
        </w:rPr>
        <w:t xml:space="preserve">199261</w:t>
      </w:r>
    </w:p>
    <w:p>
      <w:r>
        <w:t xml:space="preserve">USER No loh hän sanoi anti aseng'</w:t>
      </w:r>
    </w:p>
    <w:p>
      <w:r>
        <w:rPr>
          <w:b/>
          <w:u w:val="single"/>
        </w:rPr>
        <w:t xml:space="preserve">199262</w:t>
      </w:r>
    </w:p>
    <w:p>
      <w:r>
        <w:t xml:space="preserve">Onneksi olkoon, herra USER, ja toivottavasti voitte jatkaa osallistumistanne, jopa kansallisella tasolla.</w:t>
      </w:r>
    </w:p>
    <w:p>
      <w:r>
        <w:rPr>
          <w:b/>
          <w:u w:val="single"/>
        </w:rPr>
        <w:t xml:space="preserve">199263</w:t>
      </w:r>
    </w:p>
    <w:p>
      <w:r>
        <w:t xml:space="preserve">#AsyikM3nang Minä vain seuraan oppineita.</w:t>
      </w:r>
    </w:p>
    <w:p>
      <w:r>
        <w:rPr>
          <w:b/>
          <w:u w:val="single"/>
        </w:rPr>
        <w:t xml:space="preserve">199264</w:t>
      </w:r>
    </w:p>
    <w:p>
      <w:r>
        <w:t xml:space="preserve">KÄYTTÄJÄ Tiedän, että Ketapangissa on paljon ulkomaalaisia työntekijöitä, jotka työskentelevät eri yrityksissä. Mukaan lukien pt, joka bouksid minun, joka meni viral presidentinvaalien aikana. \Ja tämä voi johtua siitä, että yhteistyö tapahtui kuvernööri Cornelisin ja hänen sijaisensa Oran aikana.</w:t>
      </w:r>
    </w:p>
    <w:p>
      <w:r>
        <w:rPr>
          <w:b/>
          <w:u w:val="single"/>
        </w:rPr>
        <w:t xml:space="preserve">199265</w:t>
      </w:r>
    </w:p>
    <w:p>
      <w:r>
        <w:t xml:space="preserve">KÄYTTÄJÄ Anak pecun... ei kaukana aviorikosharrastuksesta... haha'</w:t>
      </w:r>
    </w:p>
    <w:p>
      <w:r>
        <w:rPr>
          <w:b/>
          <w:u w:val="single"/>
        </w:rPr>
        <w:t xml:space="preserve">199266</w:t>
      </w:r>
    </w:p>
    <w:p>
      <w:r>
        <w:t xml:space="preserve">KÄYTTÄJÄ QUE BOM SBBSNSN'</w:t>
      </w:r>
    </w:p>
    <w:p>
      <w:r>
        <w:rPr>
          <w:b/>
          <w:u w:val="single"/>
        </w:rPr>
        <w:t xml:space="preserve">199267</w:t>
      </w:r>
    </w:p>
    <w:p>
      <w:r>
        <w:t xml:space="preserve">KÄYTTÄJÄ Lepää vain, arvoisa puhemies, vauhti on mennyt ohi, olin korvan ja silmin todistamassa PD:n perustamiskokousta Pacitanissa vuonna 2003.</w:t>
      </w:r>
    </w:p>
    <w:p>
      <w:r>
        <w:rPr>
          <w:b/>
          <w:u w:val="single"/>
        </w:rPr>
        <w:t xml:space="preserve">199268</w:t>
      </w:r>
    </w:p>
    <w:p>
      <w:r>
        <w:t xml:space="preserve">Vuonna 1979 edustajainhuoneen salamurhia käsittelevä komitea (House Select Committee on Assassinations, HSCA) havaitsi puutteita FBI:n ja Warrenin komission suorittamissa tutkimuksissa. HSCA totesi myös, että laukauksia ammuttiin neljä ja että kyseessä saattoi olla salaliitto.</w:t>
      </w:r>
    </w:p>
    <w:p>
      <w:r>
        <w:rPr>
          <w:b/>
          <w:u w:val="single"/>
        </w:rPr>
        <w:t xml:space="preserve">199269</w:t>
      </w:r>
    </w:p>
    <w:p>
      <w:r>
        <w:t xml:space="preserve">KÄYTTÄJÄ Se ei tunnu edes 1 vuotta myöhemmin 17. huhtikuuta 2018 pidetään juhla presidentinvaalit, vuotuinen tapahtuma valtion Indonesian valita presidentti. Toivottavasti se toimii aina turvallisesti ja sujuvasti. Aamen.</w:t>
      </w:r>
    </w:p>
    <w:p>
      <w:r>
        <w:rPr>
          <w:b/>
          <w:u w:val="single"/>
        </w:rPr>
        <w:t xml:space="preserve">199270</w:t>
      </w:r>
    </w:p>
    <w:p>
      <w:r>
        <w:t xml:space="preserve">USER Ianin pylly</w:t>
      </w:r>
    </w:p>
    <w:p>
      <w:r>
        <w:rPr>
          <w:b/>
          <w:u w:val="single"/>
        </w:rPr>
        <w:t xml:space="preserve">199271</w:t>
      </w:r>
    </w:p>
    <w:p>
      <w:r>
        <w:t xml:space="preserve">KÄYTTÄJÄ KÄYTTÄJÄ Väittää olevansa fiksu ja uskonnollinen ihminen, mikä uskonto sallii toisten pilkkaamisen ja rienaamisen? Puhumattakaan tyhmistä ihmisistä, jopa ihmisistä, jotka (anteeksi) ovat syntyneet idiootteina, meidän on kunnioitettava heitä Jumalan kanssaolentoina. Muistakaa: paholainen on myös älykäs ja hyvin ovela!!!</w:t>
      </w:r>
    </w:p>
    <w:p>
      <w:r>
        <w:rPr>
          <w:b/>
          <w:u w:val="single"/>
        </w:rPr>
        <w:t xml:space="preserve">199272</w:t>
      </w:r>
    </w:p>
    <w:p>
      <w:r>
        <w:t xml:space="preserve">Ilmoittautuminen #Pilpres2019 ei ole edes avoinna ennen elokuuta 2018...tämä normatiivinen PDIP-poliitikko ei vieläkään ymmärrä? #2019GantiPresident !!!</w:t>
      </w:r>
    </w:p>
    <w:p>
      <w:r>
        <w:rPr>
          <w:b/>
          <w:u w:val="single"/>
        </w:rPr>
        <w:t xml:space="preserve">199273</w:t>
      </w:r>
    </w:p>
    <w:p>
      <w:r>
        <w:t xml:space="preserve">Ääliö tietää jo, että tämän kommunistihallinnon hallitus on korruptoitunut ja voi johtaa edustajainhuoneen istuntoa paya cebong URL-osoite.</w:t>
      </w:r>
    </w:p>
    <w:p>
      <w:r>
        <w:rPr>
          <w:b/>
          <w:u w:val="single"/>
        </w:rPr>
        <w:t xml:space="preserve">199274</w:t>
      </w:r>
    </w:p>
    <w:p>
      <w:r>
        <w:t xml:space="preserve">miksi olet aina surullinen kun näet exäsi etkä saa unta?!!! ja minusta tuntuu että olen ääliö miehiä kohtaan :))))'</w:t>
      </w:r>
    </w:p>
    <w:p>
      <w:r>
        <w:rPr>
          <w:b/>
          <w:u w:val="single"/>
        </w:rPr>
        <w:t xml:space="preserve">199275</w:t>
      </w:r>
    </w:p>
    <w:p>
      <w:r>
        <w:t xml:space="preserve">Kiina tuhoaa kansakuntaa! Potkaise heidät ulos!! Stuju???</w:t>
      </w:r>
    </w:p>
    <w:p>
      <w:r>
        <w:rPr>
          <w:b/>
          <w:u w:val="single"/>
        </w:rPr>
        <w:t xml:space="preserve">199276</w:t>
      </w:r>
    </w:p>
    <w:p>
      <w:r>
        <w:t xml:space="preserve">#2019GantiPresiden romuttaa jokaisen kansan perustuslaillisen oikeuden woiii!!! . Näin käy, kun on planga plongo mutta käyttäytyy autoritaarisesti.</w:t>
      </w:r>
    </w:p>
    <w:p>
      <w:r>
        <w:rPr>
          <w:b/>
          <w:u w:val="single"/>
        </w:rPr>
        <w:t xml:space="preserve">199277</w:t>
      </w:r>
    </w:p>
    <w:p>
      <w:r>
        <w:t xml:space="preserve">Toteutetaan, että vuoden 2018 Bengkulun kaupungin vaaleista tulee turvalliset ja rauhalliset... coki_adem86 98heru�?</w:t>
      </w:r>
    </w:p>
    <w:p>
      <w:r>
        <w:rPr>
          <w:b/>
          <w:u w:val="single"/>
        </w:rPr>
        <w:t xml:space="preserve">199278</w:t>
      </w:r>
    </w:p>
    <w:p>
      <w:r>
        <w:t xml:space="preserve">Haluatko kysyä tätä vakavasti sm presidentti jokowi======= miksi ei ole cm islamin saaristoa, miksi ei ole kristittyjen saaristoa, budha, hindu jopa kong huchu saaristoa????'?</w:t>
      </w:r>
    </w:p>
    <w:p>
      <w:r>
        <w:rPr>
          <w:b/>
          <w:u w:val="single"/>
        </w:rPr>
        <w:t xml:space="preserve">199279</w:t>
      </w:r>
    </w:p>
    <w:p>
      <w:r>
        <w:t xml:space="preserve">KORSA: Moeldokon lausunto todistaa, että palatsi pelkää muslimien nousua</w:t>
      </w:r>
    </w:p>
    <w:p>
      <w:r>
        <w:rPr>
          <w:b/>
          <w:u w:val="single"/>
        </w:rPr>
        <w:t xml:space="preserve">199280</w:t>
      </w:r>
    </w:p>
    <w:p>
      <w:r>
        <w:t xml:space="preserve">kuka kaveri on hyvä drasex? täällä vittu siskon kanssa - luvian'</w:t>
      </w:r>
    </w:p>
    <w:p>
      <w:r>
        <w:rPr>
          <w:b/>
          <w:u w:val="single"/>
        </w:rPr>
        <w:t xml:space="preserve">199281</w:t>
      </w:r>
    </w:p>
    <w:p>
      <w:r>
        <w:t xml:space="preserve">USER kroatia on kapir tauuu, miksi opetella sm kapir ... oletko unohtanut sm kapling taivas ???'</w:t>
      </w:r>
    </w:p>
    <w:p>
      <w:r>
        <w:rPr>
          <w:b/>
          <w:u w:val="single"/>
        </w:rPr>
        <w:t xml:space="preserve">199282</w:t>
      </w:r>
    </w:p>
    <w:p>
      <w:r>
        <w:t xml:space="preserve">USER USER loh eikö hänen ministerinsä Suharto ole homo?</w:t>
      </w:r>
    </w:p>
    <w:p>
      <w:r>
        <w:rPr>
          <w:b/>
          <w:u w:val="single"/>
        </w:rPr>
        <w:t xml:space="preserve">199283</w:t>
      </w:r>
    </w:p>
    <w:p>
      <w:r>
        <w:t xml:space="preserve">Tiedän, etten ole ensimmäinen, joka on edelleen nörtti ja cemen jokainen varmasti muuttuu hitaasti, oli se sitten hyvä tai huono :)'</w:t>
      </w:r>
    </w:p>
    <w:p>
      <w:r>
        <w:rPr>
          <w:b/>
          <w:u w:val="single"/>
        </w:rPr>
        <w:t xml:space="preserve">199284</w:t>
      </w:r>
    </w:p>
    <w:p>
      <w:r>
        <w:t xml:space="preserve">Ristiretkien aikana Afrikan kuningaskunnat jaettiin kahtia, nimittäin kristilliseen Babyloniin ja muslimien Tobacoon.</w:t>
      </w:r>
    </w:p>
    <w:p>
      <w:r>
        <w:rPr>
          <w:b/>
          <w:u w:val="single"/>
        </w:rPr>
        <w:t xml:space="preserve">199285</w:t>
      </w:r>
    </w:p>
    <w:p>
      <w:r>
        <w:t xml:space="preserve">Henkilön tavoittelu on aivan bangsad, kun rupia putoaa \xf0\x9f\x98\xa5'</w:t>
      </w:r>
    </w:p>
    <w:p>
      <w:r>
        <w:rPr>
          <w:b/>
          <w:u w:val="single"/>
        </w:rPr>
        <w:t xml:space="preserve">199286</w:t>
      </w:r>
    </w:p>
    <w:p>
      <w:r>
        <w:t xml:space="preserve">Toivottavasti tästä tulee jatkoa!; ; ; Raportointi "uskonnonpilkkaajasta". Ade Armando toteutetaan suoraan FPI puheenjohtaja KH. Shobri Lubis rikostutkintayksikkö kansallisen poliisin päämajan, Gambir, Keski-Jakarta tiistaina (10/4) klo 13.00 WIB; #Perhaps USER;</w:t>
      </w:r>
    </w:p>
    <w:p>
      <w:r>
        <w:rPr>
          <w:b/>
          <w:u w:val="single"/>
        </w:rPr>
        <w:t xml:space="preserve">199287</w:t>
      </w:r>
    </w:p>
    <w:p>
      <w:r>
        <w:t xml:space="preserve"/>
      </w:r>
    </w:p>
    <w:p>
      <w:r>
        <w:rPr>
          <w:b/>
          <w:u w:val="single"/>
        </w:rPr>
        <w:t xml:space="preserve">199288</w:t>
      </w:r>
    </w:p>
    <w:p>
      <w:r>
        <w:t xml:space="preserve">KÄYTTÄJÄ KÄYTTÄJÄ KÄYTTÄJÄ KÄYTTÄJÄ .\"Kamelit kuolevat, kun ne juovat liikaa.</w:t>
      </w:r>
    </w:p>
    <w:p>
      <w:r>
        <w:rPr>
          <w:b/>
          <w:u w:val="single"/>
        </w:rPr>
        <w:t xml:space="preserve">199289</w:t>
      </w:r>
    </w:p>
    <w:p>
      <w:r>
        <w:t xml:space="preserve">Ahokin URL tng mrka edelleen ahdistunut hdpnya USER USER USER USER USER USER USER USER USER USER USER USER USER</w:t>
      </w:r>
    </w:p>
    <w:p>
      <w:r>
        <w:rPr>
          <w:b/>
          <w:u w:val="single"/>
        </w:rPr>
        <w:t xml:space="preserve">199290</w:t>
      </w:r>
    </w:p>
    <w:p>
      <w:r>
        <w:t xml:space="preserve">Se on vain Sul Tengissä... !!!; Tämä on ylilyönti, joka johtuu Kiinan velan panttivankina pitämisestä !!!; #2019GantiPresidentti; #2019PresidenttiBaru; #2019TetapJokowiGanti</w:t>
      </w:r>
    </w:p>
    <w:p>
      <w:r>
        <w:rPr>
          <w:b/>
          <w:u w:val="single"/>
        </w:rPr>
        <w:t xml:space="preserve">199291</w:t>
      </w:r>
    </w:p>
    <w:p>
      <w:r>
        <w:t xml:space="preserve">6. Pride (Greek; \xe1\xbd\x99\xcf\x80\xce\xb5\xcf\x81\xce\xb7\xcf\x86\xce\xb1\xce\xbd\xce\xaf\xce\xb1-hyper\xc4\x93phania) hubris/vanity. korkea itsetunto voi tehdä ihmisestä ylimielisen, ylpeys tekee ihmisestä Jumalan silmissä kirotun. ja se voi saada ihmisen rakastamaan itseään.</w:t>
      </w:r>
    </w:p>
    <w:p>
      <w:r>
        <w:rPr>
          <w:b/>
          <w:u w:val="single"/>
        </w:rPr>
        <w:t xml:space="preserve">199292</w:t>
      </w:r>
    </w:p>
    <w:p>
      <w:r>
        <w:t xml:space="preserve">Kysyin sydämeltäni tarkoitusta\nLogiikkani vastasi\nMutta sydämeni ei ollut rauhassa\nKysyin logiikkaa\nSydämeni oli surullinen\nEtsin vastauksia hänen jälkeensä jättämästä testamentista. \ Ja minä aloin olla vieraantunut ja vieras ihmisten silmissä. \Ei se haittaa minua, on olemassa -</w:t>
      </w:r>
    </w:p>
    <w:p>
      <w:r>
        <w:rPr>
          <w:b/>
          <w:u w:val="single"/>
        </w:rPr>
        <w:t xml:space="preserve">199293</w:t>
      </w:r>
    </w:p>
    <w:p>
      <w:r>
        <w:t xml:space="preserve">KÄYTTÄJÄ Kpk:lta puuttuu tällä aikakaudella kannukset...mutta tämä aikakausi ei ole myöskään yhtä sitoutunut korruption kitkemiseen kuin herra sbyn aikakausi.....</w:t>
      </w:r>
    </w:p>
    <w:p>
      <w:r>
        <w:rPr>
          <w:b/>
          <w:u w:val="single"/>
        </w:rPr>
        <w:t xml:space="preserve">199294</w:t>
      </w:r>
    </w:p>
    <w:p>
      <w:r>
        <w:t xml:space="preserve">RT USER: 'Tyhmät hallintovirkamiehet tyhmissä puolueissa\nTyhmät puolueet tyhmille ihmisille'</w:t>
      </w:r>
    </w:p>
    <w:p>
      <w:r>
        <w:rPr>
          <w:b/>
          <w:u w:val="single"/>
        </w:rPr>
        <w:t xml:space="preserve">199295</w:t>
      </w:r>
    </w:p>
    <w:p>
      <w:r>
        <w:t xml:space="preserve">RT USER: Ayu Ting Ting Rocking Hot Near Raffi Ahmad, Nagita Slavina: Kampungan, Norak URL-osoite</w:t>
      </w:r>
    </w:p>
    <w:p>
      <w:r>
        <w:rPr>
          <w:b/>
          <w:u w:val="single"/>
        </w:rPr>
        <w:t xml:space="preserve">199296</w:t>
      </w:r>
    </w:p>
    <w:p>
      <w:r>
        <w:t xml:space="preserve">Video ulkomaalaisista työntekijöistä Malesian tekemä, mutta lainasi lausuntoani USERissa</w:t>
      </w:r>
    </w:p>
    <w:p>
      <w:r>
        <w:rPr>
          <w:b/>
          <w:u w:val="single"/>
        </w:rPr>
        <w:t xml:space="preserve">199297</w:t>
      </w:r>
    </w:p>
    <w:p>
      <w:r>
        <w:t xml:space="preserve">PPP: Älkää kiirehtikö hylkäämään keskustelua alueellisista vaaleista DPRD:iden kautta.</w:t>
      </w:r>
    </w:p>
    <w:p>
      <w:r>
        <w:rPr>
          <w:b/>
          <w:u w:val="single"/>
        </w:rPr>
        <w:t xml:space="preserve">199298</w:t>
      </w:r>
    </w:p>
    <w:p>
      <w:r>
        <w:t xml:space="preserve">Aamulla sattumalta mies tuli pöydälleni ja kysyi minulta: "Millaista jauhetta käytän, jotta kasvoni olisivat puhtaat, vaimoni on ruma" Halusin vastata, että käytän pesuvettä, mutta olen kristitty.</w:t>
      </w:r>
    </w:p>
    <w:p>
      <w:r>
        <w:rPr>
          <w:b/>
          <w:u w:val="single"/>
        </w:rPr>
        <w:t xml:space="preserve">199299</w:t>
      </w:r>
    </w:p>
    <w:p>
      <w:r>
        <w:t xml:space="preserve">KÄYTTÄJÄ KÄYTTÄJÄ KO GUA KAMPRET'</w:t>
      </w:r>
    </w:p>
    <w:p>
      <w:r>
        <w:rPr>
          <w:b/>
          <w:u w:val="single"/>
        </w:rPr>
        <w:t xml:space="preserve">199300</w:t>
      </w:r>
    </w:p>
    <w:p>
      <w:r>
        <w:t xml:space="preserve">Lutkan pimppi haluaa, että sitä tökkii iso mulkku".</w:t>
      </w:r>
    </w:p>
    <w:p>
      <w:r>
        <w:rPr>
          <w:b/>
          <w:u w:val="single"/>
        </w:rPr>
        <w:t xml:space="preserve">199301</w:t>
      </w:r>
    </w:p>
    <w:p>
      <w:r>
        <w:t xml:space="preserve">Jokowin pitäisi erota. KÄYTTÄJÄ suljettu. URL</w:t>
      </w:r>
    </w:p>
    <w:p>
      <w:r>
        <w:rPr>
          <w:b/>
          <w:u w:val="single"/>
        </w:rPr>
        <w:t xml:space="preserve">199302</w:t>
      </w:r>
    </w:p>
    <w:p>
      <w:r>
        <w:t xml:space="preserve">KÄYTTÄJÄ Muuten, tuo suu on kuin nynny...osta lasi ja katso ensin itseäsi,. Broo'</w:t>
      </w:r>
    </w:p>
    <w:p>
      <w:r>
        <w:rPr>
          <w:b/>
          <w:u w:val="single"/>
        </w:rPr>
        <w:t xml:space="preserve">199303</w:t>
      </w:r>
    </w:p>
    <w:p>
      <w:r>
        <w:t xml:space="preserve">KÄYTTÄJÄ Siellä on amen rasisti.\nTäällä on amat dani\nTäällä on ratna paiiit.\nTäällä on kameli.\nTäällä on anaalireikä.\nSiis älä pelkää wo wo..\nLoppuu rauhoittavat yh.</w:t>
      </w:r>
    </w:p>
    <w:p>
      <w:r>
        <w:rPr>
          <w:b/>
          <w:u w:val="single"/>
        </w:rPr>
        <w:t xml:space="preserve">199304</w:t>
      </w:r>
    </w:p>
    <w:p>
      <w:r>
        <w:t xml:space="preserve">KÄYTTÄJÄ Odota törkeän KÄYTTÄJÄN IMAMin komentoa. TAIK BEER \xf0\x9f\x8d\xba\n\n\nApe2 tuo ULAMA...\nDASAR Banj SEMPAK'</w:t>
      </w:r>
    </w:p>
    <w:p>
      <w:r>
        <w:rPr>
          <w:b/>
          <w:u w:val="single"/>
        </w:rPr>
        <w:t xml:space="preserve">199305</w:t>
      </w:r>
    </w:p>
    <w:p>
      <w:r>
        <w:t xml:space="preserve">"Kabinetti sekaisin" - "Jakava yhtenäisyys on olemassa vain tässä hallinnossa</w:t>
      </w:r>
    </w:p>
    <w:p>
      <w:r>
        <w:rPr>
          <w:b/>
          <w:u w:val="single"/>
        </w:rPr>
        <w:t xml:space="preserve">199306</w:t>
      </w:r>
    </w:p>
    <w:p>
      <w:r>
        <w:t xml:space="preserve">dih! Väität olevasi fiksumpi kuin poliittiset ihmiset, LUE ENSIMMÄISENÄ WOYY näytät vain BEGO:lta!!! KÄYTTÄJÄ ckakakakakak'</w:t>
      </w:r>
    </w:p>
    <w:p>
      <w:r>
        <w:rPr>
          <w:b/>
          <w:u w:val="single"/>
        </w:rPr>
        <w:t xml:space="preserve">199307</w:t>
      </w:r>
    </w:p>
    <w:p>
      <w:r>
        <w:t xml:space="preserve">#PDIPerjuanganMenang Painostamalla kaivosyhtiöitä mahdottomilla hanketavoitteilla ja huutokauppaamalla ne sitten halvalla kiinalaisille kätyreille. NTB-tapausesimerkki. PDIP haluaa voittaa? Senkin paskiaiset</w:t>
      </w:r>
    </w:p>
    <w:p>
      <w:r>
        <w:rPr>
          <w:b/>
          <w:u w:val="single"/>
        </w:rPr>
        <w:t xml:space="preserve">199308</w:t>
      </w:r>
    </w:p>
    <w:p>
      <w:r>
        <w:t xml:space="preserve">KÄYTTÄJÄ KÄYTTÄJÄ älä luota krokotiilisuuteesi bwang'</w:t>
      </w:r>
    </w:p>
    <w:p>
      <w:r>
        <w:rPr>
          <w:b/>
          <w:u w:val="single"/>
        </w:rPr>
        <w:t xml:space="preserve">199309</w:t>
      </w:r>
    </w:p>
    <w:p>
      <w:r>
        <w:t xml:space="preserve">2019, jos SBY + PRABOWO yhdistyvät MEGAa + JOKOWIa vastaan, niin vuoden 2004 tapahtumat toistuvat, jolloin SBY voitti ehdottomasti PDIP:n. ; ; Mutta jos JKW+MEGA+SBY PRABOWOa vastaan, niin presidentinvaalit ovat ohi. ; ; Jos presidentinvaaleissa on kolme akselia, niin yksi vastapuolista on voittaja.</w:t>
      </w:r>
    </w:p>
    <w:p>
      <w:r>
        <w:rPr>
          <w:b/>
          <w:u w:val="single"/>
        </w:rPr>
        <w:t xml:space="preserve">199310</w:t>
      </w:r>
    </w:p>
    <w:p>
      <w:r>
        <w:t xml:space="preserve">RT KÄYTTÄJÄ KÄYTTÄJÄ Älä ole kuin BANCI KALENG te GATOT usein tehdä Gaduh herrasmies lah eroaa valmis kilpailemaan 2019 presidentinvaaleissa vastaan Jokowi</w:t>
      </w:r>
    </w:p>
    <w:p>
      <w:r>
        <w:rPr>
          <w:b/>
          <w:u w:val="single"/>
        </w:rPr>
        <w:t xml:space="preserve">199311</w:t>
      </w:r>
    </w:p>
    <w:p>
      <w:r>
        <w:t xml:space="preserve">tietämätön...</w:t>
      </w:r>
    </w:p>
    <w:p>
      <w:r>
        <w:rPr>
          <w:b/>
          <w:u w:val="single"/>
        </w:rPr>
        <w:t xml:space="preserve">199312</w:t>
      </w:r>
    </w:p>
    <w:p>
      <w:r>
        <w:t xml:space="preserve">5. Lopuksi, koska Indonesiassa on maailman suurin muslimiväestö ja koska islam on tällä hetkellä lännen ja kommunistien vihollinen, koska se voi estää heidän agendansa ja etujensa toteutumisen (ilmeisesti)".</w:t>
      </w:r>
    </w:p>
    <w:p>
      <w:r>
        <w:rPr>
          <w:b/>
          <w:u w:val="single"/>
        </w:rPr>
        <w:t xml:space="preserve">199313</w:t>
      </w:r>
    </w:p>
    <w:p>
      <w:r>
        <w:t xml:space="preserve">USER USER umuh &amp;gt; persib\npersib kunyuk!!!!\n\xf0\x9f\x98\x82\xf0\x9f\x98\x82\xf0\x9f\x98\x98\x82'</w:t>
      </w:r>
    </w:p>
    <w:p>
      <w:r>
        <w:rPr>
          <w:b/>
          <w:u w:val="single"/>
        </w:rPr>
        <w:t xml:space="preserve">199314</w:t>
      </w:r>
    </w:p>
    <w:p>
      <w:r>
        <w:t xml:space="preserve">KÄYTTÄJÄ KÄYTTÄJÄ Tee muslimi elokuva valita ahok kuolee ei sholatin......; taatusti myydä ......</w:t>
      </w:r>
    </w:p>
    <w:p>
      <w:r>
        <w:rPr>
          <w:b/>
          <w:u w:val="single"/>
        </w:rPr>
        <w:t xml:space="preserve">199315</w:t>
      </w:r>
    </w:p>
    <w:p>
      <w:r>
        <w:t xml:space="preserve">mutta juutalainen banu banu on varmasti erilainen kuin syyriankielinen kristillinen banu banu. yksi eroista on se, että juutalainen banu käyttää edelleen "eloah / elohim / yahwe /" kun taas syyriankielinen käyttää jo "alah / allah"''.</w:t>
      </w:r>
    </w:p>
    <w:p>
      <w:r>
        <w:rPr>
          <w:b/>
          <w:u w:val="single"/>
        </w:rPr>
        <w:t xml:space="preserve">199316</w:t>
      </w:r>
    </w:p>
    <w:p>
      <w:r>
        <w:t xml:space="preserve">USER Eh miksi kasvosi ovat punaiset? Etkö saanut cendolia? Ei ole paholaisen syytä, että sää on niin kuuma.</w:t>
      </w:r>
    </w:p>
    <w:p>
      <w:r>
        <w:rPr>
          <w:b/>
          <w:u w:val="single"/>
        </w:rPr>
        <w:t xml:space="preserve">199317</w:t>
      </w:r>
    </w:p>
    <w:p>
      <w:r>
        <w:t xml:space="preserve">Saracen uutiset kehystivät sammakot kuin prabowon ja anies-sandin joukkueet. Itse asiassa se oli media, joka vuodatti sammakoiden ja nuijapäiden sydänsuruja. *Ehe</w:t>
      </w:r>
    </w:p>
    <w:p>
      <w:r>
        <w:rPr>
          <w:b/>
          <w:u w:val="single"/>
        </w:rPr>
        <w:t xml:space="preserve">199318</w:t>
      </w:r>
    </w:p>
    <w:p>
      <w:r>
        <w:t xml:space="preserve">Bhabinkamtibmas Brigpol Mbs Sihombingin toiminta tänään, keskiviikkona 11. huhtikuuta 2018, suoritti kyläkäyntejä ja henkilökohtaisia tapaamisia sekä seurantaa Kamtibmas kohti 2018 Pilkada Lobusiregar I-kylässä, nimenomaan Rudi Panjaitanin, Helman Siahaanin ja Hotman Siahaanin kodeissa.</w:t>
      </w:r>
    </w:p>
    <w:p>
      <w:r>
        <w:rPr>
          <w:b/>
          <w:u w:val="single"/>
        </w:rPr>
        <w:t xml:space="preserve">199319</w:t>
      </w:r>
    </w:p>
    <w:p>
      <w:r>
        <w:t xml:space="preserve">Olen pahoillani, että näen tällaisia naisia... Ei statusta what2 mutta jo nemplok sm miehet siellä täällä. Haduh....\nNagita Slavina kutsuu Ayu Ting Ting Kampungan\xe2\x80\x93 VIVA URL-osoite</w:t>
      </w:r>
    </w:p>
    <w:p>
      <w:r>
        <w:rPr>
          <w:b/>
          <w:u w:val="single"/>
        </w:rPr>
        <w:t xml:space="preserve">199320</w:t>
      </w:r>
    </w:p>
    <w:p>
      <w:r>
        <w:t xml:space="preserve">USER Älä unohda liian kang.... Katoliset ja muut vähemmistöt otetaan huomioon. Kaikkien ryhmien eikä yhden ryhmän kuvernööri.</w:t>
      </w:r>
    </w:p>
    <w:p>
      <w:r>
        <w:rPr>
          <w:b/>
          <w:u w:val="single"/>
        </w:rPr>
        <w:t xml:space="preserve">199321</w:t>
      </w:r>
    </w:p>
    <w:p>
      <w:r>
        <w:t xml:space="preserve">KÄYTTÄJÄ KÄYTTÄJÄ KÄYTTÄJÄ KÄYTTÄJÄ KÄYTTÄJÄ KÄYTTÄJÄ KÄYTTÄJÄ KÄYTTÄJÄ KÄYTTÄJÄ KÄYTTÄJÄ "En ole sammakkoeläin, minulle on alusta asti sanottu, että olen edelleen sammakkoeläin...........................................</w:t>
      </w:r>
    </w:p>
    <w:p>
      <w:r>
        <w:rPr>
          <w:b/>
          <w:u w:val="single"/>
        </w:rPr>
        <w:t xml:space="preserve">199322</w:t>
      </w:r>
    </w:p>
    <w:p>
      <w:r>
        <w:t xml:space="preserve">KÄYTTÄJÄ Gerindran heikkous on tässä kaverissa,...Prabowon vaalikelpoisuus on laskenut, koska CONGOR fadlizon kuten DURNO'.</w:t>
      </w:r>
    </w:p>
    <w:p>
      <w:r>
        <w:rPr>
          <w:b/>
          <w:u w:val="single"/>
        </w:rPr>
        <w:t xml:space="preserve">199323</w:t>
      </w:r>
    </w:p>
    <w:p>
      <w:r>
        <w:t xml:space="preserve">Hyvää Kartini-päivää, joka kerta sitä juhlitaan aina, joten mikä on merkitys tällä kertaa?</w:t>
      </w:r>
    </w:p>
    <w:p>
      <w:r>
        <w:rPr>
          <w:b/>
          <w:u w:val="single"/>
        </w:rPr>
        <w:t xml:space="preserve">199324</w:t>
      </w:r>
    </w:p>
    <w:p>
      <w:r>
        <w:t xml:space="preserve">Kuvat ovat mykkiä, mutta niillä on monia merkityksiä, joita on vaikea tulkita, aivan kuten sinua on vaikea tulkita, haluatko erota vai jatkaa?</w:t>
      </w:r>
    </w:p>
    <w:p>
      <w:r>
        <w:rPr>
          <w:b/>
          <w:u w:val="single"/>
        </w:rPr>
        <w:t xml:space="preserve">199325</w:t>
      </w:r>
    </w:p>
    <w:p>
      <w:r>
        <w:t xml:space="preserve">USER wakakakaka Olen kokenut sen \xf0\x9f\x98\x82\xf0\x9f\x98\x82\xf0\x9f\x98\x98\x82 yhtäkkiä ilmestyi grub wa a.n Bani Abd Hadi eli minun mbahini ja tunsin heti vain muutaman ihmisen \xf0\x9f\xa4\xa3\xf0\x9f\xa4\xa3\xf0\x9f\xa4\xf0\x9f\xa4\xa4\xa4\xa4\xa4</w:t>
      </w:r>
    </w:p>
    <w:p>
      <w:r>
        <w:rPr>
          <w:b/>
          <w:u w:val="single"/>
        </w:rPr>
        <w:t xml:space="preserve">199326</w:t>
      </w:r>
    </w:p>
    <w:p>
      <w:r>
        <w:t xml:space="preserve">abam pres badar n nuqaba pling boekkk�????, hän on suuri uskonnon alalla, x pelkää nk tgur jäsen sndiri, n aina wat bland vitsejä (eniten muistan tähän asti hänen vitsejään, jos ihmiset jkp jom liikkua skrg hän liikkuu hänen pullea ruumiinsa tu)�?????,</w:t>
      </w:r>
    </w:p>
    <w:p>
      <w:r>
        <w:rPr>
          <w:b/>
          <w:u w:val="single"/>
        </w:rPr>
        <w:t xml:space="preserve">199327</w:t>
      </w:r>
    </w:p>
    <w:p>
      <w:r>
        <w:t xml:space="preserve">Pekanin poika on innoittanut New Economic Base (DEB) -aloitetta ja tullut kaupungin ulkopuolisen taloudellisen edistyksen tärkeimmäksi liikkeellepanijaksi. Hän on Allahyarham Tun Abdul Razak. - DS USER #MalaysiaVote #HogohUndi</w:t>
      </w:r>
    </w:p>
    <w:p>
      <w:r>
        <w:rPr>
          <w:b/>
          <w:u w:val="single"/>
        </w:rPr>
        <w:t xml:space="preserve">199328</w:t>
      </w:r>
    </w:p>
    <w:p>
      <w:r>
        <w:t xml:space="preserve">KÄYTTÄJÄ KÄYTTÄJÄ Hahaha sialaaan nih si KÄYTTÄJÄ, ; käy ilmi, että jos olet nälkäinen, ; presidentti haluaa myös harjaantua doi�????�????�; ;</w:t>
      </w:r>
    </w:p>
    <w:p>
      <w:r>
        <w:rPr>
          <w:b/>
          <w:u w:val="single"/>
        </w:rPr>
        <w:t xml:space="preserve">199329</w:t>
      </w:r>
    </w:p>
    <w:p>
      <w:r>
        <w:t xml:space="preserve">KÄYTTÄJÄ KÄYTTÄJÄ KÄYTTÄJÄ KÄYTTÄJÄ KÄYTTÄJÄ haluaa neuvoa kertaa, jotta ei ole vastuutonta tässä järjestelmässä ... eh mutta tämä maa on jo metsästetty ancor..nah skrg yksin morat marit talous,, kacaoooooooooo!!!'</w:t>
      </w:r>
    </w:p>
    <w:p>
      <w:r>
        <w:rPr>
          <w:b/>
          <w:u w:val="single"/>
        </w:rPr>
        <w:t xml:space="preserve">199330</w:t>
      </w:r>
    </w:p>
    <w:p>
      <w:r>
        <w:t xml:space="preserve">KÄYTTÄJÄ aelaah silit kebeler,. miksi sinua säälitään,.., ihmiset rakastavat minua yhä enemmän herra, .., \nafter sosiaalisen median tapaus tajusin juuri useita asioita seitansai eilen ... \ntar kerron teille, .., duuuhhh,. \xf0\x9f\xa4\xa3\xf0\x9f\xa4\xa3\xf0\x9f\x98\x85'</w:t>
      </w:r>
    </w:p>
    <w:p>
      <w:r>
        <w:rPr>
          <w:b/>
          <w:u w:val="single"/>
        </w:rPr>
        <w:t xml:space="preserve">199331</w:t>
      </w:r>
    </w:p>
    <w:p>
      <w:r>
        <w:t xml:space="preserve">USER Kyllä, se on poistettu käytöstä'</w:t>
      </w:r>
    </w:p>
    <w:p>
      <w:r>
        <w:rPr>
          <w:b/>
          <w:u w:val="single"/>
        </w:rPr>
        <w:t xml:space="preserve">199332</w:t>
      </w:r>
    </w:p>
    <w:p>
      <w:r>
        <w:t xml:space="preserve">KÄYTTÄJÄ vuonna 2019 Ihmiset syövät ASPAL ja BETONI; tämä on varma ratkaisu köyhyyden vähentämiseksi; ; CEBONG-ASIANTUNTIJA AINOASTAAN 1, PETTÄJÄ TYÖNTEKIJÄ !!!; cebong mah niin, tyhmä ei ketulungan. Plonga plongo johtaa liialliseen optimismiin; ; #2019GantiPresidentti #</w:t>
      </w:r>
    </w:p>
    <w:p>
      <w:r>
        <w:rPr>
          <w:b/>
          <w:u w:val="single"/>
        </w:rPr>
        <w:t xml:space="preserve">199333</w:t>
      </w:r>
    </w:p>
    <w:p>
      <w:r>
        <w:t xml:space="preserve">KÄYTTÄJÄ Luin kerran tästä Harun Yahyasta, joka 'loikkasi' juutalaisleiriin vapaamuurariuden avulla... En voi uskoa sitä..."."</w:t>
      </w:r>
    </w:p>
    <w:p>
      <w:r>
        <w:rPr>
          <w:b/>
          <w:u w:val="single"/>
        </w:rPr>
        <w:t xml:space="preserve">199334</w:t>
      </w:r>
    </w:p>
    <w:p>
      <w:r>
        <w:t xml:space="preserve">Etenemme eteenpäin Ulaman kanssa; liikumme kaikkien uskonnollisten johtajien kanssa Indonesian puolesta; #NderekGusMus</w:t>
      </w:r>
    </w:p>
    <w:p>
      <w:r>
        <w:rPr>
          <w:b/>
          <w:u w:val="single"/>
        </w:rPr>
        <w:t xml:space="preserve">199335</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199336</w:t>
      </w:r>
    </w:p>
    <w:p>
      <w:r>
        <w:t xml:space="preserve">#MukidiKepedean ; Helppo kysymys, kyllä; vastataan ääneen, mutta pyydän sinua vastaamaan ääneen, mikä on nimeni?</w:t>
      </w:r>
    </w:p>
    <w:p>
      <w:r>
        <w:rPr>
          <w:b/>
          <w:u w:val="single"/>
        </w:rPr>
        <w:t xml:space="preserve">199337</w:t>
      </w:r>
    </w:p>
    <w:p>
      <w:r>
        <w:t xml:space="preserve">KÄYTTÄJÄ Eilen rienattiin nyt odottaa perus bani kamprey'</w:t>
      </w:r>
    </w:p>
    <w:p>
      <w:r>
        <w:rPr>
          <w:b/>
          <w:u w:val="single"/>
        </w:rPr>
        <w:t xml:space="preserve">199338</w:t>
      </w:r>
    </w:p>
    <w:p>
      <w:r>
        <w:t xml:space="preserve">KÄYTTÄJÄ Selitykseni ei ole FITNAH, kiistä KÄYTTÄJÄ Apollinaris Darmawan kutsuu Koraania roskakirjaksi.</w:t>
      </w:r>
    </w:p>
    <w:p>
      <w:r>
        <w:rPr>
          <w:b/>
          <w:u w:val="single"/>
        </w:rPr>
        <w:t xml:space="preserve">199339</w:t>
      </w:r>
    </w:p>
    <w:p>
      <w:r>
        <w:t xml:space="preserve">Monkey aja koloe dbilang saudra sma sinun täytyy olla vastahakoinen, hdupmu todella ... Toe Hati mikä kampaaja? USER'</w:t>
      </w:r>
    </w:p>
    <w:p>
      <w:r>
        <w:rPr>
          <w:b/>
          <w:u w:val="single"/>
        </w:rPr>
        <w:t xml:space="preserve">199340</w:t>
      </w:r>
    </w:p>
    <w:p>
      <w:r>
        <w:t xml:space="preserve">Body Lufra / kuorinta aloe vera pohja kosteuttaa ihoa &amp; enemmän säteilevä info: 087812026394 #BMI'</w:t>
      </w:r>
    </w:p>
    <w:p>
      <w:r>
        <w:rPr>
          <w:b/>
          <w:u w:val="single"/>
        </w:rPr>
        <w:t xml:space="preserve">199341</w:t>
      </w:r>
    </w:p>
    <w:p>
      <w:r>
        <w:t xml:space="preserve">KÄYTTÄJällä ei ole vikoja menneisyydessä, koska sillä ei ole menneisyyttä.</w:t>
      </w:r>
    </w:p>
    <w:p>
      <w:r>
        <w:rPr>
          <w:b/>
          <w:u w:val="single"/>
        </w:rPr>
        <w:t xml:space="preserve">199342</w:t>
      </w:r>
    </w:p>
    <w:p>
      <w:r>
        <w:t xml:space="preserve">KÄYTTÄJÄ KÄYTTÄJÄ Eivätkö sinusta litteän maan kannattajatkin ole? \xf0\x9f\x98\x9d\nOngelma on, että pyöreän maan teoria on peräisin ulkomaalaisilta, jotka ovat heidän vihollisiaan.</w:t>
      </w:r>
    </w:p>
    <w:p>
      <w:r>
        <w:rPr>
          <w:b/>
          <w:u w:val="single"/>
        </w:rPr>
        <w:t xml:space="preserve">199343</w:t>
      </w:r>
    </w:p>
    <w:p>
      <w:r>
        <w:t xml:space="preserve">Binjai Resident's Becak Should Be Confiscated for Using a Tent with #2019GantiPresident Written on it, PKS MERADANG; ; Todiste siitä, että hallitus on paniikissa ja peloissaan; ;</w:t>
      </w:r>
    </w:p>
    <w:p>
      <w:r>
        <w:rPr>
          <w:b/>
          <w:u w:val="single"/>
        </w:rPr>
        <w:t xml:space="preserve">199344</w:t>
      </w:r>
    </w:p>
    <w:p>
      <w:r>
        <w:t xml:space="preserve">On parempi, että Jokowi eroaa...</w:t>
      </w:r>
    </w:p>
    <w:p>
      <w:r>
        <w:rPr>
          <w:b/>
          <w:u w:val="single"/>
        </w:rPr>
        <w:t xml:space="preserve">199345</w:t>
      </w:r>
    </w:p>
    <w:p>
      <w:r>
        <w:t xml:space="preserve">PPP:n kansallinen Alim Ulama -konferenssi Semarangissa. tuotti viisi suositusta vaatimuksista ja kriteereistä varapresidenttiehdokkaalle, joka tulee Jokowin rinnalle vuonna 2019. #Romahurmuziy</w:t>
      </w:r>
    </w:p>
    <w:p>
      <w:r>
        <w:rPr>
          <w:b/>
          <w:u w:val="single"/>
        </w:rPr>
        <w:t xml:space="preserve">199346</w:t>
      </w:r>
    </w:p>
    <w:p>
      <w:r>
        <w:t xml:space="preserve">KÄYTTÄJÄ Uskomaton valaistuminen. Tunnen itseni epäonnistuneeksi talouden lapsena. Wkwk</w:t>
      </w:r>
    </w:p>
    <w:p>
      <w:r>
        <w:rPr>
          <w:b/>
          <w:u w:val="single"/>
        </w:rPr>
        <w:t xml:space="preserve">199347</w:t>
      </w:r>
    </w:p>
    <w:p>
      <w:r>
        <w:t xml:space="preserve"/>
      </w:r>
    </w:p>
    <w:p>
      <w:r>
        <w:rPr>
          <w:b/>
          <w:u w:val="single"/>
        </w:rPr>
        <w:t xml:space="preserve">199348</w:t>
      </w:r>
    </w:p>
    <w:p>
      <w:r>
        <w:t xml:space="preserve">Nykyinen hallinto on kommunistisen Kiinan valvonnassa, joka on islaminvastaisen hallinnon (Jokowi) ainoa suojelija.</w:t>
      </w:r>
    </w:p>
    <w:p>
      <w:r>
        <w:rPr>
          <w:b/>
          <w:u w:val="single"/>
        </w:rPr>
        <w:t xml:space="preserve">199349</w:t>
      </w:r>
    </w:p>
    <w:p>
      <w:r>
        <w:t xml:space="preserve">USER USER on vaalien ja presidentinvaalien merkki.</w:t>
      </w:r>
    </w:p>
    <w:p>
      <w:r>
        <w:rPr>
          <w:b/>
          <w:u w:val="single"/>
        </w:rPr>
        <w:t xml:space="preserve">199350</w:t>
      </w:r>
    </w:p>
    <w:p>
      <w:r>
        <w:t xml:space="preserve">Tehtävä4: Suvaitsevaisen ja harmonisen gotong royong -yhteiskunnan rakentaminen Länsi-Jaavan jalojen kulttuuriarvojen mukaisesti #No3JabarAsyik #Asyikm3nang</w:t>
      </w:r>
    </w:p>
    <w:p>
      <w:r>
        <w:rPr>
          <w:b/>
          <w:u w:val="single"/>
        </w:rPr>
        <w:t xml:space="preserve">199351</w:t>
      </w:r>
    </w:p>
    <w:p>
      <w:r>
        <w:t xml:space="preserve">En Taufiqin ja Puan Nurliyanan rohkeus on jäljittelyn arvoinen... tehkäämme lahjoitus tämän pariskunnan taakan helpottamiseksi... tehkäämme Twitterissä asianne! ; BSN - 0510541000096745 ; Bank Islam - 05058020145124 ; (Nurliyana bte Abdul Raziff) ;</w:t>
      </w:r>
    </w:p>
    <w:p>
      <w:r>
        <w:rPr>
          <w:b/>
          <w:u w:val="single"/>
        </w:rPr>
        <w:t xml:space="preserve">199352</w:t>
      </w:r>
    </w:p>
    <w:p>
      <w:r>
        <w:t xml:space="preserve">KÄYTTÄJÄ Mitä helvettiä uusi poikanen tekee näin kohtuuttomalla summalla. Etkö muista karmaa? Muutaman vuoden päästä, jos idolisi floppaa, minä nauran kovimmin.</w:t>
      </w:r>
    </w:p>
    <w:p>
      <w:r>
        <w:rPr>
          <w:b/>
          <w:u w:val="single"/>
        </w:rPr>
        <w:t xml:space="preserve">199353</w:t>
      </w:r>
    </w:p>
    <w:p>
      <w:r>
        <w:t xml:space="preserve">KÄYTTÄJÄ KÄYTTÄJÄ celeng kgn gw y'</w:t>
      </w:r>
    </w:p>
    <w:p>
      <w:r>
        <w:rPr>
          <w:b/>
          <w:u w:val="single"/>
        </w:rPr>
        <w:t xml:space="preserve">199354</w:t>
      </w:r>
    </w:p>
    <w:p>
      <w:r>
        <w:t xml:space="preserve">#TerangiNegeri kulttuurin kanssa, käydään Purwokertossa, kun siellä on kansanjuhla; #purwokerto; #extravaganzabanyumas</w:t>
      </w:r>
    </w:p>
    <w:p>
      <w:r>
        <w:rPr>
          <w:b/>
          <w:u w:val="single"/>
        </w:rPr>
        <w:t xml:space="preserve">199355</w:t>
      </w:r>
    </w:p>
    <w:p>
      <w:r>
        <w:t xml:space="preserve">Presidentillä on taktisia varoja, joita hän voi käyttää kansansa hyväksi nykyisten hallitusohjelmien ulkopuolella. Ohjelmia on monia: infrastruktuurin kehittäminen, KIP, KIS, maantodistukset, sosiaalinen metsätalous, BBM 1 -hinta, työvoimavaltaiset ohjelmat,</w:t>
      </w:r>
    </w:p>
    <w:p>
      <w:r>
        <w:rPr>
          <w:b/>
          <w:u w:val="single"/>
        </w:rPr>
        <w:t xml:space="preserve">199356</w:t>
      </w:r>
    </w:p>
    <w:p>
      <w:r>
        <w:t xml:space="preserve">KÄYTTÄJÄ Aamiin ya Allah :((((Kinanin joukkueella oli jopa käärmekoulutus, koska hän sai sen suolla. Minä sain omani isossa joessa, ja vihollinen oli krokotiili...'.</w:t>
      </w:r>
    </w:p>
    <w:p>
      <w:r>
        <w:rPr>
          <w:b/>
          <w:u w:val="single"/>
        </w:rPr>
        <w:t xml:space="preserve">199357</w:t>
      </w:r>
    </w:p>
    <w:p>
      <w:r>
        <w:t xml:space="preserve">KÄYTTÄJÄ USER USER FORWARD YOU CALL MY MUM A BOLOT'</w:t>
      </w:r>
    </w:p>
    <w:p>
      <w:r>
        <w:rPr>
          <w:b/>
          <w:u w:val="single"/>
        </w:rPr>
        <w:t xml:space="preserve">199358</w:t>
      </w:r>
    </w:p>
    <w:p>
      <w:r>
        <w:t xml:space="preserve">Grombolan Lizard palanut otsa, mmg bgtu, kuten fuss mutta jos grombolanya väärin pura2 Budek..Basic Grombolan Cingkrang URL-osoite</w:t>
      </w:r>
    </w:p>
    <w:p>
      <w:r>
        <w:rPr>
          <w:b/>
          <w:u w:val="single"/>
        </w:rPr>
        <w:t xml:space="preserve">199359</w:t>
      </w:r>
    </w:p>
    <w:p>
      <w:r>
        <w:t xml:space="preserve">KÄYTTÄJÄ KÄYTTÄJÄ KÄYTTÄJÄ KÄYTTÄJÄ Niin paljon, että hän pelkää kafiria...\xf0\x9f\x98\x81'</w:t>
      </w:r>
    </w:p>
    <w:p>
      <w:r>
        <w:rPr>
          <w:b/>
          <w:u w:val="single"/>
        </w:rPr>
        <w:t xml:space="preserve">199360</w:t>
      </w:r>
    </w:p>
    <w:p>
      <w:r>
        <w:t xml:space="preserve">RT USER USER on oikeassa vaikka saracen on myös kuka niin että kriittisiä tilejä pidetään saracen on outo jokowi</w:t>
      </w:r>
    </w:p>
    <w:p>
      <w:r>
        <w:rPr>
          <w:b/>
          <w:u w:val="single"/>
        </w:rPr>
        <w:t xml:space="preserve">199361</w:t>
      </w:r>
    </w:p>
    <w:p>
      <w:r>
        <w:t xml:space="preserve">KÄYTTÄJÄ kuka vittu sinä olet et tmn gua najis dah kesel itse'</w:t>
      </w:r>
    </w:p>
    <w:p>
      <w:r>
        <w:rPr>
          <w:b/>
          <w:u w:val="single"/>
        </w:rPr>
        <w:t xml:space="preserve">199362</w:t>
      </w:r>
    </w:p>
    <w:p>
      <w:r>
        <w:t xml:space="preserve">KÄYTTÄJÄ KÄYTTÄJÄ Kristityt pakanat aina kiukuttelevat</w:t>
      </w:r>
    </w:p>
    <w:p>
      <w:r>
        <w:rPr>
          <w:b/>
          <w:u w:val="single"/>
        </w:rPr>
        <w:t xml:space="preserve">199363</w:t>
      </w:r>
    </w:p>
    <w:p>
      <w:r>
        <w:t xml:space="preserve">KÄYTTÄJÄ Tau dong, haju haju udh keciri this narrow featherq'</w:t>
      </w:r>
    </w:p>
    <w:p>
      <w:r>
        <w:rPr>
          <w:b/>
          <w:u w:val="single"/>
        </w:rPr>
        <w:t xml:space="preserve">199364</w:t>
      </w:r>
    </w:p>
    <w:p>
      <w:r>
        <w:t xml:space="preserve">KÄYTTÄJÄ on kuin hallussapito, ei paritus.</w:t>
      </w:r>
    </w:p>
    <w:p>
      <w:r>
        <w:rPr>
          <w:b/>
          <w:u w:val="single"/>
        </w:rPr>
        <w:t xml:space="preserve">199365</w:t>
      </w:r>
    </w:p>
    <w:p>
      <w:r>
        <w:t xml:space="preserve">Dharma Wanita Persatuan Lastentarhanopettajat Plumbon Porong Village Julistus HOAXia, vihapuhetta, sara-asioita vastaan ja rauhanomaisten vaalien tukeminen</w:t>
      </w:r>
    </w:p>
    <w:p>
      <w:r>
        <w:rPr>
          <w:b/>
          <w:u w:val="single"/>
        </w:rPr>
        <w:t xml:space="preserve">199366</w:t>
      </w:r>
    </w:p>
    <w:p>
      <w:r>
        <w:t xml:space="preserve">USER Pelottavaa pelata noin \xf0\x9f\x98\x82\xf0\x9f\x91\x8c'</w:t>
      </w:r>
    </w:p>
    <w:p>
      <w:r>
        <w:rPr>
          <w:b/>
          <w:u w:val="single"/>
        </w:rPr>
        <w:t xml:space="preserve">199367</w:t>
      </w:r>
    </w:p>
    <w:p>
      <w:r>
        <w:t xml:space="preserve">USER Luulen, että voit? Vai vain tietyt pankit? Sano vain, että haluat myydä valuuttaa/vaihtaa rupiaksi".</w:t>
      </w:r>
    </w:p>
    <w:p>
      <w:r>
        <w:rPr>
          <w:b/>
          <w:u w:val="single"/>
        </w:rPr>
        <w:t xml:space="preserve">199368</w:t>
      </w:r>
    </w:p>
    <w:p>
      <w:r>
        <w:t xml:space="preserve">KÄYTTÄJÄ KÄYTTÄJÄ KÄYTTÄJÄ KÄYTTÄJÄ KÄYTTÄJÄ KÄYTTÄJÄ KÄYTTÄJÄ Camel yaman ni\n\n\ns another year I deport you'</w:t>
      </w:r>
    </w:p>
    <w:p>
      <w:r>
        <w:rPr>
          <w:b/>
          <w:u w:val="single"/>
        </w:rPr>
        <w:t xml:space="preserve">199369</w:t>
      </w:r>
    </w:p>
    <w:p>
      <w:r>
        <w:t xml:space="preserve">Varo huijattuja Pilkada-uutisia #madiun #madiuntoday #100thmadiun #KotaKarismatikMadiun #tolakcukaiilegal; Käy myös osoitteessa</w:t>
      </w:r>
    </w:p>
    <w:p>
      <w:r>
        <w:rPr>
          <w:b/>
          <w:u w:val="single"/>
        </w:rPr>
        <w:t xml:space="preserve">199370</w:t>
      </w:r>
    </w:p>
    <w:p>
      <w:r>
        <w:t xml:space="preserve">'KÄYTTÄJÄ, tämä on KÄYTTÄJÄN lapsi'</w:t>
      </w:r>
    </w:p>
    <w:p>
      <w:r>
        <w:rPr>
          <w:b/>
          <w:u w:val="single"/>
        </w:rPr>
        <w:t xml:space="preserve">199371</w:t>
      </w:r>
    </w:p>
    <w:p>
      <w:r>
        <w:t xml:space="preserve">USER \xf0\x9f\x99\x88\xf0\x9f\x99\x88\xf0\x9f\x99\x88\xf0\x9f\x99\x88\xf0\x9f\x99\x88\xf0\x9f\x99\x88\xf0\x9f\x99\x88udah kiinni HOAX kyllä Fahri mangkanye klu ottaa berite tuyg päivitys ei roskakorista otettu jatkaa SS taunya uutiset jo nyt</w:t>
      </w:r>
    </w:p>
    <w:p>
      <w:r>
        <w:rPr>
          <w:b/>
          <w:u w:val="single"/>
        </w:rPr>
        <w:t xml:space="preserve">199372</w:t>
      </w:r>
    </w:p>
    <w:p>
      <w:r>
        <w:t xml:space="preserve">Mantaaap DM lähellä Banser bang USERia</w:t>
      </w:r>
    </w:p>
    <w:p>
      <w:r>
        <w:rPr>
          <w:b/>
          <w:u w:val="single"/>
        </w:rPr>
        <w:t xml:space="preserve">199373</w:t>
      </w:r>
    </w:p>
    <w:p>
      <w:r>
        <w:t xml:space="preserve">On käynyt ilmi, että on olemassa mehiläisiä, jotka eivät pidä kukista, vaan syövät raatoa. Kuinkahan runsasta hunaja on \xf0\x9f\xa4\x94'?</w:t>
      </w:r>
    </w:p>
    <w:p>
      <w:r>
        <w:rPr>
          <w:b/>
          <w:u w:val="single"/>
        </w:rPr>
        <w:t xml:space="preserve">199374</w:t>
      </w:r>
    </w:p>
    <w:p>
      <w:r>
        <w:t xml:space="preserve">KÄYTTÄJÄ KÄYTTÄJÄ Ansaitsee Indonesian vetäytyä kaikissa muodoissaan.</w:t>
      </w:r>
    </w:p>
    <w:p>
      <w:r>
        <w:rPr>
          <w:b/>
          <w:u w:val="single"/>
        </w:rPr>
        <w:t xml:space="preserve">199375</w:t>
      </w:r>
    </w:p>
    <w:p>
      <w:r>
        <w:t xml:space="preserve">KÄYTTÄJÄ KÄYTTÄJÄ KÄYTTÄJÄ KÄYTTÄJÄ KÄYTTÄJÄ KÄYTTÄJÄ KÄYTTÄJÄ KÄYTTÄJÄ Naahh yang dongo yang yang say hekell hahaha'</w:t>
      </w:r>
    </w:p>
    <w:p>
      <w:r>
        <w:rPr>
          <w:b/>
          <w:u w:val="single"/>
        </w:rPr>
        <w:t xml:space="preserve">199376</w:t>
      </w:r>
    </w:p>
    <w:p>
      <w:r>
        <w:t xml:space="preserve"> Keskushallitus ei anna sitä ihmisoikeuksiin vedoten... jos Acehin kansa haluaa sitä myös... Yrittäkää mennä hallitukseen ja pyytää heitä tekemään kaffasta islamilainen laki Acehissa... Jos DPR a</w:t>
      </w:r>
    </w:p>
    <w:p>
      <w:r>
        <w:rPr>
          <w:b/>
          <w:u w:val="single"/>
        </w:rPr>
        <w:t xml:space="preserve">199377</w:t>
      </w:r>
    </w:p>
    <w:p>
      <w:r>
        <w:t xml:space="preserve">BANGSAD GUA DAH NYELEME AMPE BAWAH2 BALIK LGI KE ATAS!1!'!</w:t>
      </w:r>
    </w:p>
    <w:p>
      <w:r>
        <w:rPr>
          <w:b/>
          <w:u w:val="single"/>
        </w:rPr>
        <w:t xml:space="preserve">199378</w:t>
      </w:r>
    </w:p>
    <w:p>
      <w:r>
        <w:t xml:space="preserve">Minua ei voi houkutella tähän jumalanpilkkaan tai ei. Puhun vain omasta käsityksestäni kaunokirjallisuudesta ja pyhistä kirjoituksista.</w:t>
      </w:r>
    </w:p>
    <w:p>
      <w:r>
        <w:rPr>
          <w:b/>
          <w:u w:val="single"/>
        </w:rPr>
        <w:t xml:space="preserve">199379</w:t>
      </w:r>
    </w:p>
    <w:p>
      <w:r>
        <w:t xml:space="preserve"/>
      </w:r>
    </w:p>
    <w:p>
      <w:r>
        <w:rPr>
          <w:b/>
          <w:u w:val="single"/>
        </w:rPr>
        <w:t xml:space="preserve">199380</w:t>
      </w:r>
    </w:p>
    <w:p>
      <w:r>
        <w:t xml:space="preserve">KORRUPTION PUOLUEEN KÄYTTÄJÄ......goblog...'</w:t>
      </w:r>
    </w:p>
    <w:p>
      <w:r>
        <w:rPr>
          <w:b/>
          <w:u w:val="single"/>
        </w:rPr>
        <w:t xml:space="preserve">199381</w:t>
      </w:r>
    </w:p>
    <w:p>
      <w:r>
        <w:t xml:space="preserve">Signaali kntl! Minkälaista huoltoa tämä on? Onko teillä aikomuksia? Twitter-kirjautuminen on hyvin vaikeaa, miten haluat avata redtuben? Vittu! USER'</w:t>
      </w:r>
    </w:p>
    <w:p>
      <w:r>
        <w:rPr>
          <w:b/>
          <w:u w:val="single"/>
        </w:rPr>
        <w:t xml:space="preserve">199382</w:t>
      </w:r>
    </w:p>
    <w:p>
      <w:r>
        <w:t xml:space="preserve">KÄYTTÄJÄ KÄYTTÄJÄ Matane aku moh aku kafir wkwkwk'</w:t>
      </w:r>
    </w:p>
    <w:p>
      <w:r>
        <w:rPr>
          <w:b/>
          <w:u w:val="single"/>
        </w:rPr>
        <w:t xml:space="preserve">199383</w:t>
      </w:r>
    </w:p>
    <w:p>
      <w:r>
        <w:t xml:space="preserve">KÄYTTÄJÄ Muista siis fesbuk anjir forget me'</w:t>
      </w:r>
    </w:p>
    <w:p>
      <w:r>
        <w:rPr>
          <w:b/>
          <w:u w:val="single"/>
        </w:rPr>
        <w:t xml:space="preserve">199384</w:t>
      </w:r>
    </w:p>
    <w:p>
      <w:r>
        <w:t xml:space="preserve">KÄYTTÄJÄ jos aing sanoisi "hilih kntl"'</w:t>
      </w:r>
    </w:p>
    <w:p>
      <w:r>
        <w:rPr>
          <w:b/>
          <w:u w:val="single"/>
        </w:rPr>
        <w:t xml:space="preserve">199385</w:t>
      </w:r>
    </w:p>
    <w:p>
      <w:r>
        <w:t xml:space="preserve">Nikita Mirzani käyttää jo hijabia, ne jotka vielä sanovat cebang cebong, eivätkö ole vielä koskaan fantasioineet doista? Uh ah!!! #cokoRers'</w:t>
      </w:r>
    </w:p>
    <w:p>
      <w:r>
        <w:rPr>
          <w:b/>
          <w:u w:val="single"/>
        </w:rPr>
        <w:t xml:space="preserve">199386</w:t>
      </w:r>
    </w:p>
    <w:p>
      <w:r>
        <w:t xml:space="preserve">KÄYTTÄJÄ Hänen katseensa suuntautui toiseen suuntaan, eikä hän halunnut katsoa epäilyttävää miestä. Loppujen lopuksi, kuka oli se, joka alun perin järjesti kohtauksen? Jos Angie ei olisi löytänyt sohvallaan nukkuvaa outoa miestä, mitään tällaista ei olisi tapahtunut.</w:t>
      </w:r>
    </w:p>
    <w:p>
      <w:r>
        <w:rPr>
          <w:b/>
          <w:u w:val="single"/>
        </w:rPr>
        <w:t xml:space="preserve">199387</w:t>
      </w:r>
    </w:p>
    <w:p>
      <w:r>
        <w:t xml:space="preserve">Indonesian kommunistisen liikkeen syntyä ja kehitystä ei voida erottaa ISDV-nimisestä järjestöstä.</w:t>
      </w:r>
    </w:p>
    <w:p>
      <w:r>
        <w:rPr>
          <w:b/>
          <w:u w:val="single"/>
        </w:rPr>
        <w:t xml:space="preserve">199388</w:t>
      </w:r>
    </w:p>
    <w:p>
      <w:r>
        <w:t xml:space="preserve">Shaheizy Sam Calpiksen uudet kasvot</w:t>
      </w:r>
    </w:p>
    <w:p>
      <w:r>
        <w:rPr>
          <w:b/>
          <w:u w:val="single"/>
        </w:rPr>
        <w:t xml:space="preserve">199389</w:t>
      </w:r>
    </w:p>
    <w:p>
      <w:r>
        <w:t xml:space="preserve">"Joo, ihan mitä haluat." Hänen vastauksensa oli keskittyä uudelleen työhömme; ; Teimme kulttuuritaiteen projektitehtävän vain kahdessa päivässä, minkä jälkeen se kerättiin ja esiteltiin välittömästi. Onneksi arvosanat olivat tyydyttäviä; ; Projektin jälkeen meistä tuli enemmän</w:t>
      </w:r>
    </w:p>
    <w:p>
      <w:r>
        <w:rPr>
          <w:b/>
          <w:u w:val="single"/>
        </w:rPr>
        <w:t xml:space="preserve">199390</w:t>
      </w:r>
    </w:p>
    <w:p>
      <w:r>
        <w:t xml:space="preserve">Ei onnistu, veli.</w:t>
      </w:r>
    </w:p>
    <w:p>
      <w:r>
        <w:rPr>
          <w:b/>
          <w:u w:val="single"/>
        </w:rPr>
        <w:t xml:space="preserve">199391</w:t>
      </w:r>
    </w:p>
    <w:p>
      <w:r>
        <w:t xml:space="preserve">KÄYTTÄJÄN TÖRKEÄ KÄYTTÄYTYMINEN KUULUU YKSINKERTAISTEN TOIMIEN LUOKKAAN\n\nKÄYTTÄJÄN TÖRKEÄ KÄYTTÄYTYMINEN VAHINGOITTAA KANSAN YKSINKERTAISUUTTA suuresti\n\nKÄYTTÄJÄN TÖRKEÄÄ KÄYTTÄYTYMINEN ON INDIREKTIIVISESTI ULKOPUOLISEN VÄHENTÄMISEN MUOTO\n\n\NÄKYTTÄJÄN KÄYTTÄYTYMINEN VÄHINTÄÄN</w:t>
      </w:r>
    </w:p>
    <w:p>
      <w:r>
        <w:rPr>
          <w:b/>
          <w:u w:val="single"/>
        </w:rPr>
        <w:t xml:space="preserve">199392</w:t>
      </w:r>
    </w:p>
    <w:p>
      <w:r>
        <w:t xml:space="preserve">Apinat laskeutuvat Sukabumin Cibadakin kaupunginosaan - URL-osoite</w:t>
      </w:r>
    </w:p>
    <w:p>
      <w:r>
        <w:rPr>
          <w:b/>
          <w:u w:val="single"/>
        </w:rPr>
        <w:t xml:space="preserve">199393</w:t>
      </w:r>
    </w:p>
    <w:p>
      <w:r>
        <w:t xml:space="preserve">KÄYTTÄJÄ Likaisella ei ole väliä, tärkeintä on se, että kansalaiset ovat tyytyväisiä, minkä tadpole ymmärtää.</w:t>
      </w:r>
    </w:p>
    <w:p>
      <w:r>
        <w:rPr>
          <w:b/>
          <w:u w:val="single"/>
        </w:rPr>
        <w:t xml:space="preserve">199394</w:t>
      </w:r>
    </w:p>
    <w:p>
      <w:r>
        <w:t xml:space="preserve">Haluan jakaa pöytäliinan, mutta vain therichchenle voittaa'</w:t>
      </w:r>
    </w:p>
    <w:p>
      <w:r>
        <w:rPr>
          <w:b/>
          <w:u w:val="single"/>
        </w:rPr>
        <w:t xml:space="preserve">199395</w:t>
      </w:r>
    </w:p>
    <w:p>
      <w:r>
        <w:t xml:space="preserve">RT USER: On paljastunut yksi kerrallaan Anies Sandin leirin mädännäisyys, joka voitti ilman URL:n siunausta ja Prabowo yritti pestä kätensä.</w:t>
      </w:r>
    </w:p>
    <w:p>
      <w:r>
        <w:rPr>
          <w:b/>
          <w:u w:val="single"/>
        </w:rPr>
        <w:t xml:space="preserve">199396</w:t>
      </w:r>
    </w:p>
    <w:p>
      <w:r>
        <w:t xml:space="preserve">KÄYTTÄJÄ KÄYTTÄJÄ WKWKWKWKWK BODO BANG'</w:t>
      </w:r>
    </w:p>
    <w:p>
      <w:r>
        <w:rPr>
          <w:b/>
          <w:u w:val="single"/>
        </w:rPr>
        <w:t xml:space="preserve">199397</w:t>
      </w:r>
    </w:p>
    <w:p>
      <w:r>
        <w:t xml:space="preserve">KÄYTTÄJÄ KÄYTTÄJÄ Ei ole niin, että olisit tyhmä, veli, se on... se on... se on... se on... se on... se on... ego.</w:t>
      </w:r>
    </w:p>
    <w:p>
      <w:r>
        <w:rPr>
          <w:b/>
          <w:u w:val="single"/>
        </w:rPr>
        <w:t xml:space="preserve">199398</w:t>
      </w:r>
    </w:p>
    <w:p>
      <w:r>
        <w:t xml:space="preserve">MoEF pyrkii taloudelliseen tasa-arvoon TORA:n avulla metsäalueilla ja sosiaalisessa metsätaloudessa - Tribun Medan</w:t>
      </w:r>
    </w:p>
    <w:p>
      <w:r>
        <w:rPr>
          <w:b/>
          <w:u w:val="single"/>
        </w:rPr>
        <w:t xml:space="preserve">199399</w:t>
      </w:r>
    </w:p>
    <w:p>
      <w:r>
        <w:t xml:space="preserve">KÄYTTÄJÄ Pak KÄYTTÄJÄ Mahfud MD on kääntynyt pois Allahista SWT Kapinalliset, kansakunnan vuoksi kutsuvat kaikki heittämään islamin pois.</w:t>
      </w:r>
    </w:p>
    <w:p>
      <w:r>
        <w:rPr>
          <w:b/>
          <w:u w:val="single"/>
        </w:rPr>
        <w:t xml:space="preserve">199400</w:t>
      </w:r>
    </w:p>
    <w:p>
      <w:r>
        <w:t xml:space="preserve">KÄYTTÄJÄ KÄYTTÄJÄ Ihmiset ovat niin tyhmiä, että juovat ja syövät kamelin lantaa... heidän aivonsa ovat muusia.</w:t>
      </w:r>
    </w:p>
    <w:p>
      <w:r>
        <w:rPr>
          <w:b/>
          <w:u w:val="single"/>
        </w:rPr>
        <w:t xml:space="preserve">199401</w:t>
      </w:r>
    </w:p>
    <w:p>
      <w:r>
        <w:t xml:space="preserve">Se, mitä on paljastunut, on alusta asti ollut selvää, että tämä on meidän kampanjastrategiamme Anies Sandin URL-voittoryhmässä.</w:t>
      </w:r>
    </w:p>
    <w:p>
      <w:r>
        <w:rPr>
          <w:b/>
          <w:u w:val="single"/>
        </w:rPr>
        <w:t xml:space="preserve">199402</w:t>
      </w:r>
    </w:p>
    <w:p>
      <w:r>
        <w:t xml:space="preserve">"Baduyn asukkaat Lebak Regency Hallin Seba-perinteen suorittamisen jälkeen jatkavat tapaamista Bantenin kuvernööri Wahidin Halimin kanssa tänään lauantaina (21/4) #SebaBaduy2018"</w:t>
      </w:r>
    </w:p>
    <w:p>
      <w:r>
        <w:rPr>
          <w:b/>
          <w:u w:val="single"/>
        </w:rPr>
        <w:t xml:space="preserve">199403</w:t>
      </w:r>
    </w:p>
    <w:p>
      <w:r>
        <w:t xml:space="preserve">Aiemmat korruption vastaiset järjestöt lakkautettiin, koska ne koskivat valtaa. Miksi juuri PDIP, hallitseva poliittinen puolue, on kaikkein jyrkimmin KPK:n lakkauttamisen kannalla?</w:t>
      </w:r>
    </w:p>
    <w:p>
      <w:r>
        <w:rPr>
          <w:b/>
          <w:u w:val="single"/>
        </w:rPr>
        <w:t xml:space="preserve">199404</w:t>
      </w:r>
    </w:p>
    <w:p>
      <w:r>
        <w:t xml:space="preserve">KÄYTTÄJÄ KÄYTTÄJÄ KÄYTTÄJÄ KÄYTTÄJÄ KÄYTTÄJÄ Juuri mas kun mnyudutkan yksi uskonto trtentu jopa vaara, siksi pak rocky on fiksu. Hän osaa laatia lauseita, jotka ovat sopivia &amp; sopivia käyttää, pointti tässä on se, että hän haluaa kertoa todellisen ymmärryksen fiktiosta, tule mas nya i</w:t>
      </w:r>
    </w:p>
    <w:p>
      <w:r>
        <w:rPr>
          <w:b/>
          <w:u w:val="single"/>
        </w:rPr>
        <w:t xml:space="preserve">199405</w:t>
      </w:r>
    </w:p>
    <w:p>
      <w:r>
        <w:t xml:space="preserve">Epäonnistuneen presidenttiehdokkaan Move Onin kannattajat ovat aina kiireisiä pitämään huolta siitä, että Aseng pääsee karkuun 35 000 rupian arvosta. He eivät kuitenkaan ymmärrä, miten Aseng voi päästä karkuun noin suurella summalla rahaa ilman USU:n alkuperäiskansan tukea. Aseng ei pysty siihen mitenkään. Alkuperäisasukkaat ovat hiljaa vain, kun heitä lahjotaan. Se on lakeijan mentaliteetti. URL</w:t>
      </w:r>
    </w:p>
    <w:p>
      <w:r>
        <w:rPr>
          <w:b/>
          <w:u w:val="single"/>
        </w:rPr>
        <w:t xml:space="preserve">199406</w:t>
      </w:r>
    </w:p>
    <w:p>
      <w:r>
        <w:t xml:space="preserve">RT USER: KÄYTTÄJÄ KÄYTTÄJÄ Oletko likinäköinen vai sokea?</w:t>
      </w:r>
    </w:p>
    <w:p>
      <w:r>
        <w:rPr>
          <w:b/>
          <w:u w:val="single"/>
        </w:rPr>
        <w:t xml:space="preserve">199407</w:t>
      </w:r>
    </w:p>
    <w:p>
      <w:r>
        <w:t xml:space="preserve">Bismillah nahan sepo kirottu'</w:t>
      </w:r>
    </w:p>
    <w:p>
      <w:r>
        <w:rPr>
          <w:b/>
          <w:u w:val="single"/>
        </w:rPr>
        <w:t xml:space="preserve">199408</w:t>
      </w:r>
    </w:p>
    <w:p>
      <w:r>
        <w:t xml:space="preserve">KÄYTTÄJÄ Brahahahaaa, NgAhokin cebong! \xf0\x9f\xa4\xa3\xf0\x9f\xa4\xa3 KÄYTTÄJÄ (((( cebong blm cebok ))) \xf0\x9f\x98\x85 KÄYTTÄJÄ'</w:t>
      </w:r>
    </w:p>
    <w:p>
      <w:r>
        <w:rPr>
          <w:b/>
          <w:u w:val="single"/>
        </w:rPr>
        <w:t xml:space="preserve">199409</w:t>
      </w:r>
    </w:p>
    <w:p>
      <w:r>
        <w:t xml:space="preserve">Eikö tilapäivitys poista tehtävät? Kuinka ärsyttävää, mbut!'</w:t>
      </w:r>
    </w:p>
    <w:p>
      <w:r>
        <w:rPr>
          <w:b/>
          <w:u w:val="single"/>
        </w:rPr>
        <w:t xml:space="preserve">199410</w:t>
      </w:r>
    </w:p>
    <w:p>
      <w:r>
        <w:t xml:space="preserve">KÄYTTÄJÄ Herra KÄYTTÄJÄ, vaikka olette muslimi, teidän on valtion virkamiehenä toimittava kansakunnan ja maan hyväksi.</w:t>
      </w:r>
    </w:p>
    <w:p>
      <w:r>
        <w:rPr>
          <w:b/>
          <w:u w:val="single"/>
        </w:rPr>
        <w:t xml:space="preserve">199411</w:t>
      </w:r>
    </w:p>
    <w:p>
      <w:r>
        <w:t xml:space="preserve">12. Kalat, jotka ovat toipuneet sairaudestaan ja jotka ovat vielä pelastettavissa (hyviä, markkinakelpoisia), olisi erotettava tai valittava pysyvästi epämuodostuneista kaloista jatkokasvatusta varten. \n\n#kalojen terveys\ncc: KÄYTTÄJÄ KÄYTTÄJÄ KÄYTTÄJÄ KÄYTTÄJÄ'</w:t>
      </w:r>
    </w:p>
    <w:p>
      <w:r>
        <w:rPr>
          <w:b/>
          <w:u w:val="single"/>
        </w:rPr>
        <w:t xml:space="preserve">199412</w:t>
      </w:r>
    </w:p>
    <w:p>
      <w:r>
        <w:t xml:space="preserve">MITÄ SE TARKOITTAA? Alkuperäiskansat tajuavat ja näkevät, keitä he ovat? Ellette te molemmat ole KIINAN KOMMUNISTEJA / MISSIONARISTEJA, jättäkää tämä twiitti huomiotta, karkottakaa kiinalaiset Indonesiasta.</w:t>
      </w:r>
    </w:p>
    <w:p>
      <w:r>
        <w:rPr>
          <w:b/>
          <w:u w:val="single"/>
        </w:rPr>
        <w:t xml:space="preserve">199413</w:t>
      </w:r>
    </w:p>
    <w:p>
      <w:r>
        <w:t xml:space="preserve">Presidentti, jota syytätte islamin vastaisesta hallinnosta, on tehnyt paljon tämän maan hyväksi... URL</w:t>
      </w:r>
    </w:p>
    <w:p>
      <w:r>
        <w:rPr>
          <w:b/>
          <w:u w:val="single"/>
        </w:rPr>
        <w:t xml:space="preserve">199414</w:t>
      </w:r>
    </w:p>
    <w:p>
      <w:r>
        <w:t xml:space="preserve">KÄYTTÄJÄ KÄYTTÄJÄ Human bangsad -.-'</w:t>
      </w:r>
    </w:p>
    <w:p>
      <w:r>
        <w:rPr>
          <w:b/>
          <w:u w:val="single"/>
        </w:rPr>
        <w:t xml:space="preserve">199415</w:t>
      </w:r>
    </w:p>
    <w:p>
      <w:r>
        <w:t xml:space="preserve">RT USER Mutta muista. Älkää antako Kiinan tuoda Haram-turismia myös Indonesiaan hahaha</w:t>
      </w:r>
    </w:p>
    <w:p>
      <w:r>
        <w:rPr>
          <w:b/>
          <w:u w:val="single"/>
        </w:rPr>
        <w:t xml:space="preserve">199416</w:t>
      </w:r>
    </w:p>
    <w:p>
      <w:r>
        <w:t xml:space="preserve">RT USER Kysy vain, missä Prabowo ja PKS ovat Bib, on siistiä olla Prabowon ja PKS:n lakeija. Elämäsi on varmasti dramaattisempaa</w:t>
      </w:r>
    </w:p>
    <w:p>
      <w:r>
        <w:rPr>
          <w:b/>
          <w:u w:val="single"/>
        </w:rPr>
        <w:t xml:space="preserve">199417</w:t>
      </w:r>
    </w:p>
    <w:p>
      <w:r>
        <w:t xml:space="preserve">Salahin ja Lovrenin ystävyys on todiste siitä, että erilaiset etnisyydet, uskonnot ja rodut eivät ole esteenä suhteiden luomiselle kanssaihmisten kanssa; erilaisuudesta tulee itse asiassa oma värinsä ystävystymisessä. Kiitos, Lovren-Salah! �?���? #Favorites #BFF #Bro</w:t>
      </w:r>
    </w:p>
    <w:p>
      <w:r>
        <w:rPr>
          <w:b/>
          <w:u w:val="single"/>
        </w:rPr>
        <w:t xml:space="preserve">199418</w:t>
      </w:r>
    </w:p>
    <w:p>
      <w:r>
        <w:t xml:space="preserve">KÄYTTÄJÄ KÄYTTÄJÄ KÄYTTÄJÄ KÄYTTÄJÄ Same lh lae, vaikka se on ollut alamäkeä, mutta pki sllu sielussaan piilevä ideologia.".</w:t>
      </w:r>
    </w:p>
    <w:p>
      <w:r>
        <w:rPr>
          <w:b/>
          <w:u w:val="single"/>
        </w:rPr>
        <w:t xml:space="preserve">199419</w:t>
      </w:r>
    </w:p>
    <w:p>
      <w:r>
        <w:t xml:space="preserve">RT USER: USER Inhoan myös sitä, kun joku tekee ostoksia moottoripyörällä, joskus on tunkkaista, jos se on suljettu varsinkin liikenteessä\xe2\x80\xa6'</w:t>
      </w:r>
    </w:p>
    <w:p>
      <w:r>
        <w:rPr>
          <w:b/>
          <w:u w:val="single"/>
        </w:rPr>
        <w:t xml:space="preserve">199420</w:t>
      </w:r>
    </w:p>
    <w:p>
      <w:r>
        <w:t xml:space="preserve">KÄYTTÄJÄ KÄYTTÄJÄ Pyytänyt jo anteeksi kunyuk KÄYTTÄJÄ bro.\n\nEnak bgt rasan mereka.... levittää huijausta, pyytää anteeksi.... levittää huijausta uudelleen, pyytää anteeksi uudelleen.\n\nMesti d pyyhkäistä ensimmäinen KÄYTTÄJÄ niin pelotetta ya ihmiset.... URL</w:t>
      </w:r>
    </w:p>
    <w:p>
      <w:r>
        <w:rPr>
          <w:b/>
          <w:u w:val="single"/>
        </w:rPr>
        <w:t xml:space="preserve">199421</w:t>
      </w:r>
    </w:p>
    <w:p>
      <w:r>
        <w:t xml:space="preserve">Hei Jakartan asukkaat, DPMPTSP DKI Jakartan maakunnan apulaispäällikkö Denny Wahyu Haryanto, joka edustaa DKI Jakartan maakunnan apulaiskuvernööriä, avasi "2018 Junior Chamber International (JCI) Indonesia National Event" #setiamelayanijakarta.</w:t>
      </w:r>
    </w:p>
    <w:p>
      <w:r>
        <w:rPr>
          <w:b/>
          <w:u w:val="single"/>
        </w:rPr>
        <w:t xml:space="preserve">199422</w:t>
      </w:r>
    </w:p>
    <w:p>
      <w:r>
        <w:t xml:space="preserve">2. Verkoston vahvistamisen lisäksi USER:n pääjohtaja korosti myös tarvetta hallita uusinta tietämystä ja kieltä Indonesian ulkopuolelle siirtyessään. USER</w:t>
      </w:r>
    </w:p>
    <w:p>
      <w:r>
        <w:rPr>
          <w:b/>
          <w:u w:val="single"/>
        </w:rPr>
        <w:t xml:space="preserve">199423</w:t>
      </w:r>
    </w:p>
    <w:p>
      <w:r>
        <w:t xml:space="preserve">TGB:n näkemykset uskonnosta ja politiikasta</w:t>
      </w:r>
    </w:p>
    <w:p>
      <w:r>
        <w:rPr>
          <w:b/>
          <w:u w:val="single"/>
        </w:rPr>
        <w:t xml:space="preserve">199424</w:t>
      </w:r>
    </w:p>
    <w:p>
      <w:r>
        <w:t xml:space="preserve">RT USER: Palveluntarjoajan ääliö'</w:t>
      </w:r>
    </w:p>
    <w:p>
      <w:r>
        <w:rPr>
          <w:b/>
          <w:u w:val="single"/>
        </w:rPr>
        <w:t xml:space="preserve">199425</w:t>
      </w:r>
    </w:p>
    <w:p>
      <w:r>
        <w:t xml:space="preserve">Indonesian kuudes presidentti Susilo Bambang Yudhoyono pyysi Khofifah Emilia olemaan lähellä kansaa. Ei 1 voi! #BaGusS</w:t>
      </w:r>
    </w:p>
    <w:p>
      <w:r>
        <w:rPr>
          <w:b/>
          <w:u w:val="single"/>
        </w:rPr>
        <w:t xml:space="preserve">199426</w:t>
      </w:r>
    </w:p>
    <w:p>
      <w:r>
        <w:t xml:space="preserve">KÄYTTÄJÄ KÄYTTÄJÄ KÄYTTÄJÄ KÄYTTÄJÄ Hölmö on se, joka haluaa vaihtaa presidenttiä!!!! Mutta en tiedä kuka!!!! Mikiiiir!!!!'</w:t>
      </w:r>
    </w:p>
    <w:p>
      <w:r>
        <w:rPr>
          <w:b/>
          <w:u w:val="single"/>
        </w:rPr>
        <w:t xml:space="preserve">199427</w:t>
      </w:r>
    </w:p>
    <w:p>
      <w:r>
        <w:t xml:space="preserve">RT USER: bokep cewek bispak bandung ngentot Croot Di Dalam \xf0\x9f\x98\x80\n\n\nLataa koko : URL</w:t>
      </w:r>
    </w:p>
    <w:p>
      <w:r>
        <w:rPr>
          <w:b/>
          <w:u w:val="single"/>
        </w:rPr>
        <w:t xml:space="preserve">199428</w:t>
      </w:r>
    </w:p>
    <w:p>
      <w:r>
        <w:t xml:space="preserve">USER shucks valittaa rätti käsitteli vittu'</w:t>
      </w:r>
    </w:p>
    <w:p>
      <w:r>
        <w:rPr>
          <w:b/>
          <w:u w:val="single"/>
        </w:rPr>
        <w:t xml:space="preserve">199429</w:t>
      </w:r>
    </w:p>
    <w:p>
      <w:r>
        <w:t xml:space="preserve">Olet kuin GTA-narttu, joka haluaa tulla auton kyytiin.</w:t>
      </w:r>
    </w:p>
    <w:p>
      <w:r>
        <w:rPr>
          <w:b/>
          <w:u w:val="single"/>
        </w:rPr>
        <w:t xml:space="preserve">199430</w:t>
      </w:r>
    </w:p>
    <w:p>
      <w:r>
        <w:t xml:space="preserve">Katso tädin pillua'</w:t>
      </w:r>
    </w:p>
    <w:p>
      <w:r>
        <w:rPr>
          <w:b/>
          <w:u w:val="single"/>
        </w:rPr>
        <w:t xml:space="preserve">199431</w:t>
      </w:r>
    </w:p>
    <w:p>
      <w:r>
        <w:t xml:space="preserve">Samaan aikaan USER toimii islamilaisen propagandan torjumiseksi ja HTI:n lakkauttamiseksi...! Kansalla on myös oikeus syrjäyttää kuvastava jokowok!!!!</w:t>
      </w:r>
    </w:p>
    <w:p>
      <w:r>
        <w:rPr>
          <w:b/>
          <w:u w:val="single"/>
        </w:rPr>
        <w:t xml:space="preserve">199432</w:t>
      </w:r>
    </w:p>
    <w:p>
      <w:r>
        <w:t xml:space="preserve"/>
      </w:r>
    </w:p>
    <w:p>
      <w:r>
        <w:rPr>
          <w:b/>
          <w:u w:val="single"/>
        </w:rPr>
        <w:t xml:space="preserve">199433</w:t>
      </w:r>
    </w:p>
    <w:p>
      <w:r>
        <w:t xml:space="preserve">\xe2\x80\x9cEi! \xe2\x80\x9d sanoi eräs Rashidin-kalifeista, \xe2\x80\x9cMe tapasimme taistella vääräuskoisia vastaan heidän kanssaan\xe2\x80\x9d. \xe2\x80\x9c Sitten he olivat tekopyhiä\xe2\x80\x9d. \xe2\x80\x9c Ei oikeastaan. Koska tekopyhä</w:t>
      </w:r>
    </w:p>
    <w:p>
      <w:r>
        <w:rPr>
          <w:b/>
          <w:u w:val="single"/>
        </w:rPr>
        <w:t xml:space="preserve">199434</w:t>
      </w:r>
    </w:p>
    <w:p>
      <w:r>
        <w:t xml:space="preserve"/>
      </w:r>
    </w:p>
    <w:p>
      <w:r>
        <w:rPr>
          <w:b/>
          <w:u w:val="single"/>
        </w:rPr>
        <w:t xml:space="preserve">199435</w:t>
      </w:r>
    </w:p>
    <w:p>
      <w:r>
        <w:t xml:space="preserve">KÄYTTÄJÄ Jos katsot Celsin viimeistä ottelua, hän voitti mielestäni helposti.... Mutta yo embuh sih celsi kacrut ki raiso predicted \xf0\x9f\x98\x82'</w:t>
      </w:r>
    </w:p>
    <w:p>
      <w:r>
        <w:rPr>
          <w:b/>
          <w:u w:val="single"/>
        </w:rPr>
        <w:t xml:space="preserve">199436</w:t>
      </w:r>
    </w:p>
    <w:p>
      <w:r>
        <w:t xml:space="preserve">KÄYTTÄJÄ Yakali Pak TNI:n käskettiin huolehtia muovijätteestä... \xf0\x9f\x98\x91'</w:t>
      </w:r>
    </w:p>
    <w:p>
      <w:r>
        <w:rPr>
          <w:b/>
          <w:u w:val="single"/>
        </w:rPr>
        <w:t xml:space="preserve">199437</w:t>
      </w:r>
    </w:p>
    <w:p>
      <w:r>
        <w:t xml:space="preserve">KÄYTTÄJÄ KÄYTTÄJÄ Juuri tämä on huolestuttavaa tämän hallinnon harjoittamien poliittisten manööverien ja politiikkojen vuoksi, ja toivottavasti näin ei koskaan tapahdu rakkaassa Indonesian tasavallassamme, Aamiin...".</w:t>
      </w:r>
    </w:p>
    <w:p>
      <w:r>
        <w:rPr>
          <w:b/>
          <w:u w:val="single"/>
        </w:rPr>
        <w:t xml:space="preserve">199438</w:t>
      </w:r>
    </w:p>
    <w:p>
      <w:r>
        <w:t xml:space="preserve">Permadi Arya ilmoitti Rocky Gerungista poliisille? Oikeasti? ; ; "Pyhä kirja on fiktiota", Rocky sanoi ; ; Tuo väite on väärin? Tunnetko itsesi loukatuksi? Odottakaa. Eikö ole tavallista, että uskonnon A kannattajat pitävät pyhää kirjaa...</w:t>
      </w:r>
    </w:p>
    <w:p>
      <w:r>
        <w:rPr>
          <w:b/>
          <w:u w:val="single"/>
        </w:rPr>
        <w:t xml:space="preserve">199439</w:t>
      </w:r>
    </w:p>
    <w:p>
      <w:r>
        <w:t xml:space="preserve">KÄYTTÄJÄN haiseva paskiainen todellakin</w:t>
      </w:r>
    </w:p>
    <w:p>
      <w:r>
        <w:rPr>
          <w:b/>
          <w:u w:val="single"/>
        </w:rPr>
        <w:t xml:space="preserve">199440</w:t>
      </w:r>
    </w:p>
    <w:p>
      <w:r>
        <w:t xml:space="preserve">Miksi käytätte kiinalaisia työntekijöitä? Monet omasta kansastamme ovat työttömiä. Perussammakkojärjestelmä!</w:t>
      </w:r>
    </w:p>
    <w:p>
      <w:r>
        <w:rPr>
          <w:b/>
          <w:u w:val="single"/>
        </w:rPr>
        <w:t xml:space="preserve">199441</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w:t>
      </w:r>
    </w:p>
    <w:p>
      <w:r>
        <w:rPr>
          <w:b/>
          <w:u w:val="single"/>
        </w:rPr>
        <w:t xml:space="preserve">199442</w:t>
      </w:r>
    </w:p>
    <w:p>
      <w:r>
        <w:t xml:space="preserve">rp haneul on söpö vaikka rlnya perek.yang on retweet'</w:t>
      </w:r>
    </w:p>
    <w:p>
      <w:r>
        <w:rPr>
          <w:b/>
          <w:u w:val="single"/>
        </w:rPr>
        <w:t xml:space="preserve">199443</w:t>
      </w:r>
    </w:p>
    <w:p>
      <w:r>
        <w:t xml:space="preserve"> Wkwkwkwkwkwk'</w:t>
      </w:r>
    </w:p>
    <w:p>
      <w:r>
        <w:rPr>
          <w:b/>
          <w:u w:val="single"/>
        </w:rPr>
        <w:t xml:space="preserve">199444</w:t>
      </w:r>
    </w:p>
    <w:p>
      <w:r>
        <w:t xml:space="preserve">KÄYTTÄJÄ Syyriassa radikaaleja kouluja ja pommikokouksia...plg Indonesiaan työpaikaksi...kyllä turvattu'</w:t>
      </w:r>
    </w:p>
    <w:p>
      <w:r>
        <w:rPr>
          <w:b/>
          <w:u w:val="single"/>
        </w:rPr>
        <w:t xml:space="preserve">199445</w:t>
      </w:r>
    </w:p>
    <w:p>
      <w:r>
        <w:t xml:space="preserve">RT USER: Koska joskus elämä on paskaa. Itse asiassa joskus muut paskovat, mutta sinun täytyy siivota paska, kädet y\xe2\x80\xa6'</w:t>
      </w:r>
    </w:p>
    <w:p>
      <w:r>
        <w:rPr>
          <w:b/>
          <w:u w:val="single"/>
        </w:rPr>
        <w:t xml:space="preserve">199446</w:t>
      </w:r>
    </w:p>
    <w:p>
      <w:r>
        <w:t xml:space="preserve">USER Ih sissy selotipan \xf0\x9f\x98\x82'</w:t>
      </w:r>
    </w:p>
    <w:p>
      <w:r>
        <w:rPr>
          <w:b/>
          <w:u w:val="single"/>
        </w:rPr>
        <w:t xml:space="preserve">199447</w:t>
      </w:r>
    </w:p>
    <w:p>
      <w:r>
        <w:t xml:space="preserve"/>
      </w:r>
    </w:p>
    <w:p>
      <w:r>
        <w:rPr>
          <w:b/>
          <w:u w:val="single"/>
        </w:rPr>
        <w:t xml:space="preserve">199448</w:t>
      </w:r>
    </w:p>
    <w:p>
      <w:r>
        <w:t xml:space="preserve">#GovernorZamanNow #GusIpulPuti2 #GanjarYasin1 #DjarotSihar2 #HasanAnton2 #KosterAce1 #NurdinSudirman3 #KarolinGidot2 RT USER: "Kulttuurien, heimojen ja uskontojen monimuotoisuus on itse asiassa rikkautemme", Djarot sanoi Rakercabsu�n osallistujien edessä.</w:t>
      </w:r>
    </w:p>
    <w:p>
      <w:r>
        <w:rPr>
          <w:b/>
          <w:u w:val="single"/>
        </w:rPr>
        <w:t xml:space="preserve">199449</w:t>
      </w:r>
    </w:p>
    <w:p>
      <w:r>
        <w:t xml:space="preserve">RT USER: KÄYTTÄJÄ Ne, jotka rakastavat orbaa, joutuvat ihannoimaan prabowoa &amp;amp; hary tanoe :D</w:t>
      </w:r>
    </w:p>
    <w:p>
      <w:r>
        <w:rPr>
          <w:b/>
          <w:u w:val="single"/>
        </w:rPr>
        <w:t xml:space="preserve">199450</w:t>
      </w:r>
    </w:p>
    <w:p>
      <w:r>
        <w:t xml:space="preserve">Nantang buka Dadalah, eh nyebut Satanlah emanglah jo lopussa Kamus ngelawan "Kenegarawanan Pak Joko Widodo Presidentti 7. Indonesian tasavallan, on yhä Stresssssssss nie hati2 kena Stoke tai sydänkohtaus myöhemmin Indonesian kansa menettää Poliittiset pellet" MERDEKA.</w:t>
      </w:r>
    </w:p>
    <w:p>
      <w:r>
        <w:rPr>
          <w:b/>
          <w:u w:val="single"/>
        </w:rPr>
        <w:t xml:space="preserve">199451</w:t>
      </w:r>
    </w:p>
    <w:p>
      <w:r>
        <w:t xml:space="preserve">KÄYTTÄJÄ KÄYTTÄJÄ KÄYTTÄJÄ KÄYTTÄJÄ KÄYTTÄJÄ KÄYTTÄJÄ KÄYTTÄJÄ KÄYTTÄJÄ "BELAH" duren yaaaa.\nEi tyhmä, kyllä ei cebong.\xf0\x9f\x98\x80\xf0\x9f\x98\x86\nSorry ya.</w:t>
      </w:r>
    </w:p>
    <w:p>
      <w:r>
        <w:rPr>
          <w:b/>
          <w:u w:val="single"/>
        </w:rPr>
        <w:t xml:space="preserve">199452</w:t>
      </w:r>
    </w:p>
    <w:p>
      <w:r>
        <w:t xml:space="preserve">2,Ne (juutalaiset ja kristityt), joille Me olemme antanut kirjan (Tooran ja evankeliumin), tuntevat Muhammedin.</w:t>
      </w:r>
    </w:p>
    <w:p>
      <w:r>
        <w:rPr>
          <w:b/>
          <w:u w:val="single"/>
        </w:rPr>
        <w:t xml:space="preserve">199453</w:t>
      </w:r>
    </w:p>
    <w:p>
      <w:r>
        <w:t xml:space="preserve">HTI:n ja FPI:n lakkauttaminen. URL</w:t>
      </w:r>
    </w:p>
    <w:p>
      <w:r>
        <w:rPr>
          <w:b/>
          <w:u w:val="single"/>
        </w:rPr>
        <w:t xml:space="preserve">199454</w:t>
      </w:r>
    </w:p>
    <w:p>
      <w:r>
        <w:t xml:space="preserve">Ahok on todellakin verbaalisesti kova. Se on ulospääsy ja pakopaikka, koska hänen miehisyytensä on pehmeää.</w:t>
      </w:r>
    </w:p>
    <w:p>
      <w:r>
        <w:rPr>
          <w:b/>
          <w:u w:val="single"/>
        </w:rPr>
        <w:t xml:space="preserve">199455</w:t>
      </w:r>
    </w:p>
    <w:p>
      <w:r>
        <w:t xml:space="preserve">KÄYTTÄJÄ Vain jakaa myös toimistokaverini, jos on verhottu asiakas heti sanoa varo pommeja.... Minä vain huokaisin \xf0\x9f\x98\xaf'</w:t>
      </w:r>
    </w:p>
    <w:p>
      <w:r>
        <w:rPr>
          <w:b/>
          <w:u w:val="single"/>
        </w:rPr>
        <w:t xml:space="preserve">199456</w:t>
      </w:r>
    </w:p>
    <w:p>
      <w:r>
        <w:t xml:space="preserve">RT USER: ass mn nh pngen nusuk dan pierced\n\xf0\x9f\x91\x89Open BO WA 08157686707\n #gaybrondong #massageboy #gayjakarta #gayjogja #gaytangger\xe2\x80\xa6'</w:t>
      </w:r>
    </w:p>
    <w:p>
      <w:r>
        <w:rPr>
          <w:b/>
          <w:u w:val="single"/>
        </w:rPr>
        <w:t xml:space="preserve">199457</w:t>
      </w:r>
    </w:p>
    <w:p>
      <w:r>
        <w:t xml:space="preserve">KÄYTTÄJÄ, jota uhattiin tappaa, oli Indonesian tasavallan presidentti, mas, pitäisikö minun sitten ensin ilmoittaa asiasta?" Eivätkö lainvalvontaviranomaiset voi toimia, jos valtionpäämiestä uhataan tappaa?</w:t>
      </w:r>
    </w:p>
    <w:p>
      <w:r>
        <w:rPr>
          <w:b/>
          <w:u w:val="single"/>
        </w:rPr>
        <w:t xml:space="preserve">199458</w:t>
      </w:r>
    </w:p>
    <w:p>
      <w:r>
        <w:t xml:space="preserve">USER kuin henkilö nyosor haluavat kysyä nete ):'</w:t>
      </w:r>
    </w:p>
    <w:p>
      <w:r>
        <w:rPr>
          <w:b/>
          <w:u w:val="single"/>
        </w:rPr>
        <w:t xml:space="preserve">199459</w:t>
      </w:r>
    </w:p>
    <w:p>
      <w:r>
        <w:t xml:space="preserve">USER Ngewe bae'</w:t>
      </w:r>
    </w:p>
    <w:p>
      <w:r>
        <w:rPr>
          <w:b/>
          <w:u w:val="single"/>
        </w:rPr>
        <w:t xml:space="preserve">199460</w:t>
      </w:r>
    </w:p>
    <w:p>
      <w:r>
        <w:t xml:space="preserve">KÄYTTÄJÄ Jebur bloon not cebur'</w:t>
      </w:r>
    </w:p>
    <w:p>
      <w:r>
        <w:rPr>
          <w:b/>
          <w:u w:val="single"/>
        </w:rPr>
        <w:t xml:space="preserve">199461</w:t>
      </w:r>
    </w:p>
    <w:p>
      <w:r>
        <w:t xml:space="preserve">PKS syntymäpäivä kaupungintalolla, RR puhuu presidenttiehdokkaasta kaupungintalolla. Vaihda nimi vain muotoon Balai Politik�?????.</w:t>
      </w:r>
    </w:p>
    <w:p>
      <w:r>
        <w:rPr>
          <w:b/>
          <w:u w:val="single"/>
        </w:rPr>
        <w:t xml:space="preserve">199462</w:t>
      </w:r>
    </w:p>
    <w:p>
      <w:r>
        <w:t xml:space="preserve">Pak USERin on jatkettava USERin suunnitelmaa vetää USER YK:n ihmisoikeustuomioistuimeen! URL</w:t>
      </w:r>
    </w:p>
    <w:p>
      <w:r>
        <w:rPr>
          <w:b/>
          <w:u w:val="single"/>
        </w:rPr>
        <w:t xml:space="preserve">199463</w:t>
      </w:r>
    </w:p>
    <w:p>
      <w:r>
        <w:t xml:space="preserve">KÄYTTÄJÄ Tavaroiden palautuskäytäntö kuluttajille toteutetaan, jos tavarat ovat vahingoittuneet, niissä on tuotantovirheitä tai kuluttajat ovat tyytymättömiä tuotteeseen 7 päivän kuluessa ostopäivästä.\n#HauzMiniQuiz #HauzID\nYuk osallistu\nUSER</w:t>
      </w:r>
    </w:p>
    <w:p>
      <w:r>
        <w:rPr>
          <w:b/>
          <w:u w:val="single"/>
        </w:rPr>
        <w:t xml:space="preserve">199464</w:t>
      </w:r>
    </w:p>
    <w:p>
      <w:r>
        <w:t xml:space="preserve">Täydellisempi kuvaus Muhammedin elämästä on ladattavissa täältä.</w:t>
      </w:r>
    </w:p>
    <w:p>
      <w:r>
        <w:rPr>
          <w:b/>
          <w:u w:val="single"/>
        </w:rPr>
        <w:t xml:space="preserve">199465</w:t>
      </w:r>
    </w:p>
    <w:p>
      <w:r>
        <w:t xml:space="preserve">Kolonialismi Indonesian maaperällä on lakkautettava. Kiinan harjoittama talouden, kulttuurin ja viljelykasvien kolonisaatio on kitkettävä. NKRI:n vuoksi. Karkota...</w:t>
      </w:r>
    </w:p>
    <w:p>
      <w:r>
        <w:rPr>
          <w:b/>
          <w:u w:val="single"/>
        </w:rPr>
        <w:t xml:space="preserve">199466</w:t>
      </w:r>
    </w:p>
    <w:p>
      <w:r>
        <w:t xml:space="preserve"/>
      </w:r>
    </w:p>
    <w:p>
      <w:r>
        <w:rPr>
          <w:b/>
          <w:u w:val="single"/>
        </w:rPr>
        <w:t xml:space="preserve">199467</w:t>
      </w:r>
    </w:p>
    <w:p>
      <w:r>
        <w:t xml:space="preserve">KÄYTTÄJÄ KÄYTTÄJÄ Jos se tapahtui täällä, ehkä te olitte niitä, jotka huusivat kovimmin "pmrth pro aseng" ensimmäisenä, kun heille tarjottiin ulkomaista apua. Tee tämä viesti, joka periaatteessa rohkaisee uhrien perheitä sue pmrth. 15 päivää on liian pitkä aika, sen pitäisi olla 3 päivää.</w:t>
      </w:r>
    </w:p>
    <w:p>
      <w:r>
        <w:rPr>
          <w:b/>
          <w:u w:val="single"/>
        </w:rPr>
        <w:t xml:space="preserve">199468</w:t>
      </w:r>
    </w:p>
    <w:p>
      <w:r>
        <w:t xml:space="preserve">KÄYTTÄJÄ KÄYTTÄJÄ Taistellaan.... kunnes #Jokowi vaihdetaan vuonna 2019.\nÄlkää epäröikö!\nÄlkää pelätkö!\nVaikka silmä lankaa niskaan, vaikkakin keihään kärki porut!\nÄlkäämme perääntykö askeleistamme, \nÄlkäämme mykistäkö ääniämme, \nÄlkäämme olko</w:t>
      </w:r>
    </w:p>
    <w:p>
      <w:r>
        <w:rPr>
          <w:b/>
          <w:u w:val="single"/>
        </w:rPr>
        <w:t xml:space="preserve">199469</w:t>
      </w:r>
    </w:p>
    <w:p>
      <w:r>
        <w:t xml:space="preserve">RT USER: KÄYTTÄJÄ KÄYTTÄJÄ KÄYTTÄJÄ KÄYTTÄJÄ KÄYTTÄJÄ KÄYTTÄJÄ KÄYTTÄJÄ KÄYTTÄJÄ KÄYTTÄJÄ Rikas apina'</w:t>
      </w:r>
    </w:p>
    <w:p>
      <w:r>
        <w:rPr>
          <w:b/>
          <w:u w:val="single"/>
        </w:rPr>
        <w:t xml:space="preserve">199470</w:t>
      </w:r>
    </w:p>
    <w:p>
      <w:r>
        <w:t xml:space="preserve">Kysely Metro TV:ssä Jokowi voitti Uudesta presidentistä; Mutta miten lasketaan 45% voi voittaa 46%; Älä ota väärää otsikkoa, se tarkoittaa, että Jokowi itkee edelleen; ; Lähde: Jokowi voitti: Zie Bajrie</w:t>
      </w:r>
    </w:p>
    <w:p>
      <w:r>
        <w:rPr>
          <w:b/>
          <w:u w:val="single"/>
        </w:rPr>
        <w:t xml:space="preserve">199471</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199472</w:t>
      </w:r>
    </w:p>
    <w:p>
      <w:r>
        <w:t xml:space="preserve">Kokeile tätä animea, Karakai Jozu No Takagi-san, jos haluat tuntea kouluaikaisen apinarakkauden tunteen..todellakin throwback habes..9/10 URL-osoite</w:t>
      </w:r>
    </w:p>
    <w:p>
      <w:r>
        <w:rPr>
          <w:b/>
          <w:u w:val="single"/>
        </w:rPr>
        <w:t xml:space="preserve">199473</w:t>
      </w:r>
    </w:p>
    <w:p>
      <w:r>
        <w:t xml:space="preserve">Erau-kulttuurijuhlien jännitys Kutai Kartanegarassa!</w:t>
      </w:r>
    </w:p>
    <w:p>
      <w:r>
        <w:rPr>
          <w:b/>
          <w:u w:val="single"/>
        </w:rPr>
        <w:t xml:space="preserve">199474</w:t>
      </w:r>
    </w:p>
    <w:p>
      <w:r>
        <w:t xml:space="preserve">RT USER: Haluaako joku ottaa häneen yhteyttä? Retweettaa nyt .....\nMonet ihmiset tietävät jilboob sange..\nTämä on Tante dea... O\xe2\x80\xa6''</w:t>
      </w:r>
    </w:p>
    <w:p>
      <w:r>
        <w:rPr>
          <w:b/>
          <w:u w:val="single"/>
        </w:rPr>
        <w:t xml:space="preserve">199475</w:t>
      </w:r>
    </w:p>
    <w:p>
      <w:r>
        <w:t xml:space="preserve">Julkinen keskustelu ei ole paikka, jossa todistetaan, kuka on älykäs tai päinvastoin, eikä se ole akateeminen tila, jossa esitellään, kuka on paras. Jokaisella on vahvuuksia ja heikkouksia, ei vain itsestään, se on itsekeskeistä. Kyse on enemmänkin hillinnän voimasta.</w:t>
      </w:r>
    </w:p>
    <w:p>
      <w:r>
        <w:rPr>
          <w:b/>
          <w:u w:val="single"/>
        </w:rPr>
        <w:t xml:space="preserve">199476</w:t>
      </w:r>
    </w:p>
    <w:p>
      <w:r>
        <w:t xml:space="preserve">Vallatkaa valtion palatsi !!! Samalla syrjäytetään Jokowi Salam2Tahun USER</w:t>
      </w:r>
    </w:p>
    <w:p>
      <w:r>
        <w:rPr>
          <w:b/>
          <w:u w:val="single"/>
        </w:rPr>
        <w:t xml:space="preserve">199477</w:t>
      </w:r>
    </w:p>
    <w:p>
      <w:r>
        <w:t xml:space="preserve">RT KÄYTTÄJÄ Vau, miten hienoa, sir USER.... Ne, jotka ovat kiireisiä kuvantamisessa... KÄYTTÄJÄ KÄYTTÄJÄ USER ..USER.... LUE NIH</w:t>
      </w:r>
    </w:p>
    <w:p>
      <w:r>
        <w:rPr>
          <w:b/>
          <w:u w:val="single"/>
        </w:rPr>
        <w:t xml:space="preserve">199478</w:t>
      </w:r>
    </w:p>
    <w:p>
      <w:r>
        <w:t xml:space="preserve">USER teille se voi olla ok, mutta meille muslimeille tämä on hyvin nöyryyttävää. Tuo naispuolinen paholainen on pilkannut shariaamme.</w:t>
      </w:r>
    </w:p>
    <w:p>
      <w:r>
        <w:rPr>
          <w:b/>
          <w:u w:val="single"/>
        </w:rPr>
        <w:t xml:space="preserve">199479</w:t>
      </w:r>
    </w:p>
    <w:p>
      <w:r>
        <w:t xml:space="preserve">RT USER baby kafir budha terroristi myanmarissa</w:t>
      </w:r>
    </w:p>
    <w:p>
      <w:r>
        <w:rPr>
          <w:b/>
          <w:u w:val="single"/>
        </w:rPr>
        <w:t xml:space="preserve">199480</w:t>
      </w:r>
    </w:p>
    <w:p>
      <w:r>
        <w:t xml:space="preserve">Indonesia on edelleen kiinalaisten kolonialisoima !!!! TakbirAllauakbar URL-osoite</w:t>
      </w:r>
    </w:p>
    <w:p>
      <w:r>
        <w:rPr>
          <w:b/>
          <w:u w:val="single"/>
        </w:rPr>
        <w:t xml:space="preserve">199481</w:t>
      </w:r>
    </w:p>
    <w:p>
      <w:r>
        <w:t xml:space="preserve">on totta, mitä poliittinen tarkkailija Hantayudha sanoi ... että tällä ehdokkaalla nro 2 ei ole "khanZ" Keski-Jaavalla ; #JatengGayeng ; #2019TetapJokowi.</w:t>
      </w:r>
    </w:p>
    <w:p>
      <w:r>
        <w:rPr>
          <w:b/>
          <w:u w:val="single"/>
        </w:rPr>
        <w:t xml:space="preserve">199482</w:t>
      </w:r>
    </w:p>
    <w:p>
      <w:r>
        <w:t xml:space="preserve">RT USER USER jongos penista agama ahok sok sok ngong SARA.employernya penebar SARA astagfirllah. Kadu</w:t>
      </w:r>
    </w:p>
    <w:p>
      <w:r>
        <w:rPr>
          <w:b/>
          <w:u w:val="single"/>
        </w:rPr>
        <w:t xml:space="preserve">199483</w:t>
      </w:r>
    </w:p>
    <w:p>
      <w:r>
        <w:t xml:space="preserve">KÄYTTÄJÄ KÄYTTÄJÄ KÄYTTÄJÄ KÄYTTÄJÄ KÄYTTÄJÄ Saanko minäkin seurata bli? Olen katolilainen ja seuraan prof USERin tiliä, jotta saisin lisää tietoa kansakunnasta...kiitos".</w:t>
      </w:r>
    </w:p>
    <w:p>
      <w:r>
        <w:rPr>
          <w:b/>
          <w:u w:val="single"/>
        </w:rPr>
        <w:t xml:space="preserve">199484</w:t>
      </w:r>
    </w:p>
    <w:p>
      <w:r>
        <w:t xml:space="preserve">USER Milloin perverssi USER palaa? Tuo pelkurimainen kameli...'.</w:t>
      </w:r>
    </w:p>
    <w:p>
      <w:r>
        <w:rPr>
          <w:b/>
          <w:u w:val="single"/>
        </w:rPr>
        <w:t xml:space="preserve">199485</w:t>
      </w:r>
    </w:p>
    <w:p>
      <w:r>
        <w:t xml:space="preserve">Wibisonon mukaan Jokowin imagoa ovat levittäneet ulkomaalaismyönteiset joukkotiedotusvälineet, jotka ovat saaneet sen näyttämään siltä, että Jokowi on onnistunut.</w:t>
      </w:r>
    </w:p>
    <w:p>
      <w:r>
        <w:rPr>
          <w:b/>
          <w:u w:val="single"/>
        </w:rPr>
        <w:t xml:space="preserve">199486</w:t>
      </w:r>
    </w:p>
    <w:p>
      <w:r>
        <w:t xml:space="preserve">RT USER: KÄYTTÄJÄ KÄYTTÄJÄ adian tyylisi on kuin makakki. Näin käy, kun kuljettaja ampuu metrominolla edustajainhuoneeseen.</w:t>
      </w:r>
    </w:p>
    <w:p>
      <w:r>
        <w:rPr>
          <w:b/>
          <w:u w:val="single"/>
        </w:rPr>
        <w:t xml:space="preserve">199487</w:t>
      </w:r>
    </w:p>
    <w:p>
      <w:r>
        <w:t xml:space="preserve">KÄYTTÄJÄ KÄYTTÄJÄ... Määrittelet "älykkyyden" liian valtavirtaisesti. Älykäs on suhteellista riippuen siitä, mihin suuntaan sitä haluaa viedä. Ihan kuin olisit fiksu aliarvioimaan ihmisiä. Olen hyvä kommentoimaan. Nykyinen hallinto on hyvä tekemään lupauksia. Joten...</w:t>
      </w:r>
    </w:p>
    <w:p>
      <w:r>
        <w:rPr>
          <w:b/>
          <w:u w:val="single"/>
        </w:rPr>
        <w:t xml:space="preserve">199488</w:t>
      </w:r>
    </w:p>
    <w:p>
      <w:r>
        <w:t xml:space="preserve">USER It's my dongo'.</w:t>
      </w:r>
    </w:p>
    <w:p>
      <w:r>
        <w:rPr>
          <w:b/>
          <w:u w:val="single"/>
        </w:rPr>
        <w:t xml:space="preserve">199489</w:t>
      </w:r>
    </w:p>
    <w:p>
      <w:r>
        <w:t xml:space="preserve">USER USER ih masak di samain smaa sampah \xf0\x9f\x98\xa3\xf0\x9f\x98\xa3\xf0\x9f\x98\x98\xa3'</w:t>
      </w:r>
    </w:p>
    <w:p>
      <w:r>
        <w:rPr>
          <w:b/>
          <w:u w:val="single"/>
        </w:rPr>
        <w:t xml:space="preserve">199490</w:t>
      </w:r>
    </w:p>
    <w:p>
      <w:r>
        <w:t xml:space="preserve">KÄYTTÄJÄ KÄYTTÄJÄ KÄYTTÄJÄ KÄYTTÄJÄ KÄYTTÄJÄ KÄYTTÄJÄ KÄYTTÄJÄ KÄYTTÄJÄ Olen avoin #2019GantiPresident</w:t>
      </w:r>
    </w:p>
    <w:p>
      <w:r>
        <w:rPr>
          <w:b/>
          <w:u w:val="single"/>
        </w:rPr>
        <w:t xml:space="preserve">199491</w:t>
      </w:r>
    </w:p>
    <w:p>
      <w:r>
        <w:t xml:space="preserve">Sumedangin Ibu Linan pyrkimys Länsi-Jaavan kuvernööriehdokkaaksi: "Tuhoa Pelakor, joka on häirinnyt kyläläisten elämää." :)</w:t>
      </w:r>
    </w:p>
    <w:p>
      <w:r>
        <w:rPr>
          <w:b/>
          <w:u w:val="single"/>
        </w:rPr>
        <w:t xml:space="preserve">199492</w:t>
      </w:r>
    </w:p>
    <w:p>
      <w:r>
        <w:t xml:space="preserve"/>
      </w:r>
    </w:p>
    <w:p>
      <w:r>
        <w:rPr>
          <w:b/>
          <w:u w:val="single"/>
        </w:rPr>
        <w:t xml:space="preserve">199493</w:t>
      </w:r>
    </w:p>
    <w:p>
      <w:r>
        <w:t xml:space="preserve">USER Tu Sanoin jo kauan sitten, ettemme pelkää Kiinaa tai Dap-puoluetta, mutta olemme huolissamme niiden tuomasta yhteisymmärryksestä....'.</w:t>
      </w:r>
    </w:p>
    <w:p>
      <w:r>
        <w:rPr>
          <w:b/>
          <w:u w:val="single"/>
        </w:rPr>
        <w:t xml:space="preserve">199494</w:t>
      </w:r>
    </w:p>
    <w:p>
      <w:r>
        <w:t xml:space="preserve">"Peili oli rikki, kun hän katsoi peiliin"; ;</w:t>
      </w:r>
    </w:p>
    <w:p>
      <w:r>
        <w:rPr>
          <w:b/>
          <w:u w:val="single"/>
        </w:rPr>
        <w:t xml:space="preserve">199495</w:t>
      </w:r>
    </w:p>
    <w:p>
      <w:r>
        <w:t xml:space="preserve">USER Lansung merkitsi puolueensa...Jos et uskalla, olet BANCI....'</w:t>
      </w:r>
    </w:p>
    <w:p>
      <w:r>
        <w:rPr>
          <w:b/>
          <w:u w:val="single"/>
        </w:rPr>
        <w:t xml:space="preserve">199496</w:t>
      </w:r>
    </w:p>
    <w:p>
      <w:r>
        <w:t xml:space="preserve">Awwwwww ulkomaalaisen söpö väri</w:t>
      </w:r>
    </w:p>
    <w:p>
      <w:r>
        <w:rPr>
          <w:b/>
          <w:u w:val="single"/>
        </w:rPr>
        <w:t xml:space="preserve">199497</w:t>
      </w:r>
    </w:p>
    <w:p>
      <w:r>
        <w:t xml:space="preserve">Islam tekee ihmisistä idealistisia mutta realistisia. Valmistaudutaan nykyhetkeen, mutta ei unohdeta tulevaisuutta. Se kannustaa kovaan työhön mutta myös lepoon.</w:t>
      </w:r>
    </w:p>
    <w:p>
      <w:r>
        <w:rPr>
          <w:b/>
          <w:u w:val="single"/>
        </w:rPr>
        <w:t xml:space="preserve">199498</w:t>
      </w:r>
    </w:p>
    <w:p>
      <w:r>
        <w:t xml:space="preserve">USER CHRIST DOG ASU JIAMPUT FUCKER PICEK TELEK PEJUH SIWUK KOTANG SIWUK IDIOT FUCKER PICEK TELEK PEJUH SIWUK KOTANG SIWUK IDIOT FUCKER PICEK TELEK PEJUH SIWUK KOTANG SIWUK IDIOT FUCKER PICEK TELEK PEJUH SIWUK KOTANG SIWUK IDIOT FUCKER PICEK TELEK PEJUH SIWUK KOTANG SIWUK IDIOT FUCKER PICEK TELEK PEJUH SIWUK KOTANG SIWUK IDIOT FUCKER PICEK TELEK PEJUH SIWUK K</w:t>
      </w:r>
    </w:p>
    <w:p>
      <w:r>
        <w:rPr>
          <w:b/>
          <w:u w:val="single"/>
        </w:rPr>
        <w:t xml:space="preserve">199499</w:t>
      </w:r>
    </w:p>
    <w:p>
      <w:r>
        <w:t xml:space="preserve">USER Katolisessa uskonnossa ei ole mainintaa katolisesta saaristosta, kristillisessä protestanttisessa uskonnossa ei ole mainintaa kristillisestä protestanttisesta saaristosta, hindulaisessa uskonnossa ei ole mainintaa hindulaisesta saaristosta, buddhalaisessa uskonnossa ei ole mainintaa buddhalaisesta saaristosta, ...joten miksi tämä on siis</w:t>
      </w:r>
    </w:p>
    <w:p>
      <w:r>
        <w:rPr>
          <w:b/>
          <w:u w:val="single"/>
        </w:rPr>
        <w:t xml:space="preserve">199500</w:t>
      </w:r>
    </w:p>
    <w:p>
      <w:r>
        <w:t xml:space="preserve">3. Koska järjestelmä perustuu digitaalitekniikkaan, puhemies pyysi myös, että järjestelmä todella toimii ja että se on välittömästi käyttökelpoinen ja käyttäjäystävällinen. #ratas</w:t>
      </w:r>
    </w:p>
    <w:p>
      <w:r>
        <w:rPr>
          <w:b/>
          <w:u w:val="single"/>
        </w:rPr>
        <w:t xml:space="preserve">199501</w:t>
      </w:r>
    </w:p>
    <w:p>
      <w:r>
        <w:t xml:space="preserve">KÄYTTÄJÄ KÄYTTÄJÄ Ahhh se on vain sinun tunteesi viihdyttää itseäsi... missä on tyytymättömiä tadpoles... presidentti tadpoles on... toll tadpoles on... lha elo? On vain sutenööri \xf0\x9f\x98\x82\xf0\x9f\x98\x82\xf0\x9f\x98\x98\x82'</w:t>
      </w:r>
    </w:p>
    <w:p>
      <w:r>
        <w:rPr>
          <w:b/>
          <w:u w:val="single"/>
        </w:rPr>
        <w:t xml:space="preserve">199502</w:t>
      </w:r>
    </w:p>
    <w:p>
      <w:r>
        <w:t xml:space="preserve">Olemme enemmän huolissamme siitä, että sinusta tulee presidentti!!!! elämäsi on täynnä draamaa ja kuvantamista, pelaa vain FTV joko otsikko URL-osoite</w:t>
      </w:r>
    </w:p>
    <w:p>
      <w:r>
        <w:rPr>
          <w:b/>
          <w:u w:val="single"/>
        </w:rPr>
        <w:t xml:space="preserve">199503</w:t>
      </w:r>
    </w:p>
    <w:p>
      <w:r>
        <w:t xml:space="preserve">Uskonto: Kristinusko\nVerityyppi: B\nAlkuperä: San Fernando Valley</w:t>
      </w:r>
    </w:p>
    <w:p>
      <w:r>
        <w:rPr>
          <w:b/>
          <w:u w:val="single"/>
        </w:rPr>
        <w:t xml:space="preserve">199504</w:t>
      </w:r>
    </w:p>
    <w:p>
      <w:r>
        <w:t xml:space="preserve">Buddhalaiset tappavat muslimeja Myanmarissa</w:t>
      </w:r>
    </w:p>
    <w:p>
      <w:r>
        <w:rPr>
          <w:b/>
          <w:u w:val="single"/>
        </w:rPr>
        <w:t xml:space="preserve">199505</w:t>
      </w:r>
    </w:p>
    <w:p>
      <w:r>
        <w:t xml:space="preserve">USER Juutalaiset bangke pyytävät Saksalta palvontapaikkaa".</w:t>
      </w:r>
    </w:p>
    <w:p>
      <w:r>
        <w:rPr>
          <w:b/>
          <w:u w:val="single"/>
        </w:rPr>
        <w:t xml:space="preserve">199506</w:t>
      </w:r>
    </w:p>
    <w:p>
      <w:r>
        <w:t xml:space="preserve">PapaMintaKetuaFraktion jäsenet haluavat, että Setya Novanto erotetaan edustajainhuoneesta, ei eroteta edustajainhuoneesta, on hyödytöntä, että minut erotetaan ja olen edelleen edustajainhuoneessa.</w:t>
      </w:r>
    </w:p>
    <w:p>
      <w:r>
        <w:rPr>
          <w:b/>
          <w:u w:val="single"/>
        </w:rPr>
        <w:t xml:space="preserve">199507</w:t>
      </w:r>
    </w:p>
    <w:p>
      <w:r>
        <w:t xml:space="preserve">Kiina KÄYTTÄJÄ KÄYTTÄJÄ KÄYTTÄJÄ KÄYTTÄJÄ'</w:t>
      </w:r>
    </w:p>
    <w:p>
      <w:r>
        <w:rPr>
          <w:b/>
          <w:u w:val="single"/>
        </w:rPr>
        <w:t xml:space="preserve">199508</w:t>
      </w:r>
    </w:p>
    <w:p>
      <w:r>
        <w:t xml:space="preserve">USER Hoax...; Toad...; Lizard....; skyrocket...; shovel...; Bangsat...; Karbitan...; Hypocrite...; ; #2019GantiPresident; #2019PresidentBaru; ; #2019SinkJokowiKesungaiSiak</w:t>
      </w:r>
    </w:p>
    <w:p>
      <w:r>
        <w:rPr>
          <w:b/>
          <w:u w:val="single"/>
        </w:rPr>
        <w:t xml:space="preserve">199509</w:t>
      </w:r>
    </w:p>
    <w:p>
      <w:r>
        <w:t xml:space="preserve">Ne, jotka riehuvat kommunistisesta blablasta, eivät ehkä lue sitä. Jopa ne, jotka lukevat sitä, jos heillä on aikomus kiihdyttää hallitusta vastaan, käyttävät sitä löytääkseen kannattajia.</w:t>
      </w:r>
    </w:p>
    <w:p>
      <w:r>
        <w:rPr>
          <w:b/>
          <w:u w:val="single"/>
        </w:rPr>
        <w:t xml:space="preserve">199510</w:t>
      </w:r>
    </w:p>
    <w:p>
      <w:r>
        <w:t xml:space="preserve">10.Presidentti Jokowi toivoo, että tämä yhteistyöjärjestely voidaan toteuttaa myös muissa kehityskohteissa.�?��?��?��?��?�?�?</w:t>
      </w:r>
    </w:p>
    <w:p>
      <w:r>
        <w:rPr>
          <w:b/>
          <w:u w:val="single"/>
        </w:rPr>
        <w:t xml:space="preserve">199511</w:t>
      </w:r>
    </w:p>
    <w:p>
      <w:r>
        <w:t xml:space="preserve">Suoria vaaleja pitäisi käyttää vain presidentin ja edustajainhuoneen valintaan; presidenttiehdokkaiden ei pitäisi olla kuin kissa pussissa, ; ehkä voimme luoda uuden mekanismin, joka on enemmän ok, ; esimerkiksi presidenttiehdokkaat määräytyvät ansioituneista kuvernööreistä, joten vain kuvernööreiksi tulleet voivat asettua ehdolle presidenttiehdokkaiksi,</w:t>
      </w:r>
    </w:p>
    <w:p>
      <w:r>
        <w:rPr>
          <w:b/>
          <w:u w:val="single"/>
        </w:rPr>
        <w:t xml:space="preserve">199512</w:t>
      </w:r>
    </w:p>
    <w:p>
      <w:r>
        <w:t xml:space="preserve">USER Kuinka elintärkeä se on? Interillä ei ole ollut oikeaa puolustusta, joka pystyy tekemään eroa ikuisuuksiin, viimeisin oli Maiconin aikakaudella, D'ambrosio myös vasta viime aikoina Cancelon tulon jälkeen oli hyvä...\nHmmmm,,, sitten johtopäätös on tämä idiootti Ausilio... \xf0\x9f\x98\x81\xf0</w:t>
      </w:r>
    </w:p>
    <w:p>
      <w:r>
        <w:rPr>
          <w:b/>
          <w:u w:val="single"/>
        </w:rPr>
        <w:t xml:space="preserve">199513</w:t>
      </w:r>
    </w:p>
    <w:p>
      <w:r>
        <w:t xml:space="preserve">KÄYTTÄJÄ Hänen nimensä on myös tekopyhä uskonto...'.</w:t>
      </w:r>
    </w:p>
    <w:p>
      <w:r>
        <w:rPr>
          <w:b/>
          <w:u w:val="single"/>
        </w:rPr>
        <w:t xml:space="preserve">199514</w:t>
      </w:r>
    </w:p>
    <w:p>
      <w:r>
        <w:t xml:space="preserve">43. Toinen esimerkki: huolimatta monista korruptiosyytöksistä SBY ei koskaan kannustanut syyttäjänvirastoa tutkimaan asiaa. Lisäksi hän ei koskaan kehottanut KPK:ta tutkimaan Jokowin korruptiosyytöksiä.</w:t>
      </w:r>
    </w:p>
    <w:p>
      <w:r>
        <w:rPr>
          <w:b/>
          <w:u w:val="single"/>
        </w:rPr>
        <w:t xml:space="preserve">199515</w:t>
      </w:r>
    </w:p>
    <w:p>
      <w:r>
        <w:t xml:space="preserve">Haistan pecun URL-osoitteen hajun.</w:t>
      </w:r>
    </w:p>
    <w:p>
      <w:r>
        <w:rPr>
          <w:b/>
          <w:u w:val="single"/>
        </w:rPr>
        <w:t xml:space="preserve">199516</w:t>
      </w:r>
    </w:p>
    <w:p>
      <w:r>
        <w:t xml:space="preserve">Lakkaa olemasta harhaanjohtavien Hajj- ja Umoh-matkojen kuluttaja ja ryhdy Indonesian pyhiinvaellusmatkailun tuottajaksi.</w:t>
      </w:r>
    </w:p>
    <w:p>
      <w:r>
        <w:rPr>
          <w:b/>
          <w:u w:val="single"/>
        </w:rPr>
        <w:t xml:space="preserve">199517</w:t>
      </w:r>
    </w:p>
    <w:p>
      <w:r>
        <w:t xml:space="preserve">Natsimetsästäjä Simon Wiesenthalilla on kädessään valokuvia, jotka esittävät Gestapon entistä päällikköä Walter Rauffia ja hänen juutalaisten teloittamista varten rakentamaansa kaasukammioautoa.</w:t>
      </w:r>
    </w:p>
    <w:p>
      <w:r>
        <w:rPr>
          <w:b/>
          <w:u w:val="single"/>
        </w:rPr>
        <w:t xml:space="preserve">199518</w:t>
      </w:r>
    </w:p>
    <w:p>
      <w:r>
        <w:t xml:space="preserve">RT KÄYTTÄJÄ KÄYTTÄJÄ On, cacimaki penista agama mutta se osoittautuu moniavioinen ngumpet2. Haluatko tehdä sen? En tiedä.</w:t>
      </w:r>
    </w:p>
    <w:p>
      <w:r>
        <w:rPr>
          <w:b/>
          <w:u w:val="single"/>
        </w:rPr>
        <w:t xml:space="preserve">199519</w:t>
      </w:r>
    </w:p>
    <w:p>
      <w:r>
        <w:t xml:space="preserve">KÄYTTÄJÄ Bubarin nkri dead price</w:t>
      </w:r>
    </w:p>
    <w:p>
      <w:r>
        <w:rPr>
          <w:b/>
          <w:u w:val="single"/>
        </w:rPr>
        <w:t xml:space="preserve">199520</w:t>
      </w:r>
    </w:p>
    <w:p>
      <w:r>
        <w:t xml:space="preserve">KÄYTTÄJÄ Muistakaa hyvin roysonin sanat: "jokowi on luolan lakeija!"\n\nSe voi olla perussyy siihen, miksi tämä hallinto näyttää tarkoituksella ajautuneen KOMMUNISTISEN KIINAN "velkaloukkuun"!\n\nSe on siis pakko #2019GantiPresidentti!</w:t>
      </w:r>
    </w:p>
    <w:p>
      <w:r>
        <w:rPr>
          <w:b/>
          <w:u w:val="single"/>
        </w:rPr>
        <w:t xml:space="preserve">199521</w:t>
      </w:r>
    </w:p>
    <w:p>
      <w:r>
        <w:t xml:space="preserve">KÄYTTÄJÄ KÄYTTÄJÄ WKWKWKWKWKWK MAMPUS. I want to pepet ujin ah'</w:t>
      </w:r>
    </w:p>
    <w:p>
      <w:r>
        <w:rPr>
          <w:b/>
          <w:u w:val="single"/>
        </w:rPr>
        <w:t xml:space="preserve">199522</w:t>
      </w:r>
    </w:p>
    <w:p>
      <w:r>
        <w:t xml:space="preserve">Tämän päivän kuvernööri on huijausten vastainen eikä levitä epävarmoja asioita #GanjarYasinMenang #GanjarYasin1 #KamiGanjarYasin</w:t>
      </w:r>
    </w:p>
    <w:p>
      <w:r>
        <w:rPr>
          <w:b/>
          <w:u w:val="single"/>
        </w:rPr>
        <w:t xml:space="preserve">199523</w:t>
      </w:r>
    </w:p>
    <w:p>
      <w:r>
        <w:t xml:space="preserve">Azan televisiossa kutsumalla Allahia SWT:ksi on typerää ja barbaarista, se on lopetettava, eikä ohjelmaa Jumalan nimessä saa jatkaa.</w:t>
      </w:r>
    </w:p>
    <w:p>
      <w:r>
        <w:rPr>
          <w:b/>
          <w:u w:val="single"/>
        </w:rPr>
        <w:t xml:space="preserve">199524</w:t>
      </w:r>
    </w:p>
    <w:p>
      <w:r>
        <w:t xml:space="preserve"/>
      </w:r>
    </w:p>
    <w:p>
      <w:r>
        <w:rPr>
          <w:b/>
          <w:u w:val="single"/>
        </w:rPr>
        <w:t xml:space="preserve">199525</w:t>
      </w:r>
    </w:p>
    <w:p>
      <w:r>
        <w:t xml:space="preserve">Olen pukeutunut kuin juutalainen hattu päässä, valmiina. 4 bussit, koko joukko valkoisissa vaatteissa, öljypäähineissä, parrakkailla otsilla ja kaarevilla otsilla, kuin taivaan jäsenet, ovat valmiina. Ni betol2 pois paikaltaan. Ole kiltti äläkä jumita minua'</w:t>
      </w:r>
    </w:p>
    <w:p>
      <w:r>
        <w:rPr>
          <w:b/>
          <w:u w:val="single"/>
        </w:rPr>
        <w:t xml:space="preserve">199526</w:t>
      </w:r>
    </w:p>
    <w:p>
      <w:r>
        <w:t xml:space="preserve">KÄYTTÄJÄ Suutun. Just auto blacklisted from my life.\n\nMitä hyötyä on jätteestä, jos sitä ei kierrätetä?</w:t>
      </w:r>
    </w:p>
    <w:p>
      <w:r>
        <w:rPr>
          <w:b/>
          <w:u w:val="single"/>
        </w:rPr>
        <w:t xml:space="preserve">199527</w:t>
      </w:r>
    </w:p>
    <w:p>
      <w:r>
        <w:t xml:space="preserve">KÄYTTÄJÄ KÄYTTÄJÄ Minkä makuinen on entinen silit mah'?</w:t>
      </w:r>
    </w:p>
    <w:p>
      <w:r>
        <w:rPr>
          <w:b/>
          <w:u w:val="single"/>
        </w:rPr>
        <w:t xml:space="preserve">199528</w:t>
      </w:r>
    </w:p>
    <w:p>
      <w:r>
        <w:t xml:space="preserve">KÄYTTÄJÄ KÄYTTÄJÄ Cebong ylikuumenee, joten se muuttuu yhä epäjohdonmukaisemmaksi. \xf0\x9f\x98\x95\xf0\x9f\x98\x95'</w:t>
      </w:r>
    </w:p>
    <w:p>
      <w:r>
        <w:rPr>
          <w:b/>
          <w:u w:val="single"/>
        </w:rPr>
        <w:t xml:space="preserve">199529</w:t>
      </w:r>
    </w:p>
    <w:p>
      <w:r>
        <w:t xml:space="preserve">Aamen, toivottavasti te kolme pystytte tekemään parhaan suorituksenne ja lahjoittamaan mitalin Etelä-Sumateralle.</w:t>
      </w:r>
    </w:p>
    <w:p>
      <w:r>
        <w:rPr>
          <w:b/>
          <w:u w:val="single"/>
        </w:rPr>
        <w:t xml:space="preserve">199530</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199531</w:t>
      </w:r>
    </w:p>
    <w:p>
      <w:r>
        <w:t xml:space="preserve">#GovernorZamanNow #GusIpulPuti2 #GanjarYasin1 #DjarotSihar2 #HasanAnton2 #KosterAce1 #NurdinSudirman3 #KarolinGidot2 RT USER: "Kulttuurien, heimojen ja uskontojen monimuotoisuus on itse asiassa rikkautemme", Djarot sanoi Rakercabsu�n osallistujien edessä.</w:t>
      </w:r>
    </w:p>
    <w:p>
      <w:r>
        <w:rPr>
          <w:b/>
          <w:u w:val="single"/>
        </w:rPr>
        <w:t xml:space="preserve">199532</w:t>
      </w:r>
    </w:p>
    <w:p>
      <w:r>
        <w:t xml:space="preserve">Ei kehystetä raatoa liikaa, vaan otetaan siitä opiksi, jotta elämämme olisi tulevaisuudessa parempaa.</w:t>
      </w:r>
    </w:p>
    <w:p>
      <w:r>
        <w:rPr>
          <w:b/>
          <w:u w:val="single"/>
        </w:rPr>
        <w:t xml:space="preserve">199533</w:t>
      </w:r>
    </w:p>
    <w:p>
      <w:r>
        <w:t xml:space="preserve">KÄYTTÄJÄ edan aq, joka on vielä newbie itku vain katsoa sitä yampun kortti R w aja masi dikit bat'</w:t>
      </w:r>
    </w:p>
    <w:p>
      <w:r>
        <w:rPr>
          <w:b/>
          <w:u w:val="single"/>
        </w:rPr>
        <w:t xml:space="preserve">199534</w:t>
      </w:r>
    </w:p>
    <w:p>
      <w:r>
        <w:t xml:space="preserve">No... jos PKI eli Indonesian korruptiopuolue on myös eliminoitava?</w:t>
      </w:r>
    </w:p>
    <w:p>
      <w:r>
        <w:rPr>
          <w:b/>
          <w:u w:val="single"/>
        </w:rPr>
        <w:t xml:space="preserve">199535</w:t>
      </w:r>
    </w:p>
    <w:p>
      <w:r>
        <w:t xml:space="preserve">Sinunlaistesi naisten pitäisi vain kuolla, olet ruma, olet niin teeskentelevä ollaksesi meikkaaja!</w:t>
      </w:r>
    </w:p>
    <w:p>
      <w:r>
        <w:rPr>
          <w:b/>
          <w:u w:val="single"/>
        </w:rPr>
        <w:t xml:space="preserve">199536</w:t>
      </w:r>
    </w:p>
    <w:p>
      <w:r>
        <w:t xml:space="preserve">myydään jälleen luola rikas jablay'</w:t>
      </w:r>
    </w:p>
    <w:p>
      <w:r>
        <w:rPr>
          <w:b/>
          <w:u w:val="single"/>
        </w:rPr>
        <w:t xml:space="preserve">199537</w:t>
      </w:r>
    </w:p>
    <w:p>
      <w:r>
        <w:t xml:space="preserve">KÄYTTÄJÄ KÄYTTÄJÄ Ainoat viisaat ovat rautateiden virkamiehet ja henkilökunta, matkustajat ovat vain seuraajia \xe2\x98\xb9\xef\xb8\x8f kertovat ihmisille, että heidän on ymmärrettävä, itse eivät halua ymmärtää monien ihmisten tarpeita. Se on sotkuinen...'</w:t>
      </w:r>
    </w:p>
    <w:p>
      <w:r>
        <w:rPr>
          <w:b/>
          <w:u w:val="single"/>
        </w:rPr>
        <w:t xml:space="preserve">199538</w:t>
      </w:r>
    </w:p>
    <w:p>
      <w:r>
        <w:t xml:space="preserve">KÄYTTÄJÄ Luulen, että se on kytketty kukko, käytä sitten myös lisävarusteita'</w:t>
      </w:r>
    </w:p>
    <w:p>
      <w:r>
        <w:rPr>
          <w:b/>
          <w:u w:val="single"/>
        </w:rPr>
        <w:t xml:space="preserve">199539</w:t>
      </w:r>
    </w:p>
    <w:p>
      <w:r>
        <w:t xml:space="preserve">KÄYTTÄJÄ Silmäni olivat siristävät, kun olin pieni, mutta nyt ne eivät ole. Se on outoa'</w:t>
      </w:r>
    </w:p>
    <w:p>
      <w:r>
        <w:rPr>
          <w:b/>
          <w:u w:val="single"/>
        </w:rPr>
        <w:t xml:space="preserve">199540</w:t>
      </w:r>
    </w:p>
    <w:p>
      <w:r>
        <w:t xml:space="preserve">Ko ingt teen sissy pysyväksi nk kira URL-osoite</w:t>
      </w:r>
    </w:p>
    <w:p>
      <w:r>
        <w:rPr>
          <w:b/>
          <w:u w:val="single"/>
        </w:rPr>
        <w:t xml:space="preserve">199541</w:t>
      </w:r>
    </w:p>
    <w:p>
      <w:r>
        <w:t xml:space="preserve">VAROKAA KOMMUNISTISTA KIINAA INDONESIASSA!</w:t>
      </w:r>
    </w:p>
    <w:p>
      <w:r>
        <w:rPr>
          <w:b/>
          <w:u w:val="single"/>
        </w:rPr>
        <w:t xml:space="preserve">199542</w:t>
      </w:r>
    </w:p>
    <w:p>
      <w:r>
        <w:t xml:space="preserve">KÄYTTÄJÄ 'HEEEE!!!'</w:t>
      </w:r>
    </w:p>
    <w:p>
      <w:r>
        <w:rPr>
          <w:b/>
          <w:u w:val="single"/>
        </w:rPr>
        <w:t xml:space="preserve">199543</w:t>
      </w:r>
    </w:p>
    <w:p>
      <w:r>
        <w:t xml:space="preserve">KÄYTTÄJÄ Komeaa roskasakkia ei tarvitse sääliä, koska monet rakastavat häntä. Asik asik jos'</w:t>
      </w:r>
    </w:p>
    <w:p>
      <w:r>
        <w:rPr>
          <w:b/>
          <w:u w:val="single"/>
        </w:rPr>
        <w:t xml:space="preserve">199544</w:t>
      </w:r>
    </w:p>
    <w:p>
      <w:r>
        <w:t xml:space="preserve">vaali-ilmoitus 2018 turvallinen ja huijauksen vastainen Toga jemirahan jabon</w:t>
      </w:r>
    </w:p>
    <w:p>
      <w:r>
        <w:rPr>
          <w:b/>
          <w:u w:val="single"/>
        </w:rPr>
        <w:t xml:space="preserve">199545</w:t>
      </w:r>
    </w:p>
    <w:p>
      <w:r>
        <w:t xml:space="preserve">Setiausaha Agung Pas Datuk Takiyuddin Hassan sahkan ada pihak cuba pinda perlembagaan parti ini seperti katakan President partai sebelumnya ini.</w:t>
      </w:r>
    </w:p>
    <w:p>
      <w:r>
        <w:rPr>
          <w:b/>
          <w:u w:val="single"/>
        </w:rPr>
        <w:t xml:space="preserve">199546</w:t>
      </w:r>
    </w:p>
    <w:p>
      <w:r>
        <w:t xml:space="preserve">KÄYTTÄJÄ KÄYTTÄJÄ KÄYTTÄJÄ KÄYTTÄJÄ OLEN EPÄPUHDAS'</w:t>
      </w:r>
    </w:p>
    <w:p>
      <w:r>
        <w:rPr>
          <w:b/>
          <w:u w:val="single"/>
        </w:rPr>
        <w:t xml:space="preserve">199547</w:t>
      </w:r>
    </w:p>
    <w:p>
      <w:r>
        <w:t xml:space="preserve"> VENÄJÄN KOMMUNISMIN VASTUSTAMINEN.</w:t>
      </w:r>
    </w:p>
    <w:p>
      <w:r>
        <w:rPr>
          <w:b/>
          <w:u w:val="single"/>
        </w:rPr>
        <w:t xml:space="preserve">199548</w:t>
      </w:r>
    </w:p>
    <w:p>
      <w:r>
        <w:t xml:space="preserve">KÄYTTÄJÄ Heidän aivonsa näyttävät olevan bool deh sotku, sitten joka päivä syödä silit niin gtu'</w:t>
      </w:r>
    </w:p>
    <w:p>
      <w:r>
        <w:rPr>
          <w:b/>
          <w:u w:val="single"/>
        </w:rPr>
        <w:t xml:space="preserve">199549</w:t>
      </w:r>
    </w:p>
    <w:p>
      <w:r>
        <w:t xml:space="preserve">KÄYTTÄJÄ KÄYTTÄJÄ Change regime kacung lah ... Cebong mah niin jos kysytään'</w:t>
      </w:r>
    </w:p>
    <w:p>
      <w:r>
        <w:rPr>
          <w:b/>
          <w:u w:val="single"/>
        </w:rPr>
        <w:t xml:space="preserve">199550</w:t>
      </w:r>
    </w:p>
    <w:p>
      <w:r>
        <w:t xml:space="preserve">Kiinalaiset, mikä oikeus teillä on kieltää?</w:t>
      </w:r>
    </w:p>
    <w:p>
      <w:r>
        <w:rPr>
          <w:b/>
          <w:u w:val="single"/>
        </w:rPr>
        <w:t xml:space="preserve">199551</w:t>
      </w:r>
    </w:p>
    <w:p>
      <w:r>
        <w:t xml:space="preserve">Olette loistavia puhumaan rakkaudesta ja pitämään silti Koraania elämänohjeena, Koraani ei puhu rakkaudesta vaan sodasta, tappamisesta, pilkkomisesta...</w:t>
      </w:r>
    </w:p>
    <w:p>
      <w:r>
        <w:rPr>
          <w:b/>
          <w:u w:val="single"/>
        </w:rPr>
        <w:t xml:space="preserve">199552</w:t>
      </w:r>
    </w:p>
    <w:p>
      <w:r>
        <w:t xml:space="preserve">KÄYTTÄJÄ Liian kauan sinkkuna oleminen tekee sinusta nartun :('</w:t>
      </w:r>
    </w:p>
    <w:p>
      <w:r>
        <w:rPr>
          <w:b/>
          <w:u w:val="single"/>
        </w:rPr>
        <w:t xml:space="preserve">199553</w:t>
      </w:r>
    </w:p>
    <w:p>
      <w:r>
        <w:t xml:space="preserve">Neitsyt on myytävänä... \"Kuvittele, että haluat varata... Täti on idiootti...'.</w:t>
      </w:r>
    </w:p>
    <w:p>
      <w:r>
        <w:rPr>
          <w:b/>
          <w:u w:val="single"/>
        </w:rPr>
        <w:t xml:space="preserve">199554</w:t>
      </w:r>
    </w:p>
    <w:p>
      <w:r>
        <w:t xml:space="preserve">KÄYTTÄJÄN KÄÄNNÖS 1: Älkää äänestäkö pappeja, jotka ovat lähellä KAFIRSia ja MUNAFIKia".</w:t>
      </w:r>
    </w:p>
    <w:p>
      <w:r>
        <w:rPr>
          <w:b/>
          <w:u w:val="single"/>
        </w:rPr>
        <w:t xml:space="preserve">199555</w:t>
      </w:r>
    </w:p>
    <w:p>
      <w:r>
        <w:t xml:space="preserve">Ihmiset eivät ole vielä tietoisia velvollisuuksistaan pitää ympäristö puhtaana. Heittäkää vain roskia ja puhukaa = siellä on siivoojia".</w:t>
      </w:r>
    </w:p>
    <w:p>
      <w:r>
        <w:rPr>
          <w:b/>
          <w:u w:val="single"/>
        </w:rPr>
        <w:t xml:space="preserve">199556</w:t>
      </w:r>
    </w:p>
    <w:p>
      <w:r>
        <w:t xml:space="preserve">Cool hullu ofis, krokotiilin nahka mitä'</w:t>
      </w:r>
    </w:p>
    <w:p>
      <w:r>
        <w:rPr>
          <w:b/>
          <w:u w:val="single"/>
        </w:rPr>
        <w:t xml:space="preserve">199557</w:t>
      </w:r>
    </w:p>
    <w:p>
      <w:r>
        <w:t xml:space="preserve">USER Ooo camtu.. On normaalia, että tasapaino... On hyvää ja pahaa, on kissaa ja koiraa, on veljeä ja siskoa, on darkside ja brightside... Ei rento eikä sosiaalinen, jos ei ole täydennystä.... Kahkahkahkahkah... K bang onnittelut etenemisestä... Heippa, ongelmaani on vastattu. Kiitos.</w:t>
      </w:r>
    </w:p>
    <w:p>
      <w:r>
        <w:rPr>
          <w:b/>
          <w:u w:val="single"/>
        </w:rPr>
        <w:t xml:space="preserve">199558</w:t>
      </w:r>
    </w:p>
    <w:p>
      <w:r>
        <w:t xml:space="preserve">Kaikkiin nykyisiin ongelmiin on vain yksi ratkaisu #2019GantiPresident; Vaikka sillä ei olisikaan merkittävää vaikutusta, olemme ainakin hoitaneet ja estäneet tämän taudin pahenemisen.</w:t>
      </w:r>
    </w:p>
    <w:p>
      <w:r>
        <w:rPr>
          <w:b/>
          <w:u w:val="single"/>
        </w:rPr>
        <w:t xml:space="preserve">199559</w:t>
      </w:r>
    </w:p>
    <w:p>
      <w:r>
        <w:t xml:space="preserve">KÄYTTÄJÄ Se on helppoa sis, avaa matkapuhelimesi, avaa selain, kirjoita "Palembang culture"; ; Nauti oppimisesta ilmaiseksi:))))</w:t>
      </w:r>
    </w:p>
    <w:p>
      <w:r>
        <w:rPr>
          <w:b/>
          <w:u w:val="single"/>
        </w:rPr>
        <w:t xml:space="preserve">199560</w:t>
      </w:r>
    </w:p>
    <w:p>
      <w:r>
        <w:t xml:space="preserve">KÄYTTÄJÄ KÄYTTÄJÄ Joukko kameleita, jotka väittävät puolustavansa kansaa, mutta se on vain käytännön poliittisten etujen vuoksi.TGB on paljon demokraattisempi, hän on huolissaan nykyaikaisista ihmisistä.tervehdys sinulle, TGB.</w:t>
      </w:r>
    </w:p>
    <w:p>
      <w:r>
        <w:rPr>
          <w:b/>
          <w:u w:val="single"/>
        </w:rPr>
        <w:t xml:space="preserve">199561</w:t>
      </w:r>
    </w:p>
    <w:p>
      <w:r>
        <w:t xml:space="preserve">KÄYTTÄJÄ Rookie mending kampung jes'</w:t>
      </w:r>
    </w:p>
    <w:p>
      <w:r>
        <w:rPr>
          <w:b/>
          <w:u w:val="single"/>
        </w:rPr>
        <w:t xml:space="preserve">199562</w:t>
      </w:r>
    </w:p>
    <w:p>
      <w:r>
        <w:t xml:space="preserve">RT USER: Jilboob shake on todella hyper dick doi. \n\nSe oli kun squirt loh... \xf0\x9f\x98\x8d\xf0\x9f\x98\x8d\xf0\x9f\x98\x8d\n\n\nKuka ei ole katsonut sitä livenä ... Huomenna doi\xe2\x80\xa6'</w:t>
      </w:r>
    </w:p>
    <w:p>
      <w:r>
        <w:rPr>
          <w:b/>
          <w:u w:val="single"/>
        </w:rPr>
        <w:t xml:space="preserve">199563</w:t>
      </w:r>
    </w:p>
    <w:p>
      <w:r>
        <w:t xml:space="preserve">Indonesian islam on saaristolais-islamia, islamia, jota on muokattu siten, että se sopii Indonesian monimuotoiseen kulttuuriin, saaristolais-islam on suvaitsevaista islamia.</w:t>
      </w:r>
    </w:p>
    <w:p>
      <w:r>
        <w:rPr>
          <w:b/>
          <w:u w:val="single"/>
        </w:rPr>
        <w:t xml:space="preserve">199564</w:t>
      </w:r>
    </w:p>
    <w:p>
      <w:r>
        <w:t xml:space="preserve">Indonesian presidentti Mbak USER näkökulma:; Emme vastusta ulkomaisia investointeja, mutta jos se muuttuu ulkomaiseksi hyökkäykseksi, on meidän velvollisuutemme kansalaisina taistella sitä vastaan.</w:t>
      </w:r>
    </w:p>
    <w:p>
      <w:r>
        <w:rPr>
          <w:b/>
          <w:u w:val="single"/>
        </w:rPr>
        <w:t xml:space="preserve">199565</w:t>
      </w:r>
    </w:p>
    <w:p>
      <w:r>
        <w:t xml:space="preserve">Klo 09.15; Binmas Unit Ipda Mt. Hutasoit teki vierailun ja välitti kamtibmas-viestejä vuoden 2018 kuvernööri- ja aluevaaleista BRI Branch Muaran työntekijöille DAMENRA SIHITE et al Hutanagodangin kylässä, Muara Kab. Tap. Pohjoiseen.</w:t>
      </w:r>
    </w:p>
    <w:p>
      <w:r>
        <w:rPr>
          <w:b/>
          <w:u w:val="single"/>
        </w:rPr>
        <w:t xml:space="preserve">199566</w:t>
      </w:r>
    </w:p>
    <w:p>
      <w:r>
        <w:t xml:space="preserve">KÄYTTÄJÄ Kalimantan on tottunut tähän matlamiin, hiili on ruopattu, sähkö on pysähtynyt ...</w:t>
      </w:r>
    </w:p>
    <w:p>
      <w:r>
        <w:rPr>
          <w:b/>
          <w:u w:val="single"/>
        </w:rPr>
        <w:t xml:space="preserve">199567</w:t>
      </w:r>
    </w:p>
    <w:p>
      <w:r>
        <w:t xml:space="preserve">fardu kifayah tai pakollinen islamilaisissa opetuksissa. Tulevissa presidentinvaaleissa santrien joukosta on löydyttävä edustaja, jota ulama tukee, jotta hän voi asettua ehdolle maan johtoon...;</w:t>
      </w:r>
    </w:p>
    <w:p>
      <w:r>
        <w:rPr>
          <w:b/>
          <w:u w:val="single"/>
        </w:rPr>
        <w:t xml:space="preserve">199568</w:t>
      </w:r>
    </w:p>
    <w:p>
      <w:r>
        <w:t xml:space="preserve">USER Huh? Mikä rekka!</w:t>
      </w:r>
    </w:p>
    <w:p>
      <w:r>
        <w:rPr>
          <w:b/>
          <w:u w:val="single"/>
        </w:rPr>
        <w:t xml:space="preserve">199569</w:t>
      </w:r>
    </w:p>
    <w:p>
      <w:r>
        <w:t xml:space="preserve">Nahdliyin pyytää lopettamaan Maruf Aminin loukkaamisen.</w:t>
      </w:r>
    </w:p>
    <w:p>
      <w:r>
        <w:rPr>
          <w:b/>
          <w:u w:val="single"/>
        </w:rPr>
        <w:t xml:space="preserve">199570</w:t>
      </w:r>
    </w:p>
    <w:p>
      <w:r>
        <w:t xml:space="preserve">KÄYTTÄJÄ Cebong, kampret ja kameli eivät myöskään ole meren kanssa risteäviä.</w:t>
      </w:r>
    </w:p>
    <w:p>
      <w:r>
        <w:rPr>
          <w:b/>
          <w:u w:val="single"/>
        </w:rPr>
        <w:t xml:space="preserve">199571</w:t>
      </w:r>
    </w:p>
    <w:p>
      <w:r>
        <w:t xml:space="preserve">KÄYTTÄJÄ Risa oli juuri palannut erikoiskoulutuksestaan, kun hänen pähkinänruskeat iiriksensä havaitsivat tytön siluetin. Risa ei ollut koskaan ennen tavannut tätä tyttöä tällä radioasemalla, jossa hän asui ja työskenteli. Siksi R</w:t>
      </w:r>
    </w:p>
    <w:p>
      <w:r>
        <w:rPr>
          <w:b/>
          <w:u w:val="single"/>
        </w:rPr>
        <w:t xml:space="preserve">199572</w:t>
      </w:r>
    </w:p>
    <w:p>
      <w:r>
        <w:t xml:space="preserve">KÄYTTÄJÄ KÄYTTÄJÄ KÄYTTÄJÄ KÄYTTÄJÄ KÄYTTÄJÄ Hahahaha hullut ihmiset sanovat cak...\nakanya ei liikaa micin anna aivojesi diler cong...\nomong ae ngawur muslimi olet muslimi silit tau...babi.</w:t>
      </w:r>
    </w:p>
    <w:p>
      <w:r>
        <w:rPr>
          <w:b/>
          <w:u w:val="single"/>
        </w:rPr>
        <w:t xml:space="preserve">199573</w:t>
      </w:r>
    </w:p>
    <w:p>
      <w:r>
        <w:t xml:space="preserve"/>
      </w:r>
    </w:p>
    <w:p>
      <w:r>
        <w:rPr>
          <w:b/>
          <w:u w:val="single"/>
        </w:rPr>
        <w:t xml:space="preserve">199574</w:t>
      </w:r>
    </w:p>
    <w:p>
      <w:r>
        <w:t xml:space="preserve">muhammadiyahinggris aloittaa yhteistyön ääriliikkeiden torjumiseksi.</w:t>
      </w:r>
    </w:p>
    <w:p>
      <w:r>
        <w:rPr>
          <w:b/>
          <w:u w:val="single"/>
        </w:rPr>
        <w:t xml:space="preserve">199575</w:t>
      </w:r>
    </w:p>
    <w:p>
      <w:r>
        <w:t xml:space="preserve">KÄYTTÄJÄ Jos helvetti pommitetaan, taivas on aina olemassa kaikille maan asukkaille, myös Gokulle.</w:t>
      </w:r>
    </w:p>
    <w:p>
      <w:r>
        <w:rPr>
          <w:b/>
          <w:u w:val="single"/>
        </w:rPr>
        <w:t xml:space="preserve">199576</w:t>
      </w:r>
    </w:p>
    <w:p>
      <w:r>
        <w:t xml:space="preserve">BOT haluaa kysyä. Mitä "ich liebe dich" tarkoittaa? Kuka vastaa siihen? BOT rakastaa aipet, joka juuri hyppäsi hevosen käymälään (\xe2\x80\xa2\xcc\xaf\xcd\xa1_\xe2\x80\xa2\xcc\xaf\xcd\xa1 )"</w:t>
      </w:r>
    </w:p>
    <w:p>
      <w:r>
        <w:rPr>
          <w:b/>
          <w:u w:val="single"/>
        </w:rPr>
        <w:t xml:space="preserve">199577</w:t>
      </w:r>
    </w:p>
    <w:p>
      <w:r>
        <w:t xml:space="preserve">COPOT Darmin Nasution, typerä koordinoiva talousministeri, joka on alentanut ostovoimaa virkaanastumisensa jälkeen KÄYTTÄJÄ KÄYTTÄJÄ</w:t>
      </w:r>
    </w:p>
    <w:p>
      <w:r>
        <w:rPr>
          <w:b/>
          <w:u w:val="single"/>
        </w:rPr>
        <w:t xml:space="preserve">199578</w:t>
      </w:r>
    </w:p>
    <w:p>
      <w:r>
        <w:t xml:space="preserve">RT USER: Bodo amat anjir bodo ngakak gua ngakak astagfirullah huumori bet URL-osoite</w:t>
      </w:r>
    </w:p>
    <w:p>
      <w:r>
        <w:rPr>
          <w:b/>
          <w:u w:val="single"/>
        </w:rPr>
        <w:t xml:space="preserve">199579</w:t>
      </w:r>
    </w:p>
    <w:p>
      <w:r>
        <w:t xml:space="preserve">KÄYTTÄJÄ KÄYTTÄJÄ Silmäsi ovat lyhyet, cukk..\nOra delok prestasli pak jokowi..\n\nGuoblokkk..!\nTolololol....!!'!</w:t>
      </w:r>
    </w:p>
    <w:p>
      <w:r>
        <w:rPr>
          <w:b/>
          <w:u w:val="single"/>
        </w:rPr>
        <w:t xml:space="preserve">199580</w:t>
      </w:r>
    </w:p>
    <w:p>
      <w:r>
        <w:t xml:space="preserve">Onnistuneesti vangittu Ahok, Rizieqin 212 alumnin kannattajat syrjäyttävät Jokowin Lebaranin jälkeen</w:t>
      </w:r>
    </w:p>
    <w:p>
      <w:r>
        <w:rPr>
          <w:b/>
          <w:u w:val="single"/>
        </w:rPr>
        <w:t xml:space="preserve">199581</w:t>
      </w:r>
    </w:p>
    <w:p>
      <w:r>
        <w:t xml:space="preserve">KÄYTTÄJÄ Yritä saada JIN-johtajat kertomaan saudiarabialaisille oppineille tai julkaisemaan yleisölle JIN-uskomuksesta. JIN ei esimerkiksi pidä kristittyjä, hinduja, buddhalaisia jne. vääräuskoisina; kaikilla on mahdollisuus päästä taivaaseen. \Olen varma, että Saudi-Arabia antaa fatwan: JIN on</w:t>
      </w:r>
    </w:p>
    <w:p>
      <w:r>
        <w:rPr>
          <w:b/>
          <w:u w:val="single"/>
        </w:rPr>
        <w:t xml:space="preserve">199582</w:t>
      </w:r>
    </w:p>
    <w:p>
      <w:r>
        <w:t xml:space="preserve">KÄYTTÄJÄ Tai kuin rankkasade taivaalta, pimeys, ukkonen ja salama; he työntävät sormensa korviinsa kuullessaan ukkosen äänen, sillä he pelkäävät kuolemaa. (Kuinka he voivat säästyä), kun Jumala on heidän kanssaan?</w:t>
      </w:r>
    </w:p>
    <w:p>
      <w:r>
        <w:rPr>
          <w:b/>
          <w:u w:val="single"/>
        </w:rPr>
        <w:t xml:space="preserve">199583</w:t>
      </w:r>
    </w:p>
    <w:p>
      <w:r>
        <w:t xml:space="preserve">Älykäs ja käsitteellinen</w:t>
      </w:r>
    </w:p>
    <w:p>
      <w:r>
        <w:rPr>
          <w:b/>
          <w:u w:val="single"/>
        </w:rPr>
        <w:t xml:space="preserve">199584</w:t>
      </w:r>
    </w:p>
    <w:p>
      <w:r>
        <w:t xml:space="preserve">KÄYTTÄJÄ "Nimeni on Baek Yoon\xe2\x80\x94gi..."\n\nPuhe keskeytyi, kun hän räpäytti unisia silmiään vähän kerrallaan. Hän puri epäröiden huultaan, sillä hän halusi tarttua vielä kerran lasiin ja juoda pöydälle jääneen viinin.</w:t>
      </w:r>
    </w:p>
    <w:p>
      <w:r>
        <w:rPr>
          <w:b/>
          <w:u w:val="single"/>
        </w:rPr>
        <w:t xml:space="preserve">199585</w:t>
      </w:r>
    </w:p>
    <w:p>
      <w:r>
        <w:t xml:space="preserve">Bismillah, Melayu Raya, Tanah Melayu ovat kaikenlaisia nimiä, joita olemme kuulleet. Mutta emmekö ole tutkineet, kuinka suuri Tanah Melayun siirtokunta oli menneisyydessä? Tässä viestiketjussa selitän hieman bani jawista.</w:t>
      </w:r>
    </w:p>
    <w:p>
      <w:r>
        <w:rPr>
          <w:b/>
          <w:u w:val="single"/>
        </w:rPr>
        <w:t xml:space="preserve">199586</w:t>
      </w:r>
    </w:p>
    <w:p>
      <w:r>
        <w:t xml:space="preserve">Kun menee naimisiin, voi säästää rahaa, voi saada tarpeeksi uskonnollista tietoa, voi saada tarpeeksi kaikkea, ja on tyytyväinen tarinaan.</w:t>
      </w:r>
    </w:p>
    <w:p>
      <w:r>
        <w:rPr>
          <w:b/>
          <w:u w:val="single"/>
        </w:rPr>
        <w:t xml:space="preserve">199587</w:t>
      </w:r>
    </w:p>
    <w:p>
      <w:r>
        <w:t xml:space="preserve">// Lukion luokkakaverini kertoi: "Pam, tänään lähdemme luokkaretkelle Taman Safariin, olen yllättynyt (mainitsee yhden ystävänsä nimen), että koko koulu tulee hänen perheensä kanssa kokoontumaan."</w:t>
      </w:r>
    </w:p>
    <w:p>
      <w:r>
        <w:rPr>
          <w:b/>
          <w:u w:val="single"/>
        </w:rPr>
        <w:t xml:space="preserve">199588</w:t>
      </w:r>
    </w:p>
    <w:p>
      <w:r>
        <w:t xml:space="preserve">USER Kuinka pelata asw'</w:t>
      </w:r>
    </w:p>
    <w:p>
      <w:r>
        <w:rPr>
          <w:b/>
          <w:u w:val="single"/>
        </w:rPr>
        <w:t xml:space="preserve">199589</w:t>
      </w:r>
    </w:p>
    <w:p>
      <w:r>
        <w:t xml:space="preserve">Tämä on Baduy-heimon suuruutta ja viisautta. Metsä säilyy, kulttuuri on elämän henkäys. Ne elävät ylläpitämällä luonnon tasapainoa.</w:t>
      </w:r>
    </w:p>
    <w:p>
      <w:r>
        <w:rPr>
          <w:b/>
          <w:u w:val="single"/>
        </w:rPr>
        <w:t xml:space="preserve">199590</w:t>
      </w:r>
    </w:p>
    <w:p>
      <w:r>
        <w:t xml:space="preserve">Yailaah, se on juuri tämä käänne, jota yleisö puolustaa\nViime aikoina, kun idoli kuoli, oli vain surullista, että sen kimppuun hyökättiin jopa hullun lailla\nKuka on sarap, anteeksi?</w:t>
      </w:r>
    </w:p>
    <w:p>
      <w:r>
        <w:rPr>
          <w:b/>
          <w:u w:val="single"/>
        </w:rPr>
        <w:t xml:space="preserve">199591</w:t>
      </w:r>
    </w:p>
    <w:p>
      <w:r>
        <w:t xml:space="preserve">KÄYTTÄJÄ KÄYTTÄJÄ Ole kärsivällinen, rukoile, yritä, ponnistele... Toivottavasti pian #2019GantiPresiden ei käytä huijauksia, ei käytä planga-plongoa ... ?</w:t>
      </w:r>
    </w:p>
    <w:p>
      <w:r>
        <w:rPr>
          <w:b/>
          <w:u w:val="single"/>
        </w:rPr>
        <w:t xml:space="preserve">199592</w:t>
      </w:r>
    </w:p>
    <w:p>
      <w:r>
        <w:t xml:space="preserve">KÄYTTÄJÄ KÄYTTÄJÄ KÄYTTÄJÄ KÄYTTÄJÄ Ketä tarkoitat? FPI:tä? HTI? He eivät ole muslimeja. Mutta islamin pilkkaajat. Ne paskiaiset. Muslimit eivät voi aiheuttaa ongelmia. Pelkurit pakenevat vastuuta aviorikoksen tehtyään.\nKaikki on islamia, kaikki on islamia. Kun on aika tehdä aviorikos, mikä on islam? Onko ongelmien aiheuttaminen islamia?</w:t>
      </w:r>
    </w:p>
    <w:p>
      <w:r>
        <w:rPr>
          <w:b/>
          <w:u w:val="single"/>
        </w:rPr>
        <w:t xml:space="preserve">199593</w:t>
      </w:r>
    </w:p>
    <w:p>
      <w:r>
        <w:t xml:space="preserve">Semarangin asukkaat huolissaan Gus Musin runouskiistasta</w:t>
      </w:r>
    </w:p>
    <w:p>
      <w:r>
        <w:rPr>
          <w:b/>
          <w:u w:val="single"/>
        </w:rPr>
        <w:t xml:space="preserve">199594</w:t>
      </w:r>
    </w:p>
    <w:p>
      <w:r>
        <w:t xml:space="preserve">Bang Aconin celeng on hyvin vaikea \xf0\x9f\x98\xa</w:t>
      </w:r>
    </w:p>
    <w:p>
      <w:r>
        <w:rPr>
          <w:b/>
          <w:u w:val="single"/>
        </w:rPr>
        <w:t xml:space="preserve">199595</w:t>
      </w:r>
    </w:p>
    <w:p>
      <w:r>
        <w:t xml:space="preserve">KÄYTTÄJÄ mutta miksi edes etsit vihollisia! basic peranakan cebong kampret!'</w:t>
      </w:r>
    </w:p>
    <w:p>
      <w:r>
        <w:rPr>
          <w:b/>
          <w:u w:val="single"/>
        </w:rPr>
        <w:t xml:space="preserve">199596</w:t>
      </w:r>
    </w:p>
    <w:p>
      <w:r>
        <w:t xml:space="preserve">KÄYTTÄJÄ Hyväksy, edustajainhuone, ministerit ja kaikki valtion virkamiehet on leikattava 50 prosentilla, presidentti mukaan lukien.\nKaikki virkamiehet leikataan myös.\nErityistyöntekijöitä ei leikata.</w:t>
      </w:r>
    </w:p>
    <w:p>
      <w:r>
        <w:rPr>
          <w:b/>
          <w:u w:val="single"/>
        </w:rPr>
        <w:t xml:space="preserve">199597</w:t>
      </w:r>
    </w:p>
    <w:p>
      <w:r>
        <w:t xml:space="preserve">Cie tämä tili onnistui huijaamaan 212 ihmistä, jotka tekivät omasta väestään niin, että he sanoivat Jokowin olevan ISLAMINVASTAINEN, wkwkwk :)</w:t>
      </w:r>
    </w:p>
    <w:p>
      <w:r>
        <w:rPr>
          <w:b/>
          <w:u w:val="single"/>
        </w:rPr>
        <w:t xml:space="preserve">199598</w:t>
      </w:r>
    </w:p>
    <w:p>
      <w:r>
        <w:t xml:space="preserve">KÄYTTÄJÄ KÄYTTÄJÄ KÄYTTÄJÄ KÄYTTÄJÄ Mestari ngibul kan junjungan you wahai bani kampret 212'</w:t>
      </w:r>
    </w:p>
    <w:p>
      <w:r>
        <w:rPr>
          <w:b/>
          <w:u w:val="single"/>
        </w:rPr>
        <w:t xml:space="preserve">199599</w:t>
      </w:r>
    </w:p>
    <w:p>
      <w:r>
        <w:t xml:space="preserve">KÄYTTÄJÄ Minulla ei ole kiinalaista syntyperää, mutta olen kapea?</w:t>
      </w:r>
    </w:p>
    <w:p>
      <w:r>
        <w:rPr>
          <w:b/>
          <w:u w:val="single"/>
        </w:rPr>
        <w:t xml:space="preserve">199600</w:t>
      </w:r>
    </w:p>
    <w:p>
      <w:r>
        <w:t xml:space="preserve">USER Tanya amen rais... Hän oli se, joka mokasi ja vaati uudistuksia. Pilkada on yksi tuloksista.</w:t>
      </w:r>
    </w:p>
    <w:p>
      <w:r>
        <w:rPr>
          <w:b/>
          <w:u w:val="single"/>
        </w:rPr>
        <w:t xml:space="preserve">199601</w:t>
      </w:r>
    </w:p>
    <w:p>
      <w:r>
        <w:t xml:space="preserve">Fahri Hamzah: Jos minusta tulee KPK:n presidentti, lakkautan URL-osoitteen.</w:t>
      </w:r>
    </w:p>
    <w:p>
      <w:r>
        <w:rPr>
          <w:b/>
          <w:u w:val="single"/>
        </w:rPr>
        <w:t xml:space="preserve">199602</w:t>
      </w:r>
    </w:p>
    <w:p>
      <w:r>
        <w:t xml:space="preserve">Hän pelkää nössöjä, mutta :( KÄYTTÄJÄN URL-osoite</w:t>
      </w:r>
    </w:p>
    <w:p>
      <w:r>
        <w:rPr>
          <w:b/>
          <w:u w:val="single"/>
        </w:rPr>
        <w:t xml:space="preserve">199603</w:t>
      </w:r>
    </w:p>
    <w:p>
      <w:r>
        <w:t xml:space="preserve">TAWANGSARIn, BULUn ja WERUn LINMAS-joukot vastaanottavat PAM PILKADAN LÄHDEPAKOLAISET.</w:t>
      </w:r>
    </w:p>
    <w:p>
      <w:r>
        <w:rPr>
          <w:b/>
          <w:u w:val="single"/>
        </w:rPr>
        <w:t xml:space="preserve">199604</w:t>
      </w:r>
    </w:p>
    <w:p>
      <w:r>
        <w:t xml:space="preserve">KÄYTTÄJÄ MIKSI BOLOT'</w:t>
      </w:r>
    </w:p>
    <w:p>
      <w:r>
        <w:rPr>
          <w:b/>
          <w:u w:val="single"/>
        </w:rPr>
        <w:t xml:space="preserve">199605</w:t>
      </w:r>
    </w:p>
    <w:p>
      <w:r>
        <w:t xml:space="preserve">Hän on äidinkielenään puhuva, kyllä.\n\nÄidinkieli on englanti.\n\nKommentit keep it up bangsad'</w:t>
      </w:r>
    </w:p>
    <w:p>
      <w:r>
        <w:rPr>
          <w:b/>
          <w:u w:val="single"/>
        </w:rPr>
        <w:t xml:space="preserve">199606</w:t>
      </w:r>
    </w:p>
    <w:p>
      <w:r>
        <w:t xml:space="preserve">Olemme vain tottuneet lausumaan sen. Meistä ei tunnu siltä, että olemme menossa vararikkoon.</w:t>
      </w:r>
    </w:p>
    <w:p>
      <w:r>
        <w:rPr>
          <w:b/>
          <w:u w:val="single"/>
        </w:rPr>
        <w:t xml:space="preserve">199607</w:t>
      </w:r>
    </w:p>
    <w:p>
      <w:r>
        <w:t xml:space="preserve">KÄYTTÄJÄ Ehkä he kirjoittivat tai kutsuivat sitä ma'am ... \nMkst nya mungkin CEBONG MUDA KAMPUNGAN , \xf0\x9f\x98\x81\xf0\x9f\x98\x81\xf0\x9f\x98\x81\xf0\x9f\x98\x81'</w:t>
      </w:r>
    </w:p>
    <w:p>
      <w:r>
        <w:rPr>
          <w:b/>
          <w:u w:val="single"/>
        </w:rPr>
        <w:t xml:space="preserve">199608</w:t>
      </w:r>
    </w:p>
    <w:p>
      <w:r>
        <w:t xml:space="preserve">Uname absurdi edes ensivaikutelma ei tee hyvää mielikuvitusta, eikä komea kirjoittaminen, kun kokeiltu eue dm:ssä on todella hyvä. Toivoin, että olisi taas DMed, mutta se ei ole ollenkaan:")'</w:t>
      </w:r>
    </w:p>
    <w:p>
      <w:r>
        <w:rPr>
          <w:b/>
          <w:u w:val="single"/>
        </w:rPr>
        <w:t xml:space="preserve">199609</w:t>
      </w:r>
    </w:p>
    <w:p>
      <w:r>
        <w:t xml:space="preserve">KÄYTTÄJÄ KÄYTTÄJÄ Admin... Ei presidentti Mutta pm</w:t>
      </w:r>
    </w:p>
    <w:p>
      <w:r>
        <w:rPr>
          <w:b/>
          <w:u w:val="single"/>
        </w:rPr>
        <w:t xml:space="preserve">199610</w:t>
      </w:r>
    </w:p>
    <w:p>
      <w:r>
        <w:t xml:space="preserve">RT USER: Stw singaraja tykkää munasta URL</w:t>
      </w:r>
    </w:p>
    <w:p>
      <w:r>
        <w:rPr>
          <w:b/>
          <w:u w:val="single"/>
        </w:rPr>
        <w:t xml:space="preserve">199611</w:t>
      </w:r>
    </w:p>
    <w:p>
      <w:r>
        <w:t xml:space="preserve">KÄYTTÄJÄ KÄYTTÄJÄ KÄYTTÄJÄ KÄYTTÄJÄ kafir haram jadi pemimpin nyet'</w:t>
      </w:r>
    </w:p>
    <w:p>
      <w:r>
        <w:rPr>
          <w:b/>
          <w:u w:val="single"/>
        </w:rPr>
        <w:t xml:space="preserve">199612</w:t>
      </w:r>
    </w:p>
    <w:p>
      <w:r>
        <w:t xml:space="preserve">Baekhyunin Shio on apina'</w:t>
      </w:r>
    </w:p>
    <w:p>
      <w:r>
        <w:rPr>
          <w:b/>
          <w:u w:val="single"/>
        </w:rPr>
        <w:t xml:space="preserve">199613</w:t>
      </w:r>
    </w:p>
    <w:p>
      <w:r>
        <w:t xml:space="preserve">Kapeat markkinat ovat pienemmät markkinat, mutta ne tarvitsevat meitä eniten. Esimerkiksi: Armeijan eläkevakuutus Yhdysvalloissa. Kaikki eivät ole armeijan eläkeläisiä, mutta kun he ovat armeijan eläkeläisiä, he tarvitsevat vakuutuksen. Tai vammaisille tarkoitetut laitteet. Kaikki eivät ole vammaisia, mutta</w:t>
      </w:r>
    </w:p>
    <w:p>
      <w:r>
        <w:rPr>
          <w:b/>
          <w:u w:val="single"/>
        </w:rPr>
        <w:t xml:space="preserve">199614</w:t>
      </w:r>
    </w:p>
    <w:p>
      <w:r>
        <w:t xml:space="preserve"/>
      </w:r>
    </w:p>
    <w:p>
      <w:r>
        <w:rPr>
          <w:b/>
          <w:u w:val="single"/>
        </w:rPr>
        <w:t xml:space="preserve">199615</w:t>
      </w:r>
    </w:p>
    <w:p>
      <w:r>
        <w:t xml:space="preserve">KÄYTTÄJÄ Mihin synteihin anis ja sandi ovat syyllistyneet, jotta heitä kiusataan ja nöyryytetään jatkuvasti. Kun taas on vielä paljon pahoja ja ovelia ihmisiä, jotka todella ansaitsevat tulla kiusatuiksi ja nöyryytetyiksi. Maailma on julma, ystäväni. \xf0\x9f\x98\xa7'</w:t>
      </w:r>
    </w:p>
    <w:p>
      <w:r>
        <w:rPr>
          <w:b/>
          <w:u w:val="single"/>
        </w:rPr>
        <w:t xml:space="preserve">199616</w:t>
      </w:r>
    </w:p>
    <w:p>
      <w:r>
        <w:t xml:space="preserve">KÄYTTÄJÄ om jos todella opit oikean buddhalaisuuden tai hindulaisuuden ei pitäisi olla tällaista. Yritä opetella oikea asia ennen kuin avaat suusi.</w:t>
      </w:r>
    </w:p>
    <w:p>
      <w:r>
        <w:rPr>
          <w:b/>
          <w:u w:val="single"/>
        </w:rPr>
        <w:t xml:space="preserve">199617</w:t>
      </w:r>
    </w:p>
    <w:p>
      <w:r>
        <w:t xml:space="preserve">KÄYTTÄJÄ Tule, jos sinulla on vähän kokemusta, osa-aikatyö kiinalaisten kanssa on parempi kuin malaijin kanssa työskentely. Haha.</w:t>
      </w:r>
    </w:p>
    <w:p>
      <w:r>
        <w:rPr>
          <w:b/>
          <w:u w:val="single"/>
        </w:rPr>
        <w:t xml:space="preserve">199618</w:t>
      </w:r>
    </w:p>
    <w:p>
      <w:r>
        <w:t xml:space="preserve">KÄYTTÄJÄ En voi, koska minua inhottaa, joten kiirehdin \xf0\x9f\x98\x8c tuntuu kuin meitä jahdattaisiin, kunnes haluamme hengittää niin vastahakoisesti wkwkwk'</w:t>
      </w:r>
    </w:p>
    <w:p>
      <w:r>
        <w:rPr>
          <w:b/>
          <w:u w:val="single"/>
        </w:rPr>
        <w:t xml:space="preserve">199619</w:t>
      </w:r>
    </w:p>
    <w:p>
      <w:r>
        <w:t xml:space="preserve">RT KÄYTTÄJÄ Lopeta DPR Lopeta... SAVEKPK</w:t>
      </w:r>
    </w:p>
    <w:p>
      <w:r>
        <w:rPr>
          <w:b/>
          <w:u w:val="single"/>
        </w:rPr>
        <w:t xml:space="preserve">199620</w:t>
      </w:r>
    </w:p>
    <w:p>
      <w:r>
        <w:t xml:space="preserve">KÄYTTÄJÄ KÄYTTÄJÄ KÄYTTÄJÄ KÄYTTÄJÄ Hehehe lopulta..... Kävi ilmi, että markkinamme ovat myös maailmanlaajuiset, eivät vain paikalliset. Lopuksi on vielä ulkomaalaisia ja ulkomaalaisia myös. Kita jujur saja!..\xf0\x9f\x98\x86\xf0\x9f\x98\x86\xf0\x9f\x98\x86\xf0\x9f\x98\x86\xf0\x9f\x98\x86</w:t>
      </w:r>
    </w:p>
    <w:p>
      <w:r>
        <w:rPr>
          <w:b/>
          <w:u w:val="single"/>
        </w:rPr>
        <w:t xml:space="preserve">199621</w:t>
      </w:r>
    </w:p>
    <w:p>
      <w:r>
        <w:t xml:space="preserve">Gua daiping mampus lu junedi</w:t>
      </w:r>
    </w:p>
    <w:p>
      <w:r>
        <w:rPr>
          <w:b/>
          <w:u w:val="single"/>
        </w:rPr>
        <w:t xml:space="preserve">199622</w:t>
      </w:r>
    </w:p>
    <w:p>
      <w:r>
        <w:t xml:space="preserve">RT USER: Suciwati: Jokowin henkinen vallankumous on hölynpölyä. Jos olet samaa mieltä RT &amp;; Kommentoi URL</w:t>
      </w:r>
    </w:p>
    <w:p>
      <w:r>
        <w:rPr>
          <w:b/>
          <w:u w:val="single"/>
        </w:rPr>
        <w:t xml:space="preserve">199623</w:t>
      </w:r>
    </w:p>
    <w:p>
      <w:r>
        <w:t xml:space="preserve">Suutuin myös eräälle RP:lle, joka kutsui minua vinoksi, kun olin Hoshi. Tai kuka tykkäsi kysyä "missä ovat silmät?"\n Triviaalia? Ei ole. Se on osa ruumiinrakennetta.\n Ehkä jos sitä käytetään määritelmänä, jotakin sellaista kuin: Hoshi on joku, jolla on vinot silmät; se on hienoa.</w:t>
      </w:r>
    </w:p>
    <w:p>
      <w:r>
        <w:rPr>
          <w:b/>
          <w:u w:val="single"/>
        </w:rPr>
        <w:t xml:space="preserve">199624</w:t>
      </w:r>
    </w:p>
    <w:p>
      <w:r>
        <w:t xml:space="preserve">KÄYTTÄJÄ Älä ole välittäjä, joka myy valtion omaisuutta tai varastaa valtion omaisuutta? \xf0\x9f\x91\x89 KÄYTTÄJÄ pertamina myydään täytettäväksi Kiinasta peräisin olevalla TKA:lla \xe2\x9d\x93#2019GantiPresiden\nURL</w:t>
      </w:r>
    </w:p>
    <w:p>
      <w:r>
        <w:rPr>
          <w:b/>
          <w:u w:val="single"/>
        </w:rPr>
        <w:t xml:space="preserve">199625</w:t>
      </w:r>
    </w:p>
    <w:p>
      <w:r>
        <w:t xml:space="preserve">KÄYTTÄJÄ Siti Fatimahin tili ja ne, jotka kommentoivat hänen sivulleen, ovat kaikki vain... pahoja ja turmeltuneita. Häpeällistä...!!!! Bp KÄYTTÄJÄ ...olkoon aina terve, pysy kärsivällisenä ja jatka totuuden ääneen puhumista....'.</w:t>
      </w:r>
    </w:p>
    <w:p>
      <w:r>
        <w:rPr>
          <w:b/>
          <w:u w:val="single"/>
        </w:rPr>
        <w:t xml:space="preserve">199626</w:t>
      </w:r>
    </w:p>
    <w:p>
      <w:r>
        <w:t xml:space="preserve">KÄYTTÄJÄ KÄYTTÄJÄ KÄYTTÄJÄ KÄYTTÄJÄ Valkosipuli on nyt taas vääräuskoinen haram ..\nHiks.hiks..hiks..hiks'</w:t>
      </w:r>
    </w:p>
    <w:p>
      <w:r>
        <w:rPr>
          <w:b/>
          <w:u w:val="single"/>
        </w:rPr>
        <w:t xml:space="preserve">199627</w:t>
      </w:r>
    </w:p>
    <w:p>
      <w:r>
        <w:t xml:space="preserve">Hyväksykää, että ahokerit syrjäyttävät Jokowin sen sijaan, että tuhoavat vankiloita... URL</w:t>
      </w:r>
    </w:p>
    <w:p>
      <w:r>
        <w:rPr>
          <w:b/>
          <w:u w:val="single"/>
        </w:rPr>
        <w:t xml:space="preserve">199628</w:t>
      </w:r>
    </w:p>
    <w:p>
      <w:r>
        <w:t xml:space="preserve">RELAWAN JOIN ON ALHAINEN LIIKE, JOKA VAATII KANSALLISEN JOHTAMISEN MODERAATILTA KANSALLISILTA + ISLAMILTA... ; #CakIminTheNextWapres ; #JOIN2019 ; ; ; KÄYTTÄJÄ KÄYTTÄJÄ KÄYTTÄJÄ KÄYTTÄJÄ KÄYTTÄJÄ KÄYTTÄJÄ KÄYTTÄJÄ KÄYTTÄJÄ KÄYTTÄJÄ KÄYTTÄJÄ KÄYTTÄJÄ</w:t>
      </w:r>
    </w:p>
    <w:p>
      <w:r>
        <w:rPr>
          <w:b/>
          <w:u w:val="single"/>
        </w:rPr>
        <w:t xml:space="preserve">199629</w:t>
      </w:r>
    </w:p>
    <w:p>
      <w:r>
        <w:t xml:space="preserve">USER onta tu nsd?'</w:t>
      </w:r>
    </w:p>
    <w:p>
      <w:r>
        <w:rPr>
          <w:b/>
          <w:u w:val="single"/>
        </w:rPr>
        <w:t xml:space="preserve">199630</w:t>
      </w:r>
    </w:p>
    <w:p>
      <w:r>
        <w:t xml:space="preserve">KÄYTTÄJÄ Millaisella syötillä kalastatte krokotiileja?</w:t>
      </w:r>
    </w:p>
    <w:p>
      <w:r>
        <w:rPr>
          <w:b/>
          <w:u w:val="single"/>
        </w:rPr>
        <w:t xml:space="preserve">199631</w:t>
      </w:r>
    </w:p>
    <w:p>
      <w:r>
        <w:t xml:space="preserve"> Torakat syövät torakoita, eikö niin?</w:t>
      </w:r>
    </w:p>
    <w:p>
      <w:r>
        <w:rPr>
          <w:b/>
          <w:u w:val="single"/>
        </w:rPr>
        <w:t xml:space="preserve">199632</w:t>
      </w:r>
    </w:p>
    <w:p>
      <w:r>
        <w:t xml:space="preserve">Retweeted ikko pribumi kawe (USER): ; Horas Horas Horas !!; ; ; Presidentti vieraili lautalla Samosirin saarella työvierailujen merkeissä ; ; ; Presidentti toivotettiin tervetulleeksi Samosirin perinteisellä seremonialla, jossa laulettiin Horas Horas Horas Horas ; ; ; USER</w:t>
      </w:r>
    </w:p>
    <w:p>
      <w:r>
        <w:rPr>
          <w:b/>
          <w:u w:val="single"/>
        </w:rPr>
        <w:t xml:space="preserve">199633</w:t>
      </w:r>
    </w:p>
    <w:p>
      <w:r>
        <w:t xml:space="preserve">KÄYTTÄJÄ KÄYTTÄJÄ loee silmät ovat pienet, mitä jokowi lupasi on mitä sby veloitti... silmäsi ovat pienet lohko \xf0\x9f\x98\x85\xf0\x9f\x98\x85'</w:t>
      </w:r>
    </w:p>
    <w:p>
      <w:r>
        <w:rPr>
          <w:b/>
          <w:u w:val="single"/>
        </w:rPr>
        <w:t xml:space="preserve">199634</w:t>
      </w:r>
    </w:p>
    <w:p>
      <w:r>
        <w:t xml:space="preserve">KÄYTTÄJÄ Toiseksi Indonesia selviytyy ja siitä voi jopa tulla uusi taloudellinen ja poliittinen mahti, jos sen asukkaat päättävät tehdä yhteistyötä pitämällä uskonnon kaltaiset merkityksettömät erot poissa,</w:t>
      </w:r>
    </w:p>
    <w:p>
      <w:r>
        <w:rPr>
          <w:b/>
          <w:u w:val="single"/>
        </w:rPr>
        <w:t xml:space="preserve">199635</w:t>
      </w:r>
    </w:p>
    <w:p>
      <w:r>
        <w:t xml:space="preserve">Freeport on ollut yli 50 vuotta ulkomaalaisten hallinnassa, vasta Jokowin hallinnon aikana ja Pak Jonanista tuli ESDM-ministeri, kun Freeport otti osakkeensa haltuunsa #JonanJos'.</w:t>
      </w:r>
    </w:p>
    <w:p>
      <w:r>
        <w:rPr>
          <w:b/>
          <w:u w:val="single"/>
        </w:rPr>
        <w:t xml:space="preserve">199636</w:t>
      </w:r>
    </w:p>
    <w:p>
      <w:r>
        <w:t xml:space="preserve">KÄYTTÄJÄ kuin clara\n- fiksu lapsi\n- dongo\n- kaikkein kömpelöin\n- kaunis mutta idiootti :(\n- gatau malu\n- vein malu putus\n- butt he face cute bgt'</w:t>
      </w:r>
    </w:p>
    <w:p>
      <w:r>
        <w:rPr>
          <w:b/>
          <w:u w:val="single"/>
        </w:rPr>
        <w:t xml:space="preserve">199637</w:t>
      </w:r>
    </w:p>
    <w:p>
      <w:r>
        <w:t xml:space="preserve">Ministeri KÄYTTÄJÄ pyysi, että PTKIN-tutkimus ei suuntautuisi pelkästään artikkelien julkaisemiseen Scopuksessa ja vastaavissa. Sen tuotosten on kuitenkin pystyttävä vastaamaan muslimien haasteisiin". PTKIN:n on luotava tietokanta viitteeksi kehittämistä varten. Esimerkiksi tietokanta Nusantara-oppineista, jotta</w:t>
      </w:r>
    </w:p>
    <w:p>
      <w:r>
        <w:rPr>
          <w:b/>
          <w:u w:val="single"/>
        </w:rPr>
        <w:t xml:space="preserve">199638</w:t>
      </w:r>
    </w:p>
    <w:p>
      <w:r>
        <w:t xml:space="preserve">Cebong-kansojen historian huonoin presidentti.</w:t>
      </w:r>
    </w:p>
    <w:p>
      <w:r>
        <w:rPr>
          <w:b/>
          <w:u w:val="single"/>
        </w:rPr>
        <w:t xml:space="preserve">199639</w:t>
      </w:r>
    </w:p>
    <w:p>
      <w:r>
        <w:t xml:space="preserve">Ulkomaisen omaisuuden kansallistamisen voi tehdä vain aidosti kansallismielinen ja isänmaallinen johtaja.\n\nSaariston valtakirjaversiolla pyritään vain heikentämään kansakunnan saariston/kansakunnan kestävyyttä.</w:t>
      </w:r>
    </w:p>
    <w:p>
      <w:r>
        <w:rPr>
          <w:b/>
          <w:u w:val="single"/>
        </w:rPr>
        <w:t xml:space="preserve">199640</w:t>
      </w:r>
    </w:p>
    <w:p>
      <w:r>
        <w:t xml:space="preserve">KÄYTTÄJÄ Hänen profiilikuvansa lentokoneeseen noustessaan, mutta silti sanovat, että eivät rakasta ulkomaisia tuotteita, pelkästään tästä yksinkertaisesta asiasta voimme mitata, kuinka vakava tekopyhyyden tasosi on, parempi, että hyppäät koneesta, jotta sanasi vastaavat tekojasi.</w:t>
      </w:r>
    </w:p>
    <w:p>
      <w:r>
        <w:rPr>
          <w:b/>
          <w:u w:val="single"/>
        </w:rPr>
        <w:t xml:space="preserve">199641</w:t>
      </w:r>
    </w:p>
    <w:p>
      <w:r>
        <w:t xml:space="preserve">KÄYTTÄJÄ Remukan rengginang cocot ah'</w:t>
      </w:r>
    </w:p>
    <w:p>
      <w:r>
        <w:rPr>
          <w:b/>
          <w:u w:val="single"/>
        </w:rPr>
        <w:t xml:space="preserve">199642</w:t>
      </w:r>
    </w:p>
    <w:p>
      <w:r>
        <w:t xml:space="preserve">RT USER: I dah padah eh, jopa sinä bodo bulak huijaa pun kanssa ompuan ya. Nya vielä maok sinua. Segal sayang eh. You bodo sikpande hrgai\xe2\x80\xa6''</w:t>
      </w:r>
    </w:p>
    <w:p>
      <w:r>
        <w:rPr>
          <w:b/>
          <w:u w:val="single"/>
        </w:rPr>
        <w:t xml:space="preserve">199643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199644</w:t>
      </w:r>
    </w:p>
    <w:p>
      <w:r>
        <w:t xml:space="preserve"/>
      </w:r>
    </w:p>
    <w:p>
      <w:r>
        <w:rPr>
          <w:b/>
          <w:u w:val="single"/>
        </w:rPr>
        <w:t xml:space="preserve">199645</w:t>
      </w:r>
    </w:p>
    <w:p>
      <w:r>
        <w:t xml:space="preserve">KÄYTTÄJÄ valitaan alin aja! alin on todella nalkuttava kaikesta puhutaan, kun näkee nössön kadulla puhun vain siitä mutta se on hyvä :('</w:t>
      </w:r>
    </w:p>
    <w:p>
      <w:r>
        <w:rPr>
          <w:b/>
          <w:u w:val="single"/>
        </w:rPr>
        <w:t xml:space="preserve">199646</w:t>
      </w:r>
    </w:p>
    <w:p>
      <w:r>
        <w:t xml:space="preserve">USER Myös keskushallinto on hyväksynyt sen, eikö niin?</w:t>
      </w:r>
    </w:p>
    <w:p>
      <w:r>
        <w:rPr>
          <w:b/>
          <w:u w:val="single"/>
        </w:rPr>
        <w:t xml:space="preserve">199647</w:t>
      </w:r>
    </w:p>
    <w:p>
      <w:r>
        <w:t xml:space="preserve">USER USER ..... Herra Prof. ..... Älä Pak Prof. Sano, että se on vain mielipidekysymys.... Se ei pidä paikkaansa, koska se toimitettiin avoimella foorumilla.... Se on typerää eikä sitä voi sallia.... Uskonnollisena johtajana ja pappina hänen pitäisi olla melur.</w:t>
      </w:r>
    </w:p>
    <w:p>
      <w:r>
        <w:rPr>
          <w:b/>
          <w:u w:val="single"/>
        </w:rPr>
        <w:t xml:space="preserve">199648</w:t>
      </w:r>
    </w:p>
    <w:p>
      <w:r>
        <w:t xml:space="preserve">KÄYTTÄJÄ KÄYTTÄJÄ Barbaariset äpäräupseerit'</w:t>
      </w:r>
    </w:p>
    <w:p>
      <w:r>
        <w:rPr>
          <w:b/>
          <w:u w:val="single"/>
        </w:rPr>
        <w:t xml:space="preserve">199649</w:t>
      </w:r>
    </w:p>
    <w:p>
      <w:r>
        <w:t xml:space="preserve">USER Hahahaha jancuk'</w:t>
      </w:r>
    </w:p>
    <w:p>
      <w:r>
        <w:rPr>
          <w:b/>
          <w:u w:val="single"/>
        </w:rPr>
        <w:t xml:space="preserve">199650</w:t>
      </w:r>
    </w:p>
    <w:p>
      <w:r>
        <w:t xml:space="preserve">USER Voitto minulle kunti.g'</w:t>
      </w:r>
    </w:p>
    <w:p>
      <w:r>
        <w:rPr>
          <w:b/>
          <w:u w:val="single"/>
        </w:rPr>
        <w:t xml:space="preserve">199651</w:t>
      </w:r>
    </w:p>
    <w:p>
      <w:r>
        <w:t xml:space="preserve">KaiSoo on niin lämmin pari. Lentokentällä 1. maaliskuuta he eivät halunneet olla HunHanin edellä. Koreasta Kiinaan ja Kiinasta Koreaan. Kai todella haluaa olla lähellä D.O:ta #KaiSooFact'</w:t>
      </w:r>
    </w:p>
    <w:p>
      <w:r>
        <w:rPr>
          <w:b/>
          <w:u w:val="single"/>
        </w:rPr>
        <w:t xml:space="preserve">199652</w:t>
      </w:r>
    </w:p>
    <w:p>
      <w:r>
        <w:t xml:space="preserve">Wuakkakaa... mampuss!!! Ei virhe, olen estänyt hänet Jokowi Ahokin ajoista lähtien. Tyylisi on toong... toong... toong... Anies sandi URL-osoite</w:t>
      </w:r>
    </w:p>
    <w:p>
      <w:r>
        <w:rPr>
          <w:b/>
          <w:u w:val="single"/>
        </w:rPr>
        <w:t xml:space="preserve">199653</w:t>
      </w:r>
    </w:p>
    <w:p>
      <w:r>
        <w:t xml:space="preserve">Ja tuntemattomista ihmisistä, jotka juttelivat keskenään, koska heillä oli tylsää odotellessaan kauttakulkua, tuli ystäviä aina tähän päivään asti :)</w:t>
      </w:r>
    </w:p>
    <w:p>
      <w:r>
        <w:rPr>
          <w:b/>
          <w:u w:val="single"/>
        </w:rPr>
        <w:t xml:space="preserve">199654</w:t>
      </w:r>
    </w:p>
    <w:p>
      <w:r>
        <w:t xml:space="preserve"> Hänen silmänsä näkevät vain yhden puolen...'.</w:t>
      </w:r>
    </w:p>
    <w:p>
      <w:r>
        <w:rPr>
          <w:b/>
          <w:u w:val="single"/>
        </w:rPr>
        <w:t xml:space="preserve">199655</w:t>
      </w:r>
    </w:p>
    <w:p>
      <w:r>
        <w:t xml:space="preserve">KÄYTTÄJÄ KÄYTTÄJÄ Anteeksi, että twiter tehtiin ensin ei tyhmille ihmisille'</w:t>
      </w:r>
    </w:p>
    <w:p>
      <w:r>
        <w:rPr>
          <w:b/>
          <w:u w:val="single"/>
        </w:rPr>
        <w:t xml:space="preserve">199656</w:t>
      </w:r>
    </w:p>
    <w:p>
      <w:r>
        <w:t xml:space="preserve">USER Ha ha ha ha hulvaton ...kalabong emang dungu'</w:t>
      </w:r>
    </w:p>
    <w:p>
      <w:r>
        <w:rPr>
          <w:b/>
          <w:u w:val="single"/>
        </w:rPr>
        <w:t xml:space="preserve">199657</w:t>
      </w:r>
    </w:p>
    <w:p>
      <w:r>
        <w:t xml:space="preserve">Joten avaamme tämän pöytäkirjan uudelleen. Meidän ei pitäisi unohtaa vuoden 2017 DKI Jakartan vaaleista saatuja kokemuksia, USER ja USER, jota Gerindra-puolue ja USER kannattivat, onnistuivat syrjäyttämään viranhaltijan, jota kannatti Gerindra-puolueen johtama suuri koalitio.</w:t>
      </w:r>
    </w:p>
    <w:p>
      <w:r>
        <w:rPr>
          <w:b/>
          <w:u w:val="single"/>
        </w:rPr>
        <w:t xml:space="preserve">199658</w:t>
      </w:r>
    </w:p>
    <w:p>
      <w:r>
        <w:t xml:space="preserve">Tutustutko Bondowoson aluevaalien naisehdokkaisiin? Tutka Jember</w:t>
      </w:r>
    </w:p>
    <w:p>
      <w:r>
        <w:rPr>
          <w:b/>
          <w:u w:val="single"/>
        </w:rPr>
        <w:t xml:space="preserve">199659</w:t>
      </w:r>
    </w:p>
    <w:p>
      <w:r>
        <w:t xml:space="preserve">KÄYTTÄJÄ KÄYTTÄJÄ KÄYTTÄJÄ KÄYTTÄJÄ Buddhalainen enemmistö. Myös eräs pappi osallistui mielenosoitukseen. Voit katsoa Thaimaassa järjestetyn mielenosoituksen videon Googlesta.</w:t>
      </w:r>
    </w:p>
    <w:p>
      <w:r>
        <w:rPr>
          <w:b/>
          <w:u w:val="single"/>
        </w:rPr>
        <w:t xml:space="preserve">199660</w:t>
      </w:r>
    </w:p>
    <w:p>
      <w:r>
        <w:t xml:space="preserve">KÄYTTÄJÄ KÄYTTÄJÄ Näin kommunistit pelaavat.</w:t>
      </w:r>
    </w:p>
    <w:p>
      <w:r>
        <w:rPr>
          <w:b/>
          <w:u w:val="single"/>
        </w:rPr>
        <w:t xml:space="preserve">199661</w:t>
      </w:r>
    </w:p>
    <w:p>
      <w:r>
        <w:t xml:space="preserve">Tykkään ärsyttää ihmisiä, jotka seurustellessani tunnustivat minulle, että oli minun vuoroni olla sinkku, mutta minne minä menin?</w:t>
      </w:r>
    </w:p>
    <w:p>
      <w:r>
        <w:rPr>
          <w:b/>
          <w:u w:val="single"/>
        </w:rPr>
        <w:t xml:space="preserve">199662</w:t>
      </w:r>
    </w:p>
    <w:p>
      <w:r>
        <w:t xml:space="preserve">KÄYTTÄJÄ Ehhhhh BANDOT KÄYTTÄJÄ LU HALUAA KRITISOIDA PAK JOKOWI AMPE DRAWING ON OK....\nTPI KLO LU HINA, FITNAH.... ME TOIMIMME.... \nPAK JOKOWI PRESIDENTTI !!! MAAN JOHTAJA... \nLU AIKUISTEN JOHTAJA TPI VÄÄRIN KAPRAH LUUUU'</w:t>
      </w:r>
    </w:p>
    <w:p>
      <w:r>
        <w:rPr>
          <w:b/>
          <w:u w:val="single"/>
        </w:rPr>
        <w:t xml:space="preserve">199663</w:t>
      </w:r>
    </w:p>
    <w:p>
      <w:r>
        <w:t xml:space="preserve">Vastaamme täällä gima me karkottaa budha "USER: Rohingya-muslimit poistettu Myanmarin väestölaskentatiedoista</w:t>
      </w:r>
    </w:p>
    <w:p>
      <w:r>
        <w:rPr>
          <w:b/>
          <w:u w:val="single"/>
        </w:rPr>
        <w:t xml:space="preserve">199664</w:t>
      </w:r>
    </w:p>
    <w:p>
      <w:r>
        <w:t xml:space="preserve">Astagfirullah silmäni ovat pilalla \curse te jotka ymmärrätte pornoa \xf0\x9f\x98\xad[]'</w:t>
      </w:r>
    </w:p>
    <w:p>
      <w:r>
        <w:rPr>
          <w:b/>
          <w:u w:val="single"/>
        </w:rPr>
        <w:t xml:space="preserve">199665</w:t>
      </w:r>
    </w:p>
    <w:p>
      <w:r>
        <w:t xml:space="preserve">Allah ei kutsu ihmisiä, jotka eivät voi, mutta Allah mahdollistaa sen, että jokainen, joka haluaa, joka kaipaa, joka on varma, että hän voi mennä temppeliin.</w:t>
      </w:r>
    </w:p>
    <w:p>
      <w:r>
        <w:rPr>
          <w:b/>
          <w:u w:val="single"/>
        </w:rPr>
        <w:t xml:space="preserve">199666</w:t>
      </w:r>
    </w:p>
    <w:p>
      <w:r>
        <w:t xml:space="preserve">USER Kntl ye, apus ga'</w:t>
      </w:r>
    </w:p>
    <w:p>
      <w:r>
        <w:rPr>
          <w:b/>
          <w:u w:val="single"/>
        </w:rPr>
        <w:t xml:space="preserve">199667</w:t>
      </w:r>
    </w:p>
    <w:p>
      <w:r>
        <w:t xml:space="preserve">APINAN HOITO KEDIH URL</w:t>
      </w:r>
    </w:p>
    <w:p>
      <w:r>
        <w:rPr>
          <w:b/>
          <w:u w:val="single"/>
        </w:rPr>
        <w:t xml:space="preserve">199668</w:t>
      </w:r>
    </w:p>
    <w:p>
      <w:r>
        <w:t xml:space="preserve">USER go lo carcass'</w:t>
      </w:r>
    </w:p>
    <w:p>
      <w:r>
        <w:rPr>
          <w:b/>
          <w:u w:val="single"/>
        </w:rPr>
        <w:t xml:space="preserve">199669</w:t>
      </w:r>
    </w:p>
    <w:p>
      <w:r>
        <w:t xml:space="preserve">Sekaannus siitä, mikä on siedettävää ja mikä ei, saa minut ajattelemaan, että juuri siksi katolisuudessa on paavi Kristuksen sijaisena".</w:t>
      </w:r>
    </w:p>
    <w:p>
      <w:r>
        <w:rPr>
          <w:b/>
          <w:u w:val="single"/>
        </w:rPr>
        <w:t xml:space="preserve">199670</w:t>
      </w:r>
    </w:p>
    <w:p>
      <w:r>
        <w:t xml:space="preserve">USER || Tuo... jo... nauroi kunille...</w:t>
      </w:r>
    </w:p>
    <w:p>
      <w:r>
        <w:rPr>
          <w:b/>
          <w:u w:val="single"/>
        </w:rPr>
        <w:t xml:space="preserve">199671</w:t>
      </w:r>
    </w:p>
    <w:p>
      <w:r>
        <w:t xml:space="preserve">Aamiin ya rabb... Auttakaa KÄYTTÄJÄ Indonesiaa, Alah, lisää hyviä...</w:t>
      </w:r>
    </w:p>
    <w:p>
      <w:r>
        <w:rPr>
          <w:b/>
          <w:u w:val="single"/>
        </w:rPr>
        <w:t xml:space="preserve">199672</w:t>
      </w:r>
    </w:p>
    <w:p>
      <w:r>
        <w:t xml:space="preserve">RT USER: Ustadz PKS Yudi Widiana nilep dk bahasa agama Juz &amp;amp; Liqo Felix Kwetiauw &amp;amp; alumni 212 pd mingkem &amp;amp; pura2 budek..turn Bu\xe2\x80\xa6'</w:t>
      </w:r>
    </w:p>
    <w:p>
      <w:r>
        <w:rPr>
          <w:b/>
          <w:u w:val="single"/>
        </w:rPr>
        <w:t xml:space="preserve">199673</w:t>
      </w:r>
    </w:p>
    <w:p>
      <w:r>
        <w:t xml:space="preserve">KÄYTTÄJÄ Amin... Smoga Istiqomah...\nÄlkää huolehtiko siitä, että ihmiset murjottavat, pitäkää sitä vain testinä...\nMuistakaa, että monet ihmiset, joilla oli ennen synkkiä ongelmia ja jotka olivat jopa vääräuskoisia, tekivät sitten parannuksen ja heistä tuli islamin mestareita...'.</w:t>
      </w:r>
    </w:p>
    <w:p>
      <w:r>
        <w:rPr>
          <w:b/>
          <w:u w:val="single"/>
        </w:rPr>
        <w:t xml:space="preserve">199674</w:t>
      </w:r>
    </w:p>
    <w:p>
      <w:r>
        <w:t xml:space="preserve">Videopuhelu käyttäjän Governor kanssa, joka matkustaa Istanbuliin, Turkkiin. Tässä videopuhelun kerroin, että ensimmäinen Karaoke Sense &amp;amp; Exotic Discotheque yöelämän paikka oli kunnioittavasti suljettu ilman, että se olisi ollut äänekäs, kuvernöörin avustamana.</w:t>
      </w:r>
    </w:p>
    <w:p>
      <w:r>
        <w:rPr>
          <w:b/>
          <w:u w:val="single"/>
        </w:rPr>
        <w:t xml:space="preserve">199675</w:t>
      </w:r>
    </w:p>
    <w:p>
      <w:r>
        <w:t xml:space="preserve">Me puolustamme Pancasilaa ja valtion suvereniteettia. Jos KÄYTTÄJÄ ei tue sitä, JÄTÄ SE!!.... Nyt uhka on todellinen!!!.</w:t>
      </w:r>
    </w:p>
    <w:p>
      <w:r>
        <w:rPr>
          <w:b/>
          <w:u w:val="single"/>
        </w:rPr>
        <w:t xml:space="preserve">199676</w:t>
      </w:r>
    </w:p>
    <w:p>
      <w:r>
        <w:t xml:space="preserve">SARACEN HANKE ANIESIN VIRKAANASTUJAISTEN ESTÄMISEKSI JATKUU EDELLEEN..... Uusia havaintoja Saracenin tapauksesta, poliittisten puolueiden hahmoista on kuvia</w:t>
      </w:r>
    </w:p>
    <w:p>
      <w:r>
        <w:rPr>
          <w:b/>
          <w:u w:val="single"/>
        </w:rPr>
        <w:t xml:space="preserve">199677</w:t>
      </w:r>
    </w:p>
    <w:p>
      <w:r>
        <w:t xml:space="preserve">KÄYTTÄJÄ ON ahokin syyläpossu.</w:t>
      </w:r>
    </w:p>
    <w:p>
      <w:r>
        <w:rPr>
          <w:b/>
          <w:u w:val="single"/>
        </w:rPr>
        <w:t xml:space="preserve">199678</w:t>
      </w:r>
    </w:p>
    <w:p>
      <w:r>
        <w:t xml:space="preserve">KÄYTTÄJÄ Miksi Sukarno ei merkitse myös demokratian vastaista hallintoa ja elinikäistä presidenttiä?</w:t>
      </w:r>
    </w:p>
    <w:p>
      <w:r>
        <w:rPr>
          <w:b/>
          <w:u w:val="single"/>
        </w:rPr>
        <w:t xml:space="preserve">199679</w:t>
      </w:r>
    </w:p>
    <w:p>
      <w:r>
        <w:t xml:space="preserve">Hajar ndan... ganyang PKI URL-osoite</w:t>
      </w:r>
    </w:p>
    <w:p>
      <w:r>
        <w:rPr>
          <w:b/>
          <w:u w:val="single"/>
        </w:rPr>
        <w:t xml:space="preserve">199680</w:t>
      </w:r>
    </w:p>
    <w:p>
      <w:r>
        <w:t xml:space="preserve">En pystynyt edes ottamaan päiväunia :(</w:t>
      </w:r>
    </w:p>
    <w:p>
      <w:r>
        <w:rPr>
          <w:b/>
          <w:u w:val="single"/>
        </w:rPr>
        <w:t xml:space="preserve">199681</w:t>
      </w:r>
    </w:p>
    <w:p>
      <w:r>
        <w:t xml:space="preserve">Herra Jokowi, olen pahoillani YK:n goreganista.</w:t>
      </w:r>
    </w:p>
    <w:p>
      <w:r>
        <w:rPr>
          <w:b/>
          <w:u w:val="single"/>
        </w:rPr>
        <w:t xml:space="preserve">199682</w:t>
      </w:r>
    </w:p>
    <w:p>
      <w:r>
        <w:t xml:space="preserve">USER Amiinnnnnn; Ja olkoon Jokowista jälleen presidentti.</w:t>
      </w:r>
    </w:p>
    <w:p>
      <w:r>
        <w:rPr>
          <w:b/>
          <w:u w:val="single"/>
        </w:rPr>
        <w:t xml:space="preserve">199683</w:t>
      </w:r>
    </w:p>
    <w:p>
      <w:r>
        <w:t xml:space="preserve">KÄYTTÄJÄ Sen sijaan, että ette menisi naimisiin ollenkaan... sen sijaan, että LGBT-poikkeavat! Menkää naimisiin, elämä on siunattua... Maailma on vahingoittunut aviorikoksen vuoksi, nyt on liike, joka lopettaa varhaiset avioliitot.</w:t>
      </w:r>
    </w:p>
    <w:p>
      <w:r>
        <w:rPr>
          <w:b/>
          <w:u w:val="single"/>
        </w:rPr>
        <w:t xml:space="preserve">199684</w:t>
      </w:r>
    </w:p>
    <w:p>
      <w:r>
        <w:t xml:space="preserve">USERin poliisipäällikön pitäisi erota virastaan...</w:t>
      </w:r>
    </w:p>
    <w:p>
      <w:r>
        <w:rPr>
          <w:b/>
          <w:u w:val="single"/>
        </w:rPr>
        <w:t xml:space="preserve">199685</w:t>
      </w:r>
    </w:p>
    <w:p>
      <w:r>
        <w:t xml:space="preserve">Islamilaisen sisäoppilaitoksen talouden vahvistaminen Länsi-Jaavan Ulama tukee Jokowia vuoden 2019 presidentinvaaleissa; #TetapJokowi2019</w:t>
      </w:r>
    </w:p>
    <w:p>
      <w:r>
        <w:rPr>
          <w:b/>
          <w:u w:val="single"/>
        </w:rPr>
        <w:t xml:space="preserve">199686</w:t>
      </w:r>
    </w:p>
    <w:p>
      <w:r>
        <w:t xml:space="preserve">Jatkakaa hyvää työtä, herra KÄYTTÄJÄ; Presidentin esikunnan on oltava eturintamassa tiedottamassa kaikesta presidentin toiminnasta, jotta ihmiset tietävät, että presidentti tekee kovasti töitä rakentaakseen tätä kansakuntaa, töitä, töitä, töitä; KÄYTTÄJÄ KÄYTTÄJÄ; KÄYTTÄJÄ KÄYTTÄJÄ</w:t>
      </w:r>
    </w:p>
    <w:p>
      <w:r>
        <w:rPr>
          <w:b/>
          <w:u w:val="single"/>
        </w:rPr>
        <w:t xml:space="preserve">199687</w:t>
      </w:r>
    </w:p>
    <w:p>
      <w:r>
        <w:t xml:space="preserve">KÄYTTÄJÄ KUIN COCOT'</w:t>
      </w:r>
    </w:p>
    <w:p>
      <w:r>
        <w:rPr>
          <w:b/>
          <w:u w:val="single"/>
        </w:rPr>
        <w:t xml:space="preserve">199688</w:t>
      </w:r>
    </w:p>
    <w:p>
      <w:r>
        <w:t xml:space="preserve">Tästä olen samaa mieltä, joten tukekaa presidenttiä, joka on yrittänyt vähentää ulkomaista valtaa, vähentää raaka-aineiden vientiä, korvata sopimuksia, jotka ovat haitallisia Indonesialle.</w:t>
      </w:r>
    </w:p>
    <w:p>
      <w:r>
        <w:rPr>
          <w:b/>
          <w:u w:val="single"/>
        </w:rPr>
        <w:t xml:space="preserve">199689</w:t>
      </w:r>
    </w:p>
    <w:p>
      <w:r>
        <w:t xml:space="preserve">KÄYTTÄJÄ KÄYTTÄJÄ KÄYTTÄJÄ KÄYTTÄJÄ KÄYTTÄJÄ KÄYTTÄJÄ Kristillinen saaristo on oltava esimerkkejä HKBP Huria Krsten Batak Protestantti; GKJ Javanese Christian Church; Pasundan Church; Manado Church; Maluku Church; Papua Church; jne. Kullakin on omat erityispiirteensä kunkin heimon perinteiden mukaan.</w:t>
      </w:r>
    </w:p>
    <w:p>
      <w:r>
        <w:rPr>
          <w:b/>
          <w:u w:val="single"/>
        </w:rPr>
        <w:t xml:space="preserve">199690</w:t>
      </w:r>
    </w:p>
    <w:p>
      <w:r>
        <w:t xml:space="preserve">RT KÄYTTÄJÄ KÄYTTÄJÄ KÄYTTÄJÄ KÄYTTÄJÄ Baru 3tahun dah segitu ya bentar lagi lewat utang sby njiiieng</w:t>
      </w:r>
    </w:p>
    <w:p>
      <w:r>
        <w:rPr>
          <w:b/>
          <w:u w:val="single"/>
        </w:rPr>
        <w:t xml:space="preserve">199691</w:t>
      </w:r>
    </w:p>
    <w:p>
      <w:r>
        <w:t xml:space="preserve">KÄYTTÄJÄ Ehkä on vielä monia kiinalaisia ihmisiä, jotka ovat enemmän pancasialis kuin Wong Jowo cm vain ei ole paljastettu, todellinen esimerkki on Pak Kwik Economist ja Ustadz Felix Siauw \xf0\x9f\x98\x98\x85'</w:t>
      </w:r>
    </w:p>
    <w:p>
      <w:r>
        <w:rPr>
          <w:b/>
          <w:u w:val="single"/>
        </w:rPr>
        <w:t xml:space="preserve">199692</w:t>
      </w:r>
    </w:p>
    <w:p>
      <w:r>
        <w:t xml:space="preserve"/>
      </w:r>
    </w:p>
    <w:p>
      <w:r>
        <w:rPr>
          <w:b/>
          <w:u w:val="single"/>
        </w:rPr>
        <w:t xml:space="preserve">199693</w:t>
      </w:r>
    </w:p>
    <w:p>
      <w:r>
        <w:t xml:space="preserve">Valtio on kuin huijaisi ala-asteikäistä lasta... Asiakirjat ovat kadonneet... Voi luoja...</w:t>
      </w:r>
    </w:p>
    <w:p>
      <w:r>
        <w:rPr>
          <w:b/>
          <w:u w:val="single"/>
        </w:rPr>
        <w:t xml:space="preserve">199694</w:t>
      </w:r>
    </w:p>
    <w:p>
      <w:r>
        <w:t xml:space="preserve">Allah SWT jota palvovat typerykset ja villit kyllä PERCUMA</w:t>
      </w:r>
    </w:p>
    <w:p>
      <w:r>
        <w:rPr>
          <w:b/>
          <w:u w:val="single"/>
        </w:rPr>
        <w:t xml:space="preserve">199695</w:t>
      </w:r>
    </w:p>
    <w:p>
      <w:r>
        <w:t xml:space="preserve">RT USER ogah prabowo+pak gatot baru ok</w:t>
      </w:r>
    </w:p>
    <w:p>
      <w:r>
        <w:rPr>
          <w:b/>
          <w:u w:val="single"/>
        </w:rPr>
        <w:t xml:space="preserve">199696</w:t>
      </w:r>
    </w:p>
    <w:p>
      <w:r>
        <w:t xml:space="preserve">Lukekaa SMART, ettette leimautuisi idiootiksi :v\n\n#just_kidding\nNB: vain ihmiset, joilla on keskimääräistä parempi älykkyysosamäärä, ymmärtävät yllä olevan kirjoituksen :v'</w:t>
      </w:r>
    </w:p>
    <w:p>
      <w:r>
        <w:rPr>
          <w:b/>
          <w:u w:val="single"/>
        </w:rPr>
        <w:t xml:space="preserve">199697</w:t>
      </w:r>
    </w:p>
    <w:p>
      <w:r>
        <w:t xml:space="preserve">Keski-Jaavan kuvernööriehdokas numero 1, USER, kyseenalaisti kilpailijansa USER-lippulaivaohjelman, joka koskee 5 miljoonan työpaikan avaamista viidessä vuodessa. Ganjarin mukaan nykyisessä taloustilanteessa ei ole hyvä ajatus, että työpaikkoja voitaisiin avata viiden vuoden kuluttua.</w:t>
      </w:r>
    </w:p>
    <w:p>
      <w:r>
        <w:rPr>
          <w:b/>
          <w:u w:val="single"/>
        </w:rPr>
        <w:t xml:space="preserve">199698</w:t>
      </w:r>
    </w:p>
    <w:p>
      <w:r>
        <w:t xml:space="preserve">USER Burik. Kyllä, se on burik panuan kutuan jamuran. "Hah emang rang ajar.</w:t>
      </w:r>
    </w:p>
    <w:p>
      <w:r>
        <w:rPr>
          <w:b/>
          <w:u w:val="single"/>
        </w:rPr>
        <w:t xml:space="preserve">199699</w:t>
      </w:r>
    </w:p>
    <w:p>
      <w:r>
        <w:t xml:space="preserve">USER We jancuk why do I study'</w:t>
      </w:r>
    </w:p>
    <w:p>
      <w:r>
        <w:rPr>
          <w:b/>
          <w:u w:val="single"/>
        </w:rPr>
        <w:t xml:space="preserve">199700</w:t>
      </w:r>
    </w:p>
    <w:p>
      <w:r>
        <w:t xml:space="preserve">Amin Rais kehottaa ihmisiä olemaan valitsematta väärää johtajaa.</w:t>
      </w:r>
    </w:p>
    <w:p>
      <w:r>
        <w:rPr>
          <w:b/>
          <w:u w:val="single"/>
        </w:rPr>
        <w:t xml:space="preserve">199701</w:t>
      </w:r>
    </w:p>
    <w:p>
      <w:r>
        <w:t xml:space="preserve">KÄYTTÄJÄ KÄYTTÄJÄ Kun olin yläasteella Negerissä, minulla oli tapana pitää laatikkopaitaa torstaisin (se oli kuin kristillinen koulupuku) perjantaisin minun piti käyttää vain housuja, ei koko vaatteita, siitä on kauan aikaa \xf0\x9f\x98\x85'</w:t>
      </w:r>
    </w:p>
    <w:p>
      <w:r>
        <w:rPr>
          <w:b/>
          <w:u w:val="single"/>
        </w:rPr>
        <w:t xml:space="preserve">199702</w:t>
      </w:r>
    </w:p>
    <w:p>
      <w:r>
        <w:t xml:space="preserve">USER najis lo ngedm gajelas dm En vastaa, rukoilen myöhemmin vaiheessa.lo ei voita'</w:t>
      </w:r>
    </w:p>
    <w:p>
      <w:r>
        <w:rPr>
          <w:b/>
          <w:u w:val="single"/>
        </w:rPr>
        <w:t xml:space="preserve">199703</w:t>
      </w:r>
    </w:p>
    <w:p>
      <w:r>
        <w:t xml:space="preserve">Jd cowo paljon puhua hyvin si ajg haluavat gua gampar aja tuntuu []'</w:t>
      </w:r>
    </w:p>
    <w:p>
      <w:r>
        <w:rPr>
          <w:b/>
          <w:u w:val="single"/>
        </w:rPr>
        <w:t xml:space="preserve">199704</w:t>
      </w:r>
    </w:p>
    <w:p>
      <w:r>
        <w:t xml:space="preserve">Rizal Ramli: Suurin osa ihmisistä ei halua antaa Jokowille toista mahdollisuutta #KlikRMOL #capresrakyat</w:t>
      </w:r>
    </w:p>
    <w:p>
      <w:r>
        <w:rPr>
          <w:b/>
          <w:u w:val="single"/>
        </w:rPr>
        <w:t xml:space="preserve">199705</w:t>
      </w:r>
    </w:p>
    <w:p>
      <w:r>
        <w:t xml:space="preserve">#ILCBoedionoCentury kun tämä tapahtui, seurasin tätä tapausta melko intensiivisesti. Vaikka nyt olen tavallaan unohtanut...; Mutta avain on se, että tarvitsemme vain vuoden 2019 vaihtuvan presidentin! Se on...</w:t>
      </w:r>
    </w:p>
    <w:p>
      <w:r>
        <w:rPr>
          <w:b/>
          <w:u w:val="single"/>
        </w:rPr>
        <w:t xml:space="preserve">199706</w:t>
      </w:r>
    </w:p>
    <w:p>
      <w:r>
        <w:t xml:space="preserve">Eteenpäin kuvernööri kurjat vapaaehtoiset</w:t>
      </w:r>
    </w:p>
    <w:p>
      <w:r>
        <w:rPr>
          <w:b/>
          <w:u w:val="single"/>
        </w:rPr>
        <w:t xml:space="preserve">199707</w:t>
      </w:r>
    </w:p>
    <w:p>
      <w:r>
        <w:t xml:space="preserve">Ehkä en ole hyvä ihminen, eikä minua tarvitse pitää hyvänä. ainakaan en ole tekopyhä teeskentelemällä hyvää. sillä tärkeintä on, että voin tehdä hyvää."</w:t>
      </w:r>
    </w:p>
    <w:p>
      <w:r>
        <w:rPr>
          <w:b/>
          <w:u w:val="single"/>
        </w:rPr>
        <w:t xml:space="preserve">199708</w:t>
      </w:r>
    </w:p>
    <w:p>
      <w:r>
        <w:t xml:space="preserve">KÄYTTÄJÄ Kristinuskossa uskonnon sisäisen inkulttuuristumisen periaate on tärkeä, miten olla indonesialainen katolilainen, olla indonesialainen kristitty, mikä voi olla vierasta arabisoituneelle islamille.</w:t>
      </w:r>
    </w:p>
    <w:p>
      <w:r>
        <w:rPr>
          <w:b/>
          <w:u w:val="single"/>
        </w:rPr>
        <w:t xml:space="preserve">199709</w:t>
      </w:r>
    </w:p>
    <w:p>
      <w:r>
        <w:t xml:space="preserve">RT USER: Copras presidenttiehdokas... Älä luule ... Ndak mikirrrr ... (Älä ajattele, mitä kowi 1 kausi juuri pahoinpiteli ..) URL-osoite</w:t>
      </w:r>
    </w:p>
    <w:p>
      <w:r>
        <w:rPr>
          <w:b/>
          <w:u w:val="single"/>
        </w:rPr>
        <w:t xml:space="preserve">199710</w:t>
      </w:r>
    </w:p>
    <w:p>
      <w:r>
        <w:t xml:space="preserve">Cie tietää ma jokowi ei voi saada vaiheessa aloittaa dah nuolla Prabowo perus URL iilimatot</w:t>
      </w:r>
    </w:p>
    <w:p>
      <w:r>
        <w:rPr>
          <w:b/>
          <w:u w:val="single"/>
        </w:rPr>
        <w:t xml:space="preserve">199711</w:t>
      </w:r>
    </w:p>
    <w:p>
      <w:r>
        <w:t xml:space="preserve">Juuri nyt dongo dongoin pemotor yang klaxon bertubi2 padahal jelas lampu merah. "Woy dongo! Brisik norak!" \n\nPas nengok taunya temanen SMP (--!)\n\nDia : "Itkin kunnes metu eluh getih puteeeh~</w:t>
      </w:r>
    </w:p>
    <w:p>
      <w:r>
        <w:rPr>
          <w:b/>
          <w:u w:val="single"/>
        </w:rPr>
        <w:t xml:space="preserve">199712</w:t>
      </w:r>
    </w:p>
    <w:p>
      <w:r>
        <w:t xml:space="preserve">KÄYTTÄJÄ KÄYTTÄJÄ KÄYTTÄJÄ KÄYTTÄJÄ Miksi pak prabowo pitää negatiivisista, leikkisistä ja naurettavista kampanjoista?</w:t>
      </w:r>
    </w:p>
    <w:p>
      <w:r>
        <w:rPr>
          <w:b/>
          <w:u w:val="single"/>
        </w:rPr>
        <w:t xml:space="preserve">199713</w:t>
      </w:r>
    </w:p>
    <w:p>
      <w:r>
        <w:t xml:space="preserve">"Presidentti on Jokowi, kuvernöörit ovat minä ja Anton, joten ohjelmat ovat linjassa", Hasan sanoi.</w:t>
      </w:r>
    </w:p>
    <w:p>
      <w:r>
        <w:rPr>
          <w:b/>
          <w:u w:val="single"/>
        </w:rPr>
        <w:t xml:space="preserve">199714</w:t>
      </w:r>
    </w:p>
    <w:p>
      <w:r>
        <w:t xml:space="preserve">Lie TJu Santo Petrus Catholic Junior High Schoolin 1B-luokan oppilas, 1984, hänen vaimonsa Ronaldo Pardede Santo Petrus Catholic Junior High Schoolin 1A-luokan oppilas, 1984".</w:t>
      </w:r>
    </w:p>
    <w:p>
      <w:r>
        <w:rPr>
          <w:b/>
          <w:u w:val="single"/>
        </w:rPr>
        <w:t xml:space="preserve">199715</w:t>
      </w:r>
    </w:p>
    <w:p>
      <w:r>
        <w:t xml:space="preserve">Jos ette halua kuunnella ulamaa ja vaaditte edelleen ulaman kriminalisointia, syrjäytetään Jokowi.</w:t>
      </w:r>
    </w:p>
    <w:p>
      <w:r>
        <w:rPr>
          <w:b/>
          <w:u w:val="single"/>
        </w:rPr>
        <w:t xml:space="preserve">199716</w:t>
      </w:r>
    </w:p>
    <w:p>
      <w:r>
        <w:t xml:space="preserve">USER Lo tuh yang bencong, bacot lo more2 than cewe. Kaya banci yang ngamen tidak diberi uang bacotnya \xf0\x9f\x98\x92\xf0\x9f\x98\x92\xf0\x9f\x98\x92\x92\x92\x92\x92\nMending lo cakep mah, ugly kaya itu.\nMadesu taas \xf0\x9f\x98\x84\xf0\x9f\x98\x84\nMainitsi minut suoraan lainauksen twiitissä \xf0</w:t>
      </w:r>
    </w:p>
    <w:p>
      <w:r>
        <w:rPr>
          <w:b/>
          <w:u w:val="single"/>
        </w:rPr>
        <w:t xml:space="preserve">199717</w:t>
      </w:r>
    </w:p>
    <w:p>
      <w:r>
        <w:t xml:space="preserve">Kiina taas ... Kiina taas ... pitäisi karkottaa aj ya? pilata työ joka tapauksessa.</w:t>
      </w:r>
    </w:p>
    <w:p>
      <w:r>
        <w:rPr>
          <w:b/>
          <w:u w:val="single"/>
        </w:rPr>
        <w:t xml:space="preserve">199718</w:t>
      </w:r>
    </w:p>
    <w:p>
      <w:r>
        <w:t xml:space="preserve">USER Come on Indonesian kansakunta puhdas etninen kiinalainen ahok</w:t>
      </w:r>
    </w:p>
    <w:p>
      <w:r>
        <w:rPr>
          <w:b/>
          <w:u w:val="single"/>
        </w:rPr>
        <w:t xml:space="preserve">199719</w:t>
      </w:r>
    </w:p>
    <w:p>
      <w:r>
        <w:t xml:space="preserve">RT USER: Jos näette minut, soittakaa minulle, kun ohitatte minut. Sen lisäksi, että olen hieman sokea, olen myös hieman kuuro.\n\nLg nunggu\xe2\x80\xa6'</w:t>
      </w:r>
    </w:p>
    <w:p>
      <w:r>
        <w:rPr>
          <w:b/>
          <w:u w:val="single"/>
        </w:rPr>
        <w:t xml:space="preserve">199720</w:t>
      </w:r>
    </w:p>
    <w:p>
      <w:r>
        <w:t xml:space="preserve">KÄYTTÄJÄ maukas bgt yah Om vastaus.\n\ngmnn jos se on jo sby pommi älä väitä enää epäilty on kuollut...'.</w:t>
      </w:r>
    </w:p>
    <w:p>
      <w:r>
        <w:rPr>
          <w:b/>
          <w:u w:val="single"/>
        </w:rPr>
        <w:t xml:space="preserve">199721</w:t>
      </w:r>
    </w:p>
    <w:p>
      <w:r>
        <w:t xml:space="preserve"/>
      </w:r>
    </w:p>
    <w:p>
      <w:r>
        <w:rPr>
          <w:b/>
          <w:u w:val="single"/>
        </w:rPr>
        <w:t xml:space="preserve">199722</w:t>
      </w:r>
    </w:p>
    <w:p>
      <w:r>
        <w:t xml:space="preserve">RT USER Ei osallistu presidenttiehdokkaiden tukemiseen, mutta haluaa järjestää Jokowin, miksi et järjestäisi Prabowon voittoa vuoden 2019 presidentinvaaleissa.</w:t>
      </w:r>
    </w:p>
    <w:p>
      <w:r>
        <w:rPr>
          <w:b/>
          <w:u w:val="single"/>
        </w:rPr>
        <w:t xml:space="preserve">199723</w:t>
      </w:r>
    </w:p>
    <w:p>
      <w:r>
        <w:t xml:space="preserve">KÄYTTÄJÄ Eikö olekin hienoa, että Ahok voi antaa anteeksi vaimolleen 7 vuotta, ei niin kuin se, joka karkasi, koska hän sai tietää, että Ahok väitti olevansa pappi, mutta hänen käytöksensä oli "turmeltunutta"?</w:t>
      </w:r>
    </w:p>
    <w:p>
      <w:r>
        <w:rPr>
          <w:b/>
          <w:u w:val="single"/>
        </w:rPr>
        <w:t xml:space="preserve">199724</w:t>
      </w:r>
    </w:p>
    <w:p>
      <w:r>
        <w:t xml:space="preserve">Sinä TUKET islamia, Koraani opettaa AMORAALISTA KÄYTTÄJÄÄ Ansor Uskontona islamilla on oma moraalinen kantansa.</w:t>
      </w:r>
    </w:p>
    <w:p>
      <w:r>
        <w:rPr>
          <w:b/>
          <w:u w:val="single"/>
        </w:rPr>
        <w:t xml:space="preserve">199725</w:t>
      </w:r>
    </w:p>
    <w:p>
      <w:r>
        <w:t xml:space="preserve">Omistaja täällä on Seo ja Tae, ylläpito palkkaa vielä bebejä :3 #\xce\xb7\xce\xb3\xcf\x85\xd0\xbc\xcf\x85\xd1\x82\xc6\x92\xce\xb1\xd0\xbcs'</w:t>
      </w:r>
    </w:p>
    <w:p>
      <w:r>
        <w:rPr>
          <w:b/>
          <w:u w:val="single"/>
        </w:rPr>
        <w:t xml:space="preserve">199726</w:t>
      </w:r>
    </w:p>
    <w:p>
      <w:r>
        <w:t xml:space="preserve">USER Okesip my bolot brain konfyus :')"</w:t>
      </w:r>
    </w:p>
    <w:p>
      <w:r>
        <w:rPr>
          <w:b/>
          <w:u w:val="single"/>
        </w:rPr>
        <w:t xml:space="preserve">199727</w:t>
      </w:r>
    </w:p>
    <w:p>
      <w:r>
        <w:t xml:space="preserve">joka on selvästi vielä elossa, että Prabowo son soemitro petturi kansakunta</w:t>
      </w:r>
    </w:p>
    <w:p>
      <w:r>
        <w:rPr>
          <w:b/>
          <w:u w:val="single"/>
        </w:rPr>
        <w:t xml:space="preserve">199728</w:t>
      </w:r>
    </w:p>
    <w:p>
      <w:r>
        <w:t xml:space="preserve">KÄYTTÄJÄ KÄYTTÄJÄ Rekrytoija on äitisi... miten helvetissä... on varmaan tehnyt sinulle pahaa.</w:t>
      </w:r>
    </w:p>
    <w:p>
      <w:r>
        <w:rPr>
          <w:b/>
          <w:u w:val="single"/>
        </w:rPr>
        <w:t xml:space="preserve">199729</w:t>
      </w:r>
    </w:p>
    <w:p>
      <w:r>
        <w:t xml:space="preserve">RT KÄYTTÄJÄ KÄYTTÄJÄ KÄYTTÄJÄ KÄYTTÄJÄ KÄYTTÄJÄ Äänestä presidenttiä, jonka vanhemmat eivät ole maanpettureita.</w:t>
      </w:r>
    </w:p>
    <w:p>
      <w:r>
        <w:rPr>
          <w:b/>
          <w:u w:val="single"/>
        </w:rPr>
        <w:t xml:space="preserve">199730</w:t>
      </w:r>
    </w:p>
    <w:p>
      <w:r>
        <w:t xml:space="preserve">On ihan ok, että Ahok on leimattu jumalanpilkkaajaksi, mutta eihän korruptoituneita poliitikkoja kutsuta hoitamaan lakia sairauden avulla, varo jos kuolet.</w:t>
      </w:r>
    </w:p>
    <w:p>
      <w:r>
        <w:rPr>
          <w:b/>
          <w:u w:val="single"/>
        </w:rPr>
        <w:t xml:space="preserve">199731</w:t>
      </w:r>
    </w:p>
    <w:p>
      <w:r>
        <w:t xml:space="preserve">KÄYTTÄJÄ KÄYTTÄJÄ KÄYTTÄJÄ KÄYTTÄJÄ Kuinka tyhmä olet? Missä opiskellaan islamia tuolla tavalla? Saitko selville, että tämä henkilö opiskelee tämän tuntemattoman henkilön kanssa?</w:t>
      </w:r>
    </w:p>
    <w:p>
      <w:r>
        <w:rPr>
          <w:b/>
          <w:u w:val="single"/>
        </w:rPr>
        <w:t xml:space="preserve">199732</w:t>
      </w:r>
    </w:p>
    <w:p>
      <w:r>
        <w:t xml:space="preserve">Uusi virka: Tambora Enchantment Festival korostaa Dompun ja Biman eksoottista luontoa ja kulttuuria.</w:t>
      </w:r>
    </w:p>
    <w:p>
      <w:r>
        <w:rPr>
          <w:b/>
          <w:u w:val="single"/>
        </w:rPr>
        <w:t xml:space="preserve">199733</w:t>
      </w:r>
    </w:p>
    <w:p>
      <w:r>
        <w:t xml:space="preserve">USER USER USER Bang USER teki sen. Hän pysyy kristittynä, hänen vaimonsa pysyy muslimina. Se on mahdollista tietyllä strategialla.</w:t>
      </w:r>
    </w:p>
    <w:p>
      <w:r>
        <w:rPr>
          <w:b/>
          <w:u w:val="single"/>
        </w:rPr>
        <w:t xml:space="preserve">199734</w:t>
      </w:r>
    </w:p>
    <w:p>
      <w:r>
        <w:t xml:space="preserve">Presidentti Joko Widodo (Jokowi) avasi Indonesian tasavallan katolisen opiskelijayhdistyksen (PMKRI) 29. kongressin; ; KÄYTTÄJÄ neuvoi, että vuoden 2018 poliittisen vuoden yhteydessä kaikkien puolueiden olisi säilytettävä olosuhteet. Poliittinen kilpailu on täytettävä kilpailevilla ohjelmilla ja ideoilla.</w:t>
      </w:r>
    </w:p>
    <w:p>
      <w:r>
        <w:rPr>
          <w:b/>
          <w:u w:val="single"/>
        </w:rPr>
        <w:t xml:space="preserve">199735</w:t>
      </w:r>
    </w:p>
    <w:p>
      <w:r>
        <w:t xml:space="preserve">KÄYTTÄJÄ Cebongille annettiin fakta hän sanoi valheen, Cebongille annettiin valhe hän sanoi todellisuuden, Cebongerin emang tekee gemes\xf0\x9f\x98\x82"</w:t>
      </w:r>
    </w:p>
    <w:p>
      <w:r>
        <w:rPr>
          <w:b/>
          <w:u w:val="single"/>
        </w:rPr>
        <w:t xml:space="preserve">199736</w:t>
      </w:r>
    </w:p>
    <w:p>
      <w:r>
        <w:t xml:space="preserve">KÄYTTÄJÄ KÄYTTÄJÄ Kiinalainen pakana tämä mah...Paskiainen sinä!!!! Kommunistit!!!</w:t>
      </w:r>
    </w:p>
    <w:p>
      <w:r>
        <w:rPr>
          <w:b/>
          <w:u w:val="single"/>
        </w:rPr>
        <w:t xml:space="preserve">199737</w:t>
      </w:r>
    </w:p>
    <w:p>
      <w:r>
        <w:t xml:space="preserve">KÄYTTÄJÄ KÄYTTÄJÄ KÄYTTÄJÄ Kansan bani cebong'</w:t>
      </w:r>
    </w:p>
    <w:p>
      <w:r>
        <w:rPr>
          <w:b/>
          <w:u w:val="single"/>
        </w:rPr>
        <w:t xml:space="preserve">199738</w:t>
      </w:r>
    </w:p>
    <w:p>
      <w:r>
        <w:t xml:space="preserve">MIKSI MINÄ ITKEN, SENKIN FIK!</w:t>
      </w:r>
    </w:p>
    <w:p>
      <w:r>
        <w:rPr>
          <w:b/>
          <w:u w:val="single"/>
        </w:rPr>
        <w:t xml:space="preserve">199739</w:t>
      </w:r>
    </w:p>
    <w:p>
      <w:r>
        <w:t xml:space="preserve">kangen edan USER USER'</w:t>
      </w:r>
    </w:p>
    <w:p>
      <w:r>
        <w:rPr>
          <w:b/>
          <w:u w:val="single"/>
        </w:rPr>
        <w:t xml:space="preserve">199740</w:t>
      </w:r>
    </w:p>
    <w:p>
      <w:r>
        <w:t xml:space="preserve">KÄYTTÄJÄ Ohh äiti mun mulkku on iso pitkä 3 sormea ja puolitoista pitkää mun keskikohdan läpi..ehkä 3 nain äitiä.äiti on väsynyt...'.</w:t>
      </w:r>
    </w:p>
    <w:p>
      <w:r>
        <w:rPr>
          <w:b/>
          <w:u w:val="single"/>
        </w:rPr>
        <w:t xml:space="preserve">199741</w:t>
      </w:r>
    </w:p>
    <w:p>
      <w:r>
        <w:t xml:space="preserve">Eräässä julkisessa luennossa Marokossa joku sanoi Aniesia "superkuvernööriksi"; ehkä se on tunteiden säilyttämistä, ei ole mukavaa sanoa "Sinä olet pätevämpi presidentiksi" :-)</w:t>
      </w:r>
    </w:p>
    <w:p>
      <w:r>
        <w:rPr>
          <w:b/>
          <w:u w:val="single"/>
        </w:rPr>
        <w:t xml:space="preserve">199742</w:t>
      </w:r>
    </w:p>
    <w:p>
      <w:r>
        <w:t xml:space="preserve">Mitä nämä vanhurskaat ja pyhät ihmiset haluavat? "Presidentin loukkaajat vapautetaan, koska he ovat alaikäisiä, jotka valittavat, ettei heitä pidätetä Kiinan takia.\n\nJos heitä pidätetään, he saattavat valittaa, että hallitus haluaa palata orbaan.\n\njuk geleme piye, su?</w:t>
      </w:r>
    </w:p>
    <w:p>
      <w:r>
        <w:rPr>
          <w:b/>
          <w:u w:val="single"/>
        </w:rPr>
        <w:t xml:space="preserve">199743</w:t>
      </w:r>
    </w:p>
    <w:p>
      <w:r>
        <w:t xml:space="preserve">Ei ole väärin, että USER &amp;amp; USER sanoo, että hän on kätyri, mutta Prabowon sisko sanoo, että Prabowo on amerikkalaismielinen. URL</w:t>
      </w:r>
    </w:p>
    <w:p>
      <w:r>
        <w:rPr>
          <w:b/>
          <w:u w:val="single"/>
        </w:rPr>
        <w:t xml:space="preserve">199744</w:t>
      </w:r>
    </w:p>
    <w:p>
      <w:r>
        <w:t xml:space="preserve">Tadžikistanin morsian näyttää "surulliselta" presidentin parittelusta.</w:t>
      </w:r>
    </w:p>
    <w:p>
      <w:r>
        <w:rPr>
          <w:b/>
          <w:u w:val="single"/>
        </w:rPr>
        <w:t xml:space="preserve">199745</w:t>
      </w:r>
    </w:p>
    <w:p>
      <w:r>
        <w:t xml:space="preserve">Jeesuksen Pyhän Sydämen katolisen kirkon vihkiminen ja siunaaminen Batu Gantungissa, Ambonissa".</w:t>
      </w:r>
    </w:p>
    <w:p>
      <w:r>
        <w:rPr>
          <w:b/>
          <w:u w:val="single"/>
        </w:rPr>
        <w:t xml:space="preserve">199746</w:t>
      </w:r>
    </w:p>
    <w:p>
      <w:r>
        <w:t xml:space="preserve">7. En nähnyt sitä, mutta "tunsin" sen, ja minusta tuntui kuin olisin ollut paholaisen tot'.</w:t>
      </w:r>
    </w:p>
    <w:p>
      <w:r>
        <w:rPr>
          <w:b/>
          <w:u w:val="single"/>
        </w:rPr>
        <w:t xml:space="preserve">199747</w:t>
      </w:r>
    </w:p>
    <w:p>
      <w:r>
        <w:t xml:space="preserve">RT USER: Eh siellä on uusiseelantilainen toimittaja Rasa Kampret ja teki uutisia Kampret levisi WAG. Lehdistötilaisuutta ei pidetä\xe2\x80\xa6'</w:t>
      </w:r>
    </w:p>
    <w:p>
      <w:r>
        <w:rPr>
          <w:b/>
          <w:u w:val="single"/>
        </w:rPr>
        <w:t xml:space="preserve">199748</w:t>
      </w:r>
    </w:p>
    <w:p>
      <w:r>
        <w:t xml:space="preserve"/>
      </w:r>
    </w:p>
    <w:p>
      <w:r>
        <w:rPr>
          <w:b/>
          <w:u w:val="single"/>
        </w:rPr>
        <w:t xml:space="preserve">199749</w:t>
      </w:r>
    </w:p>
    <w:p>
      <w:r>
        <w:t xml:space="preserve">Ustadz Subki Al-Bughury, S. Sos.I yksin tukee rauhanomaista pilkkaa Kab. Sinjaissa ilman huijauksia, vihapuhetta ja Sara-kysymyksiä, ...JOS SINÄ ...???; KÄYTTÄJÄ KÄYTTÄJÄ KÄYTTÄJÄ KÄYTTÄJÄ</w:t>
      </w:r>
    </w:p>
    <w:p>
      <w:r>
        <w:rPr>
          <w:b/>
          <w:u w:val="single"/>
        </w:rPr>
        <w:t xml:space="preserve">199750</w:t>
      </w:r>
    </w:p>
    <w:p>
      <w:r>
        <w:t xml:space="preserve">RT KÄYTTÄJÄ: #RETWEET\nSensaatio naida kauniin tytön kanssa hijabissa ...\xf0\x9f\x98\x8d\n\n\n( Part1)\n\n\n#blowjob #kontol #hijab #ngentothijab #sepongkon\xe2\x80\xa6''</w:t>
      </w:r>
    </w:p>
    <w:p>
      <w:r>
        <w:rPr>
          <w:b/>
          <w:u w:val="single"/>
        </w:rPr>
        <w:t xml:space="preserve">199751</w:t>
      </w:r>
    </w:p>
    <w:p>
      <w:r>
        <w:t xml:space="preserve"/>
      </w:r>
    </w:p>
    <w:p>
      <w:r>
        <w:rPr>
          <w:b/>
          <w:u w:val="single"/>
        </w:rPr>
        <w:t xml:space="preserve">199752</w:t>
      </w:r>
    </w:p>
    <w:p>
      <w:r>
        <w:t xml:space="preserve">(DETIKCOM | Älkää kiirehtikö hylkäämään Pilkada-keskustelua DPRD:n kautta) #pemilu #pemilu2019</w:t>
      </w:r>
    </w:p>
    <w:p>
      <w:r>
        <w:rPr>
          <w:b/>
          <w:u w:val="single"/>
        </w:rPr>
        <w:t xml:space="preserve">199753</w:t>
      </w:r>
    </w:p>
    <w:p>
      <w:r>
        <w:t xml:space="preserve">FPI on olemassa ja se on TODELLINEN, Darul Islam on olemassa ja se on TODELLINEN KÄYTTÄJÄ KÄYTTÄJÄ Isisiä ei ole olemassa .. vain poliittista propagandaa.</w:t>
      </w:r>
    </w:p>
    <w:p>
      <w:r>
        <w:rPr>
          <w:b/>
          <w:u w:val="single"/>
        </w:rPr>
        <w:t xml:space="preserve">199754</w:t>
      </w:r>
    </w:p>
    <w:p>
      <w:r>
        <w:t xml:space="preserve">RT USER Prabowo on vanha ja tarvitsee nuorempaa sukupolvea, joka voi tehdä blusukania, ja Jokowi on vielä nuori ja tällä hetkellä usein blusukan eri saarilla.</w:t>
      </w:r>
    </w:p>
    <w:p>
      <w:r>
        <w:rPr>
          <w:b/>
          <w:u w:val="single"/>
        </w:rPr>
        <w:t xml:space="preserve">199755</w:t>
      </w:r>
    </w:p>
    <w:p>
      <w:r>
        <w:t xml:space="preserve">Anteeksi"; Jos olisi presidentinvaalit, ketä äänestäisit; Jokowia: Kuten herra Prabowo: RT;</w:t>
      </w:r>
    </w:p>
    <w:p>
      <w:r>
        <w:rPr>
          <w:b/>
          <w:u w:val="single"/>
        </w:rPr>
        <w:t xml:space="preserve">199756</w:t>
      </w:r>
    </w:p>
    <w:p>
      <w:r>
        <w:t xml:space="preserve">Vähemmistö tuntee itsensä ja antautuu, koska kosto kuuluu Herralle, Jumalalle.</w:t>
      </w:r>
    </w:p>
    <w:p>
      <w:r>
        <w:rPr>
          <w:b/>
          <w:u w:val="single"/>
        </w:rPr>
        <w:t xml:space="preserve">199757</w:t>
      </w:r>
    </w:p>
    <w:p>
      <w:r>
        <w:t xml:space="preserve">napadah shopee kampang'</w:t>
      </w:r>
    </w:p>
    <w:p>
      <w:r>
        <w:rPr>
          <w:b/>
          <w:u w:val="single"/>
        </w:rPr>
        <w:t xml:space="preserve">199758</w:t>
      </w:r>
    </w:p>
    <w:p>
      <w:r>
        <w:t xml:space="preserve">Äiti, kirjaston väki on mykkä, vai mitä? Mikä hätänä, poika? Kaikki ovat hiljaa, kukaan ei puhu...</w:t>
      </w:r>
    </w:p>
    <w:p>
      <w:r>
        <w:rPr>
          <w:b/>
          <w:u w:val="single"/>
        </w:rPr>
        <w:t xml:space="preserve">199759</w:t>
      </w:r>
    </w:p>
    <w:p>
      <w:r>
        <w:t xml:space="preserve">Luet vertailla pääomaa tuloksiin laajennettu tai ei perus ulkomainen stooge</w:t>
      </w:r>
    </w:p>
    <w:p>
      <w:r>
        <w:rPr>
          <w:b/>
          <w:u w:val="single"/>
        </w:rPr>
        <w:t xml:space="preserve">199760</w:t>
      </w:r>
    </w:p>
    <w:p>
      <w:r>
        <w:t xml:space="preserve">KÄYTTÄJÄ Työ? Kulttuuritaiteen työpajatehtävä? :3</w:t>
      </w:r>
    </w:p>
    <w:p>
      <w:r>
        <w:rPr>
          <w:b/>
          <w:u w:val="single"/>
        </w:rPr>
        <w:t xml:space="preserve">199761</w:t>
      </w:r>
    </w:p>
    <w:p>
      <w:r>
        <w:t xml:space="preserve">USER crocodile pond no qey'</w:t>
      </w:r>
    </w:p>
    <w:p>
      <w:r>
        <w:rPr>
          <w:b/>
          <w:u w:val="single"/>
        </w:rPr>
        <w:t xml:space="preserve">199762</w:t>
      </w:r>
    </w:p>
    <w:p>
      <w:r>
        <w:t xml:space="preserve">KÄYTTÄJÄ Yu...toivotetaan tervetulleeksi uusi presidentti vuonna 2019</w:t>
      </w:r>
    </w:p>
    <w:p>
      <w:r>
        <w:rPr>
          <w:b/>
          <w:u w:val="single"/>
        </w:rPr>
        <w:t xml:space="preserve">199763</w:t>
      </w:r>
    </w:p>
    <w:p>
      <w:r>
        <w:t xml:space="preserve">KÄYTTÄJÄ KÄYTTÄJÄ Miten voisin julkaista jonkun toisen nik--"''</w:t>
      </w:r>
    </w:p>
    <w:p>
      <w:r>
        <w:rPr>
          <w:b/>
          <w:u w:val="single"/>
        </w:rPr>
        <w:t xml:space="preserve">199764</w:t>
      </w:r>
    </w:p>
    <w:p>
      <w:r>
        <w:t xml:space="preserve">KÄYTTÄJÄ KÄYTTÄJÄ Cebong ei koskaan tule olemaan onnellinen nähdessään pk anisin kunniaa he ovat edelleen kateellisia. Vielä pahempaa on, jos herraa ylistetään täysillä, vaikka hän tekee pahoja asioita.</w:t>
      </w:r>
    </w:p>
    <w:p>
      <w:r>
        <w:rPr>
          <w:b/>
          <w:u w:val="single"/>
        </w:rPr>
        <w:t xml:space="preserve">199765</w:t>
      </w:r>
    </w:p>
    <w:p>
      <w:r>
        <w:t xml:space="preserve">RT USER: KÄYTTÄJÄ Jos mätä mawati on muslimi... Sitten hän pelkää itseään\nOireet hullu nich mummo ..'.</w:t>
      </w:r>
    </w:p>
    <w:p>
      <w:r>
        <w:rPr>
          <w:b/>
          <w:u w:val="single"/>
        </w:rPr>
        <w:t xml:space="preserve">199766</w:t>
      </w:r>
    </w:p>
    <w:p>
      <w:r>
        <w:t xml:space="preserve">Parlamenttirakennus on yksi elintärkeistä kohteista, joiden turvallisuus on heikko. Toivottavasti uuden terrorismin vastaisen lain hyväksymisen myötä itsemurhapommittajat eivät enää hyökkää Korean demokraattiseen kansantasavaltaan. Aamen. *Mutta rukouksiini ei yleensä vastata \xf0\x9f\x98\x89*''</w:t>
      </w:r>
    </w:p>
    <w:p>
      <w:r>
        <w:rPr>
          <w:b/>
          <w:u w:val="single"/>
        </w:rPr>
        <w:t xml:space="preserve">199767</w:t>
      </w:r>
    </w:p>
    <w:p>
      <w:r>
        <w:t xml:space="preserve">tämä on kahden alustan tie, kyllä, fb:ssä se on myös tie, iso pommi, jos haluatte saada sen'</w:t>
      </w:r>
    </w:p>
    <w:p>
      <w:r>
        <w:rPr>
          <w:b/>
          <w:u w:val="single"/>
        </w:rPr>
        <w:t xml:space="preserve">199768</w:t>
      </w:r>
    </w:p>
    <w:p>
      <w:r>
        <w:t xml:space="preserve">Luulin, että he olivat katolisia:('</w:t>
      </w:r>
    </w:p>
    <w:p>
      <w:r>
        <w:rPr>
          <w:b/>
          <w:u w:val="single"/>
        </w:rPr>
        <w:t xml:space="preserve">199769</w:t>
      </w:r>
    </w:p>
    <w:p>
      <w:r>
        <w:t xml:space="preserve">USER tarkoittaa 'lo disabled'.</w:t>
      </w:r>
    </w:p>
    <w:p>
      <w:r>
        <w:rPr>
          <w:b/>
          <w:u w:val="single"/>
        </w:rPr>
        <w:t xml:space="preserve">199770</w:t>
      </w:r>
    </w:p>
    <w:p>
      <w:r>
        <w:t xml:space="preserve"/>
      </w:r>
    </w:p>
    <w:p>
      <w:r>
        <w:rPr>
          <w:b/>
          <w:u w:val="single"/>
        </w:rPr>
        <w:t xml:space="preserve">199771</w:t>
      </w:r>
    </w:p>
    <w:p>
      <w:r>
        <w:t xml:space="preserve">KÄYTTÄJÄ KÄYTTÄJÄ luhut bastard'</w:t>
      </w:r>
    </w:p>
    <w:p>
      <w:r>
        <w:rPr>
          <w:b/>
          <w:u w:val="single"/>
        </w:rPr>
        <w:t xml:space="preserve">199772</w:t>
      </w:r>
    </w:p>
    <w:p>
      <w:r>
        <w:t xml:space="preserve">Minä joka ilta: \nAAAAA ANJENG GUE MALU BANGSAD. HALUAN VAIN ITKEÄ. AAAAAAAAAAA. MITÄ HELVETTIÄ OLEN NIIN INHOTTAVA. AAAAAAAAAAA. MITÄ HELVETTIÄ EN OLE TOTTUNUT DANTA. AAAAAAAAAAAAA. HALUAN PYHÄHDYTTÄÄ. AAAAAAAAAAAAAAAAAAAAAAA.</w:t>
      </w:r>
    </w:p>
    <w:p>
      <w:r>
        <w:rPr>
          <w:b/>
          <w:u w:val="single"/>
        </w:rPr>
        <w:t xml:space="preserve">199773</w:t>
      </w:r>
    </w:p>
    <w:p>
      <w:r>
        <w:t xml:space="preserve">KÄYTTÄJÄ Jatkuu? Sujuvaa kehutaan. "Butut" on nimeltään "butut". "Goblog" on nimeltään "goblog.</w:t>
      </w:r>
    </w:p>
    <w:p>
      <w:r>
        <w:rPr>
          <w:b/>
          <w:u w:val="single"/>
        </w:rPr>
        <w:t xml:space="preserve">199774</w:t>
      </w:r>
    </w:p>
    <w:p>
      <w:r>
        <w:t xml:space="preserve">"Olen kärsivällinen, koska minulla on kunyuk-sisaruksia, jotka haisevat hevosen sempakille".</w:t>
      </w:r>
    </w:p>
    <w:p>
      <w:r>
        <w:rPr>
          <w:b/>
          <w:u w:val="single"/>
        </w:rPr>
        <w:t xml:space="preserve">199775</w:t>
      </w:r>
    </w:p>
    <w:p>
      <w:r>
        <w:t xml:space="preserve">Jumala on paholainen. Paholainen on Jumala. Kamelien uskonto'</w:t>
      </w:r>
    </w:p>
    <w:p>
      <w:r>
        <w:rPr>
          <w:b/>
          <w:u w:val="single"/>
        </w:rPr>
        <w:t xml:space="preserve">199776</w:t>
      </w:r>
    </w:p>
    <w:p>
      <w:r>
        <w:t xml:space="preserve"/>
      </w:r>
    </w:p>
    <w:p>
      <w:r>
        <w:rPr>
          <w:b/>
          <w:u w:val="single"/>
        </w:rPr>
        <w:t xml:space="preserve">199777</w:t>
      </w:r>
    </w:p>
    <w:p>
      <w:r>
        <w:t xml:space="preserve">RT KÄYTTÄJÄ KÄYTTÄJÄ Heidän propagandakenraalinsa käyvät propagandasotaa, jossa heidän tärkeimmät myyntivalttinsa ovat pki ja kiinalaistaminen....</w:t>
      </w:r>
    </w:p>
    <w:p>
      <w:r>
        <w:rPr>
          <w:b/>
          <w:u w:val="single"/>
        </w:rPr>
        <w:t xml:space="preserve">199778</w:t>
      </w:r>
    </w:p>
    <w:p>
      <w:r>
        <w:t xml:space="preserve">USER Fuck donk'</w:t>
      </w:r>
    </w:p>
    <w:p>
      <w:r>
        <w:rPr>
          <w:b/>
          <w:u w:val="single"/>
        </w:rPr>
        <w:t xml:space="preserve">199779</w:t>
      </w:r>
    </w:p>
    <w:p>
      <w:r>
        <w:t xml:space="preserve">Presidentti Joko Widodon viesti: "Uskon, että maastamme Indonesiasta tulee suurempi ja vahvempi, jos Ulama ja Umaro kulkevat käsi kädessä". Lisätietoja presidentin viestistä on seuraavalla videolla #JokowiSilaturahmidenganUlama..#JokowiCintaUlama..#JokowiAja</w:t>
      </w:r>
    </w:p>
    <w:p>
      <w:r>
        <w:rPr>
          <w:b/>
          <w:u w:val="single"/>
        </w:rPr>
        <w:t xml:space="preserve">199780</w:t>
      </w:r>
    </w:p>
    <w:p>
      <w:r>
        <w:t xml:space="preserve">HÖLYNPÖLYÄ! Cebongien riveissä on loukkaantuneita ja he haluavat käyttää saracen-asiaa hyökkäykseen Anies-Sandia vastaan, jotta he eivät saisi virkaanastujaisia.</w:t>
      </w:r>
    </w:p>
    <w:p>
      <w:r>
        <w:rPr>
          <w:b/>
          <w:u w:val="single"/>
        </w:rPr>
        <w:t xml:space="preserve">199781</w:t>
      </w:r>
    </w:p>
    <w:p>
      <w:r>
        <w:t xml:space="preserve">RT KÄYTTÄJÄ KÄYTTÄJÄ Prabowo simulut mätä Rizieq anies Fadlizon Fahri he ovat kokoelma valtion roskia, joten heidän käytöksensä on myös runsaasti roskaa</w:t>
      </w:r>
    </w:p>
    <w:p>
      <w:r>
        <w:rPr>
          <w:b/>
          <w:u w:val="single"/>
        </w:rPr>
        <w:t xml:space="preserve">199782</w:t>
      </w:r>
    </w:p>
    <w:p>
      <w:r>
        <w:t xml:space="preserve">Kuten indonesialaiset sanovat, jos ulkomaiset investoinnit eivät luo työpaikkoja, kyse ei ole investoinneista vaan taloudellisesta kolonisaatiosta. Älä sitten hermostu. Vaihda, kun vielä voit.</w:t>
      </w:r>
    </w:p>
    <w:p>
      <w:r>
        <w:rPr>
          <w:b/>
          <w:u w:val="single"/>
        </w:rPr>
        <w:t xml:space="preserve">199783</w:t>
      </w:r>
    </w:p>
    <w:p>
      <w:r>
        <w:t xml:space="preserve">KÄYTTÄJÄ Aivan oikein, miksi sitten ei ole hindu nusantaraa, budha nusantaraa, khonghucu nusantaraa, kristen nusantaraa...Mikä hätänä? Miksi? Kokeile argumentti prof kahvilla &amp;amp; joke2\xf0\x9f\x98\x98\x82'</w:t>
      </w:r>
    </w:p>
    <w:p>
      <w:r>
        <w:rPr>
          <w:b/>
          <w:u w:val="single"/>
        </w:rPr>
        <w:t xml:space="preserve">199784</w:t>
      </w:r>
    </w:p>
    <w:p>
      <w:r>
        <w:t xml:space="preserve">Vielä on "koulutettuja ihmisiä", jotka ajattelevat, että sharia-talous on ääriainesten kehitystaloutta.</w:t>
      </w:r>
    </w:p>
    <w:p>
      <w:r>
        <w:rPr>
          <w:b/>
          <w:u w:val="single"/>
        </w:rPr>
        <w:t xml:space="preserve">199785</w:t>
      </w:r>
    </w:p>
    <w:p>
      <w:r>
        <w:t xml:space="preserve">KÄYTTÄJÄ tuohon aikaan ei ollut idioottisummereita...'.</w:t>
      </w:r>
    </w:p>
    <w:p>
      <w:r>
        <w:rPr>
          <w:b/>
          <w:u w:val="single"/>
        </w:rPr>
        <w:t xml:space="preserve">199786</w:t>
      </w:r>
    </w:p>
    <w:p>
      <w:r>
        <w:t xml:space="preserve">Kuulen mieluummin pommien, ukkosen, salaman tai tulivuoren purkautumisen äänen kuin sinun huutosi, joka saa minut kyvyttömäksi tekemään mitään.\n#sidomi'</w:t>
      </w:r>
    </w:p>
    <w:p>
      <w:r>
        <w:rPr>
          <w:b/>
          <w:u w:val="single"/>
        </w:rPr>
        <w:t xml:space="preserve">199787</w:t>
      </w:r>
    </w:p>
    <w:p>
      <w:r>
        <w:t xml:space="preserve">Länsi-Jaavan kuvernööri puhuu suvaitsevaisuudesta ICMI West Java Muzakarah -tapahtumassa.</w:t>
      </w:r>
    </w:p>
    <w:p>
      <w:r>
        <w:rPr>
          <w:b/>
          <w:u w:val="single"/>
        </w:rPr>
        <w:t xml:space="preserve">199788</w:t>
      </w:r>
    </w:p>
    <w:p>
      <w:r>
        <w:t xml:space="preserve">Ainoastaan aivokuolleet ihmiset huutavat nyt "hajottakaa pki" kirjoja luettavaksi!!! Älkää olko tyhmiä! Aivot tyhjä suu nyap nyap!</w:t>
      </w:r>
    </w:p>
    <w:p>
      <w:r>
        <w:rPr>
          <w:b/>
          <w:u w:val="single"/>
        </w:rPr>
        <w:t xml:space="preserve">199789</w:t>
      </w:r>
    </w:p>
    <w:p>
      <w:r>
        <w:t xml:space="preserve">Tarina sokeasta juutalaisesta kerjäläisestä\xf0\x9f\x98\xa2'</w:t>
      </w:r>
    </w:p>
    <w:p>
      <w:r>
        <w:rPr>
          <w:b/>
          <w:u w:val="single"/>
        </w:rPr>
        <w:t xml:space="preserve">199790</w:t>
      </w:r>
    </w:p>
    <w:p>
      <w:r>
        <w:t xml:space="preserve">Presidentti Jokowi pyysi tehostamaan #AsianGames2018:n edistämistä KÄYTTÄJÄ #ratas �?���?Presidentti pyysi tehostamaan Aasian kisojen edistämistä�????; ;</w:t>
      </w:r>
    </w:p>
    <w:p>
      <w:r>
        <w:rPr>
          <w:b/>
          <w:u w:val="single"/>
        </w:rPr>
        <w:t xml:space="preserve">199791</w:t>
      </w:r>
    </w:p>
    <w:p>
      <w:r>
        <w:t xml:space="preserve">KÄYTTÄJÄ cebong emang jagonya tehdä ja levittää huijaus'</w:t>
      </w:r>
    </w:p>
    <w:p>
      <w:r>
        <w:rPr>
          <w:b/>
          <w:u w:val="single"/>
        </w:rPr>
        <w:t xml:space="preserve">199792</w:t>
      </w:r>
    </w:p>
    <w:p>
      <w:r>
        <w:t xml:space="preserve">Desa Berdaya USER -yhteisön luovuus on rajaton, ja se pystyy parantamaan taloutta ja elvyttämään kylän mikrotaloutta; hei, voimaantunut Sengonin kylästä, Prambananista; #SharingHappiness</w:t>
      </w:r>
    </w:p>
    <w:p>
      <w:r>
        <w:rPr>
          <w:b/>
          <w:u w:val="single"/>
        </w:rPr>
        <w:t xml:space="preserve">199793</w:t>
      </w:r>
    </w:p>
    <w:p>
      <w:r>
        <w:t xml:space="preserve">LBH:n PKI-tapauksen jälkeen kommunistien kätyrit antoivat lausuntoja ja tekivät sitoumuksia PKI:n nousun hämärtämiseksi.</w:t>
      </w:r>
    </w:p>
    <w:p>
      <w:r>
        <w:rPr>
          <w:b/>
          <w:u w:val="single"/>
        </w:rPr>
        <w:t xml:space="preserve">199794</w:t>
      </w:r>
    </w:p>
    <w:p>
      <w:r>
        <w:t xml:space="preserve">TGB Zainul Majdin kolme tärkeää kysymystä ovat juuri siksi, että ne ovat yksi ja sama asia: Vahvistakaa kansantaloutta, vaurastuttakaa pieniä ihmisiä ja vaalikaa Pancasilaa.</w:t>
      </w:r>
    </w:p>
    <w:p>
      <w:r>
        <w:rPr>
          <w:b/>
          <w:u w:val="single"/>
        </w:rPr>
        <w:t xml:space="preserve">199795</w:t>
      </w:r>
    </w:p>
    <w:p>
      <w:r>
        <w:t xml:space="preserve">Pimeyttä on viittä erilaista: pimeyttä yön vuoksi, pimeyttä sokeuden vuoksi, pimeyttä tiedon puutteen vuoksi, pimeyttä uskonnon puutteen vuoksi ja pimeyttä työn puutteen vuoksi.</w:t>
      </w:r>
    </w:p>
    <w:p>
      <w:r>
        <w:rPr>
          <w:b/>
          <w:u w:val="single"/>
        </w:rPr>
        <w:t xml:space="preserve">199796</w:t>
      </w:r>
    </w:p>
    <w:p>
      <w:r>
        <w:t xml:space="preserve">Rikoslakia on kiireellisesti tarkistettava siten, että siihen sisällytetään vapaaehtoista prostituutiota koskeva lauseke. Indonesia, joka mainostaa itseään aggressiivisesti kansainvälisenä matkailuparatiisina, joutuu itse asiassa aidan... URL</w:t>
      </w:r>
    </w:p>
    <w:p>
      <w:r>
        <w:rPr>
          <w:b/>
          <w:u w:val="single"/>
        </w:rPr>
        <w:t xml:space="preserve">199797</w:t>
      </w:r>
    </w:p>
    <w:p>
      <w:r>
        <w:t xml:space="preserve">RT RPGpedia "Kuvernööri nykyään lähellä Kansan ääni numero 1; ; #KamiGanjarYasin ; #KandangBant3ng; ; ; Terveisiä; #TemannyaRPG; #namakuRUDY; #TemannyaRUDY</w:t>
      </w:r>
    </w:p>
    <w:p>
      <w:r>
        <w:rPr>
          <w:b/>
          <w:u w:val="single"/>
        </w:rPr>
        <w:t xml:space="preserve">199798</w:t>
      </w:r>
    </w:p>
    <w:p>
      <w:r>
        <w:t xml:space="preserve">KÄYTTÄJÄ WOI BOLOT'</w:t>
      </w:r>
    </w:p>
    <w:p>
      <w:r>
        <w:rPr>
          <w:b/>
          <w:u w:val="single"/>
        </w:rPr>
        <w:t xml:space="preserve">199799</w:t>
      </w:r>
    </w:p>
    <w:p>
      <w:r>
        <w:t xml:space="preserve">Miksi USER puhuu jostain vähäpätöisestä kuten skorpionioniongelmasta, koska Belio tietää, että hänen vastustajansa, kuten USER, on oltava vilpillinen, joten hän on stressaantunut ja silittää itseään ... koska luennoitsija ei myy ... isot puheet, työtä ei ole ... jopa hänen kasvattilapsensa ovat suuria jälkeenjääneitä ...</w:t>
      </w:r>
    </w:p>
    <w:p>
      <w:r>
        <w:rPr>
          <w:b/>
          <w:u w:val="single"/>
        </w:rPr>
        <w:t xml:space="preserve">199800</w:t>
      </w:r>
    </w:p>
    <w:p>
      <w:r>
        <w:t xml:space="preserve">"Kulttuurien, heimojen ja uskontojen monimuotoisuus on itse asiassa rikkautemme", sanoi Djarot PDI_Perjuangan Rakercabsus Gunungsitolin kaupungin osallistujien edessä. ; #GovernorZamanNow ; #DjarotSihar2 ; #SumutPilih2Djoss #DjarotSiharMenang #GunungSitoli #PDIPerjuangan #PDIPerjuangan.</w:t>
      </w:r>
    </w:p>
    <w:p>
      <w:r>
        <w:rPr>
          <w:b/>
          <w:u w:val="single"/>
        </w:rPr>
        <w:t xml:space="preserve">199801</w:t>
      </w:r>
    </w:p>
    <w:p>
      <w:r>
        <w:t xml:space="preserve">RT USER: KÄYTTÄJÄ, jos tapaat banaanimyyjän markkinoilla, huuda hänen veljelleen, koska hän on LGBT:n kannattaja!!!!!! haduh\xe2\x80\xa6'</w:t>
      </w:r>
    </w:p>
    <w:p>
      <w:r>
        <w:rPr>
          <w:b/>
          <w:u w:val="single"/>
        </w:rPr>
        <w:t xml:space="preserve">199802</w:t>
      </w:r>
    </w:p>
    <w:p>
      <w:r>
        <w:t xml:space="preserve">USER USER USER USER Sama tyyppi, jota puolustettiin. \xf0\x9f\x98\x82\xf0\x9f\x98\x82\xf0\x9f\x98\x98\x82\xf0\x9f\x98\x82'</w:t>
      </w:r>
    </w:p>
    <w:p>
      <w:r>
        <w:rPr>
          <w:b/>
          <w:u w:val="single"/>
        </w:rPr>
        <w:t xml:space="preserve">199803</w:t>
      </w:r>
    </w:p>
    <w:p>
      <w:r>
        <w:t xml:space="preserve">Kutsukaa kaikki muslimit ottamaan selvää kuka Muhammed todella on, älkää antako hänen nauttia tämän kansakunnan fit2 peniksestä niin vaikeasti.</w:t>
      </w:r>
    </w:p>
    <w:p>
      <w:r>
        <w:rPr>
          <w:b/>
          <w:u w:val="single"/>
        </w:rPr>
        <w:t xml:space="preserve">199804</w:t>
      </w:r>
    </w:p>
    <w:p>
      <w:r>
        <w:t xml:space="preserve">KÄYTTÄJÄ Eh tyhmä, miksi olet vielä mensen2 minua, hän sanoi, että hän halusi muter alun gue.\nLu se voi vain välittää uutisia ilman analyysiä.\nGroup MAHO jossa on älykäs wk wk wk wk'</w:t>
      </w:r>
    </w:p>
    <w:p>
      <w:r>
        <w:rPr>
          <w:b/>
          <w:u w:val="single"/>
        </w:rPr>
        <w:t xml:space="preserve">199805</w:t>
      </w:r>
    </w:p>
    <w:p>
      <w:r>
        <w:t xml:space="preserve">KÄYTTÄJÄ KÄYTTÄJÄ KÄYTTÄJÄ KÄYTTÄJÄ KÄYTTÄJÄ KÄYTTÄJÄ KÄYTTÄJÄ KÄYTTÄJÄ hehe tyypillinen bani pekok. ei voi väittää vastaan sitten danga dungu dah.</w:t>
      </w:r>
    </w:p>
    <w:p>
      <w:r>
        <w:rPr>
          <w:b/>
          <w:u w:val="single"/>
        </w:rPr>
        <w:t xml:space="preserve">199806</w:t>
      </w:r>
    </w:p>
    <w:p>
      <w:r>
        <w:t xml:space="preserve">KÄYTTÄJÄ KÄYTTÄJÄ KÄYTTÄJÄ KÄYTTÄJÄ ~improvisaatio on laulu..al Koraani on tulkinta..kokki vaikea ajatella sitä..murotal on improvisaatio..Tilawatil Koraani on improvisaatio..ilme kasvoillasi on tulkinta..tapa jolla pieret on tulkinta..miten naida on tulkinta..miten naimisiinmeno on tulkinta...ngaji yang bener.!!!"</w:t>
      </w:r>
    </w:p>
    <w:p>
      <w:r>
        <w:rPr>
          <w:b/>
          <w:u w:val="single"/>
        </w:rPr>
        <w:t xml:space="preserve">199807</w:t>
      </w:r>
    </w:p>
    <w:p>
      <w:r>
        <w:t xml:space="preserve"/>
      </w:r>
    </w:p>
    <w:p>
      <w:r>
        <w:rPr>
          <w:b/>
          <w:u w:val="single"/>
        </w:rPr>
        <w:t xml:space="preserve">199808</w:t>
      </w:r>
    </w:p>
    <w:p>
      <w:r>
        <w:t xml:space="preserve">KÄYTTÄJÄ KÄYTTÄJÄ Ne, jotka paniikissa haluavat vaihtaa presidentin, mutta eivät tiedä, kuka ehdokas on! Hups, ehkä siksi, että he eivät voi tehdä paljon!!!!!. Koska herra USERin johdolla monet korruptoituneet jäivät kiinni!!!! Haluatte siis vaihtaa presidentin!!!! Kuka tietää voidaan neuvotella!!!</w:t>
      </w:r>
    </w:p>
    <w:p>
      <w:r>
        <w:rPr>
          <w:b/>
          <w:u w:val="single"/>
        </w:rPr>
        <w:t xml:space="preserve">199809</w:t>
      </w:r>
    </w:p>
    <w:p>
      <w:r>
        <w:t xml:space="preserve">Pitäisikö minun tehdä viestiketju siitä, miten olen siirtotyöläinen Malesiassa, jossa on 16-tuntinen työaika? Itse asiassa tämä jalostamo on "betol"-peto.</w:t>
      </w:r>
    </w:p>
    <w:p>
      <w:r>
        <w:rPr>
          <w:b/>
          <w:u w:val="single"/>
        </w:rPr>
        <w:t xml:space="preserve">199810</w:t>
      </w:r>
    </w:p>
    <w:p>
      <w:r>
        <w:t xml:space="preserve">.; Talous: tuhoutunut; Tuet: peruttu; Polttoaine: kallista; Sähkö: nousee kaoottisesti; Elintarvikkeet: kansalle mahdottomia hankkia; Politiikka: kaaos jatkuu; Uskonto: rienaaminen jatkuu; Politiikka: ei ole kansaa suosivaa; Ihmisoikeudet: laiminlyöty; Johtajuus: Heikko; ; Kaksi termiä?</w:t>
      </w:r>
    </w:p>
    <w:p>
      <w:r>
        <w:rPr>
          <w:b/>
          <w:u w:val="single"/>
        </w:rPr>
        <w:t xml:space="preserve">199811</w:t>
      </w:r>
    </w:p>
    <w:p>
      <w:r>
        <w:t xml:space="preserve">KÄYTTÄJÄ KÄYTTÄJÄ Ja Indonesian on kunnioitettava Yhdysvaltoja!!!Tuo on se henkilö, joka sanoi tuon eilen?</w:t>
      </w:r>
    </w:p>
    <w:p>
      <w:r>
        <w:rPr>
          <w:b/>
          <w:u w:val="single"/>
        </w:rPr>
        <w:t xml:space="preserve">199812</w:t>
      </w:r>
    </w:p>
    <w:p>
      <w:r>
        <w:t xml:space="preserve">Valmistaudu potkaisemaan pari= ASING-CINA,,KÄYTTÄJÄ KÄYTTÄJÄ KÄYTTÄJÄ KÄYTTÄJÄ KÄYTTÄJÄ KÄYTTÄJÄ SelamatkenHutan</w:t>
      </w:r>
    </w:p>
    <w:p>
      <w:r>
        <w:rPr>
          <w:b/>
          <w:u w:val="single"/>
        </w:rPr>
        <w:t xml:space="preserve">199813</w:t>
      </w:r>
    </w:p>
    <w:p>
      <w:r>
        <w:t xml:space="preserve">Fuh..kun on olemassa ihmisiä säästää nak lähellä tahfiz.\n Sitten lauma la ihmisen melayu kirous all-out vuoksi islamin hän sanoi.Mutta näen ilme, että melalak kuin yahudi jälleen, valmis elämään kat socmed, että hän osoitti taivaalle kat zouk.Sola</w:t>
      </w:r>
    </w:p>
    <w:p>
      <w:r>
        <w:rPr>
          <w:b/>
          <w:u w:val="single"/>
        </w:rPr>
        <w:t xml:space="preserve">199814</w:t>
      </w:r>
    </w:p>
    <w:p>
      <w:r>
        <w:t xml:space="preserve">Tohtori Sam Aliano; ; Vuoden 2019 presidenttiehdokas; ; Velaton Indonesia. Indonesia hajoaa maailmanlopun aikana. Ilmainen Umrah 1 henkilöä kohden. �??</w:t>
      </w:r>
    </w:p>
    <w:p>
      <w:r>
        <w:rPr>
          <w:b/>
          <w:u w:val="single"/>
        </w:rPr>
        <w:t xml:space="preserve">199815</w:t>
      </w:r>
    </w:p>
    <w:p>
      <w:r>
        <w:t xml:space="preserve">KÄYTTÄJÄ KÄYTTÄJÄ KÄYTTÄJÄ KÄYTTÄJÄ KÄYTTÄJÄ KÄYTTÄJÄ Huijausten tekijöitä ovat presidentti ja hänen sijaisensa</w:t>
      </w:r>
    </w:p>
    <w:p>
      <w:r>
        <w:rPr>
          <w:b/>
          <w:u w:val="single"/>
        </w:rPr>
        <w:t xml:space="preserve">199816</w:t>
      </w:r>
    </w:p>
    <w:p>
      <w:r>
        <w:t xml:space="preserve">*yksityisestä katolisesta \n\nyoi Kävin päiväkodista lukioon yksityisessä katolisessa koulussa, tapasin ystäviä, jotka olivat samoja 12++ vuotta, myöhemmin ajattelin, että se oli ok joka tapauksessa 1-2 vuotta pois siitä'".</w:t>
      </w:r>
    </w:p>
    <w:p>
      <w:r>
        <w:rPr>
          <w:b/>
          <w:u w:val="single"/>
        </w:rPr>
        <w:t xml:space="preserve">199817</w:t>
      </w:r>
    </w:p>
    <w:p>
      <w:r>
        <w:t xml:space="preserve">Näyttää siltä, että PKI:n kätyrit ovat uskaltaneet esiintyä avoimesti, ja toivottavasti hallitus ei pysy hiljaa. URL</w:t>
      </w:r>
    </w:p>
    <w:p>
      <w:r>
        <w:rPr>
          <w:b/>
          <w:u w:val="single"/>
        </w:rPr>
        <w:t xml:space="preserve">199818</w:t>
      </w:r>
    </w:p>
    <w:p>
      <w:r>
        <w:t xml:space="preserve">Su Pin, Santo Petrus Catholic Junior High Schoolin 1C luokan oppilas, 1984, ja hänen vaimonsa Ronaldo Pardede, Santo Petrus Catholic Junior High Schoolin 1A luokan oppilas, 1984.</w:t>
      </w:r>
    </w:p>
    <w:p>
      <w:r>
        <w:rPr>
          <w:b/>
          <w:u w:val="single"/>
        </w:rPr>
        <w:t xml:space="preserve">199819</w:t>
      </w:r>
    </w:p>
    <w:p>
      <w:r>
        <w:t xml:space="preserve">KÄYTTÄJÄ jos laatu on tällainen, puhumattakaan maksaa myöhemmin 31 maaliskuu, jopa ilmaiseksi on parempi käyttää antennia katsella Indos*ar \xf0\x9f\x98\xa3 URL-osoite</w:t>
      </w:r>
    </w:p>
    <w:p>
      <w:r>
        <w:rPr>
          <w:b/>
          <w:u w:val="single"/>
        </w:rPr>
        <w:t xml:space="preserve">199820</w:t>
      </w:r>
    </w:p>
    <w:p>
      <w:r>
        <w:t xml:space="preserve">Sisältää aloe vera -uutetta \n2. Ei sisällä alkoholia\n3. Maistuu makealta\n4. Ei reagoi muihin lääkkeisiin\n5. Turvallinen käyttää lapsille ja vauvoille\n6. Poista sormella pakkaukset, jotka eivät joudu kosketuksiin haavan kanssa\n7. Ei kirvele l</w:t>
      </w:r>
    </w:p>
    <w:p>
      <w:r>
        <w:rPr>
          <w:b/>
          <w:u w:val="single"/>
        </w:rPr>
        <w:t xml:space="preserve">199821</w:t>
      </w:r>
    </w:p>
    <w:p>
      <w:r>
        <w:t xml:space="preserve">Islam saapui Indonesiaan kulttuurisen vuoropuhelun myötä. Tämä on perimmäinen syy siihen, että islam voi helposti kehittyä, koska islam ja kulttuuri eivät ole koskaan olleet ristiriidassa keskenään.</w:t>
      </w:r>
    </w:p>
    <w:p>
      <w:r>
        <w:rPr>
          <w:b/>
          <w:u w:val="single"/>
        </w:rPr>
        <w:t xml:space="preserve">199822</w:t>
      </w:r>
    </w:p>
    <w:p>
      <w:r>
        <w:t xml:space="preserve">USER camel yes not me\xf0\x9f\x98\x92'</w:t>
      </w:r>
    </w:p>
    <w:p>
      <w:r>
        <w:rPr>
          <w:b/>
          <w:u w:val="single"/>
        </w:rPr>
        <w:t xml:space="preserve">199823</w:t>
      </w:r>
    </w:p>
    <w:p>
      <w:r>
        <w:t xml:space="preserve">KÄYTTÄJÄ Sya on enemmän huolissaan, jos tsamara kansi ei tarkoita tweeting asioita, jotka eivät ole tärkeitä,. Pelkäänpä, että ihmisten innostus on vähentynyt nähdä tällaisia puoluekaadereita, on varmaan suuri kysymys, eivätkö ihmiset ole enää kiinnostuneita näkemään PSI:tä? Onko olemassa alajuoksulla oleva rahasto</w:t>
      </w:r>
    </w:p>
    <w:p>
      <w:r>
        <w:rPr>
          <w:b/>
          <w:u w:val="single"/>
        </w:rPr>
        <w:t xml:space="preserve">199824</w:t>
      </w:r>
    </w:p>
    <w:p>
      <w:r>
        <w:t xml:space="preserve">Miltä Walubista tuntuisi, jos Indonesian buddhalaiset karkotettaisiin ja teurastettaisiin?</w:t>
      </w:r>
    </w:p>
    <w:p>
      <w:r>
        <w:rPr>
          <w:b/>
          <w:u w:val="single"/>
        </w:rPr>
        <w:t xml:space="preserve">199825</w:t>
      </w:r>
    </w:p>
    <w:p>
      <w:r>
        <w:t xml:space="preserve">KÄYTTÄJÄ Vuoro romahtaa on vain planga plongo kaya ayam kena tetelo ??? USER ; ; ; #Putin; #PrabowoUntukIndonesia; #2019GantiPresiden</w:t>
      </w:r>
    </w:p>
    <w:p>
      <w:r>
        <w:rPr>
          <w:b/>
          <w:u w:val="single"/>
        </w:rPr>
        <w:t xml:space="preserve">199826</w:t>
      </w:r>
    </w:p>
    <w:p>
      <w:r>
        <w:t xml:space="preserve">Miten kristinusko eroaa muista uskonnoista&gt; joka uskoo JEESUKSEEN Vapahtajana ja Herrana! He saavat PYHÄN HENGEN auttajaksi ja lohduttajaksi! *bkn with our strength*</w:t>
      </w:r>
    </w:p>
    <w:p>
      <w:r>
        <w:rPr>
          <w:b/>
          <w:u w:val="single"/>
        </w:rPr>
        <w:t xml:space="preserve">199827</w:t>
      </w:r>
    </w:p>
    <w:p>
      <w:r>
        <w:t xml:space="preserve">PRESIDENTTI SOEHARTO AVAA KOLME MUSEOTA TMII:SSÄ</w:t>
      </w:r>
    </w:p>
    <w:p>
      <w:r>
        <w:rPr>
          <w:b/>
          <w:u w:val="single"/>
        </w:rPr>
        <w:t xml:space="preserve">199828</w:t>
      </w:r>
    </w:p>
    <w:p>
      <w:r>
        <w:t xml:space="preserve">KÄYTTÄJÄ KÄYTTÄJÄ KÄYTTÄJÄ KÄYTTÄJÄ Vihjailetko pak de? #2019GantiPresidentti</w:t>
      </w:r>
    </w:p>
    <w:p>
      <w:r>
        <w:rPr>
          <w:b/>
          <w:u w:val="single"/>
        </w:rPr>
        <w:t xml:space="preserve">199829</w:t>
      </w:r>
    </w:p>
    <w:p>
      <w:r>
        <w:t xml:space="preserve">Älkää kukaan luottako tähän tiliin\n\n\xe2\x9e\xa1 USER\n\xe2\x9e\xa1 WA 081381413774\n\n\n\n\n\nAluksi hän ei uskonut, että tein\nCAMSEX, sitten todistin Vc muutaman sekunnin, kun pyysin häntä Tf, hän teki neko2\n\xe2\xac\x87Ni kasvot oli kuin apina\xe2\xac\x87 URL.</w:t>
      </w:r>
    </w:p>
    <w:p>
      <w:r>
        <w:rPr>
          <w:b/>
          <w:u w:val="single"/>
        </w:rPr>
        <w:t xml:space="preserve">199830</w:t>
      </w:r>
    </w:p>
    <w:p>
      <w:r>
        <w:t xml:space="preserve">KÄYTTÄJÄ KÄYTTÄJÄ puhua tiede miksi katsella youtube, tehdä omia kokeita, älä katso youtube, joka voi muuttaa tekijä, hadeh pantes GEblek'</w:t>
      </w:r>
    </w:p>
    <w:p>
      <w:r>
        <w:rPr>
          <w:b/>
          <w:u w:val="single"/>
        </w:rPr>
        <w:t xml:space="preserve">199831</w:t>
      </w:r>
    </w:p>
    <w:p>
      <w:r>
        <w:t xml:space="preserve">Presidentti Jokowi mainitsee Kertajatin lentokentän pehmeän käyttöönoton 24. toukokuuta</w:t>
      </w:r>
    </w:p>
    <w:p>
      <w:r>
        <w:rPr>
          <w:b/>
          <w:u w:val="single"/>
        </w:rPr>
        <w:t xml:space="preserve">199832</w:t>
      </w:r>
    </w:p>
    <w:p>
      <w:r>
        <w:t xml:space="preserve">#PojokSatu Poliisi tutkii edelleen #PKS:n puheenjohtajan tapausta, on mahdollista, että kyseessä ei ole rikollinen elementti</w:t>
      </w:r>
    </w:p>
    <w:p>
      <w:r>
        <w:rPr>
          <w:b/>
          <w:u w:val="single"/>
        </w:rPr>
        <w:t xml:space="preserve">199833</w:t>
      </w:r>
    </w:p>
    <w:p>
      <w:r>
        <w:t xml:space="preserve">KÄYTTÄJÄ KÄYTTÄJÄ Niin on myös kristinusko, monet ystävistäni ovat GKJW:stä. Sovellus heidän elämässään on erilainen kuin kristittyjen elämässä muualla Indonesiassa.\nSiten mielestäni saariston erilaiset kulttuurit pystyvät tekemään yhteistyötä uskonnon/kulttuurin kanssa.</w:t>
      </w:r>
    </w:p>
    <w:p>
      <w:r>
        <w:rPr>
          <w:b/>
          <w:u w:val="single"/>
        </w:rPr>
        <w:t xml:space="preserve">199834</w:t>
      </w:r>
    </w:p>
    <w:p>
      <w:r>
        <w:t xml:space="preserve">Jokowi on luovuttanut on aika korvata Jokowi, syrjäyttää Jokowi qishosjokowi URL-osoite</w:t>
      </w:r>
    </w:p>
    <w:p>
      <w:r>
        <w:rPr>
          <w:b/>
          <w:u w:val="single"/>
        </w:rPr>
        <w:t xml:space="preserve">199835</w:t>
      </w:r>
    </w:p>
    <w:p>
      <w:r>
        <w:t xml:space="preserve">USER Nasdemista on tullut lasten naurunaihe kaikkialla Indonesiassa. Kaaderit puhuvat asbunista. Se, kuka haluaa Jokowin varapresidentiksi, on vain puoluekadereiden fantasiaa. Kukaan ei välitä, paitsi #2019GantiPresidentti.</w:t>
      </w:r>
    </w:p>
    <w:p>
      <w:r>
        <w:rPr>
          <w:b/>
          <w:u w:val="single"/>
        </w:rPr>
        <w:t xml:space="preserve">199836</w:t>
      </w:r>
    </w:p>
    <w:p>
      <w:r>
        <w:t xml:space="preserve"> Ja syy siihen, miksi Salman Rusdhi teki "santanicverse"-elokuvan, johtuu tällaisesta typeryydestä. Fiktio on imanijer *toivo2. Jos tavoitteena on puolustaa KÄYTTÄJÄN monia narratiiveja.</w:t>
      </w:r>
    </w:p>
    <w:p>
      <w:r>
        <w:rPr>
          <w:b/>
          <w:u w:val="single"/>
        </w:rPr>
        <w:t xml:space="preserve">199837</w:t>
      </w:r>
    </w:p>
    <w:p>
      <w:r>
        <w:t xml:space="preserve">KÄYTTÄJÄ KÄYTTÄJÄ OLET KAIKKEIN EPÄONNISIN HOMO TYHMÄ PASKIAINEN...JOS OLET LIIAN GIAN AMPUTOIT KOIRAN TIEN VIERESSÄ TU.....MAY SAAT HÄNEN PALKKIONSA MYÖHEMMIN...'.</w:t>
      </w:r>
    </w:p>
    <w:p>
      <w:r>
        <w:rPr>
          <w:b/>
          <w:u w:val="single"/>
        </w:rPr>
        <w:t xml:space="preserve">199838</w:t>
      </w:r>
    </w:p>
    <w:p>
      <w:r>
        <w:t xml:space="preserve">Lasten kutsuminen pommi-iskuihin ei voi tulla sellaiselta, joka ymmärtää islamia. Se oli kauhistuttava teko.\n - Aman Abdurrahman</w:t>
      </w:r>
    </w:p>
    <w:p>
      <w:r>
        <w:rPr>
          <w:b/>
          <w:u w:val="single"/>
        </w:rPr>
        <w:t xml:space="preserve">199839</w:t>
      </w:r>
    </w:p>
    <w:p>
      <w:r>
        <w:t xml:space="preserve">Bowien tyttöystävä, Cece Salon nynny ja nynny esiintyjä\xf0\x9f\xa4\xa3 URL-osoite</w:t>
      </w:r>
    </w:p>
    <w:p>
      <w:r>
        <w:rPr>
          <w:b/>
          <w:u w:val="single"/>
        </w:rPr>
        <w:t xml:space="preserve">199840</w:t>
      </w:r>
    </w:p>
    <w:p>
      <w:r>
        <w:t xml:space="preserve">USER Jo dmcin ae zon, say kampang so. why so kesel bgst lah'</w:t>
      </w:r>
    </w:p>
    <w:p>
      <w:r>
        <w:rPr>
          <w:b/>
          <w:u w:val="single"/>
        </w:rPr>
        <w:t xml:space="preserve">199841</w:t>
      </w:r>
    </w:p>
    <w:p>
      <w:r>
        <w:t xml:space="preserve">KÄYTTÄJÄ Alah kntl'</w:t>
      </w:r>
    </w:p>
    <w:p>
      <w:r>
        <w:rPr>
          <w:b/>
          <w:u w:val="single"/>
        </w:rPr>
        <w:t xml:space="preserve">199842</w:t>
      </w:r>
    </w:p>
    <w:p>
      <w:r>
        <w:t xml:space="preserve">USER Gi ravistelee pilluani'</w:t>
      </w:r>
    </w:p>
    <w:p>
      <w:r>
        <w:rPr>
          <w:b/>
          <w:u w:val="single"/>
        </w:rPr>
        <w:t xml:space="preserve">199843</w:t>
      </w:r>
    </w:p>
    <w:p>
      <w:r>
        <w:t xml:space="preserve">RT USER: Babang paksulla kalulla, rehevä parta, colinya saa sinut kuolaamaan \xf0\x9f\x98\xb0 KÄYTTÄJÄ KÄYTTÄJÄ KÄYTTÄJÄ KÄYTTÄJÄ KÄYTTÄJÄ KÄYTTÄJÄ\xe2\x80\xa6'</w:t>
      </w:r>
    </w:p>
    <w:p>
      <w:r>
        <w:rPr>
          <w:b/>
          <w:u w:val="single"/>
        </w:rPr>
        <w:t xml:space="preserve">199844</w:t>
      </w:r>
    </w:p>
    <w:p>
      <w:r>
        <w:t xml:space="preserve">USER Tajusin juuri, että seurasit minua juuri takaisin. Oletko matkustanut umraa varten? Missä ovat kamelimatkamuistot Mekasta? - Niin, hei Dav.</w:t>
      </w:r>
    </w:p>
    <w:p>
      <w:r>
        <w:rPr>
          <w:b/>
          <w:u w:val="single"/>
        </w:rPr>
        <w:t xml:space="preserve">199845</w:t>
      </w:r>
    </w:p>
    <w:p>
      <w:r>
        <w:t xml:space="preserve">KÄYTTÄJÄ Hajottakaa vain kpk, jotta korruptoituneet ihmiset voivat rikastua tässä maassa.</w:t>
      </w:r>
    </w:p>
    <w:p>
      <w:r>
        <w:rPr>
          <w:b/>
          <w:u w:val="single"/>
        </w:rPr>
        <w:t xml:space="preserve">199846</w:t>
      </w:r>
    </w:p>
    <w:p>
      <w:r>
        <w:t xml:space="preserve">KÄYTTÄJÄ KÄYTTÄJÄ KÄYTTÄJÄ KÄYTTÄJÄ KÄYTTÄJÄ Se on kova bang, jawa uda hallussa Jokowi, hänen kätyreitä kaikki, sadhh anyway'</w:t>
      </w:r>
    </w:p>
    <w:p>
      <w:r>
        <w:rPr>
          <w:b/>
          <w:u w:val="single"/>
        </w:rPr>
        <w:t xml:space="preserve">199847</w:t>
      </w:r>
    </w:p>
    <w:p>
      <w:r>
        <w:t xml:space="preserve">KÄYTTÄJÄ Vain tämä hallinto uskaltaa antaa hänen kaltaisilleen mahdollisuuden esiintyä valkokankaalla. Ryhtykää välittömästi toimiin USER USER</w:t>
      </w:r>
    </w:p>
    <w:p>
      <w:r>
        <w:rPr>
          <w:b/>
          <w:u w:val="single"/>
        </w:rPr>
        <w:t xml:space="preserve">199848</w:t>
      </w:r>
    </w:p>
    <w:p>
      <w:r>
        <w:t xml:space="preserve">RT USER on autoritaarinen! Todisteena on, että USER on aina OTT? Pdhal dri oma poliittinen puolue monien mielestä huh? USER &amp; USER pidätettiin kaikki?</w:t>
      </w:r>
    </w:p>
    <w:p>
      <w:r>
        <w:rPr>
          <w:b/>
          <w:u w:val="single"/>
        </w:rPr>
        <w:t xml:space="preserve">199849</w:t>
      </w:r>
    </w:p>
    <w:p>
      <w:r>
        <w:t xml:space="preserve">Tee syntiä kotona tai yksityisessä paikassasi, siinä olet sinä Jumalan kanssa. \n\nMutta älä vaikuta tähän laulukulttuuriin niihin, jotka ovat eri mieltä kanssasi, \n\nÄlä tuhoa normaalia ihmisperhejärjestelmää.\n\n Hylkää LGBT-kulttuuri \xf0\x9f\x8f\xb3\xef</w:t>
      </w:r>
    </w:p>
    <w:p>
      <w:r>
        <w:rPr>
          <w:b/>
          <w:u w:val="single"/>
        </w:rPr>
        <w:t xml:space="preserve">199850</w:t>
      </w:r>
    </w:p>
    <w:p>
      <w:r>
        <w:t xml:space="preserve"/>
      </w:r>
    </w:p>
    <w:p>
      <w:r>
        <w:rPr>
          <w:b/>
          <w:u w:val="single"/>
        </w:rPr>
        <w:t xml:space="preserve">199851</w:t>
      </w:r>
    </w:p>
    <w:p>
      <w:r>
        <w:t xml:space="preserve">Johtuuko se rukouksesta ja lausunnoista vai uskottomien kehittämän tiedon oppimisesta, herra Lukman?</w:t>
      </w:r>
    </w:p>
    <w:p>
      <w:r>
        <w:rPr>
          <w:b/>
          <w:u w:val="single"/>
        </w:rPr>
        <w:t xml:space="preserve">199852</w:t>
      </w:r>
    </w:p>
    <w:p>
      <w:r>
        <w:t xml:space="preserve">Yllättävää on, että nykypäivän indonesialaisessa kulttuurissa Arterian, Fahrin ja Fadlin kaltaiset ihmiset - joiden ainoa myyntivaltti on teatteri - ovat edelleen uutisankkureita. Kameroiden kanssa liikkuvat etsivät selvästi vain teatteria ja luovat tarkoituksella kannustimia apinoille.</w:t>
      </w:r>
    </w:p>
    <w:p>
      <w:r>
        <w:rPr>
          <w:b/>
          <w:u w:val="single"/>
        </w:rPr>
        <w:t xml:space="preserve">199853</w:t>
      </w:r>
    </w:p>
    <w:p>
      <w:r>
        <w:t xml:space="preserve">KIIREHDI JA ANNA MINULLE CHANGBIN HYUNKIA. HALUAN, ETTÄ MINUA KIUSATAAN VERENI KYLLYYDESTÄ'</w:t>
      </w:r>
    </w:p>
    <w:p>
      <w:r>
        <w:rPr>
          <w:b/>
          <w:u w:val="single"/>
        </w:rPr>
        <w:t xml:space="preserve">199854</w:t>
      </w:r>
    </w:p>
    <w:p>
      <w:r>
        <w:t xml:space="preserve">Miten on mahdollista, että vain ei-muslimi kiinalaiset teurastettiin? Loppujen lopuksi KÄYTTÄJÄ on myös kiinalainen, karkottakaa hänetkin.</w:t>
      </w:r>
    </w:p>
    <w:p>
      <w:r>
        <w:rPr>
          <w:b/>
          <w:u w:val="single"/>
        </w:rPr>
        <w:t xml:space="preserve">199855</w:t>
      </w:r>
    </w:p>
    <w:p>
      <w:r>
        <w:t xml:space="preserve"/>
      </w:r>
    </w:p>
    <w:p>
      <w:r>
        <w:rPr>
          <w:b/>
          <w:u w:val="single"/>
        </w:rPr>
        <w:t xml:space="preserve">199856</w:t>
      </w:r>
    </w:p>
    <w:p>
      <w:r>
        <w:t xml:space="preserve">KÄYTTÄJÄ + ruokitaan hyvin\n+ todella motivoi\n+ harvoin kamppailee ennakkoluulojen kanssa\n+ saa kauppatavaraa hän on helppo ja melko murce\n\n- nimeltään lesbo\n- "cOwOknYa kOk cANtik"''</w:t>
      </w:r>
    </w:p>
    <w:p>
      <w:r>
        <w:rPr>
          <w:b/>
          <w:u w:val="single"/>
        </w:rPr>
        <w:t xml:space="preserve">199857</w:t>
      </w:r>
    </w:p>
    <w:p>
      <w:r>
        <w:t xml:space="preserve">KÄYTTÄJÄ kyllä myös kyllä bg KÄYTTÄJÄN kysymys. sitten me kutsumme ihmisiä, jotka eivät ole muslimeja, millä nimityksellä? miksi kutsua ei-muslimeja ei hyväksytä. vain outo tämä hallinto.. pak beyen aikana ei ollut sellaista asiaa. #TepokJidat. kyllä sdh la kohta #20</w:t>
      </w:r>
    </w:p>
    <w:p>
      <w:r>
        <w:rPr>
          <w:b/>
          <w:u w:val="single"/>
        </w:rPr>
        <w:t xml:space="preserve">199858</w:t>
      </w:r>
    </w:p>
    <w:p>
      <w:r>
        <w:t xml:space="preserve">Tämä henkilö ei tunne islamia, vaan on ylimielinen ja asbun; Jokowin puhe on Koraanin jakeiden mukainen: Jumala ei muuta kansan kohtaloa, ellei se itse muuta sitä. ; ; Jos haluatte vaihtaa presidentin, kansan on itse muututtava. Silloin Jumala muuttuu. Kansan tahto ensin,</w:t>
      </w:r>
    </w:p>
    <w:p>
      <w:r>
        <w:rPr>
          <w:b/>
          <w:u w:val="single"/>
        </w:rPr>
        <w:t xml:space="preserve">199859</w:t>
      </w:r>
    </w:p>
    <w:p>
      <w:r>
        <w:t xml:space="preserve">Minusta tuntui, että Axis on hyvä käyttää kotona. Miten verkko on viimeisten kahden viikon aikana ollut niin huono -_-**'</w:t>
      </w:r>
    </w:p>
    <w:p>
      <w:r>
        <w:rPr>
          <w:b/>
          <w:u w:val="single"/>
        </w:rPr>
        <w:t xml:space="preserve">199860</w:t>
      </w:r>
    </w:p>
    <w:p>
      <w:r>
        <w:t xml:space="preserve">Ei tunnu hyvältä tulla syytetyksi jostain, mitä en ole koskaan tehnyt!</w:t>
      </w:r>
    </w:p>
    <w:p>
      <w:r>
        <w:rPr>
          <w:b/>
          <w:u w:val="single"/>
        </w:rPr>
        <w:t xml:space="preserve">199861</w:t>
      </w:r>
    </w:p>
    <w:p>
      <w:r>
        <w:t xml:space="preserve">"Onko sinulla aivot? Mihin laitat ne?</w:t>
      </w:r>
    </w:p>
    <w:p>
      <w:r>
        <w:rPr>
          <w:b/>
          <w:u w:val="single"/>
        </w:rPr>
        <w:t xml:space="preserve">199862</w:t>
      </w:r>
    </w:p>
    <w:p>
      <w:r>
        <w:t xml:space="preserve">KÄYTTÄJÄ KÄYTTÄJÄ Syytetty jumalanpilkkaaja Alias Ahok Babi Jamban on se, joka Morfotin Jakarta People's Money</w:t>
      </w:r>
    </w:p>
    <w:p>
      <w:r>
        <w:rPr>
          <w:b/>
          <w:u w:val="single"/>
        </w:rPr>
        <w:t xml:space="preserve">199863</w:t>
      </w:r>
    </w:p>
    <w:p>
      <w:r>
        <w:t xml:space="preserve">KÄYTTÄJÄ Mikä sinä olet, pommi? Olen niin kaukana, että pelkään.</w:t>
      </w:r>
    </w:p>
    <w:p>
      <w:r>
        <w:rPr>
          <w:b/>
          <w:u w:val="single"/>
        </w:rPr>
        <w:t xml:space="preserve">199864</w:t>
      </w:r>
    </w:p>
    <w:p>
      <w:r>
        <w:t xml:space="preserve">Voitte olla varmoja siitä, että tuettu yhdistelmä pysyy tehokkaana; ; Auttakaa siis meitä auttamaan teitä; ; Sillä viime kädessä tämän pyrkimyksen hyöty on kaikkien hyväksi; ; Te meidän puolestamme, me teidän puolestanne; ; Kansakunnan, uskonnon ja valtion puolesta; ; TUKEMME TOIVON SOPIMUSTA!</w:t>
      </w:r>
    </w:p>
    <w:p>
      <w:r>
        <w:rPr>
          <w:b/>
          <w:u w:val="single"/>
        </w:rPr>
        <w:t xml:space="preserve">199865</w:t>
      </w:r>
    </w:p>
    <w:p>
      <w:r>
        <w:t xml:space="preserve">KÄYTTÄJÄ Herra KÄYTTÄJÄ ennen kuin selitätte, Koraani on vain kirja vaarallista roskaa, kaaos jatkuu edelleen.</w:t>
      </w:r>
    </w:p>
    <w:p>
      <w:r>
        <w:rPr>
          <w:b/>
          <w:u w:val="single"/>
        </w:rPr>
        <w:t xml:space="preserve">199866</w:t>
      </w:r>
    </w:p>
    <w:p>
      <w:r>
        <w:t xml:space="preserve">Gils siellä myydään pc jucan 100 aja w think2 wkwkkw\nEdan'</w:t>
      </w:r>
    </w:p>
    <w:p>
      <w:r>
        <w:rPr>
          <w:b/>
          <w:u w:val="single"/>
        </w:rPr>
        <w:t xml:space="preserve">199867</w:t>
      </w:r>
    </w:p>
    <w:p>
      <w:r>
        <w:t xml:space="preserve">"Huomaan, etten ota kenkiä pois, mutta minulla on edelleen sukat jalassa, ja ne haisevat todella pahalle.</w:t>
      </w:r>
    </w:p>
    <w:p>
      <w:r>
        <w:rPr>
          <w:b/>
          <w:u w:val="single"/>
        </w:rPr>
        <w:t xml:space="preserve">199868</w:t>
      </w:r>
    </w:p>
    <w:p>
      <w:r>
        <w:t xml:space="preserve">KÄYTTÄJÄ Najis on todella mahtaileva. Haluan vain laulaa...'</w:t>
      </w:r>
    </w:p>
    <w:p>
      <w:r>
        <w:rPr>
          <w:b/>
          <w:u w:val="single"/>
        </w:rPr>
        <w:t xml:space="preserve">199869</w:t>
      </w:r>
    </w:p>
    <w:p>
      <w:r>
        <w:t xml:space="preserve">"Paratiisiin eivät pääse muut kuin juutalaiset tai kristityt". Se on (vain) toiveajattelua" (QS 2:111)".</w:t>
      </w:r>
    </w:p>
    <w:p>
      <w:r>
        <w:rPr>
          <w:b/>
          <w:u w:val="single"/>
        </w:rPr>
        <w:t xml:space="preserve">199870</w:t>
      </w:r>
    </w:p>
    <w:p>
      <w:r>
        <w:t xml:space="preserve">KÄYTTÄJÄ Kapeat silmät, kyllä, vaikka monet sanovat, että ne ovat petet ja niin edelleen, mutta minä vain rakastan silmiäni niin paljon.</w:t>
      </w:r>
    </w:p>
    <w:p>
      <w:r>
        <w:rPr>
          <w:b/>
          <w:u w:val="single"/>
        </w:rPr>
        <w:t xml:space="preserve">199871</w:t>
      </w:r>
    </w:p>
    <w:p>
      <w:r>
        <w:t xml:space="preserve">Hajottakaa vain DPR ja KPK ... aivan yhtä typerää.</w:t>
      </w:r>
    </w:p>
    <w:p>
      <w:r>
        <w:rPr>
          <w:b/>
          <w:u w:val="single"/>
        </w:rPr>
        <w:t xml:space="preserve">199872</w:t>
      </w:r>
    </w:p>
    <w:p>
      <w:r>
        <w:t xml:space="preserve">RT USER: Nuorempi lukiolainen, jolla on pitkä, röyhkeä kalu! Croott URL-osoite</w:t>
      </w:r>
    </w:p>
    <w:p>
      <w:r>
        <w:rPr>
          <w:b/>
          <w:u w:val="single"/>
        </w:rPr>
        <w:t xml:space="preserve">199873</w:t>
      </w:r>
    </w:p>
    <w:p>
      <w:r>
        <w:t xml:space="preserve">Mutta mitä minä tiedän? \"Yleisö kykenee vain mykistämään ... \nEt halua tuhlata häpeää ... \'Pelkäät saavasi luodin päähäsi...'.</w:t>
      </w:r>
    </w:p>
    <w:p>
      <w:r>
        <w:rPr>
          <w:b/>
          <w:u w:val="single"/>
        </w:rPr>
        <w:t xml:space="preserve">199874</w:t>
      </w:r>
    </w:p>
    <w:p>
      <w:r>
        <w:t xml:space="preserve">Olenko se vain minä, joka haluaa Taeyongin myös nct china -ohjelmaan hehe (älkää pilkatko minua, tämä on vain mielipide). Tyn fanijoukko Kiinassa on melko suuri muihin jäseniin verrattuna. Mutta pgn ty levätä myös, mutta pgn nähdä ty terusss \xe3\x85\xa0\xe3\x85\xa0\xe3\x85\xa0\xe3\x85\xa0\xa0\xe3\x85\xa0\xa0\xe3\x85\xa0\</w:t>
      </w:r>
    </w:p>
    <w:p>
      <w:r>
        <w:rPr>
          <w:b/>
          <w:u w:val="single"/>
        </w:rPr>
        <w:t xml:space="preserve">199875</w:t>
      </w:r>
    </w:p>
    <w:p>
      <w:r>
        <w:t xml:space="preserve">KÄYTTÄJÄ perpres jkw on tiukempi kuin prepres sby avaa silmäsi katso, älä vain puhu tyhmiä fllwr sir!'</w:t>
      </w:r>
    </w:p>
    <w:p>
      <w:r>
        <w:rPr>
          <w:b/>
          <w:u w:val="single"/>
        </w:rPr>
        <w:t xml:space="preserve">199876</w:t>
      </w:r>
    </w:p>
    <w:p>
      <w:r>
        <w:t xml:space="preserve">Islam kieltää miehiä muistuttamasta naisia, olipa kyse sitten pukeutumisesta, koristelusta, käyttäytymisestä tai muusta, ja päinvastoin.</w:t>
      </w:r>
    </w:p>
    <w:p>
      <w:r>
        <w:rPr>
          <w:b/>
          <w:u w:val="single"/>
        </w:rPr>
        <w:t xml:space="preserve">199877</w:t>
      </w:r>
    </w:p>
    <w:p>
      <w:r>
        <w:t xml:space="preserve">#kualalumpur Koraanin jae, jota tutkijat käyttävät perusteluna kieltääkseen ei-muslimien valitsemisen kansan edustajiksi, viittaa tutkittaessa itse asiassa vääräuskoisiin, jotka ovat vihamielisiä islamia ja sen kannattajia kohtaan.</w:t>
      </w:r>
    </w:p>
    <w:p>
      <w:r>
        <w:rPr>
          <w:b/>
          <w:u w:val="single"/>
        </w:rPr>
        <w:t xml:space="preserve">199878</w:t>
      </w:r>
    </w:p>
    <w:p>
      <w:r>
        <w:t xml:space="preserve">#TolakPerpresTKA; #TolakPerpresTKA; #2019GantiPresiden; #2019PresidenBaru; ; Hei indonesialaiset opiskelijat, tässä on huulipunan ja kolorin lahja teille vanhalta mieheltä, joka työskentelee polkupyöräkuskina.</w:t>
      </w:r>
    </w:p>
    <w:p>
      <w:r>
        <w:rPr>
          <w:b/>
          <w:u w:val="single"/>
        </w:rPr>
        <w:t xml:space="preserve">199879</w:t>
      </w:r>
    </w:p>
    <w:p>
      <w:r>
        <w:t xml:space="preserve">KÄYTTÄJÄ Vitsi oikea hahhaha mmg klaka pon sbb apina rakkaustarina keskikoulu \xf0\x9f\xa4\xa3'</w:t>
      </w:r>
    </w:p>
    <w:p>
      <w:r>
        <w:rPr>
          <w:b/>
          <w:u w:val="single"/>
        </w:rPr>
        <w:t xml:space="preserve">199880</w:t>
      </w:r>
    </w:p>
    <w:p>
      <w:r>
        <w:t xml:space="preserve">USER USER \xc2\xab diem lu krokotiili.'</w:t>
      </w:r>
    </w:p>
    <w:p>
      <w:r>
        <w:rPr>
          <w:b/>
          <w:u w:val="single"/>
        </w:rPr>
        <w:t xml:space="preserve">199881</w:t>
      </w:r>
    </w:p>
    <w:p>
      <w:r>
        <w:t xml:space="preserve">Kahden jakson hallinnon kannattajat alkoivat usein lähettää TGB:n luentoja ja haastatteluja... \xf0\x9f\x98\x82\xf0\x9f\x98\x82\xf0\x9f\x98\x98\x82'</w:t>
      </w:r>
    </w:p>
    <w:p>
      <w:r>
        <w:rPr>
          <w:b/>
          <w:u w:val="single"/>
        </w:rPr>
        <w:t xml:space="preserve">199882</w:t>
      </w:r>
    </w:p>
    <w:p>
      <w:r>
        <w:t xml:space="preserve">USER Anak pmr tuleva lääkäri gk cupu :'("</w:t>
      </w:r>
    </w:p>
    <w:p>
      <w:r>
        <w:rPr>
          <w:b/>
          <w:u w:val="single"/>
        </w:rPr>
        <w:t xml:space="preserve">199883</w:t>
      </w:r>
    </w:p>
    <w:p>
      <w:r>
        <w:t xml:space="preserve">Tämä DPR:n jäsen osoittaa islamin IDIOOTIT ja BIADABLES, Koraani käskee vääräuskoisten mestaamista, hän toteuttaa sen, hän voi sanoa ihmisoikeuksia.</w:t>
      </w:r>
    </w:p>
    <w:p>
      <w:r>
        <w:rPr>
          <w:b/>
          <w:u w:val="single"/>
        </w:rPr>
        <w:t xml:space="preserve">199884</w:t>
      </w:r>
    </w:p>
    <w:p>
      <w:r>
        <w:t xml:space="preserve">Jokowin perheen solvaajat pidätettiin välittömästi, mutta Prabowon solvaajat jätettiin rauhaan</w:t>
      </w:r>
    </w:p>
    <w:p>
      <w:r>
        <w:rPr>
          <w:b/>
          <w:u w:val="single"/>
        </w:rPr>
        <w:t xml:space="preserve">199885</w:t>
      </w:r>
    </w:p>
    <w:p>
      <w:r>
        <w:t xml:space="preserve">KÄYTTÄJÄ bani koplak missä nich miksi eivät tue siwanbango bego'</w:t>
      </w:r>
    </w:p>
    <w:p>
      <w:r>
        <w:rPr>
          <w:b/>
          <w:u w:val="single"/>
        </w:rPr>
        <w:t xml:space="preserve">199886</w:t>
      </w:r>
    </w:p>
    <w:p>
      <w:r>
        <w:t xml:space="preserve">Viimeisessä keskustelussaan presidentin kanssa,</w:t>
      </w:r>
    </w:p>
    <w:p>
      <w:r>
        <w:rPr>
          <w:b/>
          <w:u w:val="single"/>
        </w:rPr>
        <w:t xml:space="preserve">199887</w:t>
      </w:r>
    </w:p>
    <w:p>
      <w:r>
        <w:t xml:space="preserve">Hahahahhahhahaa silvy ohh silvy hyvin matoinen loe ahhh wkwkwkwkk #DebatFinalPilkadaJKT</w:t>
      </w:r>
    </w:p>
    <w:p>
      <w:r>
        <w:rPr>
          <w:b/>
          <w:u w:val="single"/>
        </w:rPr>
        <w:t xml:space="preserve">199888</w:t>
      </w:r>
    </w:p>
    <w:p>
      <w:r>
        <w:t xml:space="preserve">KÄYTTÄJÄ Tulkaa, kaverit, olemme lähdössä\nAek delman tai kameli\xf0\x9f\x98\x82'</w:t>
      </w:r>
    </w:p>
    <w:p>
      <w:r>
        <w:rPr>
          <w:b/>
          <w:u w:val="single"/>
        </w:rPr>
        <w:t xml:space="preserve">199889</w:t>
      </w:r>
    </w:p>
    <w:p>
      <w:r>
        <w:t xml:space="preserve">Kuvernöörit, jotka noudattavat LHKPN:n raporttia #GanjarYasin1 #KamiGanjarYasin</w:t>
      </w:r>
    </w:p>
    <w:p>
      <w:r>
        <w:rPr>
          <w:b/>
          <w:u w:val="single"/>
        </w:rPr>
        <w:t xml:space="preserve">199890</w:t>
      </w:r>
    </w:p>
    <w:p>
      <w:r>
        <w:t xml:space="preserve">KÄYTTÄJÄ haluaa todisteita HTI:n ja FPI:n RADIKAALISUUDESTA!!!; mitä todisteiden puutetta on jokaisessa puheessa, jossa HTI ja FPI aina herjaavat ja haukkuvat hallitusta, POLRI:a ja jopa ULAMA'/KYAI-KYAI:ta!!!; perus ankka-aivot teeskentelevät olevansa sokeat ja kuurot junj-aivojen sisällölle.</w:t>
      </w:r>
    </w:p>
    <w:p>
      <w:r>
        <w:rPr>
          <w:b/>
          <w:u w:val="single"/>
        </w:rPr>
        <w:t xml:space="preserve">199891</w:t>
      </w:r>
    </w:p>
    <w:p>
      <w:r>
        <w:t xml:space="preserve">KÄYTTÄJÄ Itse asiassa taika-ilmaisun "laina" merkitys on.... \n1. Ottakaa haltuunne tiedotusvälineiden pommittamien ihmisten myötätunto, sillä 51 prosenttia Freeportista kuuluu Indonesialle. \n2. Kysymys on vaikea paistaa, koska se on muutettu järjestelmäksi, leikkiä "sai" tekniikka tinaa.</w:t>
      </w:r>
    </w:p>
    <w:p>
      <w:r>
        <w:rPr>
          <w:b/>
          <w:u w:val="single"/>
        </w:rPr>
        <w:t xml:space="preserve">199892</w:t>
      </w:r>
    </w:p>
    <w:p>
      <w:r>
        <w:t xml:space="preserve">USER 6 tunnin ajomatka bang, mutta täällä on viileää \xf0\x9f\x98\x8c\n\nWkwkwk (((( ratsastaa kamelilla ))) \xf0\x9f\xa4\xa3'</w:t>
      </w:r>
    </w:p>
    <w:p>
      <w:r>
        <w:rPr>
          <w:b/>
          <w:u w:val="single"/>
        </w:rPr>
        <w:t xml:space="preserve">199893</w:t>
      </w:r>
    </w:p>
    <w:p>
      <w:r>
        <w:t xml:space="preserve">Keskustelu Islam heikentää USER-arvoja luonteen vahvistaminen elvyttämällä arvokasvatusta</w:t>
      </w:r>
    </w:p>
    <w:p>
      <w:r>
        <w:rPr>
          <w:b/>
          <w:u w:val="single"/>
        </w:rPr>
        <w:t xml:space="preserve">199894</w:t>
      </w:r>
    </w:p>
    <w:p>
      <w:r>
        <w:t xml:space="preserve">hyvä.... käytetään vetoomukseen Jokowin syrjäyttämiseksi kyllä KembalikanAhokKeCipinangiin</w:t>
      </w:r>
    </w:p>
    <w:p>
      <w:r>
        <w:rPr>
          <w:b/>
          <w:u w:val="single"/>
        </w:rPr>
        <w:t xml:space="preserve">199895</w:t>
      </w:r>
    </w:p>
    <w:p>
      <w:r>
        <w:t xml:space="preserve">RT USER Toivottavasti tulevaisuudessa Indonesian etniset kiinalaiset eivät vieläkään miehitä hallitusta... se voisi olla kuin Singapore :)</w:t>
      </w:r>
    </w:p>
    <w:p>
      <w:r>
        <w:rPr>
          <w:b/>
          <w:u w:val="single"/>
        </w:rPr>
        <w:t xml:space="preserve">199896</w:t>
      </w:r>
    </w:p>
    <w:p>
      <w:r>
        <w:t xml:space="preserve">Tämä apina on todella kuollut:)) KÄYTTÄJÄN URL-OSOITE</w:t>
      </w:r>
    </w:p>
    <w:p>
      <w:r>
        <w:rPr>
          <w:b/>
          <w:u w:val="single"/>
        </w:rPr>
        <w:t xml:space="preserve">199897</w:t>
      </w:r>
    </w:p>
    <w:p>
      <w:r>
        <w:t xml:space="preserve">Niin taitava kuin olemmekin piilottamaan ruhon, se myös haisee haha \xf0\x9f\x99\x8a'</w:t>
      </w:r>
    </w:p>
    <w:p>
      <w:r>
        <w:rPr>
          <w:b/>
          <w:u w:val="single"/>
        </w:rPr>
        <w:t xml:space="preserve">199898</w:t>
      </w:r>
    </w:p>
    <w:p>
      <w:r>
        <w:t xml:space="preserve">KÄYTTÄJÄ KÄYTTÄJÄ KÄYTTÄJÄ KÄYTTÄJÄ KÄYTTÄJÄ sitten islamilla ei ole pyhää kirjaa?; miten logiikkasi putoaa jawa-kaukaloon tuollaisen mallin mukaan; tiedätkö vielä sanan fiktio merkityksen kbbi mukaan?</w:t>
      </w:r>
    </w:p>
    <w:p>
      <w:r>
        <w:rPr>
          <w:b/>
          <w:u w:val="single"/>
        </w:rPr>
        <w:t xml:space="preserve">199899</w:t>
      </w:r>
    </w:p>
    <w:p>
      <w:r>
        <w:t xml:space="preserve">RT USER Ehkä USER sanoi: Kuningas Salmanin teko oli vain kuva.</w:t>
      </w:r>
    </w:p>
    <w:p>
      <w:r>
        <w:rPr>
          <w:b/>
          <w:u w:val="single"/>
        </w:rPr>
        <w:t xml:space="preserve">199900</w:t>
      </w:r>
    </w:p>
    <w:p>
      <w:r>
        <w:t xml:space="preserve">KÄYTTÄJÄ Kouluttaa manusya2 juntteja kuten esimerkiksi qm'</w:t>
      </w:r>
    </w:p>
    <w:p>
      <w:r>
        <w:rPr>
          <w:b/>
          <w:u w:val="single"/>
        </w:rPr>
        <w:t xml:space="preserve">199901</w:t>
      </w:r>
    </w:p>
    <w:p>
      <w:r>
        <w:t xml:space="preserve">Olen muslimi, katolilainen, buddhalainen, hindu, kristitty, jaavalainen, sumatralainen, papuanilainen, ei ongelmaa, mutta seurausta on, että te ette ole muslimi, jaavalainen jne., koska se on kaikki monimuotoisuutemme. \Mutta jos olen NKRI, Pancasila, seurauksena on, etten ole indonesialainen...'.</w:t>
      </w:r>
    </w:p>
    <w:p>
      <w:r>
        <w:rPr>
          <w:b/>
          <w:u w:val="single"/>
        </w:rPr>
        <w:t xml:space="preserve">199902</w:t>
      </w:r>
    </w:p>
    <w:p>
      <w:r>
        <w:t xml:space="preserve">KÄYTTÄJÄ KÄYTTÄJÄ ääliö...mitä tekemistä tällä on kotitalouden kanssa? hoida vain työsi, älä puhu liikaa. sinusta tulee ministeri säkissä, sinusta tulee kuvernööri, teet jopa Jakartasta entistä kaoottisemman. pian myös tuhosi Jakartan....'.</w:t>
      </w:r>
    </w:p>
    <w:p>
      <w:r>
        <w:rPr>
          <w:b/>
          <w:u w:val="single"/>
        </w:rPr>
        <w:t xml:space="preserve">199903</w:t>
      </w:r>
    </w:p>
    <w:p>
      <w:r>
        <w:t xml:space="preserve">bi kannustaa sharia-rahoitusta kehitykseen</w:t>
      </w:r>
    </w:p>
    <w:p>
      <w:r>
        <w:rPr>
          <w:b/>
          <w:u w:val="single"/>
        </w:rPr>
        <w:t xml:space="preserve">199904</w:t>
      </w:r>
    </w:p>
    <w:p>
      <w:r>
        <w:t xml:space="preserve">Toivotan teille kaikille siunausta, mutta kiinnittäkää huomiota muihin aloihin, joilla yritysmaailma kokee, että niitä edelleen estetään, pelottaa, herra presidentti, käykää myös lkpp:ssä, jonka koetaan olevan hyvin esteellinen, depkesille, poliisi haluaa edelleen puuttua asiaan.</w:t>
      </w:r>
    </w:p>
    <w:p>
      <w:r>
        <w:rPr>
          <w:b/>
          <w:u w:val="single"/>
        </w:rPr>
        <w:t xml:space="preserve">199905</w:t>
      </w:r>
    </w:p>
    <w:p>
      <w:r>
        <w:t xml:space="preserve">Minäpä selitän. \Miehet. Ei ole lintua. Se on siis tyttö. Cewenyalla on ääni. \n\n KUKA ON TRANSGENDER INDONESIASSA LAULAVA? URL</w:t>
      </w:r>
    </w:p>
    <w:p>
      <w:r>
        <w:rPr>
          <w:b/>
          <w:u w:val="single"/>
        </w:rPr>
        <w:t xml:space="preserve">199906</w:t>
      </w:r>
    </w:p>
    <w:p>
      <w:r>
        <w:t xml:space="preserve">KÄYTTÄJÄ KÄYTTÄJÄ Indonesia on Kiinan siirtomaaksi...</w:t>
      </w:r>
    </w:p>
    <w:p>
      <w:r>
        <w:rPr>
          <w:b/>
          <w:u w:val="single"/>
        </w:rPr>
        <w:t xml:space="preserve">199907</w:t>
      </w:r>
    </w:p>
    <w:p>
      <w:r>
        <w:t xml:space="preserve">RT USER Hajottakaa edustajainhuone, ei tarvetta</w:t>
      </w:r>
    </w:p>
    <w:p>
      <w:r>
        <w:rPr>
          <w:b/>
          <w:u w:val="single"/>
        </w:rPr>
        <w:t xml:space="preserve">199908</w:t>
      </w:r>
    </w:p>
    <w:p>
      <w:r>
        <w:t xml:space="preserve">KÄYTTÄJÄ NGAKAK NGAPAIN NGANYA NANYA SAMA GW TAE PYYTÄÄ SAADA LÄPSÄISTÄ'</w:t>
      </w:r>
    </w:p>
    <w:p>
      <w:r>
        <w:rPr>
          <w:b/>
          <w:u w:val="single"/>
        </w:rPr>
        <w:t xml:space="preserve">199909</w:t>
      </w:r>
    </w:p>
    <w:p>
      <w:r>
        <w:t xml:space="preserve">KÄYTTÄJÄ Bung Fadly, punnitse uskosi taso millä, vihannesvaakojen avulla? Ehkäpä herra TGB:n usko on korkeammalla tasolla kuin Fadlyn, joka toi kukkia kommunistisen sosialismin perustajan haudalle?".</w:t>
      </w:r>
    </w:p>
    <w:p>
      <w:r>
        <w:rPr>
          <w:b/>
          <w:u w:val="single"/>
        </w:rPr>
        <w:t xml:space="preserve">199910</w:t>
      </w:r>
    </w:p>
    <w:p>
      <w:r>
        <w:t xml:space="preserve">KÄYTTÄJÄ KÄYTTÄJÄ KÄYTTÄJÄ KÄYTTÄJÄ KÄYTTÄJÄ Cocot cocot cocot cocot. 2019 bubarin grindra'</w:t>
      </w:r>
    </w:p>
    <w:p>
      <w:r>
        <w:rPr>
          <w:b/>
          <w:u w:val="single"/>
        </w:rPr>
        <w:t xml:space="preserve">199911</w:t>
      </w:r>
    </w:p>
    <w:p>
      <w:r>
        <w:t xml:space="preserve">KÄYTTÄJÄ Ayoo ngewe'</w:t>
      </w:r>
    </w:p>
    <w:p>
      <w:r>
        <w:rPr>
          <w:b/>
          <w:u w:val="single"/>
        </w:rPr>
        <w:t xml:space="preserve">199912</w:t>
      </w:r>
    </w:p>
    <w:p>
      <w:r>
        <w:t xml:space="preserve">KÄYTTÄJÄ, joka tammikuuhun 1998 asti vielä sanoi, että "Suharton vastainen liike oli kommunistinen liike, eikö niin?".</w:t>
      </w:r>
    </w:p>
    <w:p>
      <w:r>
        <w:rPr>
          <w:b/>
          <w:u w:val="single"/>
        </w:rPr>
        <w:t xml:space="preserve">199913</w:t>
      </w:r>
    </w:p>
    <w:p>
      <w:r>
        <w:t xml:space="preserve">KÄYTTÄJÄ KÄYTTÄJÄ KÄYTTÄJÄ KÄYTTÄJÄ KÄYTTÄJÄ KÄYTTÄJÄ Ei tarvitse olla viisas. Kaikki ovat nähneet, miten turmeltunut laki on nykyään. Ihmiset ovat voineet arvioida tabletteja. Ei tyhmä. Näemme myöhemmin #2019GantiPresident".</w:t>
      </w:r>
    </w:p>
    <w:p>
      <w:r>
        <w:rPr>
          <w:b/>
          <w:u w:val="single"/>
        </w:rPr>
        <w:t xml:space="preserve">199914</w:t>
      </w:r>
    </w:p>
    <w:p>
      <w:r>
        <w:t xml:space="preserve">RT USER: USER Burmalaiset ja buddhalaiset ovat todellisia terroristeja.</w:t>
      </w:r>
    </w:p>
    <w:p>
      <w:r>
        <w:rPr>
          <w:b/>
          <w:u w:val="single"/>
        </w:rPr>
        <w:t xml:space="preserve">199915</w:t>
      </w:r>
    </w:p>
    <w:p>
      <w:r>
        <w:t xml:space="preserve">Nyt on selvää, kumpi on tyhmä, hahaha'.</w:t>
      </w:r>
    </w:p>
    <w:p>
      <w:r>
        <w:rPr>
          <w:b/>
          <w:u w:val="single"/>
        </w:rPr>
        <w:t xml:space="preserve">199916</w:t>
      </w:r>
    </w:p>
    <w:p>
      <w:r>
        <w:t xml:space="preserve">USER Wkwkwk, ke trigger jg bani onta'</w:t>
      </w:r>
    </w:p>
    <w:p>
      <w:r>
        <w:rPr>
          <w:b/>
          <w:u w:val="single"/>
        </w:rPr>
        <w:t xml:space="preserve">199917</w:t>
      </w:r>
    </w:p>
    <w:p>
      <w:r>
        <w:t xml:space="preserve">Mikä ääliö exäni olikaan. Pidän hänessä siitä, että hänen suutaan ei koskaan suodateta, joten olen varma, että saan häneltä rehellisen vastauksen.</w:t>
      </w:r>
    </w:p>
    <w:p>
      <w:r>
        <w:rPr>
          <w:b/>
          <w:u w:val="single"/>
        </w:rPr>
        <w:t xml:space="preserve">199918</w:t>
      </w:r>
    </w:p>
    <w:p>
      <w:r>
        <w:t xml:space="preserve">Ustadz USER on todellakin Bekasin pyöräilyurheilun fani ja aktivoija. MantaPKS! #20YearsPKS #Asyik!</w:t>
      </w:r>
    </w:p>
    <w:p>
      <w:r>
        <w:rPr>
          <w:b/>
          <w:u w:val="single"/>
        </w:rPr>
        <w:t xml:space="preserve">199919</w:t>
      </w:r>
    </w:p>
    <w:p>
      <w:r>
        <w:t xml:space="preserve">KÄYTTÄJÄ Hehehe tuo on fandom-leiri'</w:t>
      </w:r>
    </w:p>
    <w:p>
      <w:r>
        <w:rPr>
          <w:b/>
          <w:u w:val="single"/>
        </w:rPr>
        <w:t xml:space="preserve">199920</w:t>
      </w:r>
    </w:p>
    <w:p>
      <w:r>
        <w:t xml:space="preserve">USER naek onta kun nyampe nya\xf0\x9f\x98\xa5'</w:t>
      </w:r>
    </w:p>
    <w:p>
      <w:r>
        <w:rPr>
          <w:b/>
          <w:u w:val="single"/>
        </w:rPr>
        <w:t xml:space="preserve">199921</w:t>
      </w:r>
    </w:p>
    <w:p>
      <w:r>
        <w:t xml:space="preserve">KÄYTTÄJÄ Jos pommeja kantavat ihmiset väittävät vain "testaavansa poliiseja" ... Voi myös Kali ya sir..hehe, how are you pa Ronald'</w:t>
      </w:r>
    </w:p>
    <w:p>
      <w:r>
        <w:rPr>
          <w:b/>
          <w:u w:val="single"/>
        </w:rPr>
        <w:t xml:space="preserve">199922</w:t>
      </w:r>
    </w:p>
    <w:p>
      <w:r>
        <w:t xml:space="preserve">KÄYTTÄJÄ KÄYTTÄJÄ Jalo luonne KÄYTTÄJÄ presidentti kl tapaa kiai ja pinisepuh niin hän ei kääri paitansa hihat ylös. Koska he todella ansaitsevat kunnioitusta... .. *tabik</w:t>
      </w:r>
    </w:p>
    <w:p>
      <w:r>
        <w:rPr>
          <w:b/>
          <w:u w:val="single"/>
        </w:rPr>
        <w:t xml:space="preserve">199923</w:t>
      </w:r>
    </w:p>
    <w:p>
      <w:r>
        <w:t xml:space="preserve">ios asw napada]]''</w:t>
      </w:r>
    </w:p>
    <w:p>
      <w:r>
        <w:rPr>
          <w:b/>
          <w:u w:val="single"/>
        </w:rPr>
        <w:t xml:space="preserve">199924</w:t>
      </w:r>
    </w:p>
    <w:p>
      <w:r>
        <w:t xml:space="preserve">KÄYTTÄJÄ Kyllä, haluamme osoittaa mieltämme ja pyytää Pak Jokowia potkimaan palkjihunin maailmasta.</w:t>
      </w:r>
    </w:p>
    <w:p>
      <w:r>
        <w:rPr>
          <w:b/>
          <w:u w:val="single"/>
        </w:rPr>
        <w:t xml:space="preserve">199925</w:t>
      </w:r>
    </w:p>
    <w:p>
      <w:r>
        <w:t xml:space="preserve">USER Jele lo, udik.'</w:t>
      </w:r>
    </w:p>
    <w:p>
      <w:r>
        <w:rPr>
          <w:b/>
          <w:u w:val="single"/>
        </w:rPr>
        <w:t xml:space="preserve">199926</w:t>
      </w:r>
    </w:p>
    <w:p>
      <w:r>
        <w:t xml:space="preserve">KÄYTTÄJÄ Sy jg kyllästynyt sm te, jotka herjaatte prabowoa.</w:t>
      </w:r>
    </w:p>
    <w:p>
      <w:r>
        <w:rPr>
          <w:b/>
          <w:u w:val="single"/>
        </w:rPr>
        <w:t xml:space="preserve">199927</w:t>
      </w:r>
    </w:p>
    <w:p>
      <w:r>
        <w:t xml:space="preserve">KÄYTTÄJÄ Olen olemassa... Salatigan kaupungissa, Keski-Jaavalla. SMA Kristen 1 Salatiga'</w:t>
      </w:r>
    </w:p>
    <w:p>
      <w:r>
        <w:rPr>
          <w:b/>
          <w:u w:val="single"/>
        </w:rPr>
        <w:t xml:space="preserve">199928</w:t>
      </w:r>
    </w:p>
    <w:p>
      <w:r>
        <w:t xml:space="preserve">#IklanAhokJahat on uusi jokopret-hallinnossa, paholaiset, demonit ja dajjal herätetään haudoistaan. Ne herkuttelevat mielellään pitkään kahlittuna ollessaan.</w:t>
      </w:r>
    </w:p>
    <w:p>
      <w:r>
        <w:rPr>
          <w:b/>
          <w:u w:val="single"/>
        </w:rPr>
        <w:t xml:space="preserve">199929</w:t>
      </w:r>
    </w:p>
    <w:p>
      <w:r>
        <w:t xml:space="preserve">KÄYTTÄJÄN nousu vino org\xc2\xb2 Indonesiassa on vain harhautus. Olkaa varovaisia\xc2\xb2 nimenomaan shiia rafidhah, syyllinen kaikkien kapinoiden / vallankaappausten maan\xc2\xb2 muslimien ahlussunah maailmassa "</w:t>
      </w:r>
    </w:p>
    <w:p>
      <w:r>
        <w:rPr>
          <w:b/>
          <w:u w:val="single"/>
        </w:rPr>
        <w:t xml:space="preserve">199930</w:t>
      </w:r>
    </w:p>
    <w:p>
      <w:r>
        <w:t xml:space="preserve">Parlamentin puhemies kannustaa hallitusta luovaan inspiraatioon kulttuurin� Pancasilan mukaisesti</w:t>
      </w:r>
    </w:p>
    <w:p>
      <w:r>
        <w:rPr>
          <w:b/>
          <w:u w:val="single"/>
        </w:rPr>
        <w:t xml:space="preserve">199931</w:t>
      </w:r>
    </w:p>
    <w:p>
      <w:r>
        <w:t xml:space="preserve">Kuvernööri Ahmad Heryawan teki historiaa. Kertajatin upea lentokenttä rakennettiin itsenäisin kustannuksin ilman APBN:n tukea, ja sitä hallinnoi puhtaasti Länsi-Jaavan maakuntahallitus. Tämä on Indonesian uusi infrastruktuurihistoria</w:t>
      </w:r>
    </w:p>
    <w:p>
      <w:r>
        <w:rPr>
          <w:b/>
          <w:u w:val="single"/>
        </w:rPr>
        <w:t xml:space="preserve">199932</w:t>
      </w:r>
    </w:p>
    <w:p>
      <w:r>
        <w:t xml:space="preserve">Nusantara-kristinusko ei ole uusi lahko kristinuskossa. Kyseessä on liike, jolla pyritään estämään radikalismi saaristossa. Aivan kuten NU. Älkää antako NU:n olla ainoa toimija, joka estää radikalismin rakkaassa NKR:ssämme, vaan estetään radikalismin leviäminen myös saaristossa.</w:t>
      </w:r>
    </w:p>
    <w:p>
      <w:r>
        <w:rPr>
          <w:b/>
          <w:u w:val="single"/>
        </w:rPr>
        <w:t xml:space="preserve">199933</w:t>
      </w:r>
    </w:p>
    <w:p>
      <w:r>
        <w:t xml:space="preserve">KÄYTTÄJÄ rikkaat TAI'</w:t>
      </w:r>
    </w:p>
    <w:p>
      <w:r>
        <w:rPr>
          <w:b/>
          <w:u w:val="single"/>
        </w:rPr>
        <w:t xml:space="preserve">199934</w:t>
      </w:r>
    </w:p>
    <w:p>
      <w:r>
        <w:t xml:space="preserve">"Mitähän hän teki edellisessä elämässään, että hänen piti tavata tämä outo ja ärsyttävä mies?" Terunan äänensävyn lisäksi Angie oli tyytymätön myös siihen, miten mies kutsui häntä 'non'. Hän ymmärsi</w:t>
      </w:r>
    </w:p>
    <w:p>
      <w:r>
        <w:rPr>
          <w:b/>
          <w:u w:val="single"/>
        </w:rPr>
        <w:t xml:space="preserve">199935</w:t>
      </w:r>
    </w:p>
    <w:p>
      <w:r>
        <w:t xml:space="preserve">RT USER on myös hyvä lietsomaan kommunistista PKI-ongelmaa.</w:t>
      </w:r>
    </w:p>
    <w:p>
      <w:r>
        <w:rPr>
          <w:b/>
          <w:u w:val="single"/>
        </w:rPr>
        <w:t xml:space="preserve">199936</w:t>
      </w:r>
    </w:p>
    <w:p>
      <w:r>
        <w:t xml:space="preserve">WASPADA JATENG!!!; Merkkejä siitä, että jatengin ulkopuolelta tullaan järjestämään joukkomobilisaatio vaalitilaisuutta varten!!!; ; "Brebes Panwas -löydökset, siellä on 1 NKK, jossa on 946 perheenjäsentä"; KÄYTTÄJÄ; KÄYTTÄJÄ KÄYTTÄJÄ KÄYTTÄJÄ KÄYTTÄJÄ KÄYTTÄJÄ KÄYTTÄJÄ KÄYTTÄJÄ KÄYTTÄJÄ</w:t>
      </w:r>
    </w:p>
    <w:p>
      <w:r>
        <w:rPr>
          <w:b/>
          <w:u w:val="single"/>
        </w:rPr>
        <w:t xml:space="preserve">199937</w:t>
      </w:r>
    </w:p>
    <w:p>
      <w:r>
        <w:t xml:space="preserve">KÄYTTÄJÄ KÄYTTÄJÄ Si joko pngen ttep popular buat pro-nas d jkt, si ahok juga g mw klah buat jga proyek2 lain d jkt, akhirnya 1 pmbngunan blom slsai but udh bngungi lgi lain di ruas2 utama yang sling brdekatan. Nyt tyhmä cebong mlah nyalahin ani</w:t>
      </w:r>
    </w:p>
    <w:p>
      <w:r>
        <w:rPr>
          <w:b/>
          <w:u w:val="single"/>
        </w:rPr>
        <w:t xml:space="preserve">199938</w:t>
      </w:r>
    </w:p>
    <w:p>
      <w:r>
        <w:t xml:space="preserve">Kerro miehellesi USER ettei hän ole itkupilli kuten estävät ihmiset okei. Hän sanoi olevansa huippupoliitikko, joka oli uskottoman jumalanpilkkaajan entinen tiimin jäsen, mutta miksi hän käyttäytyy kuin hölmö. Hän sanoi olevansa liberaali, mutta miksi hän oli puolueellinen ngehek.</w:t>
      </w:r>
    </w:p>
    <w:p>
      <w:r>
        <w:rPr>
          <w:b/>
          <w:u w:val="single"/>
        </w:rPr>
        <w:t xml:space="preserve">199939</w:t>
      </w:r>
    </w:p>
    <w:p>
      <w:r>
        <w:t xml:space="preserve">TODELLAKIN KAMPANGIN PENTU</w:t>
      </w:r>
    </w:p>
    <w:p>
      <w:r>
        <w:rPr>
          <w:b/>
          <w:u w:val="single"/>
        </w:rPr>
        <w:t xml:space="preserve">199940</w:t>
      </w:r>
    </w:p>
    <w:p>
      <w:r>
        <w:t xml:space="preserve">KÄYTTÄJÄ .... bani kampret .... bani kecebong........ valitse bani adam lah...... soale manusia'.</w:t>
      </w:r>
    </w:p>
    <w:p>
      <w:r>
        <w:rPr>
          <w:b/>
          <w:u w:val="single"/>
        </w:rPr>
        <w:t xml:space="preserve">199941</w:t>
      </w:r>
    </w:p>
    <w:p>
      <w:r>
        <w:t xml:space="preserve">KÄYTTÄJÄ KÄYTTÄJÄ Jos käytän sitä, en voi nähdä bro aikana päiväpeli si lollll'</w:t>
      </w:r>
    </w:p>
    <w:p>
      <w:r>
        <w:rPr>
          <w:b/>
          <w:u w:val="single"/>
        </w:rPr>
        <w:t xml:space="preserve">199942</w:t>
      </w:r>
    </w:p>
    <w:p>
      <w:r>
        <w:t xml:space="preserve">RT USER: Hei kunyuk USER, ymmärrätkö? On väärin, että Prabowo Subianto on presidenttiehdokas, saati sitten presidentti! PS mem\xe2\x80\xa6'</w:t>
      </w:r>
    </w:p>
    <w:p>
      <w:r>
        <w:rPr>
          <w:b/>
          <w:u w:val="single"/>
        </w:rPr>
        <w:t xml:space="preserve">199943</w:t>
      </w:r>
    </w:p>
    <w:p>
      <w:r>
        <w:t xml:space="preserve">Presidentti Joko Widodo on päättänyt olla realistisempi pyrkiessään kehittämään kansallisia strategisia hankkeita (PSN).�?�?�?�?�?�?�?�?</w:t>
      </w:r>
    </w:p>
    <w:p>
      <w:r>
        <w:rPr>
          <w:b/>
          <w:u w:val="single"/>
        </w:rPr>
        <w:t xml:space="preserve">199944</w:t>
      </w:r>
    </w:p>
    <w:p>
      <w:r>
        <w:t xml:space="preserve">KÄYTTÄJÄ KÄYTTÄJÄ KÄYTTÄJÄ KÄYTTÄJÄ KÄYTTÄJÄ KÄYTTÄJÄ KÄYTTÄJÄ KÄYTTÄJÄ KÄYTTÄJÄ KÄYTTÄJÄ MYYNTIJÄRJESTELMÄ HUIJARIJÄRJESTELMÄ KUVANTAMISJÄRJESTELMÄ KAIKKI VÄÄRENNETTYJÄ</w:t>
      </w:r>
    </w:p>
    <w:p>
      <w:r>
        <w:rPr>
          <w:b/>
          <w:u w:val="single"/>
        </w:rPr>
        <w:t xml:space="preserve">199945</w:t>
      </w:r>
    </w:p>
    <w:p>
      <w:r>
        <w:t xml:space="preserve">KÄYTTÄJÄ Minua ällöttää cowo2, jolla on vaaleanpunaiset vaatteet\n\nOlen koskaan katsonut VIDKEP KAN YES. GUA KIRA CEWE. HÄNELLÄ ON PIENET JALAT. JALASSAAN VAALEANPUNAISET REISITASKUSUKAT. käyttää pitkää vaaleanpunaista paitaa, joka ulottuu hänen reisiinsä\n\nKun sen avaa, kyse on vain varpaista. ASUUUUUUUUU'</w:t>
      </w:r>
    </w:p>
    <w:p>
      <w:r>
        <w:rPr>
          <w:b/>
          <w:u w:val="single"/>
        </w:rPr>
        <w:t xml:space="preserve">199946</w:t>
      </w:r>
    </w:p>
    <w:p>
      <w:r>
        <w:t xml:space="preserve">KÄYTTÄJÄ Todella "KOPLAKin hallinto...Indonesia on kuolemassa...muslimeja lajitellaan" Allah SWT:n toimesta...muslimien ja munafiqunien välillä.</w:t>
      </w:r>
    </w:p>
    <w:p>
      <w:r>
        <w:rPr>
          <w:b/>
          <w:u w:val="single"/>
        </w:rPr>
        <w:t xml:space="preserve">199947</w:t>
      </w:r>
    </w:p>
    <w:p>
      <w:r>
        <w:t xml:space="preserve">KÄYTTÄJÄ KÄYTTÄJÄ KÄYTTÄJÄ KÄYTTÄJÄ KÄYTTÄJÄ KÄYTTÄJÄ KÄYTTÄJÄ KÄYTTÄJÄ Jancuk \xf0\x9f\x98\x82\xf0\x9f\x98\x98\x82\xf0\x98\x98\x98\x98\x98\x82'</w:t>
      </w:r>
    </w:p>
    <w:p>
      <w:r>
        <w:rPr>
          <w:b/>
          <w:u w:val="single"/>
        </w:rPr>
        <w:t xml:space="preserve">199948</w:t>
      </w:r>
    </w:p>
    <w:p>
      <w:r>
        <w:t xml:space="preserve">Mitä teet nyinyirin jotka hijrah kun he cm maw nutupin koreng'</w:t>
      </w:r>
    </w:p>
    <w:p>
      <w:r>
        <w:rPr>
          <w:b/>
          <w:u w:val="single"/>
        </w:rPr>
        <w:t xml:space="preserve">199949</w:t>
      </w:r>
    </w:p>
    <w:p>
      <w:r>
        <w:t xml:space="preserve">RT USER käyttää voimaa jokowi palauttaa kaikki rakhinin asukkaat. On totta, että Prabowo on työtön. Monet poliitikot ovat työttömiä, joten he puhuvat hölynpölyä.</w:t>
      </w:r>
    </w:p>
    <w:p>
      <w:r>
        <w:rPr>
          <w:b/>
          <w:u w:val="single"/>
        </w:rPr>
        <w:t xml:space="preserve">199950</w:t>
      </w:r>
    </w:p>
    <w:p>
      <w:r>
        <w:t xml:space="preserve">KÄYTTÄJÄ tulee olemaan monijumalainen ja joutuu helvettiin:((((</w:t>
      </w:r>
    </w:p>
    <w:p>
      <w:r>
        <w:rPr>
          <w:b/>
          <w:u w:val="single"/>
        </w:rPr>
        <w:t xml:space="preserve">199951</w:t>
      </w:r>
    </w:p>
    <w:p>
      <w:r>
        <w:t xml:space="preserve">JOKOWIn mukana PMII:n HARLAHissa BANDUNGissa... CAK IMIN PALAA JAKARTTAAN PRESIDENTIN LENTOKONEELLA YHDESSÄ PRESIDENTIN... JOIN 2019; ; #CakIminTheNextPresident; #JOIN2019; ; KÄYTTÄJÄ KÄYTTÄJÄ; KÄYTTÄJÄ KÄYTTÄJÄ KÄYTTÄJÄ KÄYTTÄJÄ KÄYTTÄJÄ KÄYTTÄJÄ KÄYTTÄJÄ KÄYTTÄJÄ</w:t>
      </w:r>
    </w:p>
    <w:p>
      <w:r>
        <w:rPr>
          <w:b/>
          <w:u w:val="single"/>
        </w:rPr>
        <w:t xml:space="preserve">199952</w:t>
      </w:r>
    </w:p>
    <w:p>
      <w:r>
        <w:t xml:space="preserve">KÄYTTÄJÄ Teknisesti on hyvä, että hän haluaa saada sinut takaisin suoraan, mutta se on vain tapa, jolla hän tekee sen, joka on epäeettistä..Kerroin sinulle, miten se sattuu, kun ex eroaa sinusta hän on väärällä tiellä, hei veli olen kokenut sen, sen jälkeen, kun erosin exäni kanssa, exäni erosi minusta.</w:t>
      </w:r>
    </w:p>
    <w:p>
      <w:r>
        <w:rPr>
          <w:b/>
          <w:u w:val="single"/>
        </w:rPr>
        <w:t xml:space="preserve">199953</w:t>
      </w:r>
    </w:p>
    <w:p>
      <w:r>
        <w:t xml:space="preserve">KÄYTTÄJÄ Jualabin t-paidat eivät myy hyvin takaisin pki-asiaan. Miten voimme päästä eteenpäin?</w:t>
      </w:r>
    </w:p>
    <w:p>
      <w:r>
        <w:rPr>
          <w:b/>
          <w:u w:val="single"/>
        </w:rPr>
        <w:t xml:space="preserve">199954</w:t>
      </w:r>
    </w:p>
    <w:p>
      <w:r>
        <w:t xml:space="preserve">Jokowin KÄYTTÄJÄ on Ahok, joka on myöhässä, valmistaudu myös vankilaan, herra URL-osoite</w:t>
      </w:r>
    </w:p>
    <w:p>
      <w:r>
        <w:rPr>
          <w:b/>
          <w:u w:val="single"/>
        </w:rPr>
        <w:t xml:space="preserve">199955</w:t>
      </w:r>
    </w:p>
    <w:p>
      <w:r>
        <w:t xml:space="preserve">Tuhannet hakijat metsästävät avoimia työpaikkoja Smesco Buildingissa</w:t>
      </w:r>
    </w:p>
    <w:p>
      <w:r>
        <w:rPr>
          <w:b/>
          <w:u w:val="single"/>
        </w:rPr>
        <w:t xml:space="preserve">199956</w:t>
      </w:r>
    </w:p>
    <w:p>
      <w:r>
        <w:t xml:space="preserve">Miksi käyttää arabiaa? Eikö Jumala ole Pancasilan mukaan indonesialainen?</w:t>
      </w:r>
    </w:p>
    <w:p>
      <w:r>
        <w:rPr>
          <w:b/>
          <w:u w:val="single"/>
        </w:rPr>
        <w:t xml:space="preserve">199957</w:t>
      </w:r>
    </w:p>
    <w:p>
      <w:r>
        <w:t xml:space="preserve">KÄYTTÄJÄ Tällainen keskustelu on kuitenkin väistämätöntä. Kirkkohistorian mukaan kirkon ensimmäinen skisma tapahtui Jerusalemin kirkolliskokouksen aikana tämän vuoksi: Ovatko juutalaiset perinteet osa kristinuskoa vai eivät?</w:t>
      </w:r>
    </w:p>
    <w:p>
      <w:r>
        <w:rPr>
          <w:b/>
          <w:u w:val="single"/>
        </w:rPr>
        <w:t xml:space="preserve">199958</w:t>
      </w:r>
    </w:p>
    <w:p>
      <w:r>
        <w:t xml:space="preserve">Ei ihme, että Anies-Sandin menestysjoukkue twiittailee kuin pahis.</w:t>
      </w:r>
    </w:p>
    <w:p>
      <w:r>
        <w:rPr>
          <w:b/>
          <w:u w:val="single"/>
        </w:rPr>
        <w:t xml:space="preserve">199959</w:t>
      </w:r>
    </w:p>
    <w:p>
      <w:r>
        <w:t xml:space="preserve">USER Miten hänen tukemiensa puolueiden pomot voivat? \nMenteri\xe2\x82\x82 perempuan? Kommunisti? \xf0\x9f\xa4\xa3\xf0\x9f\xa4\xa3\n\n Ehkä hän ei ole syönyt, herra.</w:t>
      </w:r>
    </w:p>
    <w:p>
      <w:r>
        <w:rPr>
          <w:b/>
          <w:u w:val="single"/>
        </w:rPr>
        <w:t xml:space="preserve">199960</w:t>
      </w:r>
    </w:p>
    <w:p>
      <w:r>
        <w:t xml:space="preserve">Etsitään yeoja, jolla on seksikäs chara, tykkää roskapostittaa chara-kuvansa, joka haluaa naida. Rep / like ya - draxe'</w:t>
      </w:r>
    </w:p>
    <w:p>
      <w:r>
        <w:rPr>
          <w:b/>
          <w:u w:val="single"/>
        </w:rPr>
        <w:t xml:space="preserve">199961</w:t>
      </w:r>
    </w:p>
    <w:p>
      <w:r>
        <w:t xml:space="preserve">KÄYTTÄJÄ Joka kerta, kun hän kitisee, hän näyttää entistäkin tyhmemmältä ja typerämmältä, vielä tyhmemmältä, joka äänesti häntä.</w:t>
      </w:r>
    </w:p>
    <w:p>
      <w:r>
        <w:rPr>
          <w:b/>
          <w:u w:val="single"/>
        </w:rPr>
        <w:t xml:space="preserve">199962</w:t>
      </w:r>
    </w:p>
    <w:p>
      <w:r>
        <w:t xml:space="preserve">USER Oii turo bom? Kajakkk'</w:t>
      </w:r>
    </w:p>
    <w:p>
      <w:r>
        <w:rPr>
          <w:b/>
          <w:u w:val="single"/>
        </w:rPr>
        <w:t xml:space="preserve">199963</w:t>
      </w:r>
    </w:p>
    <w:p>
      <w:r>
        <w:t xml:space="preserve">Inggrid Widjanarko omistaa elämänsä taiteelle, kulttuurille ja sosiaaliasioille.</w:t>
      </w:r>
    </w:p>
    <w:p>
      <w:r>
        <w:rPr>
          <w:b/>
          <w:u w:val="single"/>
        </w:rPr>
        <w:t xml:space="preserve">199964</w:t>
      </w:r>
    </w:p>
    <w:p>
      <w:r>
        <w:t xml:space="preserve">KÄYTTÄJÄ Prambanan on tietääkseni hindutemppeli. (dieng-temppeliryhmä, gedong songo ungaran temppeli jne.). Borobudur on buddhalainen temppeli (sewu kalasan mendut group jne.).".</w:t>
      </w:r>
    </w:p>
    <w:p>
      <w:r>
        <w:rPr>
          <w:b/>
          <w:u w:val="single"/>
        </w:rPr>
        <w:t xml:space="preserve">199965</w:t>
      </w:r>
    </w:p>
    <w:p>
      <w:r>
        <w:t xml:space="preserve">KÄYTTÄJÄ KÄYTTÄJÄ KÄYTTÄJÄ KÄYTTÄJÄ KÄYTTÄJÄ KÄYTTÄJÄ KÄYTTÄJÄ Waduh wangi kek mbak kunti dong'</w:t>
      </w:r>
    </w:p>
    <w:p>
      <w:r>
        <w:rPr>
          <w:b/>
          <w:u w:val="single"/>
        </w:rPr>
        <w:t xml:space="preserve">199966</w:t>
      </w:r>
    </w:p>
    <w:p>
      <w:r>
        <w:t xml:space="preserve">KÄYTTÄJÄ KÄYTTÄJÄ Bong dumb ... Vain 31 sekuntia videota ja hypätä johtopäätöksiin. Älä ihmettele, jos sinut leimataan "tyhmäksi"...</w:t>
      </w:r>
    </w:p>
    <w:p>
      <w:r>
        <w:rPr>
          <w:b/>
          <w:u w:val="single"/>
        </w:rPr>
        <w:t xml:space="preserve">199967</w:t>
      </w:r>
    </w:p>
    <w:p>
      <w:r>
        <w:t xml:space="preserve">Niille teistä, jotka haluavat tutustua Baduyn kulttuuriin, aion mennä sinne lauantaina-sunnuntaina 14.-15.4.2018... maksaa vain Rp300,000... jos haluatte, ottakaa yhteyttä minuun, menemme yhdessä. mutta ei #MaleTrip yaa; ;</w:t>
      </w:r>
    </w:p>
    <w:p>
      <w:r>
        <w:rPr>
          <w:b/>
          <w:u w:val="single"/>
        </w:rPr>
        <w:t xml:space="preserve">199968</w:t>
      </w:r>
    </w:p>
    <w:p>
      <w:r>
        <w:t xml:space="preserve">KÄYTTÄJÄ KÄYTTÄJÄ Hahahahahaha... \No demo tilaukset... \Ei ole nasi bungkusia.... \Ravitsemus ei ole parantunut. \"Pysy idiootti!</w:t>
      </w:r>
    </w:p>
    <w:p>
      <w:r>
        <w:rPr>
          <w:b/>
          <w:u w:val="single"/>
        </w:rPr>
        <w:t xml:space="preserve">199969</w:t>
      </w:r>
    </w:p>
    <w:p>
      <w:r>
        <w:t xml:space="preserve">KÄYTTÄJÄ KÄYTTÄJÄ Kun jakkarasukupolvi on hyvin onnellinen, sen johtaja voi vaalien aikana sanoa, että se vastustaa insinöörityötä, ja kun vaalit ovat ohi, hänen kannattajansa puolustavat, että hänen jakkaransa on "herkullinen".</w:t>
      </w:r>
    </w:p>
    <w:p>
      <w:r>
        <w:rPr>
          <w:b/>
          <w:u w:val="single"/>
        </w:rPr>
        <w:t xml:space="preserve">199970</w:t>
      </w:r>
    </w:p>
    <w:p>
      <w:r>
        <w:t xml:space="preserve">KÄYTTÄJÄ Aivan oikein... PKI:n lapset alkavat seurata isänsä jalanjälkiä.</w:t>
      </w:r>
    </w:p>
    <w:p>
      <w:r>
        <w:rPr>
          <w:b/>
          <w:u w:val="single"/>
        </w:rPr>
        <w:t xml:space="preserve">199971</w:t>
      </w:r>
    </w:p>
    <w:p>
      <w:r>
        <w:t xml:space="preserve">Maestro ja presidenttiehdokas / varapresidenttiehdokas RI 1 on älykäs ja pro-wong cillik eikä autoritaarinen.</w:t>
      </w:r>
    </w:p>
    <w:p>
      <w:r>
        <w:rPr>
          <w:b/>
          <w:u w:val="single"/>
        </w:rPr>
        <w:t xml:space="preserve">199972</w:t>
      </w:r>
    </w:p>
    <w:p>
      <w:r>
        <w:t xml:space="preserve">Bung karno joutui kohtaamaan monia muitakin ongelmia, kunnes hän putosi virastaan Indonesian suvereniteetin vuoksi. se johtui siitä, että hän torjui voimakkaasti ulkomaisen pääoman. #Freeport51'.</w:t>
      </w:r>
    </w:p>
    <w:p>
      <w:r>
        <w:rPr>
          <w:b/>
          <w:u w:val="single"/>
        </w:rPr>
        <w:t xml:space="preserve">199973</w:t>
      </w:r>
    </w:p>
    <w:p>
      <w:r>
        <w:t xml:space="preserve">Ava on niin kateellinen, että jos hän twiittaa sa***, se saa silti väkeä. "Set dah, indeed kntl tu have a head but no eyes.</w:t>
      </w:r>
    </w:p>
    <w:p>
      <w:r>
        <w:rPr>
          <w:b/>
          <w:u w:val="single"/>
        </w:rPr>
        <w:t xml:space="preserve">199974</w:t>
      </w:r>
    </w:p>
    <w:p>
      <w:r>
        <w:t xml:space="preserve">KÄYTTÄJÄ Hahahahahahahah sika migreeni I plak twiittaa, huolehtiva todella dkt babi. Ye lahh hg reply tweet I release out brim td ni. Hyvä ajoitus'</w:t>
      </w:r>
    </w:p>
    <w:p>
      <w:r>
        <w:rPr>
          <w:b/>
          <w:u w:val="single"/>
        </w:rPr>
        <w:t xml:space="preserve">199975</w:t>
      </w:r>
    </w:p>
    <w:p>
      <w:r>
        <w:t xml:space="preserve">onneksi, älkääkä antako meidän väittää olevamme kommunisteja, väittää olevamme ateisteja, ...".</w:t>
      </w:r>
    </w:p>
    <w:p>
      <w:r>
        <w:rPr>
          <w:b/>
          <w:u w:val="single"/>
        </w:rPr>
        <w:t xml:space="preserve">199976</w:t>
      </w:r>
    </w:p>
    <w:p>
      <w:r>
        <w:t xml:space="preserve">KÄYTTÄJÄ Mielestäni teillä valkoihoisilla Jokowin hallinnossa on vain kaksi vaihtoehtoa: antaa 51,38 prosenttia osakkeista tai 2021 jättää Indonesian tasavalta ...</w:t>
      </w:r>
    </w:p>
    <w:p>
      <w:r>
        <w:rPr>
          <w:b/>
          <w:u w:val="single"/>
        </w:rPr>
        <w:t xml:space="preserve">199977</w:t>
      </w:r>
    </w:p>
    <w:p>
      <w:r>
        <w:t xml:space="preserve">KÄYTTÄJÄ KÄYTTÄJÄ PALESTIINAA EI OLE Faktat: 29. marraskuuta 1947 Yhdistyneet Kansakunnat päätti lopettaa Britannian mandaatin Palestiinassa. Yhdistyneet Kansakunnat tunnusti Palestiinan maan YK:n päätöslauselmalla 181, jota 33 maata kannatti, 13 vastusti ja 10 oli puolueettomia.</w:t>
      </w:r>
    </w:p>
    <w:p>
      <w:r>
        <w:rPr>
          <w:b/>
          <w:u w:val="single"/>
        </w:rPr>
        <w:t xml:space="preserve">199978</w:t>
      </w:r>
    </w:p>
    <w:p>
      <w:r>
        <w:t xml:space="preserve">KÄYTTÄJÄ KÄYTTÄJÄ KÄYTTÄJÄ KÄYTTÄJÄ KÄYTTÄJÄ KÄYTTÄJÄ KÄYTTÄJÄ periä uskonto bro... islamin suurin kohtalo... �???�?????... ; jos et tiedä. kahkahkahkahkah</w:t>
      </w:r>
    </w:p>
    <w:p>
      <w:r>
        <w:rPr>
          <w:b/>
          <w:u w:val="single"/>
        </w:rPr>
        <w:t xml:space="preserve">199979</w:t>
      </w:r>
    </w:p>
    <w:p>
      <w:r>
        <w:t xml:space="preserve">RT KÄYTTÄJÄ yhä enemmän tehdä puyeng pää se pak prabowo sama amin rais se om tone-tone puhua ei quality.at ollenkaan</w:t>
      </w:r>
    </w:p>
    <w:p>
      <w:r>
        <w:rPr>
          <w:b/>
          <w:u w:val="single"/>
        </w:rPr>
        <w:t xml:space="preserve">199980</w:t>
      </w:r>
    </w:p>
    <w:p>
      <w:r>
        <w:t xml:space="preserve">KÄYTTÄJÄ KÄYTTÄJÄ ganyang pki. tuetaan prabowoa vuonna 2019.</w:t>
      </w:r>
    </w:p>
    <w:p>
      <w:r>
        <w:rPr>
          <w:b/>
          <w:u w:val="single"/>
        </w:rPr>
        <w:t xml:space="preserve">199981</w:t>
      </w:r>
    </w:p>
    <w:p>
      <w:r>
        <w:t xml:space="preserve">KÄYTTÄJÄ Jos yksi sydän on epämuodostunut, mikä se on?: ('</w:t>
      </w:r>
    </w:p>
    <w:p>
      <w:r>
        <w:rPr>
          <w:b/>
          <w:u w:val="single"/>
        </w:rPr>
        <w:t xml:space="preserve">199982</w:t>
      </w:r>
    </w:p>
    <w:p>
      <w:r>
        <w:t xml:space="preserve"/>
      </w:r>
    </w:p>
    <w:p>
      <w:r>
        <w:rPr>
          <w:b/>
          <w:u w:val="single"/>
        </w:rPr>
        <w:t xml:space="preserve">199983</w:t>
      </w:r>
    </w:p>
    <w:p>
      <w:r>
        <w:t xml:space="preserve">KÄYTTÄJÄ Kävi ilmi, että kommunistiryhmän pelossa TGB antautui lopulta sionistiselle PKIP:lle...'.</w:t>
      </w:r>
    </w:p>
    <w:p>
      <w:r>
        <w:rPr>
          <w:b/>
          <w:u w:val="single"/>
        </w:rPr>
        <w:t xml:space="preserve">199984</w:t>
      </w:r>
    </w:p>
    <w:p>
      <w:r>
        <w:t xml:space="preserve">KÄYTTÄJÄ KÄYTTÄJÄ KÄYTTÄJÄ KÄYTTÄJÄ KÄYTTÄJÄ KÄYTTÄJÄ KÄYTTÄJÄ Sama bli iloinen, että minulla on veli bli, satun nauttimaan balilaisen hindulaisuuden opiskelusta laajentaakseni horisonttiani.\n Ja Gde Praman teoksia on myös mielenkiintoista lukea laajentaakseni horisonttiasi.</w:t>
      </w:r>
    </w:p>
    <w:p>
      <w:r>
        <w:rPr>
          <w:b/>
          <w:u w:val="single"/>
        </w:rPr>
        <w:t xml:space="preserve">199985</w:t>
      </w:r>
    </w:p>
    <w:p>
      <w:r>
        <w:t xml:space="preserve">On ihmisiä, jotka haluavat pilkata pecunsia aikajanallaan, mutta pitävät avoimen BO-tilin viesteistä. \xe2\x98\xba'</w:t>
      </w:r>
    </w:p>
    <w:p>
      <w:r>
        <w:rPr>
          <w:b/>
          <w:u w:val="single"/>
        </w:rPr>
        <w:t xml:space="preserve">199986</w:t>
      </w:r>
    </w:p>
    <w:p>
      <w:r>
        <w:t xml:space="preserve">KÄYTTÄJÄ Pak KÄYTTÄJÄ Islamin hylkääminen voi olla tuskallista, mutta se on tehtävä koko ihmiskunnan parhaaksi.</w:t>
      </w:r>
    </w:p>
    <w:p>
      <w:r>
        <w:rPr>
          <w:b/>
          <w:u w:val="single"/>
        </w:rPr>
        <w:t xml:space="preserve">199987</w:t>
      </w:r>
    </w:p>
    <w:p>
      <w:r>
        <w:t xml:space="preserve">KÄYTTÄJÄ KÄYTTÄJÄ Etniset kiinalaiset liittyivät taisteluun, mutta useammat heistä ovat pettureita, joista tuli Alankomaiden kätyreitä....</w:t>
      </w:r>
    </w:p>
    <w:p>
      <w:r>
        <w:rPr>
          <w:b/>
          <w:u w:val="single"/>
        </w:rPr>
        <w:t xml:space="preserve">199988</w:t>
      </w:r>
    </w:p>
    <w:p>
      <w:r>
        <w:t xml:space="preserve">KÄYTTÄJÄ Kissan käymälä? Se keltainen? :('</w:t>
      </w:r>
    </w:p>
    <w:p>
      <w:r>
        <w:rPr>
          <w:b/>
          <w:u w:val="single"/>
        </w:rPr>
        <w:t xml:space="preserve">199989</w:t>
      </w:r>
    </w:p>
    <w:p>
      <w:r>
        <w:t xml:space="preserve">Tänä iltana #BPIP:n johtaja oli puhujana uskonnollisten asioiden ministerin, UIN North Sumatran rehtorin ja Habib Jindan bin Novelin kanssa Mengaji Indonesiassa "Kita Indonesia, Kita Berbudaya", UIN North Sumatra, (Medan, 11/4/18).</w:t>
      </w:r>
    </w:p>
    <w:p>
      <w:r>
        <w:rPr>
          <w:b/>
          <w:u w:val="single"/>
        </w:rPr>
        <w:t xml:space="preserve">199990</w:t>
      </w:r>
    </w:p>
    <w:p>
      <w:r>
        <w:t xml:space="preserve">Jember Regent odottaa, että JFC 2018 on kansantalouden henki; ; Lue lisää osoitteessa:;</w:t>
      </w:r>
    </w:p>
    <w:p>
      <w:r>
        <w:rPr>
          <w:b/>
          <w:u w:val="single"/>
        </w:rPr>
        <w:t xml:space="preserve">199991</w:t>
      </w:r>
    </w:p>
    <w:p>
      <w:r>
        <w:t xml:space="preserve">KÄYTTÄJÄ Vihollisten tappamisesta, kätyreiden tappamisesta, kilpikonnien tappamisesta, viidakon hirviöiden tappamisesta, avustamisesta, torneiden tuhoamisesta jne.\n\nAmbil, sanoit ML atm wkwkwkw shucks XD'</w:t>
      </w:r>
    </w:p>
    <w:p>
      <w:r>
        <w:rPr>
          <w:b/>
          <w:u w:val="single"/>
        </w:rPr>
        <w:t xml:space="preserve">199992</w:t>
      </w:r>
    </w:p>
    <w:p>
      <w:r>
        <w:t xml:space="preserve">KÄYTTÄJÄ Ahok simulut jamban, hahmo, jolla on indonesian kielen arvot ja eettiset normit 0, tai kucing'.</w:t>
      </w:r>
    </w:p>
    <w:p>
      <w:r>
        <w:rPr>
          <w:b/>
          <w:u w:val="single"/>
        </w:rPr>
        <w:t xml:space="preserve">199993</w:t>
      </w:r>
    </w:p>
    <w:p>
      <w:r>
        <w:t xml:space="preserve">Mowaa sanoi, että kaikki Niasin asukkaat voittavat Djarot-Siharin Pohjois-Sumatran vaaleissa 27. kesäkuuta.; #NiasPilihDjoss</w:t>
      </w:r>
    </w:p>
    <w:p>
      <w:r>
        <w:rPr>
          <w:b/>
          <w:u w:val="single"/>
        </w:rPr>
        <w:t xml:space="preserve">199994</w:t>
      </w:r>
    </w:p>
    <w:p>
      <w:r>
        <w:t xml:space="preserve">KÄYTTÄJÄ KÄYTTÄJÄ Apan jir? dahak? KWKWKW TOLOL'</w:t>
      </w:r>
    </w:p>
    <w:p>
      <w:r>
        <w:rPr>
          <w:b/>
          <w:u w:val="single"/>
        </w:rPr>
        <w:t xml:space="preserve">199995</w:t>
      </w:r>
    </w:p>
    <w:p>
      <w:r>
        <w:t xml:space="preserve">KÄYTTÄJÄ KÄYTTÄJÄ Kiitos Jokowi, toivottavasti ensi vuonna uudella presidentillä on myös parempaa politiikkaa. Aaminn'</w:t>
      </w:r>
    </w:p>
    <w:p>
      <w:r>
        <w:rPr>
          <w:b/>
          <w:u w:val="single"/>
        </w:rPr>
        <w:t xml:space="preserve">199996</w:t>
      </w:r>
    </w:p>
    <w:p>
      <w:r>
        <w:t xml:space="preserve">USER No vastaus on typerä mas\n\n\nJaka Sembung kulkee polkupyörällä kouluun, miksi hänellä on machete, hänen vanhempansa ovat hulluja'".</w:t>
      </w:r>
    </w:p>
    <w:p>
      <w:r>
        <w:rPr>
          <w:b/>
          <w:u w:val="single"/>
        </w:rPr>
        <w:t xml:space="preserve">199997</w:t>
      </w:r>
    </w:p>
    <w:p>
      <w:r>
        <w:t xml:space="preserve">On hienoa, jos sanottu ei saavuta tarkoitusta ja päämäärää, liian järkevää ilman kohteliaisuuksia, ei ole ystävyyden sanaa tai selvennystä, yksilöllisesti, seurakunnassa, sitten virallista ja kaukana itäisen suvaitsevaisuuden kulttuurista, hetkellistä olemassaoloa.</w:t>
      </w:r>
    </w:p>
    <w:p>
      <w:r>
        <w:rPr>
          <w:b/>
          <w:u w:val="single"/>
        </w:rPr>
        <w:t xml:space="preserve">199998</w:t>
      </w:r>
    </w:p>
    <w:p>
      <w:r>
        <w:t xml:space="preserve">KÄYTTÄJÄ KÄYTTÄJÄ KÄYTTÄJÄ KÄYTTÄJÄ Menneisyydessä, ilman Soehartoa, kommunistit olisivat saattaneet hallita tätä maata. Uskonto ei ole sitä, mitä se on nykyään.</w:t>
      </w:r>
    </w:p>
    <w:p>
      <w:r>
        <w:rPr>
          <w:b/>
          <w:u w:val="single"/>
        </w:rPr>
        <w:t xml:space="preserve">199999</w:t>
      </w:r>
    </w:p>
    <w:p>
      <w:r>
        <w:t xml:space="preserve">Edustajainhuone on hyväksynyt terrorismin vastaisen lain. Turvallisuusjoukoilla on nyt oikeudellinen kehys, jonka turvin ne voivat toimia päättäväisesti terroristeja vastaan.</w:t>
      </w:r>
    </w:p>
    <w:p>
      <w:r>
        <w:rPr>
          <w:b/>
          <w:u w:val="single"/>
        </w:rPr>
        <w:t xml:space="preserve">200000</w:t>
      </w:r>
    </w:p>
    <w:p>
      <w:r>
        <w:t xml:space="preserve">RT USER Ahok Taik. \"MENFITNAH". Sinä olet naistenmies!!! Asuuu AhokPastiTumbang-keskusteluFinaaliPilkadaJKTJKT</w:t>
      </w:r>
    </w:p>
    <w:p>
      <w:r>
        <w:rPr>
          <w:b/>
          <w:u w:val="single"/>
        </w:rPr>
        <w:t xml:space="preserve">200001</w:t>
      </w:r>
    </w:p>
    <w:p>
      <w:r>
        <w:t xml:space="preserve">KÄYTTÄJÄ KÄYTTÄJÄ KÄYTTÄJÄ KÄYTTÄJÄ GST:n tarkoituksena on vähentää riippuvuutta maan öljytuotteista...loppujen lopuksi idea GST:n käyttöönotosta tuli Bank Negaralta, ei BN:n omalta puolueelta #GelombangBiru;</w:t>
      </w:r>
    </w:p>
    <w:p>
      <w:r>
        <w:rPr>
          <w:b/>
          <w:u w:val="single"/>
        </w:rPr>
        <w:t xml:space="preserve">200002</w:t>
      </w:r>
    </w:p>
    <w:p>
      <w:r>
        <w:t xml:space="preserve">Hallituksen pelon asenne näkyy presidentin kynnyksen kautta.\n\n#jumatberkah.'.</w:t>
      </w:r>
    </w:p>
    <w:p>
      <w:r>
        <w:rPr>
          <w:b/>
          <w:u w:val="single"/>
        </w:rPr>
        <w:t xml:space="preserve">200003</w:t>
      </w:r>
    </w:p>
    <w:p>
      <w:r>
        <w:t xml:space="preserve">KÄYTTÄJÄ KÄYTTÄJÄ ridwal kamil on todellakin suuri ja top ei rikas ahok rienaaja ja korruptoija</w:t>
      </w:r>
    </w:p>
    <w:p>
      <w:r>
        <w:rPr>
          <w:b/>
          <w:u w:val="single"/>
        </w:rPr>
        <w:t xml:space="preserve">200004</w:t>
      </w:r>
    </w:p>
    <w:p>
      <w:r>
        <w:t xml:space="preserve">RT USER: USER Mereun dititah ku si Gunawan : sia asri ngaku kunyuk so aing nu keuna kehed.</w:t>
      </w:r>
    </w:p>
    <w:p>
      <w:r>
        <w:rPr>
          <w:b/>
          <w:u w:val="single"/>
        </w:rPr>
        <w:t xml:space="preserve">200005</w:t>
      </w:r>
    </w:p>
    <w:p>
      <w:r>
        <w:t xml:space="preserve">KÄYTTÄJÄ Herra KÄYTTÄJÄ Muslimit sanovat aina, että totuus tulee Allahilta SWT:ltä, keneltä? Muhammad bejad profeetta?</w:t>
      </w:r>
    </w:p>
    <w:p>
      <w:r>
        <w:rPr>
          <w:b/>
          <w:u w:val="single"/>
        </w:rPr>
        <w:t xml:space="preserve">200006</w:t>
      </w:r>
    </w:p>
    <w:p>
      <w:r>
        <w:t xml:space="preserve">Aivan oikein, näyttää siltä, että JK haluaa pelata Jokowin selän takana, jos hän onnistuu, hän nousee hänen tilalleen presidentiksi kuten Pak Harto korvasi Habibien.</w:t>
      </w:r>
    </w:p>
    <w:p>
      <w:r>
        <w:rPr>
          <w:b/>
          <w:u w:val="single"/>
        </w:rPr>
        <w:t xml:space="preserve">200007</w:t>
      </w:r>
    </w:p>
    <w:p>
      <w:r>
        <w:t xml:space="preserve">Aiemmin presidentti Soeharto voitiin kaataa jopa ilman sosiaalista mediaa. Lisäksi Jokowi</w:t>
      </w:r>
    </w:p>
    <w:p>
      <w:r>
        <w:rPr>
          <w:b/>
          <w:u w:val="single"/>
        </w:rPr>
        <w:t xml:space="preserve">200008</w:t>
      </w:r>
    </w:p>
    <w:p>
      <w:r>
        <w:t xml:space="preserve">KÄYTTÄJÄ KÄYTTÄJÄ katso tarkkaan... pedea muuleista vessaan... mitä teet, kun et eek? eek mistä???'</w:t>
      </w:r>
    </w:p>
    <w:p>
      <w:r>
        <w:rPr>
          <w:b/>
          <w:u w:val="single"/>
        </w:rPr>
        <w:t xml:space="preserve">200009</w:t>
      </w:r>
    </w:p>
    <w:p>
      <w:r>
        <w:t xml:space="preserve">KÄYTTÄJÄ 'Apasi on yliarvostettu'</w:t>
      </w:r>
    </w:p>
    <w:p>
      <w:r>
        <w:rPr>
          <w:b/>
          <w:u w:val="single"/>
        </w:rPr>
        <w:t xml:space="preserve">200010</w:t>
      </w:r>
    </w:p>
    <w:p>
      <w:r>
        <w:t xml:space="preserve">Herra KÄYTTÄJÄ KÄYTTÄJÄ:lle vallan tavoittelu on sallittua ja oikeutettua, kun herra KÄYTTÄJÄN sanotaan olevan muutenkin autoritaarinen. URL</w:t>
      </w:r>
    </w:p>
    <w:p>
      <w:r>
        <w:rPr>
          <w:b/>
          <w:u w:val="single"/>
        </w:rPr>
        <w:t xml:space="preserve">200011</w:t>
      </w:r>
    </w:p>
    <w:p>
      <w:r>
        <w:t xml:space="preserve">ehem KÄYTTÄJÄ ... Mielestäni on aika astua syrjään pakde KÄYTTÄJÄ ya. maalaisjärki ei toimi.</w:t>
      </w:r>
    </w:p>
    <w:p>
      <w:r>
        <w:rPr>
          <w:b/>
          <w:u w:val="single"/>
        </w:rPr>
        <w:t xml:space="preserve">200012</w:t>
      </w:r>
    </w:p>
    <w:p>
      <w:r>
        <w:t xml:space="preserve">KÄYTTÄJÄ Minäkin olen yllättynyt, paholaisdemonit juoksevat karkuun ja pelkäävät kuullessaan azhanin, mutta tämä yksi Jumalan olento vain kuuntelee azhania ja jopa teeskentelee olevansa sokeat korvat, menettää dong paholaisdemonin.</w:t>
      </w:r>
    </w:p>
    <w:p>
      <w:r>
        <w:rPr>
          <w:b/>
          <w:u w:val="single"/>
        </w:rPr>
        <w:t xml:space="preserve">200013</w:t>
      </w:r>
    </w:p>
    <w:p>
      <w:r>
        <w:t xml:space="preserve">#Kertayu; #Muba; #Sedekah_Bumi; #Throwing_Lemang; #Info_Culture; Kertayun kylän asukkaat pitivät maan almuja perinteisesti tekemällä ja polttamalla lemangia. Kulttuuriperinne, joka toteutetaan rutiininomaisesti joka ...</w:t>
      </w:r>
    </w:p>
    <w:p>
      <w:r>
        <w:rPr>
          <w:b/>
          <w:u w:val="single"/>
        </w:rPr>
        <w:t xml:space="preserve">200014</w:t>
      </w:r>
    </w:p>
    <w:p>
      <w:r>
        <w:t xml:space="preserve">KÄYTTÄJÄ Sen jälkeen kaikki valtion omaisuus myytiin, herra Ruhut, mikä hieno mies!!!! Sen vuoksi elintarvikkeiden tuonti on rajua, polttoaine nousee sokeasti, 10 miljoonaa avointa työpaikkaa Asengille, se on Pak Joko Widodon hieno asia, se tekee ihmisistä ja maasta entistä kurjempia. Tuhottu</w:t>
      </w:r>
    </w:p>
    <w:p>
      <w:r>
        <w:rPr>
          <w:b/>
          <w:u w:val="single"/>
        </w:rPr>
        <w:t xml:space="preserve">200015</w:t>
      </w:r>
    </w:p>
    <w:p>
      <w:r>
        <w:t xml:space="preserve">Tässä on uusi presidentti;; Regentin ja Samosirin saaren asukkaiden valituksiin keijuveneiden ja satamien puutteesta vastattiin välittömästi ja ne täytettiin;; Presidentti määräsi MENHUBin hankkimaan tänä vuonna hyvät keijuveneet ja sataman rakentamisen..;</w:t>
      </w:r>
    </w:p>
    <w:p>
      <w:r>
        <w:rPr>
          <w:b/>
          <w:u w:val="single"/>
        </w:rPr>
        <w:t xml:space="preserve">200016</w:t>
      </w:r>
    </w:p>
    <w:p>
      <w:r>
        <w:t xml:space="preserve">Talous Gerindran käsissä? Maamme voi tuhoutua. Cook ehdottaa, että painetaan mahdollisimman paljon rahaa velkojen maksamiseksi, jotta emme tarvitsisi lisää velkaa. Itse asiassa voimme jopa lainata rahaa muilta mailta. Voit sanoa, että rahan painamisen tuotantokustannukset ovat halvat. Talous on sekaisin; ; Hyviä torakoita, totta kai.</w:t>
      </w:r>
    </w:p>
    <w:p>
      <w:r>
        <w:rPr>
          <w:b/>
          <w:u w:val="single"/>
        </w:rPr>
        <w:t xml:space="preserve">200017</w:t>
      </w:r>
    </w:p>
    <w:p>
      <w:r>
        <w:t xml:space="preserve">KÄYTTÄJÄ Aikaisemmin 98 dollaria 12 000 huudettiin, että hallitus luopuu vallasta. Nyt kun se on ylittämässä 15 000:n rajan, se on vielä enemmän viranomaisten mielistelijä. Sääli, että kansa on aina mädän poliitikon propagandan uhri.</w:t>
      </w:r>
    </w:p>
    <w:p>
      <w:r>
        <w:rPr>
          <w:b/>
          <w:u w:val="single"/>
        </w:rPr>
        <w:t xml:space="preserve">200018</w:t>
      </w:r>
    </w:p>
    <w:p>
      <w:r>
        <w:t xml:space="preserve">USER masi pagu ngangkan gelut onta'</w:t>
      </w:r>
    </w:p>
    <w:p>
      <w:r>
        <w:rPr>
          <w:b/>
          <w:u w:val="single"/>
        </w:rPr>
        <w:t xml:space="preserve">200019</w:t>
      </w:r>
    </w:p>
    <w:p>
      <w:r>
        <w:t xml:space="preserve">KÄYTTÄJÄ KÄYTTÄJÄ Et ole koskaan ennen edes keskustellut.</w:t>
      </w:r>
    </w:p>
    <w:p>
      <w:r>
        <w:rPr>
          <w:b/>
          <w:u w:val="single"/>
        </w:rPr>
        <w:t xml:space="preserve">200020</w:t>
      </w:r>
    </w:p>
    <w:p>
      <w:r>
        <w:t xml:space="preserve">Prof Jeffrey Winters: Jokowi on Indonesian historian heikoin presidentti ; ; ; Prof Jeffrey Wintersin analyysi ja keskustelu on hyvä, vaikka kyseessä on vuoden 2015 analyysi, mutta nyt keskustellaan siitä, mitä tapahtuu; #2019GantiPresiden; ;</w:t>
      </w:r>
    </w:p>
    <w:p>
      <w:r>
        <w:rPr>
          <w:b/>
          <w:u w:val="single"/>
        </w:rPr>
        <w:t xml:space="preserve">200021</w:t>
      </w:r>
    </w:p>
    <w:p>
      <w:r>
        <w:t xml:space="preserve">Hän on kantava mutta ei ylimielinen. Hänet kannettiin, mutta hän ei tuntenut oloaan ylemmäksi. Ja kunnioitettu mutta nöyrä. Hän on KÄYTTÄJÄ; ; Tiedättekö, keitä ovat ne, jotka kantavat presidenttiämme? He ovat TNI:n eliittijoukkoja, jotka vartioivat Indonesian tasavallan suvereniteettia, eivät upseereita.</w:t>
      </w:r>
    </w:p>
    <w:p>
      <w:r>
        <w:rPr>
          <w:b/>
          <w:u w:val="single"/>
        </w:rPr>
        <w:t xml:space="preserve">200022</w:t>
      </w:r>
    </w:p>
    <w:p>
      <w:r>
        <w:t xml:space="preserve"/>
      </w:r>
    </w:p>
    <w:p>
      <w:r>
        <w:rPr>
          <w:b/>
          <w:u w:val="single"/>
        </w:rPr>
        <w:t xml:space="preserve">200023</w:t>
      </w:r>
    </w:p>
    <w:p>
      <w:r>
        <w:t xml:space="preserve">KÄYTTÄJÄ #2019 on todellakin presidentinvaalit, ja presidentiksi tulee varmasti se, jolla on paljon saavutuksia, paljon kokemusta ja todistettuja tuloksia.</w:t>
      </w:r>
    </w:p>
    <w:p>
      <w:r>
        <w:rPr>
          <w:b/>
          <w:u w:val="single"/>
        </w:rPr>
        <w:t xml:space="preserve">200024</w:t>
      </w:r>
    </w:p>
    <w:p>
      <w:r>
        <w:t xml:space="preserve">KÄYTTÄJÄ KÄYTTÄJÄ Oi Allah, etsin Sinulta turvaa kirotun paholaisen kiusauksilta!</w:t>
      </w:r>
    </w:p>
    <w:p>
      <w:r>
        <w:rPr>
          <w:b/>
          <w:u w:val="single"/>
        </w:rPr>
        <w:t xml:space="preserve">200025</w:t>
      </w:r>
    </w:p>
    <w:p>
      <w:r>
        <w:t xml:space="preserve">Pecun.teri luokka nih\xf0\x9f\x98\x80 URL-osoite</w:t>
      </w:r>
    </w:p>
    <w:p>
      <w:r>
        <w:rPr>
          <w:b/>
          <w:u w:val="single"/>
        </w:rPr>
        <w:t xml:space="preserve">200026</w:t>
      </w:r>
    </w:p>
    <w:p>
      <w:r>
        <w:t xml:space="preserve">LKPI:n kyselytutkimus Pohjois-Tapanulin vaaleista, viranhaltijan vaikea voittaa - Warta Ekonomi</w:t>
      </w:r>
    </w:p>
    <w:p>
      <w:r>
        <w:rPr>
          <w:b/>
          <w:u w:val="single"/>
        </w:rPr>
        <w:t xml:space="preserve">200027</w:t>
      </w:r>
    </w:p>
    <w:p>
      <w:r>
        <w:t xml:space="preserve">ahokin tavoitteena on, että bantar gebangin kaaoksen tilintarkastus saadaan valmiiksi tässä kuussa ahokin mukaan tilintarkastusta hyödynnetään</w:t>
      </w:r>
    </w:p>
    <w:p>
      <w:r>
        <w:rPr>
          <w:b/>
          <w:u w:val="single"/>
        </w:rPr>
        <w:t xml:space="preserve">200028</w:t>
      </w:r>
    </w:p>
    <w:p>
      <w:r>
        <w:t xml:space="preserve">Islamissa avioliitto ei ole monimutkainen ja se on vaikeaa ihmisille...tong gengsi tong hayang kapuji jelema, lamun sederhana lewih loba berkahna �????</w:t>
      </w:r>
    </w:p>
    <w:p>
      <w:r>
        <w:rPr>
          <w:b/>
          <w:u w:val="single"/>
        </w:rPr>
        <w:t xml:space="preserve">200029</w:t>
      </w:r>
    </w:p>
    <w:p>
      <w:r>
        <w:t xml:space="preserve">Kiinalaiset jongot ovat sitä mieltä, että Kiina antoi Indonesian itsenäisyyden.</w:t>
      </w:r>
    </w:p>
    <w:p>
      <w:r>
        <w:rPr>
          <w:b/>
          <w:u w:val="single"/>
        </w:rPr>
        <w:t xml:space="preserve">200030</w:t>
      </w:r>
    </w:p>
    <w:p>
      <w:r>
        <w:t xml:space="preserve">Professoreiden mielipiteet - Itä-Jaavan aluevaalikeskustelun voittaja</w:t>
      </w:r>
    </w:p>
    <w:p>
      <w:r>
        <w:rPr>
          <w:b/>
          <w:u w:val="single"/>
        </w:rPr>
        <w:t xml:space="preserve">200031</w:t>
      </w:r>
    </w:p>
    <w:p>
      <w:r>
        <w:t xml:space="preserve">Vau...#2019GantiPresident -liike on MAAILMANLAJUINEN...banderolleja kiertää Turkissa, Japanissa, Saksassa, Englannissa....</w:t>
      </w:r>
    </w:p>
    <w:p>
      <w:r>
        <w:rPr>
          <w:b/>
          <w:u w:val="single"/>
        </w:rPr>
        <w:t xml:space="preserve">200032</w:t>
      </w:r>
    </w:p>
    <w:p>
      <w:r>
        <w:t xml:space="preserve">miksi oi miksi olen tuollainen ääliö'</w:t>
      </w:r>
    </w:p>
    <w:p>
      <w:r>
        <w:rPr>
          <w:b/>
          <w:u w:val="single"/>
        </w:rPr>
        <w:t xml:space="preserve">200033</w:t>
      </w:r>
    </w:p>
    <w:p>
      <w:r>
        <w:t xml:space="preserve">KÄYTTÄJÄ Herra KÄYTTÄJÄ poistaa islamilaiset terroristit tehokkaasti on selitettävä, että Koraani on terroristien kirja.</w:t>
      </w:r>
    </w:p>
    <w:p>
      <w:r>
        <w:rPr>
          <w:b/>
          <w:u w:val="single"/>
        </w:rPr>
        <w:t xml:space="preserve">200034</w:t>
      </w:r>
    </w:p>
    <w:p>
      <w:r>
        <w:t xml:space="preserve">KÄYTTÄJÄ KÄYTTÄJÄ KÄYTTÄJÄ KÄYTTÄJÄ Älä leiki kehystämällä taloustietoasioita, ymmärrän owq</w:t>
      </w:r>
    </w:p>
    <w:p>
      <w:r>
        <w:rPr>
          <w:b/>
          <w:u w:val="single"/>
        </w:rPr>
        <w:t xml:space="preserve">200035</w:t>
      </w:r>
    </w:p>
    <w:p>
      <w:r>
        <w:t xml:space="preserve">KÄYTTÄJÄ Yawlah niin Daniel tekee, kun hän ostaa tuon typerän mikin naapurustossa'.</w:t>
      </w:r>
    </w:p>
    <w:p>
      <w:r>
        <w:rPr>
          <w:b/>
          <w:u w:val="single"/>
        </w:rPr>
        <w:t xml:space="preserve">200036</w:t>
      </w:r>
    </w:p>
    <w:p>
      <w:r>
        <w:t xml:space="preserve">KÄYTTÄJÄ Hänen nimensä on sopiva. Juutalaiset kutsuvat häntä Aaroniksi. Arabit kutsuvat häntä Aaroniksi. Juutalaiset kutsuvat häntä Jochananiksi. Arabit kutsuvat häntä Yahyaksi.</w:t>
      </w:r>
    </w:p>
    <w:p>
      <w:r>
        <w:rPr>
          <w:b/>
          <w:u w:val="single"/>
        </w:rPr>
        <w:t xml:space="preserve">200037</w:t>
      </w:r>
    </w:p>
    <w:p>
      <w:r>
        <w:t xml:space="preserve">Muistutetaan ja tuetaan hallitusta jatkamaan talouden ja ihmisten hyvinvoinnin hoitamista, vaikka elämme poliittista vuotta *SBY*.</w:t>
      </w:r>
    </w:p>
    <w:p>
      <w:r>
        <w:rPr>
          <w:b/>
          <w:u w:val="single"/>
        </w:rPr>
        <w:t xml:space="preserve">200038</w:t>
      </w:r>
    </w:p>
    <w:p>
      <w:r>
        <w:t xml:space="preserve"/>
      </w:r>
    </w:p>
    <w:p>
      <w:r>
        <w:rPr>
          <w:b/>
          <w:u w:val="single"/>
        </w:rPr>
        <w:t xml:space="preserve">200039</w:t>
      </w:r>
    </w:p>
    <w:p>
      <w:r>
        <w:t xml:space="preserve">"On totta, että jos menet moottoripyörällä Songgoritiin kahden tytön kanssa, sinulle tarjotaan heti huvilaa.</w:t>
      </w:r>
    </w:p>
    <w:p>
      <w:r>
        <w:rPr>
          <w:b/>
          <w:u w:val="single"/>
        </w:rPr>
        <w:t xml:space="preserve">200040</w:t>
      </w:r>
    </w:p>
    <w:p>
      <w:r>
        <w:t xml:space="preserve">JKW ERA: On hyödytöntä rakentaa velkarahastoa...</w:t>
      </w:r>
    </w:p>
    <w:p>
      <w:r>
        <w:rPr>
          <w:b/>
          <w:u w:val="single"/>
        </w:rPr>
        <w:t xml:space="preserve">200041</w:t>
      </w:r>
    </w:p>
    <w:p>
      <w:r>
        <w:t xml:space="preserve">Allahiin SWT:hen uskova, joka on tietämätön ja barbaarinen? Olet typerys ja raakalainen.</w:t>
      </w:r>
    </w:p>
    <w:p>
      <w:r>
        <w:rPr>
          <w:b/>
          <w:u w:val="single"/>
        </w:rPr>
        <w:t xml:space="preserve">200042</w:t>
      </w:r>
    </w:p>
    <w:p>
      <w:r>
        <w:t xml:space="preserve">RT USER: KÄYTTÄJÄ KÄYTTÄJÄ KÄYTTÄJÄ KÄYTTÄJÄ Klop prabowo kapinallinen ja korruptoija.</w:t>
      </w:r>
    </w:p>
    <w:p>
      <w:r>
        <w:rPr>
          <w:b/>
          <w:u w:val="single"/>
        </w:rPr>
        <w:t xml:space="preserve">200043</w:t>
      </w:r>
    </w:p>
    <w:p>
      <w:r>
        <w:t xml:space="preserve">USER Joo, mutta aina kun haluan olla aktiivinen, kun näen vieraan aikajanan, mieliala katoaa yhtäkkiä :('</w:t>
      </w:r>
    </w:p>
    <w:p>
      <w:r>
        <w:rPr>
          <w:b/>
          <w:u w:val="single"/>
        </w:rPr>
        <w:t xml:space="preserve">200044</w:t>
      </w:r>
    </w:p>
    <w:p>
      <w:r>
        <w:t xml:space="preserve">'Hick USER on juurtunut sinuun'</w:t>
      </w:r>
    </w:p>
    <w:p>
      <w:r>
        <w:rPr>
          <w:b/>
          <w:u w:val="single"/>
        </w:rPr>
        <w:t xml:space="preserve">200045</w:t>
      </w:r>
    </w:p>
    <w:p>
      <w:r>
        <w:t xml:space="preserve">Tulee olemaan muslimipaitoja, joissa lukee: ; #2019GantiPresiden; #2019PrabowoPresiden.</w:t>
      </w:r>
    </w:p>
    <w:p>
      <w:r>
        <w:rPr>
          <w:b/>
          <w:u w:val="single"/>
        </w:rPr>
        <w:t xml:space="preserve">200046</w:t>
      </w:r>
    </w:p>
    <w:p>
      <w:r>
        <w:t xml:space="preserve">Presidentti Joko Widodon vierailu #PadaKaryaTunaissa Pelabuhan Ratussa, Sukabumissa ; ; Citarikin kylä on onnistunut muuttamaan kylänsä haisevasta ja rähjäisestä kaatopaikasta vedenottopaikaksi ja muuttamaan jätteet tuotteeksi, joka tekee kylästä vauraamman.</w:t>
      </w:r>
    </w:p>
    <w:p>
      <w:r>
        <w:rPr>
          <w:b/>
          <w:u w:val="single"/>
        </w:rPr>
        <w:t xml:space="preserve">200047</w:t>
      </w:r>
    </w:p>
    <w:p>
      <w:r>
        <w:t xml:space="preserve">Minun islamini on vain islamia. Minun ei tarvitse lisätä Islam Nusantaran hienouksia. \Tällöin ystävieni on käytettävä arkipelagin katolisen, arkipelagin protestanttisen, arkipelagin hindulaisen ja arkipelagin buddhalaisen hörhelöä. \Mutta jos joku haluaa käyttää hienouksia, niin siitä vaan. Sa</w:t>
      </w:r>
    </w:p>
    <w:p>
      <w:r>
        <w:rPr>
          <w:b/>
          <w:u w:val="single"/>
        </w:rPr>
        <w:t xml:space="preserve">200048</w:t>
      </w:r>
    </w:p>
    <w:p>
      <w:r>
        <w:t xml:space="preserve">Cirebonin kaupunginhallitus on optimistinen, että se voi kirjata 19 000 uutta äänestäjää, jotka ovat vielä lukiolaisia.</w:t>
      </w:r>
    </w:p>
    <w:p>
      <w:r>
        <w:rPr>
          <w:b/>
          <w:u w:val="single"/>
        </w:rPr>
        <w:t xml:space="preserve">200049</w:t>
      </w:r>
    </w:p>
    <w:p>
      <w:r>
        <w:t xml:space="preserve">USER Knp nun? Onko siellä pommi?</w:t>
      </w:r>
    </w:p>
    <w:p>
      <w:r>
        <w:rPr>
          <w:b/>
          <w:u w:val="single"/>
        </w:rPr>
        <w:t xml:space="preserve">200050</w:t>
      </w:r>
    </w:p>
    <w:p>
      <w:r>
        <w:t xml:space="preserve"/>
      </w:r>
    </w:p>
    <w:p>
      <w:r>
        <w:rPr>
          <w:b/>
          <w:u w:val="single"/>
        </w:rPr>
        <w:t xml:space="preserve">200051</w:t>
      </w:r>
    </w:p>
    <w:p>
      <w:r>
        <w:t xml:space="preserve">Olen itse asiassa laiskin osa tämän \nHadeh mutta minun täytyy ye \n\nMake admin paskiainen tiedän vain jirapuncel ja xogentot alun perin humoristinen ihmisiä, puoliksi aivot idiootit, hadeh homoan ya org kaksi '</w:t>
      </w:r>
    </w:p>
    <w:p>
      <w:r>
        <w:rPr>
          <w:b/>
          <w:u w:val="single"/>
        </w:rPr>
        <w:t xml:space="preserve">200052</w:t>
      </w:r>
    </w:p>
    <w:p>
      <w:r>
        <w:t xml:space="preserve">RT USER: Kun nuolet tytön pillua, nuole häntä sisältä ja ulkoa ja pure hänen klitoristaan, nuole hänen pilluaan syvältä niin, että NI\xe2\x80\xa6'</w:t>
      </w:r>
    </w:p>
    <w:p>
      <w:r>
        <w:rPr>
          <w:b/>
          <w:u w:val="single"/>
        </w:rPr>
        <w:t xml:space="preserve">200053</w:t>
      </w:r>
    </w:p>
    <w:p>
      <w:r>
        <w:t xml:space="preserve">sinden banci kocak princes aprilia &amp;amp; mimin onggo inggi: URL-osoite USERin kautta'</w:t>
      </w:r>
    </w:p>
    <w:p>
      <w:r>
        <w:rPr>
          <w:b/>
          <w:u w:val="single"/>
        </w:rPr>
        <w:t xml:space="preserve">200054</w:t>
      </w:r>
    </w:p>
    <w:p>
      <w:r>
        <w:t xml:space="preserve">KÄYTTÄJÄ KÄYTTÄJÄ Jumalan ilmoittamaa pyhää kirjaani pidetään kaunokirjallisuutena. Asiaa on tarkasteltava filosofisesta näkökulmasta. Mutta jos esimerkiksi Koraani on fiktiota, se ei voi olla islamilaisen lain oikeusperusta. Mitä meidän on siis tehtävä?</w:t>
      </w:r>
    </w:p>
    <w:p>
      <w:r>
        <w:rPr>
          <w:b/>
          <w:u w:val="single"/>
        </w:rPr>
        <w:t xml:space="preserve">200055</w:t>
      </w:r>
    </w:p>
    <w:p>
      <w:r>
        <w:t xml:space="preserve">Mobile langend todellakin sika anjeng xnk kasi lisätä sijoitus kimakkk joukkue Noob babi bocahh devil'</w:t>
      </w:r>
    </w:p>
    <w:p>
      <w:r>
        <w:rPr>
          <w:b/>
          <w:u w:val="single"/>
        </w:rPr>
        <w:t xml:space="preserve">200056</w:t>
      </w:r>
    </w:p>
    <w:p>
      <w:r>
        <w:t xml:space="preserve">KÄYTTÄJÄ KÄYTTÄJÄ Jahahaha cebong kapir alay dumb hypocrite, really disgusted dah iyuuhhh'</w:t>
      </w:r>
    </w:p>
    <w:p>
      <w:r>
        <w:rPr>
          <w:b/>
          <w:u w:val="single"/>
        </w:rPr>
        <w:t xml:space="preserve">200057</w:t>
      </w:r>
    </w:p>
    <w:p>
      <w:r>
        <w:t xml:space="preserve">KÄYTTÄJÄ KÄYTTÄJÄ Owwwwh, onko kuljettajan peppu tarpeeksi iso istuakseen silitysraudan päällä? Tajusin juuri... hahahah''</w:t>
      </w:r>
    </w:p>
    <w:p>
      <w:r>
        <w:rPr>
          <w:b/>
          <w:u w:val="single"/>
        </w:rPr>
        <w:t xml:space="preserve">200058</w:t>
      </w:r>
    </w:p>
    <w:p>
      <w:r>
        <w:t xml:space="preserve">KÄYTTÄJÄ KÄYTTÄJÄ yo myy seh koh, mataamu ii picek ta ga isa liak bag njlentrek sak taek ndayak ndek tokoku.\ntas kulit lumpia sek kosong, ga want bag kulit lizard koh? cocok sama ilatmu.'.</w:t>
      </w:r>
    </w:p>
    <w:p>
      <w:r>
        <w:rPr>
          <w:b/>
          <w:u w:val="single"/>
        </w:rPr>
        <w:t xml:space="preserve">200059</w:t>
      </w:r>
    </w:p>
    <w:p>
      <w:r>
        <w:t xml:space="preserve">Tutustuminen Bondowoson aluevaalien naisehdokkaisiin; USER</w:t>
      </w:r>
    </w:p>
    <w:p>
      <w:r>
        <w:rPr>
          <w:b/>
          <w:u w:val="single"/>
        </w:rPr>
        <w:t xml:space="preserve">200060</w:t>
      </w:r>
    </w:p>
    <w:p>
      <w:r>
        <w:t xml:space="preserve">Ongelmana on, että piknik-kohteeni on kaukana: Katolinen kirkko. Miksi? Koska vaikka puhun, pidän juhlallisuudesta ja järjestyksestä *tsah. Kävin myös katolista peruskoulua ja osallistuin uskonopetukseen (?), joten ymmärrän. Palvonta ei myöskään ole hidasta, joten se sopii samaan jadiin.</w:t>
      </w:r>
    </w:p>
    <w:p>
      <w:r>
        <w:rPr>
          <w:b/>
          <w:u w:val="single"/>
        </w:rPr>
        <w:t xml:space="preserve">200061</w:t>
      </w:r>
    </w:p>
    <w:p>
      <w:r>
        <w:t xml:space="preserve">Lie Tju eli Lie Tju Seroja eli Lie Tju Seroja oli Karya Yosefin katolisen peruskoulun oppilas vuosina 1978-1983, Ronaldo Pardeden vaimo. The Lie Tju shi wo de qizi ... wo de ... RoDe ... Ronaldo Pardede qizi.'</w:t>
      </w:r>
    </w:p>
    <w:p>
      <w:r>
        <w:rPr>
          <w:b/>
          <w:u w:val="single"/>
        </w:rPr>
        <w:t xml:space="preserve">200062</w:t>
      </w:r>
    </w:p>
    <w:p>
      <w:r>
        <w:t xml:space="preserve">Lie Tju, Karya Yosefin katolisen peruskoulun 6B luokan oppilas, 1983, Ronaldo Pardeden laillinen vaimo.".</w:t>
      </w:r>
    </w:p>
    <w:p>
      <w:r>
        <w:rPr>
          <w:b/>
          <w:u w:val="single"/>
        </w:rPr>
        <w:t xml:space="preserve">200063</w:t>
      </w:r>
    </w:p>
    <w:p>
      <w:r>
        <w:t xml:space="preserve">Tämä on myös pappa \xf0\x9f\xa4\xa3\n KÄYTTÄJÄ KÄYTTÄJÄ KÄYTTÄJÄ KÄYTTÄJÄ KÄYTTÄJÄ\n#bokep #bokepindo #ngentot #bokepasian #crot #bokephot #horny #sange #kontol #boobs #blowjob #milf #blondecum #filmmalam #nontonbokep #bokeponline\nURL</w:t>
      </w:r>
    </w:p>
    <w:p>
      <w:r>
        <w:rPr>
          <w:b/>
          <w:u w:val="single"/>
        </w:rPr>
        <w:t xml:space="preserve">200064</w:t>
      </w:r>
    </w:p>
    <w:p>
      <w:r>
        <w:t xml:space="preserve">RT KÄYTTÄJÄ KÄYTTÄJÄ Tukekaa siis korruptoituneita! Kpk:n lakkauttaminen. Ei ihme... sieltä se pki-asia tuli. Basic corruptor</w:t>
      </w:r>
    </w:p>
    <w:p>
      <w:r>
        <w:rPr>
          <w:b/>
          <w:u w:val="single"/>
        </w:rPr>
        <w:t xml:space="preserve">200065</w:t>
      </w:r>
    </w:p>
    <w:p>
      <w:r>
        <w:t xml:space="preserve">KÄYTTÄJÄ Se ei ole outoa om...heittää roskat sinne minne ne kuuluvat, upottaa ne sinne minne ne kuuluvat. Outoa on se, että jos se on hukkunut maalle...'.</w:t>
      </w:r>
    </w:p>
    <w:p>
      <w:r>
        <w:rPr>
          <w:b/>
          <w:u w:val="single"/>
        </w:rPr>
        <w:t xml:space="preserve">200066</w:t>
      </w:r>
    </w:p>
    <w:p>
      <w:r>
        <w:t xml:space="preserve">KÄYTTÄJÄ KÄYTTÄJÄ Kiinalaisia ulkomaalaisia työntekijöitä hemmotellaan....'</w:t>
      </w:r>
    </w:p>
    <w:p>
      <w:r>
        <w:rPr>
          <w:b/>
          <w:u w:val="single"/>
        </w:rPr>
        <w:t xml:space="preserve">200067</w:t>
      </w:r>
    </w:p>
    <w:p>
      <w:r>
        <w:t xml:space="preserve">Kuka pääsee googlen webiin/bloggaaja/foorumille/aikuisten sivustolle annan bonusta\n\n#jablay #abg #lonte #bispak #bugil #naked #toge #putting #jilboob #binal #bisyar #ayamkampus #tantegirang #ngewe #ngentot #porn #naked #bigtits #PascolMania #cocktribute #c</w:t>
      </w:r>
    </w:p>
    <w:p>
      <w:r>
        <w:rPr>
          <w:b/>
          <w:u w:val="single"/>
        </w:rPr>
        <w:t xml:space="preserve">200068</w:t>
      </w:r>
    </w:p>
    <w:p>
      <w:r>
        <w:t xml:space="preserve">Kansallismielinen agamis = soedurismi; Ir Soekarno on kansoja yhdistävä kansallismielinen isä; Gus Dur on agamis-hahmo, joka yhdistää eri uskontoihin kuuluvia ihmisiä; Pak USER ja cak USER ovat oikeat hahmot jatkamaan indonesialaisten taistelua.</w:t>
      </w:r>
    </w:p>
    <w:p>
      <w:r>
        <w:rPr>
          <w:b/>
          <w:u w:val="single"/>
        </w:rPr>
        <w:t xml:space="preserve">200069</w:t>
      </w:r>
    </w:p>
    <w:p>
      <w:r>
        <w:t xml:space="preserve">USER Uteknya in silit'</w:t>
      </w:r>
    </w:p>
    <w:p>
      <w:r>
        <w:rPr>
          <w:b/>
          <w:u w:val="single"/>
        </w:rPr>
        <w:t xml:space="preserve">200070</w:t>
      </w:r>
    </w:p>
    <w:p>
      <w:r>
        <w:t xml:space="preserve">Vain hölmö on sitä mieltä, että PKI ei noussut. Presidentti on hyvä vain näyttelemään ja kuvittelemaan. TNI:n tiedustelu puhuu PKI:n noususta.</w:t>
      </w:r>
    </w:p>
    <w:p>
      <w:r>
        <w:rPr>
          <w:b/>
          <w:u w:val="single"/>
        </w:rPr>
        <w:t xml:space="preserve">200071</w:t>
      </w:r>
    </w:p>
    <w:p>
      <w:r>
        <w:t xml:space="preserve">RT USER: USER älkää antako Kiinan vallata Indonesiaa... Pitäisikö meidän kaikkien boikotoida kiinalaisia tuotteita?</w:t>
      </w:r>
    </w:p>
    <w:p>
      <w:r>
        <w:rPr>
          <w:b/>
          <w:u w:val="single"/>
        </w:rPr>
        <w:t xml:space="preserve">200072</w:t>
      </w:r>
    </w:p>
    <w:p>
      <w:r>
        <w:t xml:space="preserve">KÄYTTÄJÄ KÄYTTÄJÄ KÄYTTÄJÄ KÄYTTÄJÄ KÄYTTÄJÄ KÄYTTÄJÄ Ei ole tärkeää, miksi kommentoit. Olet ääliö \xf0\x9f\x98\x82\xf0\x9f\x98\x82\xf0\x9f\x98\x98\x82'</w:t>
      </w:r>
    </w:p>
    <w:p>
      <w:r>
        <w:rPr>
          <w:b/>
          <w:u w:val="single"/>
        </w:rPr>
        <w:t xml:space="preserve">200073</w:t>
      </w:r>
    </w:p>
    <w:p>
      <w:r>
        <w:t xml:space="preserve">se on jo thearap, gapunya tunne huolenpitoa ollenkaan bgstttttttttt</w:t>
      </w:r>
    </w:p>
    <w:p>
      <w:r>
        <w:rPr>
          <w:b/>
          <w:u w:val="single"/>
        </w:rPr>
        <w:t xml:space="preserve">200074</w:t>
      </w:r>
    </w:p>
    <w:p>
      <w:r>
        <w:t xml:space="preserve">KÄYTTÄJÄ KÄYTTÄJÄ KÄYTTÄJÄ KÄYTTÄJÄ KÄYTTÄJÄ KÄYTTÄJÄ KÄYTTÄJÄ Tuo mentaliteetti pyytää aina rantis-autoa, pyytää poliisin saattajaksi,. \n\nPahoittelen, että bussia ei heitelty molotovilla, kuten jl gatsussa.\n\n\nMentaliteetti vannoi menevänsä naimisiin apinan kanssa? Ja sitten? \n\nMental tuhoaa gbk-stadionin? Valtion omaisuus, \n\nSitten on niitä, jotka saavat hankkeita ministeriöltä, lol'.</w:t>
      </w:r>
    </w:p>
    <w:p>
      <w:r>
        <w:rPr>
          <w:b/>
          <w:u w:val="single"/>
        </w:rPr>
        <w:t xml:space="preserve">200075</w:t>
      </w:r>
    </w:p>
    <w:p>
      <w:r>
        <w:t xml:space="preserve">Senkin idiootti, katsoitko eilisen ohjelman? Eikö hän sanonut, että islam on fiktio, missä on videotodiste? Jos olet muslimi, herjaat muslimitovereitasi, jos taas olet vääräuskoinen, en ole yllättynyt.</w:t>
      </w:r>
    </w:p>
    <w:p>
      <w:r>
        <w:rPr>
          <w:b/>
          <w:u w:val="single"/>
        </w:rPr>
        <w:t xml:space="preserve">200076</w:t>
      </w:r>
    </w:p>
    <w:p>
      <w:r>
        <w:t xml:space="preserve">RT USER: KÄYTTÄJÄ Uskonto on täydellinen, monet ummahnha ovat älykkäitä. Miksi tyhmät puhuvat koko ajan... hadeh!</w:t>
      </w:r>
    </w:p>
    <w:p>
      <w:r>
        <w:rPr>
          <w:b/>
          <w:u w:val="single"/>
        </w:rPr>
        <w:t xml:space="preserve">200077</w:t>
      </w:r>
    </w:p>
    <w:p>
      <w:r>
        <w:t xml:space="preserve">3. #jkw-hallinnon kerskailevat väitteet 262 321 lohkon onnistuneesta jakamisesta, jotka kattavat 199 726 hehtaaria entisiä yksityisiä maankäyttöoikeuksia ja hylättyjä maa-alueita, eivät ole pohjimmiltaan mitään muuta kuin maan sertifiointia. |#keadilantanah'</w:t>
      </w:r>
    </w:p>
    <w:p>
      <w:r>
        <w:rPr>
          <w:b/>
          <w:u w:val="single"/>
        </w:rPr>
        <w:t xml:space="preserve">200078</w:t>
      </w:r>
    </w:p>
    <w:p>
      <w:r>
        <w:t xml:space="preserve">KÄYTTÄJÄ Jos se on hän, on monia, jotka haluavat bloon'</w:t>
      </w:r>
    </w:p>
    <w:p>
      <w:r>
        <w:rPr>
          <w:b/>
          <w:u w:val="single"/>
        </w:rPr>
        <w:t xml:space="preserve">200079</w:t>
      </w:r>
    </w:p>
    <w:p>
      <w:r>
        <w:t xml:space="preserve">USER korjaa, että hän on hullu'</w:t>
      </w:r>
    </w:p>
    <w:p>
      <w:r>
        <w:rPr>
          <w:b/>
          <w:u w:val="single"/>
        </w:rPr>
        <w:t xml:space="preserve">200080</w:t>
      </w:r>
    </w:p>
    <w:p>
      <w:r>
        <w:t xml:space="preserve">KÄYTTÄJÄ tämä bhya voi ade armando sanat vaikuttavat muslimeja, jotka msih lay voidaan aivopestä, sanoi ustadz syaitu mrip nimellä JIL, sota ajatus on vaarallisempi kuin fyysinen sota, jos häviät fyysisen sodan kta voidaan marttyyrikuoleman jos klh p</w:t>
      </w:r>
    </w:p>
    <w:p>
      <w:r>
        <w:rPr>
          <w:b/>
          <w:u w:val="single"/>
        </w:rPr>
        <w:t xml:space="preserve">200081</w:t>
      </w:r>
    </w:p>
    <w:p>
      <w:r>
        <w:t xml:space="preserve">Kuollut mies on pakettiautossa! Aukko, jossa juna hajosi, oli pirullinen. Senkin paskiainen!</w:t>
      </w:r>
    </w:p>
    <w:p>
      <w:r>
        <w:rPr>
          <w:b/>
          <w:u w:val="single"/>
        </w:rPr>
        <w:t xml:space="preserve">200082</w:t>
      </w:r>
    </w:p>
    <w:p>
      <w:r>
        <w:t xml:space="preserve">Vau, ei ole vielä edes Eid, kang USER</w:t>
      </w:r>
    </w:p>
    <w:p>
      <w:r>
        <w:rPr>
          <w:b/>
          <w:u w:val="single"/>
        </w:rPr>
        <w:t xml:space="preserve">200083</w:t>
      </w:r>
    </w:p>
    <w:p>
      <w:r>
        <w:t xml:space="preserve">Nusantara Islam kauppatavaraa, miksi se on vain täynnä nyt?, missä se oli ennen?, Ja, toivottavasti on myös Nusantara kristinuskon jne. että haisee saariston...'.</w:t>
      </w:r>
    </w:p>
    <w:p>
      <w:r>
        <w:rPr>
          <w:b/>
          <w:u w:val="single"/>
        </w:rPr>
        <w:t xml:space="preserve">200084</w:t>
      </w:r>
    </w:p>
    <w:p>
      <w:r>
        <w:t xml:space="preserve">Pilkadan turvallisuusvalmiuden tarkistaminen osoitti, että Samarindan poliisilla on vain yksi Sabhara-partioauto.</w:t>
      </w:r>
    </w:p>
    <w:p>
      <w:r>
        <w:rPr>
          <w:b/>
          <w:u w:val="single"/>
        </w:rPr>
        <w:t xml:space="preserve">200085</w:t>
      </w:r>
    </w:p>
    <w:p>
      <w:r>
        <w:t xml:space="preserve">KÄYTTÄJÄ 1. Bangsat\n2. Tadpole\n3. Torakka\n4. Bastard\n5. Taik ayam\n6. Uanjing\n7. Bodat\n8. Beetle\n9. Borax\n10. Kucirap'</w:t>
      </w:r>
    </w:p>
    <w:p>
      <w:r>
        <w:rPr>
          <w:b/>
          <w:u w:val="single"/>
        </w:rPr>
        <w:t xml:space="preserve">200086</w:t>
      </w:r>
    </w:p>
    <w:p>
      <w:r>
        <w:t xml:space="preserve">RT USER: Makea USER vain alussa. Butut Goblog!!!!! #SolerOut #HerjosOut'</w:t>
      </w:r>
    </w:p>
    <w:p>
      <w:r>
        <w:rPr>
          <w:b/>
          <w:u w:val="single"/>
        </w:rPr>
        <w:t xml:space="preserve">200087</w:t>
      </w:r>
    </w:p>
    <w:p>
      <w:r>
        <w:t xml:space="preserve">USER Haluan naida sinua'</w:t>
      </w:r>
    </w:p>
    <w:p>
      <w:r>
        <w:rPr>
          <w:b/>
          <w:u w:val="single"/>
        </w:rPr>
        <w:t xml:space="preserve">200088</w:t>
      </w:r>
    </w:p>
    <w:p>
      <w:r>
        <w:t xml:space="preserve">KÄYTTÄJÄ KÄYTTÄJÄ KÄYTTÄJÄ KÄYTTÄJÄ KÄYTTÄJÄ Udah loukkaus, mutta ei häpeä käyttää tiloja, jotka hallitus teki! Bani dasterilla ei ole häpeää! Hänellä ei ole itsekunnioitusta syödä sen maan palkkaa, jota hän loukkaa! Haram! !!'</w:t>
      </w:r>
    </w:p>
    <w:p>
      <w:r>
        <w:rPr>
          <w:b/>
          <w:u w:val="single"/>
        </w:rPr>
        <w:t xml:space="preserve">200089</w:t>
      </w:r>
    </w:p>
    <w:p>
      <w:r>
        <w:t xml:space="preserve">Liikenneministeri: Presidentti Jokowi antaa erilaisia ideoita ja tärkeitä ohjeita Kertajatin lentoaseman kehittämisprosessissa.</w:t>
      </w:r>
    </w:p>
    <w:p>
      <w:r>
        <w:rPr>
          <w:b/>
          <w:u w:val="single"/>
        </w:rPr>
        <w:t xml:space="preserve">200090</w:t>
      </w:r>
    </w:p>
    <w:p>
      <w:r>
        <w:t xml:space="preserve">Teki mieli kertoa veljelleni. Pyytää häneltä voimaa. Mutta sain vain hiljaisen, vastaamattoman vastauksen: "En tiedä".</w:t>
      </w:r>
    </w:p>
    <w:p>
      <w:r>
        <w:rPr>
          <w:b/>
          <w:u w:val="single"/>
        </w:rPr>
        <w:t xml:space="preserve">200091</w:t>
      </w:r>
    </w:p>
    <w:p>
      <w:r>
        <w:t xml:space="preserve">sain uutisen, että ui-tynnyreissä oli pommi. yaAllah säälin niitä, jotka asuvat siellä lähellä:')"</w:t>
      </w:r>
    </w:p>
    <w:p>
      <w:r>
        <w:rPr>
          <w:b/>
          <w:u w:val="single"/>
        </w:rPr>
        <w:t xml:space="preserve">200092</w:t>
      </w:r>
    </w:p>
    <w:p>
      <w:r>
        <w:t xml:space="preserve"/>
      </w:r>
    </w:p>
    <w:p>
      <w:r>
        <w:rPr>
          <w:b/>
          <w:u w:val="single"/>
        </w:rPr>
        <w:t xml:space="preserve">200093</w:t>
      </w:r>
    </w:p>
    <w:p>
      <w:r>
        <w:t xml:space="preserve">USER Ei oikeastaan. Julkisissa kouluissa ei ole rikkaita ihmisiä ;)\n\nTodella monipuoliset koulut ovat edullisia kristillisiä kouluja. Rikkaat, köyhät, eri etniset ryhmät</w:t>
      </w:r>
    </w:p>
    <w:p>
      <w:r>
        <w:rPr>
          <w:b/>
          <w:u w:val="single"/>
        </w:rPr>
        <w:t xml:space="preserve">200094</w:t>
      </w:r>
    </w:p>
    <w:p>
      <w:r>
        <w:t xml:space="preserve">KÄYTTÄJÄ KÄYTTÄJÄ KÄYTTÄJÄ KÄYTTÄJÄ KÄYTTÄJÄ KÄYTTÄJÄ KÄYTTÄJÄ Tarkoitan, että koulutusta ei pitäisi rajoittaa. Helen Keller, kuuro ja sokea mykkä nainen, pystyi saamaan tutkinnon. Steven Hawking pystyi jatkamaan tieteen kehittämistä halvaantumisestaan huolimatta. Ei</w:t>
      </w:r>
    </w:p>
    <w:p>
      <w:r>
        <w:rPr>
          <w:b/>
          <w:u w:val="single"/>
        </w:rPr>
        <w:t xml:space="preserve">200095</w:t>
      </w:r>
    </w:p>
    <w:p>
      <w:r>
        <w:t xml:space="preserve">Jos Prabowo asettuu huomenna uudelleen ehdolle ja huutaa eriarvoisuudesta, älkää luottako häneen. Hän sanoi vain, että toimittajat saavat pieniä palkkoja.</w:t>
      </w:r>
    </w:p>
    <w:p>
      <w:r>
        <w:rPr>
          <w:b/>
          <w:u w:val="single"/>
        </w:rPr>
        <w:t xml:space="preserve">200096</w:t>
      </w:r>
    </w:p>
    <w:p>
      <w:r>
        <w:t xml:space="preserve">KÄYTTÄJÄ Tabayyun ennen ngomyang..cocot mätä lol hoidettu, pelaa SARA kysymyksiä miksi ylpeä'</w:t>
      </w:r>
    </w:p>
    <w:p>
      <w:r>
        <w:rPr>
          <w:b/>
          <w:u w:val="single"/>
        </w:rPr>
        <w:t xml:space="preserve">200097</w:t>
      </w:r>
    </w:p>
    <w:p>
      <w:r>
        <w:t xml:space="preserve">#IndonesiaKuasaiFreeport\nFreeportin asukkaana olen ylpeä teistä... Toivon, että ulkomaista työvoimaa rajoitetaan myös... tarvitaan enemmän indonesialaista työvoimaa...'.</w:t>
      </w:r>
    </w:p>
    <w:p>
      <w:r>
        <w:rPr>
          <w:b/>
          <w:u w:val="single"/>
        </w:rPr>
        <w:t xml:space="preserve">200098</w:t>
      </w:r>
    </w:p>
    <w:p>
      <w:r>
        <w:t xml:space="preserve">KÄYTTÄJÄ KÄYTTÄJÄ Olkaa kärsivällisiä... Luulen, että tämä on osa indonesialaisten ihmisten ryhmää, jonka fyysinen muoto on inhimillinen, mutta jolla on kommunistinen sielu... koska kommunistiryhmä on hyvin humanitaarinen kriisi.</w:t>
      </w:r>
    </w:p>
    <w:p>
      <w:r>
        <w:rPr>
          <w:b/>
          <w:u w:val="single"/>
        </w:rPr>
        <w:t xml:space="preserve">200099</w:t>
      </w:r>
    </w:p>
    <w:p>
      <w:r>
        <w:t xml:space="preserve">USER perek doyan di gagahin :*'</w:t>
      </w:r>
    </w:p>
    <w:p>
      <w:r>
        <w:rPr>
          <w:b/>
          <w:u w:val="single"/>
        </w:rPr>
        <w:t xml:space="preserve">200100</w:t>
      </w:r>
    </w:p>
    <w:p>
      <w:r>
        <w:t xml:space="preserve">Heillä oli tapana anoa (profeetan tuloa) voittoa epäuskoisista, joten'</w:t>
      </w:r>
    </w:p>
    <w:p>
      <w:r>
        <w:rPr>
          <w:b/>
          <w:u w:val="single"/>
        </w:rPr>
        <w:t xml:space="preserve">200101</w:t>
      </w:r>
    </w:p>
    <w:p>
      <w:r>
        <w:t xml:space="preserve">KÄYTTÄJÄ KÄYTTÄJÄ Kuka sanoi, että kapteenina oleminen on vaikeaa? Hahaha, aivosolusi eivät ole vielä yhdistyneet. On vaikea olla kapteeni, ja vieläpä tadpole. Ihmiset sanovat missä hän sanoo missä, käyttäen vain kansainvälisiä viittauksia islamin uskontoon. Hahaha ma</w:t>
      </w:r>
    </w:p>
    <w:p>
      <w:r>
        <w:rPr>
          <w:b/>
          <w:u w:val="single"/>
        </w:rPr>
        <w:t xml:space="preserve">200102</w:t>
      </w:r>
    </w:p>
    <w:p>
      <w:r>
        <w:t xml:space="preserve">Tämä tarkoittaa, että alemman luokan on oltava hiljaa eikä sen saa antaa puhua, herra KÄYTTÄJÄ, sitä kutsutaan autoritaarisuudeksi.</w:t>
      </w:r>
    </w:p>
    <w:p>
      <w:r>
        <w:rPr>
          <w:b/>
          <w:u w:val="single"/>
        </w:rPr>
        <w:t xml:space="preserve">200103</w:t>
      </w:r>
    </w:p>
    <w:p>
      <w:r>
        <w:t xml:space="preserve">Onko meidän todella pakko syödä roskaa, jos ystävämme syövät roskaa? Ei ole.</w:t>
      </w:r>
    </w:p>
    <w:p>
      <w:r>
        <w:rPr>
          <w:b/>
          <w:u w:val="single"/>
        </w:rPr>
        <w:t xml:space="preserve">200104</w:t>
      </w:r>
    </w:p>
    <w:p>
      <w:r>
        <w:t xml:space="preserve"/>
      </w:r>
    </w:p>
    <w:p>
      <w:r>
        <w:rPr>
          <w:b/>
          <w:u w:val="single"/>
        </w:rPr>
        <w:t xml:space="preserve">200105</w:t>
      </w:r>
    </w:p>
    <w:p>
      <w:r>
        <w:t xml:space="preserve">Tämän vuoksi presidentti Joko Widodo kehotti rahoitusvalvontavirastoa ja</w:t>
      </w:r>
    </w:p>
    <w:p>
      <w:r>
        <w:rPr>
          <w:b/>
          <w:u w:val="single"/>
        </w:rPr>
        <w:t xml:space="preserve">200106</w:t>
      </w:r>
    </w:p>
    <w:p>
      <w:r>
        <w:t xml:space="preserve">KÄYTTÄJÄ AHAHAHAHAHAHAHA CAPEK.\n\nGua ajatteli 13-sekunnin videon hän todella sanoi, shucks.</w:t>
      </w:r>
    </w:p>
    <w:p>
      <w:r>
        <w:rPr>
          <w:b/>
          <w:u w:val="single"/>
        </w:rPr>
        <w:t xml:space="preserve">200107</w:t>
      </w:r>
    </w:p>
    <w:p>
      <w:r>
        <w:t xml:space="preserve">USER // Kissa on siristelevä.'</w:t>
      </w:r>
    </w:p>
    <w:p>
      <w:r>
        <w:rPr>
          <w:b/>
          <w:u w:val="single"/>
        </w:rPr>
        <w:t xml:space="preserve">200108</w:t>
      </w:r>
    </w:p>
    <w:p>
      <w:r>
        <w:t xml:space="preserve">Sadat ulamat ja satrit vaativat kansallisen sankarin arvonimen myöntämistä KH Ahmad Sanusille | Pikiran Rakyat</w:t>
      </w:r>
    </w:p>
    <w:p>
      <w:r>
        <w:rPr>
          <w:b/>
          <w:u w:val="single"/>
        </w:rPr>
        <w:t xml:space="preserve">200109</w:t>
      </w:r>
    </w:p>
    <w:p>
      <w:r>
        <w:t xml:space="preserve">Munir-kysymyksellä on myös jotain tekemistä sen kanssa, miksi Jokowin hallinto on niin islaminvastainen. Kun julkaisen sen, toivottavasti se on mahdollisimman selkeä.</w:t>
      </w:r>
    </w:p>
    <w:p>
      <w:r>
        <w:rPr>
          <w:b/>
          <w:u w:val="single"/>
        </w:rPr>
        <w:t xml:space="preserve">200110</w:t>
      </w:r>
    </w:p>
    <w:p>
      <w:r>
        <w:t xml:space="preserve">KÄYTTÄJÄ KÄYTTÄJÄ hänen poikansa pak soemitro begawan ekonomi ... mutta ajattelutapa tämä jauhaminen admin on kuin koskaan ollut college ... älä anna sinun fakir ilmu ...</w:t>
      </w:r>
    </w:p>
    <w:p>
      <w:r>
        <w:rPr>
          <w:b/>
          <w:u w:val="single"/>
        </w:rPr>
        <w:t xml:space="preserve">200111</w:t>
      </w:r>
    </w:p>
    <w:p>
      <w:r>
        <w:t xml:space="preserve">Taiteilijaprostituutio verkossa on jälleen yleistä, Tyas Mirasih varoittaa nettikansalaisia\n#netizen #tyas_mirasih\nURL</w:t>
      </w:r>
    </w:p>
    <w:p>
      <w:r>
        <w:rPr>
          <w:b/>
          <w:u w:val="single"/>
        </w:rPr>
        <w:t xml:space="preserve">200112</w:t>
      </w:r>
    </w:p>
    <w:p>
      <w:r>
        <w:t xml:space="preserve">Sitten ystäväni kertoi minulle vaimon ss-an tarinan aiemmin. Vaimo tuuletti ja kutsui miestä äpäräksi + mainitsi miehen tilin".</w:t>
      </w:r>
    </w:p>
    <w:p>
      <w:r>
        <w:rPr>
          <w:b/>
          <w:u w:val="single"/>
        </w:rPr>
        <w:t xml:space="preserve">200113</w:t>
      </w:r>
    </w:p>
    <w:p>
      <w:r>
        <w:t xml:space="preserve">Ylinopeutta ajava apina törmää pieneen lapseen! LOL URL-OSOITE</w:t>
      </w:r>
    </w:p>
    <w:p>
      <w:r>
        <w:rPr>
          <w:b/>
          <w:u w:val="single"/>
        </w:rPr>
        <w:t xml:space="preserve">200114</w:t>
      </w:r>
    </w:p>
    <w:p>
      <w:r>
        <w:t xml:space="preserve">USER Freeportin sopimus on päättymässä, joten siinä ei ole mitään erikoista. Outoa on, että dollari on aikeissa rikkoa 15 000 dollarin rajan, mutta sen sijaan se on sivussa. Vallan kannattajat todellakin mykistyvät, kun he näkevät hallinnon suorituskyvyn rappeutumisen.</w:t>
      </w:r>
    </w:p>
    <w:p>
      <w:r>
        <w:rPr>
          <w:b/>
          <w:u w:val="single"/>
        </w:rPr>
        <w:t xml:space="preserve">200115</w:t>
      </w:r>
    </w:p>
    <w:p>
      <w:r>
        <w:t xml:space="preserve">USER haduh dumb yh tämän hallinnon kannattajat yah kaya ini....'</w:t>
      </w:r>
    </w:p>
    <w:p>
      <w:r>
        <w:rPr>
          <w:b/>
          <w:u w:val="single"/>
        </w:rPr>
        <w:t xml:space="preserve">200116</w:t>
      </w:r>
    </w:p>
    <w:p>
      <w:r>
        <w:t xml:space="preserve">KÄYTTÄJÄ KÄYTTÄJÄ DIKTATOR JOKOWI NU:n ihmissurmaajajärjestön jongot asettavat jälleen kampanjataktiikkaa.</w:t>
      </w:r>
    </w:p>
    <w:p>
      <w:r>
        <w:rPr>
          <w:b/>
          <w:u w:val="single"/>
        </w:rPr>
        <w:t xml:space="preserve">200117</w:t>
      </w:r>
    </w:p>
    <w:p>
      <w:r>
        <w:t xml:space="preserve">RT USER Ngawur...mielivaltaisesti Pansus vain haittaa KPK:ta tutkimaan korruptoituneita ystäviään lakkauttamaan DPR:n, joka on korruptoituneiden luola.</w:t>
      </w:r>
    </w:p>
    <w:p>
      <w:r>
        <w:rPr>
          <w:b/>
          <w:u w:val="single"/>
        </w:rPr>
        <w:t xml:space="preserve">200118</w:t>
      </w:r>
    </w:p>
    <w:p>
      <w:r>
        <w:t xml:space="preserve">KÄYTTÄJÄ Terve om????? jos et ole terve, juo ensin kamelin kusta'</w:t>
      </w:r>
    </w:p>
    <w:p>
      <w:r>
        <w:rPr>
          <w:b/>
          <w:u w:val="single"/>
        </w:rPr>
        <w:t xml:space="preserve">200119</w:t>
      </w:r>
    </w:p>
    <w:p>
      <w:r>
        <w:t xml:space="preserve">RT USER :send imaging help</w:t>
      </w:r>
    </w:p>
    <w:p>
      <w:r>
        <w:rPr>
          <w:b/>
          <w:u w:val="single"/>
        </w:rPr>
        <w:t xml:space="preserve">200120</w:t>
      </w:r>
    </w:p>
    <w:p>
      <w:r>
        <w:t xml:space="preserve">KÄYTTÄJÄ EH DOG G TARVITSEE PALJON BACOD LUH. HAASTAN KAKSINTAISTELUUN LUH BANGSAD'</w:t>
      </w:r>
    </w:p>
    <w:p>
      <w:r>
        <w:rPr>
          <w:b/>
          <w:u w:val="single"/>
        </w:rPr>
        <w:t xml:space="preserve">200121</w:t>
      </w:r>
    </w:p>
    <w:p>
      <w:r>
        <w:t xml:space="preserve">älä missaa sitä, se on raskas... anna kunyuk dilanin hoitaa se.</w:t>
      </w:r>
    </w:p>
    <w:p>
      <w:r>
        <w:rPr>
          <w:b/>
          <w:u w:val="single"/>
        </w:rPr>
        <w:t xml:space="preserve">200122</w:t>
      </w:r>
    </w:p>
    <w:p>
      <w:r>
        <w:t xml:space="preserve">Juorut ovat kateellisten ihmisten tekemiä, hölmöjen levittämiä ja idioottien hyväksymiä.</w:t>
      </w:r>
    </w:p>
    <w:p>
      <w:r>
        <w:rPr>
          <w:b/>
          <w:u w:val="single"/>
        </w:rPr>
        <w:t xml:space="preserve">200123</w:t>
      </w:r>
    </w:p>
    <w:p>
      <w:r>
        <w:t xml:space="preserve">USER USER USER Dasar..kunyuk nih nyariduit..modal nipu..bangs Abu...'</w:t>
      </w:r>
    </w:p>
    <w:p>
      <w:r>
        <w:rPr>
          <w:b/>
          <w:u w:val="single"/>
        </w:rPr>
        <w:t xml:space="preserve">200124</w:t>
      </w:r>
    </w:p>
    <w:p>
      <w:r>
        <w:t xml:space="preserve">KÄYTTÄJÄ KÄYTTÄJÄ Ei lukenut juttua...luulen että tällä "aki" saattaa olla mielenterveyshäiriö...jos 2019 amen häviää...voi olla että enkeleitä haukutaan vääräuskoisiksi ja muukalaismielisiksi...sääliksi käy enkeleitä, he eivät ymmärrä presidenttiehdokkaiden asioita vaan tuovat hullun "aki"'.</w:t>
      </w:r>
    </w:p>
    <w:p>
      <w:r>
        <w:rPr>
          <w:b/>
          <w:u w:val="single"/>
        </w:rPr>
        <w:t xml:space="preserve">200125</w:t>
      </w:r>
    </w:p>
    <w:p>
      <w:r>
        <w:t xml:space="preserve"/>
      </w:r>
    </w:p>
    <w:p>
      <w:r>
        <w:rPr>
          <w:b/>
          <w:u w:val="single"/>
        </w:rPr>
        <w:t xml:space="preserve">200126</w:t>
      </w:r>
    </w:p>
    <w:p>
      <w:r>
        <w:t xml:space="preserve">KÄYTTÄJÄ KÄYTTÄJÄ Hakea sympatiaa ummah muslimien jabar 2019 presidentinvaaleissa...; Mudah "ulama &amp;amp; ummah islam jabar ei hämmästynyt &amp;amp; vaikuttaa temppuja ja tyyli tekopyhyyttä mukidi...</w:t>
      </w:r>
    </w:p>
    <w:p>
      <w:r>
        <w:rPr>
          <w:b/>
          <w:u w:val="single"/>
        </w:rPr>
        <w:t xml:space="preserve">200127</w:t>
      </w:r>
    </w:p>
    <w:p>
      <w:r>
        <w:t xml:space="preserve">RT USER: Ahok oli se, joka levitti vihaa, et tiennyt sitä ennen kuin hänestä tuli syytetty loh USER</w:t>
      </w:r>
    </w:p>
    <w:p>
      <w:r>
        <w:rPr>
          <w:b/>
          <w:u w:val="single"/>
        </w:rPr>
        <w:t xml:space="preserve">200128</w:t>
      </w:r>
    </w:p>
    <w:p>
      <w:r>
        <w:t xml:space="preserve">KÄYTTÄJÄ MAMPUS W MAMPUS YUGI MAMPUS LO ONTA ARAB'</w:t>
      </w:r>
    </w:p>
    <w:p>
      <w:r>
        <w:rPr>
          <w:b/>
          <w:u w:val="single"/>
        </w:rPr>
        <w:t xml:space="preserve">200129</w:t>
      </w:r>
    </w:p>
    <w:p>
      <w:r>
        <w:t xml:space="preserve">USER ; ; ; -thaqeef; -jdt; -alya; -spek round; - tudung ala ala ustazah uskonnollinen koulu �????</w:t>
      </w:r>
    </w:p>
    <w:p>
      <w:r>
        <w:rPr>
          <w:b/>
          <w:u w:val="single"/>
        </w:rPr>
        <w:t xml:space="preserve">200130</w:t>
      </w:r>
    </w:p>
    <w:p>
      <w:r>
        <w:t xml:space="preserve">Jos mielenosoituksia ei järjestetty KÄYTTÄJÄN lausunnosta, jonka mukaan pyhä kirja on fiktiota, on lähes varmaa, että "Bela Islam" -liikkeen päätarkoitus 212-versiossa ja niin edelleen oli poliittinen motiivi kaataa Ahok. Ahokista on tullut uhri.</w:t>
      </w:r>
    </w:p>
    <w:p>
      <w:r>
        <w:rPr>
          <w:b/>
          <w:u w:val="single"/>
        </w:rPr>
        <w:t xml:space="preserve">200131</w:t>
      </w:r>
    </w:p>
    <w:p>
      <w:r>
        <w:t xml:space="preserve"> Paskiainen uskonnon varjolla</w:t>
      </w:r>
    </w:p>
    <w:p>
      <w:r>
        <w:rPr>
          <w:b/>
          <w:u w:val="single"/>
        </w:rPr>
        <w:t xml:space="preserve">200132</w:t>
      </w:r>
    </w:p>
    <w:p>
      <w:r>
        <w:t xml:space="preserve">\xe2\x80\x9cAamulla palvelijoissani on niitä, jotka uskovat Minuun, ja niitä, jotka eivät usko. Joka sanoo \xe2\x80\x99Muthirna bi fadhlillahi wa rohmatih\xe2\x80\x99 (Meille on annettu sadetta Allahin armosta ja laupeudesta), se on se, joka uskoo minuun.</w:t>
      </w:r>
    </w:p>
    <w:p>
      <w:r>
        <w:rPr>
          <w:b/>
          <w:u w:val="single"/>
        </w:rPr>
        <w:t xml:space="preserve">200133</w:t>
      </w:r>
    </w:p>
    <w:p>
      <w:r>
        <w:t xml:space="preserve">hylkäävät huijausuutiset ja ovat valmiita menestymään Dami-vaaleissa Kedirin kaupungissa:</w:t>
      </w:r>
    </w:p>
    <w:p>
      <w:r>
        <w:rPr>
          <w:b/>
          <w:u w:val="single"/>
        </w:rPr>
        <w:t xml:space="preserve">200134</w:t>
      </w:r>
    </w:p>
    <w:p>
      <w:r>
        <w:t xml:space="preserve">KÄYTTÄJÄ KÄYTTÄJÄ KÄYTTÄJÄ KÄYTTÄJÄ KÄYTTÄJÄ Yg dongo elu bong ... Olet myös ääliö ... Miksi siis suuttua... Ja kuka myös käski teidän ladata sen ... te vain netas ... Bong bong'</w:t>
      </w:r>
    </w:p>
    <w:p>
      <w:r>
        <w:rPr>
          <w:b/>
          <w:u w:val="single"/>
        </w:rPr>
        <w:t xml:space="preserve">200135</w:t>
      </w:r>
    </w:p>
    <w:p>
      <w:r>
        <w:t xml:space="preserve">Prabowon kannattajat, kuten ARB ja SDA, ovat väkivaltaisesti käyttäytyviä rikollisia, mukaan lukien tämä henkilö &amp;gt;&amp;gt; KÄYTTÄJÄ'</w:t>
      </w:r>
    </w:p>
    <w:p>
      <w:r>
        <w:rPr>
          <w:b/>
          <w:u w:val="single"/>
        </w:rPr>
        <w:t xml:space="preserve">200136</w:t>
      </w:r>
    </w:p>
    <w:p>
      <w:r>
        <w:t xml:space="preserve">KÄYTTÄJÄ Jos haluat lukea hetero/yuri/yaoi-pariskunta ff:tä, se on silti harhaa, eikö niin? Joten luulen, että jokaisella on omat mieltymyksensä lukiessaan tarinoita, joista hän pitää, jos vain viihdyn. Ja myös jos he ovat homoja meidän oikeus b</w:t>
      </w:r>
    </w:p>
    <w:p>
      <w:r>
        <w:rPr>
          <w:b/>
          <w:u w:val="single"/>
        </w:rPr>
        <w:t xml:space="preserve">200137</w:t>
      </w:r>
    </w:p>
    <w:p>
      <w:r>
        <w:t xml:space="preserve">Aivan oikein. SBY on objektiivisesti katsoen pätevämpi. Tämän hetken suurin indonesialainen poliitikko. Ei kuten Jokowi, ei sovi URL:n presidentiksi.</w:t>
      </w:r>
    </w:p>
    <w:p>
      <w:r>
        <w:rPr>
          <w:b/>
          <w:u w:val="single"/>
        </w:rPr>
        <w:t xml:space="preserve">200138</w:t>
      </w:r>
    </w:p>
    <w:p>
      <w:r>
        <w:t xml:space="preserve">Muslimitovereiden ei ole sallittua tyrannisoida, sortaa ja pahoinpidellä. (HR Muslim)</w:t>
      </w:r>
    </w:p>
    <w:p>
      <w:r>
        <w:rPr>
          <w:b/>
          <w:u w:val="single"/>
        </w:rPr>
        <w:t xml:space="preserve">200139</w:t>
      </w:r>
    </w:p>
    <w:p>
      <w:r>
        <w:t xml:space="preserve">KÄYTTÄJÄ "PUHUT HÖLYNPÖLYÄ. OSTIN LEVYT OMILLA RAHOILLANI. GA NGERUGIIN EMAK FATHER LO THIS \xf0\x9f\x98\x91\xf0\x9f\x98\x91\xf0\x9f\x98\x91\x91"\n\xf0\x9f\x94\x9d\xf0\x9f\x94\x9f\x9d\xf0\x9f\x94\x94\x9d\nJohtuen siitä, että minua on käsketty ostamaan levyjä liian usein'</w:t>
      </w:r>
    </w:p>
    <w:p>
      <w:r>
        <w:rPr>
          <w:b/>
          <w:u w:val="single"/>
        </w:rPr>
        <w:t xml:space="preserve">200140</w:t>
      </w:r>
    </w:p>
    <w:p>
      <w:r>
        <w:t xml:space="preserve">KÄYTTÄJÄ jos minä: en tee mitään tai teen asioita, joista pidän harhauttaakseni itseni tällaisista ajatuksista.</w:t>
      </w:r>
    </w:p>
    <w:p>
      <w:r>
        <w:rPr>
          <w:b/>
          <w:u w:val="single"/>
        </w:rPr>
        <w:t xml:space="preserve">200141</w:t>
      </w:r>
    </w:p>
    <w:p>
      <w:r>
        <w:t xml:space="preserve">Nimi: Jonru Ginting Tila: Ilmoitettu tapaus: Vihapuhe (väitetysti) Anies-Sandin tukemiseksi</w:t>
      </w:r>
    </w:p>
    <w:p>
      <w:r>
        <w:rPr>
          <w:b/>
          <w:u w:val="single"/>
        </w:rPr>
        <w:t xml:space="preserve">200142</w:t>
      </w:r>
    </w:p>
    <w:p>
      <w:r>
        <w:t xml:space="preserve">KÄYTTÄJÄ ei puhu luh geblekistä!!!'</w:t>
      </w:r>
    </w:p>
    <w:p>
      <w:r>
        <w:rPr>
          <w:b/>
          <w:u w:val="single"/>
        </w:rPr>
        <w:t xml:space="preserve">200143</w:t>
      </w:r>
    </w:p>
    <w:p>
      <w:r>
        <w:t xml:space="preserve">USER mm jos muut luottavat usein noob \xf0\x9f\x98\x9f'</w:t>
      </w:r>
    </w:p>
    <w:p>
      <w:r>
        <w:rPr>
          <w:b/>
          <w:u w:val="single"/>
        </w:rPr>
        <w:t xml:space="preserve">200144</w:t>
      </w:r>
    </w:p>
    <w:p>
      <w:r>
        <w:t xml:space="preserve">Jos emme halua karkottaa kaikkia Indonesian buddhalaisia...</w:t>
      </w:r>
    </w:p>
    <w:p>
      <w:r>
        <w:rPr>
          <w:b/>
          <w:u w:val="single"/>
        </w:rPr>
        <w:t xml:space="preserve">200145</w:t>
      </w:r>
    </w:p>
    <w:p>
      <w:r>
        <w:t xml:space="preserve">Loukkasitte islamia, Muhammed ei tuntenut oman heimonsa kunniaa, opettamalla rukousta Allahin SWT:n palkkiosta.</w:t>
      </w:r>
    </w:p>
    <w:p>
      <w:r>
        <w:rPr>
          <w:b/>
          <w:u w:val="single"/>
        </w:rPr>
        <w:t xml:space="preserve">200146</w:t>
      </w:r>
    </w:p>
    <w:p>
      <w:r>
        <w:t xml:space="preserve">HAJOTTAA ILUNI UI</w:t>
      </w:r>
    </w:p>
    <w:p>
      <w:r>
        <w:rPr>
          <w:b/>
          <w:u w:val="single"/>
        </w:rPr>
        <w:t xml:space="preserve">200147</w:t>
      </w:r>
    </w:p>
    <w:p>
      <w:r>
        <w:t xml:space="preserve">KÄYTTÄJÄ KÄYTTÄJÄ Todelliset shuckit ovat ulkomaalaisia kätyreitä.</w:t>
      </w:r>
    </w:p>
    <w:p>
      <w:r>
        <w:rPr>
          <w:b/>
          <w:u w:val="single"/>
        </w:rPr>
        <w:t xml:space="preserve">200148</w:t>
      </w:r>
    </w:p>
    <w:p>
      <w:r>
        <w:t xml:space="preserve">KÄYTTÄJÄ Arvoisa käyttäjä, heti kun islam julistetaan harhaoppiseksi ja harhaanjohtavaksi, islamilaisia pankkeja ei tarvita.</w:t>
      </w:r>
    </w:p>
    <w:p>
      <w:r>
        <w:rPr>
          <w:b/>
          <w:u w:val="single"/>
        </w:rPr>
        <w:t xml:space="preserve">200149</w:t>
      </w:r>
    </w:p>
    <w:p>
      <w:r>
        <w:t xml:space="preserve">Harvinainen kirja; Tuanku Rao; Hambali Mazhab Islamin kauhu Batak-maassa 1816-1833. 1964. 690 s. Kovakantinen. Kiinnostusta?</w:t>
      </w:r>
    </w:p>
    <w:p>
      <w:r>
        <w:rPr>
          <w:b/>
          <w:u w:val="single"/>
        </w:rPr>
        <w:t xml:space="preserve">200150</w:t>
      </w:r>
    </w:p>
    <w:p>
      <w:r>
        <w:t xml:space="preserve">Presidenttiehdokkaita pyydettiin testaamaan virtsaa Hän pyysi myös BNN:ää suorittamaan virtsatestejä kaikille c #InfoTech #TechDigitaali</w:t>
      </w:r>
    </w:p>
    <w:p>
      <w:r>
        <w:rPr>
          <w:b/>
          <w:u w:val="single"/>
        </w:rPr>
        <w:t xml:space="preserve">200151</w:t>
      </w:r>
    </w:p>
    <w:p>
      <w:r>
        <w:t xml:space="preserve">KÄYTTÄJÄ Tule vain mukaan, senkin paskiainen.</w:t>
      </w:r>
    </w:p>
    <w:p>
      <w:r>
        <w:rPr>
          <w:b/>
          <w:u w:val="single"/>
        </w:rPr>
        <w:t xml:space="preserve">200152</w:t>
      </w:r>
    </w:p>
    <w:p>
      <w:r>
        <w:t xml:space="preserve">KÄYTTÄJÄLLÄ ei ole kuvaa ... tarkoittaa, että se on piilotettu ... \n\nbusa saippua soklin\nawar korkki krokotiili\n yleensä dikibulin\n kohtuullinen en usko'</w:t>
      </w:r>
    </w:p>
    <w:p>
      <w:r>
        <w:rPr>
          <w:b/>
          <w:u w:val="single"/>
        </w:rPr>
        <w:t xml:space="preserve">200153</w:t>
      </w:r>
    </w:p>
    <w:p>
      <w:r>
        <w:t xml:space="preserve">USER Blm so gub aja sdhabrak ethics, gmn kl served? Onko se, joka vihki hänet virkaan, kun hänestä tuli kuvernööri, shamaani vai presidenttiehdokas? Jos ette pidä virassa olevasta presidentistä, ette halua, että hän vihkii teidät virkaan, älkää siis ryhtykö kuvernööriksi nyt, vaan odottakaa, kunnes hänen tukemastaan presidentistä on tullut presidentti...".</w:t>
      </w:r>
    </w:p>
    <w:p>
      <w:r>
        <w:rPr>
          <w:b/>
          <w:u w:val="single"/>
        </w:rPr>
        <w:t xml:space="preserve">200154</w:t>
      </w:r>
    </w:p>
    <w:p>
      <w:r>
        <w:t xml:space="preserve"/>
      </w:r>
    </w:p>
    <w:p>
      <w:r>
        <w:rPr>
          <w:b/>
          <w:u w:val="single"/>
        </w:rPr>
        <w:t xml:space="preserve">200155</w:t>
      </w:r>
    </w:p>
    <w:p>
      <w:r>
        <w:t xml:space="preserve">Oikeasti? Poliisi haluaa liittyä politiikkaan ... Miksi leseet ovat polkupyöräkuskin kanssa... Hän on ainoa, joka käyttää sitä... Minua alkaa pelottaa. "valtasyndrooma osui palatsiin" vs. polkupyöräkuskit. KÄYTTÄJÄ KÄYTTÄJÄ KÄYTTÄJÄ KÄYTTÄJÄ KÄYTTÄJÄ KÄYTTÄJÄ KÄYTTÄJÄ</w:t>
      </w:r>
    </w:p>
    <w:p>
      <w:r>
        <w:rPr>
          <w:b/>
          <w:u w:val="single"/>
        </w:rPr>
        <w:t xml:space="preserve">200156</w:t>
      </w:r>
    </w:p>
    <w:p>
      <w:r>
        <w:t xml:space="preserve">KÄYTTÄJÄ KÄYTTÄJÄ Nykyhallinnossa ministeri on hauska"''</w:t>
      </w:r>
    </w:p>
    <w:p>
      <w:r>
        <w:rPr>
          <w:b/>
          <w:u w:val="single"/>
        </w:rPr>
        <w:t xml:space="preserve">200157</w:t>
      </w:r>
    </w:p>
    <w:p>
      <w:r>
        <w:t xml:space="preserve">Prabowo Subianto ei hyväksy Keski-Jaavan Gerindran puheenjohtajan asettumista ehdolle kuvernöörinvaaleihin, tässä syy URL-osoite</w:t>
      </w:r>
    </w:p>
    <w:p>
      <w:r>
        <w:rPr>
          <w:b/>
          <w:u w:val="single"/>
        </w:rPr>
        <w:t xml:space="preserve">200158</w:t>
      </w:r>
    </w:p>
    <w:p>
      <w:r>
        <w:t xml:space="preserve">KÄYTTÄJÄ Pondok Cina-Gang Sentiong reitti ensimmäinen lähtö saatavilla klo 04:28 WIB, tks. |2'</w:t>
      </w:r>
    </w:p>
    <w:p>
      <w:r>
        <w:rPr>
          <w:b/>
          <w:u w:val="single"/>
        </w:rPr>
        <w:t xml:space="preserve">200159</w:t>
      </w:r>
    </w:p>
    <w:p>
      <w:r>
        <w:t xml:space="preserve">Älkää jättäkö tämän kansakunnan kohtaloa ihmisille, jotka palvelevat (leimaavat itsensä) NKRI-petturi asengin rahoittajia, jotka ovat heidän kampanjansa rahoittajia.\n\n#2019GantiPresiden'</w:t>
      </w:r>
    </w:p>
    <w:p>
      <w:r>
        <w:rPr>
          <w:b/>
          <w:u w:val="single"/>
        </w:rPr>
        <w:t xml:space="preserve">200160</w:t>
      </w:r>
    </w:p>
    <w:p>
      <w:r>
        <w:t xml:space="preserve">Kapitalismin aikakaudella yritykset kasvoivat jättimäisesti. Tulee voimakkaammaksi ja taloudellisesti voimakkaammaksi kuin valtio.</w:t>
      </w:r>
    </w:p>
    <w:p>
      <w:r>
        <w:rPr>
          <w:b/>
          <w:u w:val="single"/>
        </w:rPr>
        <w:t xml:space="preserve">200161</w:t>
      </w:r>
    </w:p>
    <w:p>
      <w:r>
        <w:t xml:space="preserve">RT USER: Kiinassa sijaitsevan Tianjinin eläintarhan apina on noussut julkisuuteen, koska sillä on ihmisen kaltaiset kasvot. Apinalla on ihmisen kasvot.</w:t>
      </w:r>
    </w:p>
    <w:p>
      <w:r>
        <w:rPr>
          <w:b/>
          <w:u w:val="single"/>
        </w:rPr>
        <w:t xml:space="preserve">200162</w:t>
      </w:r>
    </w:p>
    <w:p>
      <w:r>
        <w:t xml:space="preserve">KÄYTTÄJÄ KÄYTTÄJÄ Koska puolueesi pdip on paskiainen'</w:t>
      </w:r>
    </w:p>
    <w:p>
      <w:r>
        <w:rPr>
          <w:b/>
          <w:u w:val="single"/>
        </w:rPr>
        <w:t xml:space="preserve">200163</w:t>
      </w:r>
    </w:p>
    <w:p>
      <w:r>
        <w:t xml:space="preserve">Puoliuskovaiset yrittävät edelleen #OtakJunkFood-ruokansa kanssa mustamaalata islamia islamilaista uskoa vahingoittavalla toiminnalla.</w:t>
      </w:r>
    </w:p>
    <w:p>
      <w:r>
        <w:rPr>
          <w:b/>
          <w:u w:val="single"/>
        </w:rPr>
        <w:t xml:space="preserve">200164</w:t>
      </w:r>
    </w:p>
    <w:p>
      <w:r>
        <w:t xml:space="preserve">KÄYTTÄJÄ Kyllä, se on totta, että se ei ole sama \ kun Jokowi lähti Solo pakanoiden ...Solo on viileä puhdas \n\n kun Jokowi lähti JKT pakanoiden ...Jakarta on viileä puhdas joki \n\nnah joka nyt työskentelee epäpätevästi sekä Tanah Abang huonosti monimutkainen kertaa\xc2\xb2 niinpä</w:t>
      </w:r>
    </w:p>
    <w:p>
      <w:r>
        <w:rPr>
          <w:b/>
          <w:u w:val="single"/>
        </w:rPr>
        <w:t xml:space="preserve">200165</w:t>
      </w:r>
    </w:p>
    <w:p>
      <w:r>
        <w:t xml:space="preserve">Ehkä hallituksen tarkoituksena on, että lahjoittamalla se heille se kirjataan omaisuuseräksi ja että sen säännölliset korjaus- ja ylläpitokustannukset voidaan sisällyttää talousarvioon. KÄYTTÄJÄ KÄYTTÄJÄ KÄYTTÄJÄ KÄYTTÄJÄ KÄYTTÄJÄ KÄYTTÄJÄ KÄYTTÄJÄ KÄYTTÄJÄ KÄYTTÄJÄ KÄYTTÄJÄ KÄYTTÄJÄ</w:t>
      </w:r>
    </w:p>
    <w:p>
      <w:r>
        <w:rPr>
          <w:b/>
          <w:u w:val="single"/>
        </w:rPr>
        <w:t xml:space="preserve">200166</w:t>
      </w:r>
    </w:p>
    <w:p>
      <w:r>
        <w:t xml:space="preserve"> Vaikka haluaisit käyttää 1000 Kelokin tietullia... Ei tarvitse teeskennellä olevansa islamilainen!!!</w:t>
      </w:r>
    </w:p>
    <w:p>
      <w:r>
        <w:rPr>
          <w:b/>
          <w:u w:val="single"/>
        </w:rPr>
        <w:t xml:space="preserve">200167</w:t>
      </w:r>
    </w:p>
    <w:p>
      <w:r>
        <w:t xml:space="preserve">Olette typeriä ja barbaarisia, kun kutsutte kansaa palvomaan Allahia SWT:tä.</w:t>
      </w:r>
    </w:p>
    <w:p>
      <w:r>
        <w:rPr>
          <w:b/>
          <w:u w:val="single"/>
        </w:rPr>
        <w:t xml:space="preserve">200168</w:t>
      </w:r>
    </w:p>
    <w:p>
      <w:r>
        <w:t xml:space="preserve">KÄYTTÄJÄ jokowin eroaminen on sopivampi!!!!</w:t>
      </w:r>
    </w:p>
    <w:p>
      <w:r>
        <w:rPr>
          <w:b/>
          <w:u w:val="single"/>
        </w:rPr>
        <w:t xml:space="preserve">200169</w:t>
      </w:r>
    </w:p>
    <w:p>
      <w:r>
        <w:t xml:space="preserve">Tiedän jo nyt, että joudun sotaan kaapuasiasta. Kuuntele vain, kun KyungSoo ja Taehyung opettavat minulle, miten voin sotia kampangia.</w:t>
      </w:r>
    </w:p>
    <w:p>
      <w:r>
        <w:rPr>
          <w:b/>
          <w:u w:val="single"/>
        </w:rPr>
        <w:t xml:space="preserve">200170</w:t>
      </w:r>
    </w:p>
    <w:p>
      <w:r>
        <w:t xml:space="preserve">KÄYTTÄJÄ KÄYTTÄJÄ Kirottu peto'</w:t>
      </w:r>
    </w:p>
    <w:p>
      <w:r>
        <w:rPr>
          <w:b/>
          <w:u w:val="single"/>
        </w:rPr>
        <w:t xml:space="preserve">200171</w:t>
      </w:r>
    </w:p>
    <w:p>
      <w:r>
        <w:t xml:space="preserve">KÄYTTÄJÄ KÄYTTÄJÄ \xf0\x9f\x98\x82\xf0\x9f\x98\x82\xf0\x9f\x98\x82\xf0\x9f\x98\x98\x82 Sanomalla anti-USING, ASENG, ASONG ja KOFAR, KAFIR, KAMPRETTTT.Osoittautuu ihmisen MUNA ... kaikki te, KÄYTTÄJÄ rakkaus myös ilmeisesti ASENG kunnes tuonti sipuli puti</w:t>
      </w:r>
    </w:p>
    <w:p>
      <w:r>
        <w:rPr>
          <w:b/>
          <w:u w:val="single"/>
        </w:rPr>
        <w:t xml:space="preserve">200172</w:t>
      </w:r>
    </w:p>
    <w:p>
      <w:r>
        <w:t xml:space="preserve">KÄYTTÄJÄ KÄYTTÄJÄ Aamusta lähtien herra Amal juo kahvia...Keskityin puiseen ruokapöytään, jota ei ollut peitetty liinalla... Eh, se on kiva... Katso kahvikuppia, se on hieno. Eh tämä hylly sen takana myös kuin ... \xf0\x9f\x99\x88\xf0\x9f\x98\x84 näyttöjärjestelyt</w:t>
      </w:r>
    </w:p>
    <w:p>
      <w:r>
        <w:rPr>
          <w:b/>
          <w:u w:val="single"/>
        </w:rPr>
        <w:t xml:space="preserve">200173</w:t>
      </w:r>
    </w:p>
    <w:p>
      <w:r>
        <w:t xml:space="preserve">KÄYTTÄJÄ KÄYTTÄJÄ Kemon mna meidän kulttuurikielemme muahaha</w:t>
      </w:r>
    </w:p>
    <w:p>
      <w:r>
        <w:rPr>
          <w:b/>
          <w:u w:val="single"/>
        </w:rPr>
        <w:t xml:space="preserve">200174</w:t>
      </w:r>
    </w:p>
    <w:p>
      <w:r>
        <w:t xml:space="preserve">Huolestuttavaa on se, että nyt on myös lesbohoitajia\xf0\x9f\x98\x91'</w:t>
      </w:r>
    </w:p>
    <w:p>
      <w:r>
        <w:rPr>
          <w:b/>
          <w:u w:val="single"/>
        </w:rPr>
        <w:t xml:space="preserve">200175</w:t>
      </w:r>
    </w:p>
    <w:p>
      <w:r>
        <w:t xml:space="preserve">KÄYTTÄJÄ KÄYTTÄJÄ senkin ääliö.</w:t>
      </w:r>
    </w:p>
    <w:p>
      <w:r>
        <w:rPr>
          <w:b/>
          <w:u w:val="single"/>
        </w:rPr>
        <w:t xml:space="preserve">200176</w:t>
      </w:r>
    </w:p>
    <w:p>
      <w:r>
        <w:t xml:space="preserve">KÄYTTÄJÄ Vielä kunniallisempi prostituoitu kuin pade lo demonitar hänen ainoa työnsä on HOAXin levittäminen, hyvin iljettävä elämä lo'</w:t>
      </w:r>
    </w:p>
    <w:p>
      <w:r>
        <w:rPr>
          <w:b/>
          <w:u w:val="single"/>
        </w:rPr>
        <w:t xml:space="preserve">200177</w:t>
      </w:r>
    </w:p>
    <w:p>
      <w:r>
        <w:t xml:space="preserve">KÄYTTÄJÄ KÄYTTÄJÄ KÄYTTÄJÄ KÄYTTÄJÄ KÄYTTÄJÄ Kysyttiin, kenen pitäisi korvata presidentti, celeng lansung klojota\nEi ole väärin rockygering sanoa celeng tyhmä vakaa.'</w:t>
      </w:r>
    </w:p>
    <w:p>
      <w:r>
        <w:rPr>
          <w:b/>
          <w:u w:val="single"/>
        </w:rPr>
        <w:t xml:space="preserve">200178</w:t>
      </w:r>
    </w:p>
    <w:p>
      <w:r>
        <w:t xml:space="preserve">pillu kerjää, että sitä tökittäisiin'</w:t>
      </w:r>
    </w:p>
    <w:p>
      <w:r>
        <w:rPr>
          <w:b/>
          <w:u w:val="single"/>
        </w:rPr>
        <w:t xml:space="preserve">200179</w:t>
      </w:r>
    </w:p>
    <w:p>
      <w:r>
        <w:t xml:space="preserve">Kamoro #Papua-heimon kulttuurinen viehätysvoima �??��??� ulottuu #Sveitsin itäiselle alueelle, St. Gallenin kantoniin, 10.04.2018 KÄYTTÄJÄ KÄYTTÄJÄ KÄYTTÄJÄ KÄYTTÄJÄ KÄYTTÄJÄ KÄYTTÄJÄ KÄYTTÄJÄ</w:t>
      </w:r>
    </w:p>
    <w:p>
      <w:r>
        <w:rPr>
          <w:b/>
          <w:u w:val="single"/>
        </w:rPr>
        <w:t xml:space="preserve">200180</w:t>
      </w:r>
    </w:p>
    <w:p>
      <w:r>
        <w:t xml:space="preserve">KÄYTTÄJÄ KÄYTTÄJÄ Kunkin henkilön aineenvaihduntajärjestelmä ratkaisee. Syö vähän, mutta korkea imeytyminen, joten lihot helposti, toisaalta, kun imeytyminen on alhainen, vaikka syöt paljon, olet silti laiha \xf0\x9f\x98\x81'.</w:t>
      </w:r>
    </w:p>
    <w:p>
      <w:r>
        <w:rPr>
          <w:b/>
          <w:u w:val="single"/>
        </w:rPr>
        <w:t xml:space="preserve">200181</w:t>
      </w:r>
    </w:p>
    <w:p>
      <w:r>
        <w:t xml:space="preserve">Työllistää noin 24 000 ihmistä Indonesiassa (PTFI:n työntekijät koostuvat 69,75 %:sti kansallisista työntekijöistä, 28,05 %:sti papuanilaisista työntekijöistä ja 2,2 %:sti ulkomaalaisista työntekijöistä). #Freeport51' #Freeport51'</w:t>
      </w:r>
    </w:p>
    <w:p>
      <w:r>
        <w:rPr>
          <w:b/>
          <w:u w:val="single"/>
        </w:rPr>
        <w:t xml:space="preserve">200182</w:t>
      </w:r>
    </w:p>
    <w:p>
      <w:r>
        <w:t xml:space="preserve">KÄYTTÄJÄ KÄYTTÄJÄ Voi jatkaa matkaa, mutta eri suuntaan, jossa värisokeus ei ole esteenä. Ministerin ja presidentin vastaukset ovat asianmukaisia ja viisaita.</w:t>
      </w:r>
    </w:p>
    <w:p>
      <w:r>
        <w:rPr>
          <w:b/>
          <w:u w:val="single"/>
        </w:rPr>
        <w:t xml:space="preserve">200183</w:t>
      </w:r>
    </w:p>
    <w:p>
      <w:r>
        <w:t xml:space="preserve">Soeharton hallinto antoi kuitenkin luvan laajentaa viljelyalaa 2,5 miljoonaan hehtaariin vuonna 1989 uudella sopimuksella. \n#Freeport51'</w:t>
      </w:r>
    </w:p>
    <w:p>
      <w:r>
        <w:rPr>
          <w:b/>
          <w:u w:val="single"/>
        </w:rPr>
        <w:t xml:space="preserve">200184</w:t>
      </w:r>
    </w:p>
    <w:p>
      <w:r>
        <w:t xml:space="preserve">KÄYTTÄJÄ KÄYTTÄJÄ kokeile, jos helikopteria käytetään hyökkäämään sionistijuutalaisten kimppuun...ehkä ei sittenkään...</w:t>
      </w:r>
    </w:p>
    <w:p>
      <w:r>
        <w:rPr>
          <w:b/>
          <w:u w:val="single"/>
        </w:rPr>
        <w:t xml:space="preserve">200185</w:t>
      </w:r>
    </w:p>
    <w:p>
      <w:r>
        <w:t xml:space="preserve">PKI-kysymys syntyi Obor Rakyat -lehden ilmestymisestä lähtien, ja siitä lähtien kysymys (herjaus) siitä, että Jokowi on PKI:n jälkeläinen, on kehittynyt, ja sitä tullaan aina käyttämään presidentti Jokowin kaatamiseksi ja nurkkaan ajamiseksi. #Romahurmuziy.</w:t>
      </w:r>
    </w:p>
    <w:p>
      <w:r>
        <w:rPr>
          <w:b/>
          <w:u w:val="single"/>
        </w:rPr>
        <w:t xml:space="preserve">200186</w:t>
      </w:r>
    </w:p>
    <w:p>
      <w:r>
        <w:t xml:space="preserve">KÄYTTÄJÄ KÄYTTÄJÄ Bangke luh...'.</w:t>
      </w:r>
    </w:p>
    <w:p>
      <w:r>
        <w:rPr>
          <w:b/>
          <w:u w:val="single"/>
        </w:rPr>
        <w:t xml:space="preserve">200187</w:t>
      </w:r>
    </w:p>
    <w:p>
      <w:r>
        <w:t xml:space="preserve">#CNNIndonesia; Mitkä ovat presidentti Jokowin strategiset hankkeet, jotka saatiin päätökseen työvaliokunnan kauden lopussa?</w:t>
      </w:r>
    </w:p>
    <w:p>
      <w:r>
        <w:rPr>
          <w:b/>
          <w:u w:val="single"/>
        </w:rPr>
        <w:t xml:space="preserve">200188</w:t>
      </w:r>
    </w:p>
    <w:p>
      <w:r>
        <w:t xml:space="preserve">KÄYTTÄJÄ On aika esittää tosiasiat, cebong pd mingkem ... vielä vain cebong haluavat kuolla kurja myös dkung Dilan. hänen aivonsa on saastunut ... gc voi ajatella tervejärkinen'</w:t>
      </w:r>
    </w:p>
    <w:p>
      <w:r>
        <w:rPr>
          <w:b/>
          <w:u w:val="single"/>
        </w:rPr>
        <w:t xml:space="preserve">200189</w:t>
      </w:r>
    </w:p>
    <w:p>
      <w:r>
        <w:t xml:space="preserve">RT USER: Tänä iltapäivänä on hyvä olla pecunsin kantamana. URL</w:t>
      </w:r>
    </w:p>
    <w:p>
      <w:r>
        <w:rPr>
          <w:b/>
          <w:u w:val="single"/>
        </w:rPr>
        <w:t xml:space="preserve">200190</w:t>
      </w:r>
    </w:p>
    <w:p>
      <w:r>
        <w:t xml:space="preserve">Oplosan Miras, Ihmisten pakeneminen taloudellisista ongelmista: UI:n sosiologi Paulus Wirutomo kutsuu�?</w:t>
      </w:r>
    </w:p>
    <w:p>
      <w:r>
        <w:rPr>
          <w:b/>
          <w:u w:val="single"/>
        </w:rPr>
        <w:t xml:space="preserve">200191</w:t>
      </w:r>
    </w:p>
    <w:p>
      <w:r>
        <w:t xml:space="preserve">Jos et ole kuninkaan poika etkä suuren oppineen poika, niin kirjoita [Imam Al Ghazali].</w:t>
      </w:r>
    </w:p>
    <w:p>
      <w:r>
        <w:rPr>
          <w:b/>
          <w:u w:val="single"/>
        </w:rPr>
        <w:t xml:space="preserve">200192</w:t>
      </w:r>
    </w:p>
    <w:p>
      <w:r>
        <w:t xml:space="preserve">KÄYTTÄJÄ, jos olet oikeassa kaikesta tästä &amp; ilman mitään rangaistusta tälle paskiaiselle Sian jälkeläiselle Bangkelle. Tarpeeksi on tarpeeksi kärsimystä kokenut Indonesian kansa (saaristo, jossa kieli tulli kulttuuri rotu uskonto heimo jne.) \n_Leader a</w:t>
      </w:r>
    </w:p>
    <w:p>
      <w:r>
        <w:rPr>
          <w:b/>
          <w:u w:val="single"/>
        </w:rPr>
        <w:t xml:space="preserve">200193</w:t>
      </w:r>
    </w:p>
    <w:p>
      <w:r>
        <w:t xml:space="preserve">USER Cebong jo innoissaan, pdhl kibulin, najis lo bong pdekek lo eye ..'</w:t>
      </w:r>
    </w:p>
    <w:p>
      <w:r>
        <w:rPr>
          <w:b/>
          <w:u w:val="single"/>
        </w:rPr>
        <w:t xml:space="preserve">200194</w:t>
      </w:r>
    </w:p>
    <w:p>
      <w:r>
        <w:t xml:space="preserve">Takiyuddin ei kertonut tarkemmin, mistä parlamenttipaikasta Abdul Hadi kilpailee PRU14:ssä.</w:t>
      </w:r>
    </w:p>
    <w:p>
      <w:r>
        <w:rPr>
          <w:b/>
          <w:u w:val="single"/>
        </w:rPr>
        <w:t xml:space="preserve">200195</w:t>
      </w:r>
    </w:p>
    <w:p>
      <w:r>
        <w:t xml:space="preserve">Tätä jaetta analysoidaan myös: Leikkaa heidän päänsä irti ja katkaise heidän jokaisen sormenpäänsä (8:12).</w:t>
      </w:r>
    </w:p>
    <w:p>
      <w:r>
        <w:rPr>
          <w:b/>
          <w:u w:val="single"/>
        </w:rPr>
        <w:t xml:space="preserve">200196</w:t>
      </w:r>
    </w:p>
    <w:p>
      <w:r>
        <w:t xml:space="preserve">KÄYTTÄJÄ KÄYTTÄJÄ KÄYTTÄJÄ KÄYTTÄJÄ Saksalaiset roskikset on vihitty käyttöön, eikö niin? Liikkuva käymälä leikattiin nauhasta, nis.</w:t>
      </w:r>
    </w:p>
    <w:p>
      <w:r>
        <w:rPr>
          <w:b/>
          <w:u w:val="single"/>
        </w:rPr>
        <w:t xml:space="preserve">200197</w:t>
      </w:r>
    </w:p>
    <w:p>
      <w:r>
        <w:t xml:space="preserve">Jos kaveri on Jumalan käsissä, ehkä meidän exämme on nyt paholaisen käsissä -_,-'</w:t>
      </w:r>
    </w:p>
    <w:p>
      <w:r>
        <w:rPr>
          <w:b/>
          <w:u w:val="single"/>
        </w:rPr>
        <w:t xml:space="preserve">200198</w:t>
      </w:r>
    </w:p>
    <w:p>
      <w:r>
        <w:t xml:space="preserve">KÄYTTÄJÄ Jos joku ääntelee, selvitä välittömästi, kuka peruuttaa .... Jos olet sidoksissa johonkin ulkopuoliseen puolueeseen, leimaat sen heti kätyriksi..\nTiedän, että Papualla on yhä toimittajia Australiasta, Alankomaista jne., jotka tarkistavat rutiininomaisesti ihmisoikeusasioita...En tiedä, ovatko he yhä rutiininomaisia vai eivät...'.</w:t>
      </w:r>
    </w:p>
    <w:p>
      <w:r>
        <w:rPr>
          <w:b/>
          <w:u w:val="single"/>
        </w:rPr>
        <w:t xml:space="preserve">200199</w:t>
      </w:r>
    </w:p>
    <w:p>
      <w:r>
        <w:t xml:space="preserve">Talousasiantuntija tyytyväinen Jokowi-Harry Tanoen myönteiseen vastaukseen</w:t>
      </w:r>
    </w:p>
    <w:p>
      <w:r>
        <w:rPr>
          <w:b/>
          <w:u w:val="single"/>
        </w:rPr>
        <w:t xml:space="preserve">200200</w:t>
      </w:r>
    </w:p>
    <w:p>
      <w:r>
        <w:t xml:space="preserve">Jos kenraali Suhartoa ei olisi ollut olemassa vuonna 1965, Indonesian kansakunnan kohtalona olisi voinut olla ateistinen kommunistinen valtio KÄYTTÄJÄ KÄYTTÄJÄ KÄYTTÄJÄ KÄYTTÄJÄ</w:t>
      </w:r>
    </w:p>
    <w:p>
      <w:r>
        <w:rPr>
          <w:b/>
          <w:u w:val="single"/>
        </w:rPr>
        <w:t xml:space="preserve">200201</w:t>
      </w:r>
    </w:p>
    <w:p>
      <w:r>
        <w:t xml:space="preserve">KÄYTTÄJÄ KÄYTTÄJÄ KÄYTTÄJÄ KÄYTTÄJÄ Miten hän voi saada sen kiinni. Presidentti on vain puolueen virkamies. Junjunan jumissa kyllä jinjingan bloon'</w:t>
      </w:r>
    </w:p>
    <w:p>
      <w:r>
        <w:rPr>
          <w:b/>
          <w:u w:val="single"/>
        </w:rPr>
        <w:t xml:space="preserve">200202</w:t>
      </w:r>
    </w:p>
    <w:p>
      <w:r>
        <w:t xml:space="preserve">RT USER: Poliittiset vastustajat alkavat levittää panettelua Prabowon etenemistä vuoden 2019 presidentinvaaleissa pyritään estämään URL-osoite</w:t>
      </w:r>
    </w:p>
    <w:p>
      <w:r>
        <w:rPr>
          <w:b/>
          <w:u w:val="single"/>
        </w:rPr>
        <w:t xml:space="preserve">200203</w:t>
      </w:r>
    </w:p>
    <w:p>
      <w:r>
        <w:t xml:space="preserve">KÄYTTÄJÄ KÄYTTÄJÄ KÄYTTÄJÄ KÄYTTÄJÄ KÄYTTÄJÄ Udehh tietää, että junjungan cebong on ovela...yaa miksi haluat palvella mongeria ...'</w:t>
      </w:r>
    </w:p>
    <w:p>
      <w:r>
        <w:rPr>
          <w:b/>
          <w:u w:val="single"/>
        </w:rPr>
        <w:t xml:space="preserve">200204</w:t>
      </w:r>
    </w:p>
    <w:p>
      <w:r>
        <w:t xml:space="preserve">RT USER: Milloin KÄYTTÄJÄ teki elokuvan bakar2 Sekolahan kuva Pak USER URL-osoite</w:t>
      </w:r>
    </w:p>
    <w:p>
      <w:r>
        <w:rPr>
          <w:b/>
          <w:u w:val="single"/>
        </w:rPr>
        <w:t xml:space="preserve">200205</w:t>
      </w:r>
    </w:p>
    <w:p>
      <w:r>
        <w:t xml:space="preserve">KÄYTTÄJÄ Rukoilkaamme, että lainvalvojille annetaan terveyttä, turvallisuutta, 13. palkka ja runsas thr sen jälkeen, kun presidentti on ilmoittanut ja nimittää 200 ihmistä, jotka loukkasivat islamia Pancasilan lähettiläiksi.... \n\nLämpimät terveiset USER-PIPille'</w:t>
      </w:r>
    </w:p>
    <w:p>
      <w:r>
        <w:rPr>
          <w:b/>
          <w:u w:val="single"/>
        </w:rPr>
        <w:t xml:space="preserve">200206</w:t>
      </w:r>
    </w:p>
    <w:p>
      <w:r>
        <w:t xml:space="preserve">KÄYTTÄJÄ KÄYTTÄJÄ KÄYTTÄJÄ KÄYTTÄJÄ Oooohhh, ok call pasal Pusat Keamanan elok jugak boleh malaysia menasihat/beri tekanan dekat Arab saudi daripada bom Yaman, aku kalau boleh nak buat BDS arab saudi dekat malaysia sesetengah orang kita bangga makan Mcd produ</w:t>
      </w:r>
    </w:p>
    <w:p>
      <w:r>
        <w:rPr>
          <w:b/>
          <w:u w:val="single"/>
        </w:rPr>
        <w:t xml:space="preserve">200207</w:t>
      </w:r>
    </w:p>
    <w:p>
      <w:r>
        <w:t xml:space="preserve">Jos haluat aloittaa FuBu-anin, tutustu ensin mahdolliseen kumppaniin. Älä lyö heitä heti. Käytä SWOT-analyysiä. Selvitä, mitkä ovat vahvuudet, mitkä ovat heikkoudet, mitkä ovat mahdollisuudet, kuten &amp;amp; mitkä ovat uhat. Vähän logiikkaa. Ei siksi, että disyerpik, kun tapasi suoraan harja. Jos hän on psykopaatti, olen valmis.</w:t>
      </w:r>
    </w:p>
    <w:p>
      <w:r>
        <w:rPr>
          <w:b/>
          <w:u w:val="single"/>
        </w:rPr>
        <w:t xml:space="preserve">200208</w:t>
      </w:r>
    </w:p>
    <w:p>
      <w:r>
        <w:t xml:space="preserve">KÄYTTÄJÄ Tämän hallinnon kannattajat ovat todellakin warrrbisah'.</w:t>
      </w:r>
    </w:p>
    <w:p>
      <w:r>
        <w:rPr>
          <w:b/>
          <w:u w:val="single"/>
        </w:rPr>
        <w:t xml:space="preserve">200209</w:t>
      </w:r>
    </w:p>
    <w:p>
      <w:r>
        <w:t xml:space="preserve">RT USER: olkaa varovaisia, ihmiset ja GUSDUR-kaaderit, jotka ovat alkuperäisiä kiinalaisia kätyreitä, jotka on asennettu tähän hallintoon.</w:t>
      </w:r>
    </w:p>
    <w:p>
      <w:r>
        <w:rPr>
          <w:b/>
          <w:u w:val="single"/>
        </w:rPr>
        <w:t xml:space="preserve">200210</w:t>
      </w:r>
    </w:p>
    <w:p>
      <w:r>
        <w:t xml:space="preserve">Miksi #2019GantiPresidentti? ; Koska työttömyys kasvaa?</w:t>
      </w:r>
    </w:p>
    <w:p>
      <w:r>
        <w:rPr>
          <w:b/>
          <w:u w:val="single"/>
        </w:rPr>
        <w:t xml:space="preserve">200211</w:t>
      </w:r>
    </w:p>
    <w:p>
      <w:r>
        <w:t xml:space="preserve">KÄYTTÄJÄ KÄYTTÄJÄ Torakat alkavat puhua epäselvästi, minä jään, ei ole laadukasta puhua kaltaistesi typerien ihmisten kanssa'</w:t>
      </w:r>
    </w:p>
    <w:p>
      <w:r>
        <w:rPr>
          <w:b/>
          <w:u w:val="single"/>
        </w:rPr>
        <w:t xml:space="preserve">200212</w:t>
      </w:r>
    </w:p>
    <w:p>
      <w:r>
        <w:t xml:space="preserve">Presidentti Jokowi tekee virkamiehet onnellisiksi tällä politiikalla -</w:t>
      </w:r>
    </w:p>
    <w:p>
      <w:r>
        <w:rPr>
          <w:b/>
          <w:u w:val="single"/>
        </w:rPr>
        <w:t xml:space="preserve">200213</w:t>
      </w:r>
    </w:p>
    <w:p>
      <w:r>
        <w:t xml:space="preserve">USER Indonesia BKN kuuluu islamiin. Siellä on edelleen kristittyjä, buddhalaisia ja hinduja. #camkan'.</w:t>
      </w:r>
    </w:p>
    <w:p>
      <w:r>
        <w:rPr>
          <w:b/>
          <w:u w:val="single"/>
        </w:rPr>
        <w:t xml:space="preserve">200214</w:t>
      </w:r>
    </w:p>
    <w:p>
      <w:r>
        <w:t xml:space="preserve">KÄYTTÄJÄ Seuratkaa tiukasti ehdokkaan huijaamista, älkää antako sen saastuttaa Sumutin vaaleja.</w:t>
      </w:r>
    </w:p>
    <w:p>
      <w:r>
        <w:rPr>
          <w:b/>
          <w:u w:val="single"/>
        </w:rPr>
        <w:t xml:space="preserve">200215</w:t>
      </w:r>
    </w:p>
    <w:p>
      <w:r>
        <w:t xml:space="preserve">BODO AMAT BNGS OLEN TAAS UAS URL</w:t>
      </w:r>
    </w:p>
    <w:p>
      <w:r>
        <w:rPr>
          <w:b/>
          <w:u w:val="single"/>
        </w:rPr>
        <w:t xml:space="preserve">200216</w:t>
      </w:r>
    </w:p>
    <w:p>
      <w:r>
        <w:t xml:space="preserve">USER Tuo ei ole raskaana hahahahah tuo on niin söpöä'</w:t>
      </w:r>
    </w:p>
    <w:p>
      <w:r>
        <w:rPr>
          <w:b/>
          <w:u w:val="single"/>
        </w:rPr>
        <w:t xml:space="preserve">200217</w:t>
      </w:r>
    </w:p>
    <w:p>
      <w:r>
        <w:t xml:space="preserve">USER Professori, sanoitko bloon? :)'</w:t>
      </w:r>
    </w:p>
    <w:p>
      <w:r>
        <w:rPr>
          <w:b/>
          <w:u w:val="single"/>
        </w:rPr>
        <w:t xml:space="preserve">200218</w:t>
      </w:r>
    </w:p>
    <w:p>
      <w:r>
        <w:t xml:space="preserve">KÄYTTÄJÄ Tämän järjestelmän toivominen on mahdotonta. Mutta yksi viesti KÄYTTÄJÄLLE on kuvamateriaalia vuoden 2019 presidentinvaalien presidentin vaihtumista varten\xf0\x9f\xa4\xaa\xf0\x9f\xa4\xa4\xa4\xa4\xa4\xa4\xa4\xa4\xaa".</w:t>
      </w:r>
    </w:p>
    <w:p>
      <w:r>
        <w:rPr>
          <w:b/>
          <w:u w:val="single"/>
        </w:rPr>
        <w:t xml:space="preserve">200219</w:t>
      </w:r>
    </w:p>
    <w:p>
      <w:r>
        <w:t xml:space="preserve">Solo rank in Comeback'n ill \xf0\x9f\x98\x82\nAne sai juuri selville, että tankit pelkäävät sotaa \xf0\x9f\x98\x82\n\n#hilda CCd \xf0\x9f\x98\x85\nEmotions bangke \xf0\x9f\x98\x98\x85"</w:t>
      </w:r>
    </w:p>
    <w:p>
      <w:r>
        <w:rPr>
          <w:b/>
          <w:u w:val="single"/>
        </w:rPr>
        <w:t xml:space="preserve">200220</w:t>
      </w:r>
    </w:p>
    <w:p>
      <w:r>
        <w:t xml:space="preserve">USER USER jyjyk kau maho'</w:t>
      </w:r>
    </w:p>
    <w:p>
      <w:r>
        <w:rPr>
          <w:b/>
          <w:u w:val="single"/>
        </w:rPr>
        <w:t xml:space="preserve">200221</w:t>
      </w:r>
    </w:p>
    <w:p>
      <w:r>
        <w:t xml:space="preserve">Tili tili bom venäläinen kehtolaulu \xf0\x9f\x98\xb0\xf0\x9f\x98\xb0\xf0\x98\xa8'</w:t>
      </w:r>
    </w:p>
    <w:p>
      <w:r>
        <w:rPr>
          <w:b/>
          <w:u w:val="single"/>
        </w:rPr>
        <w:t xml:space="preserve">200222</w:t>
      </w:r>
    </w:p>
    <w:p>
      <w:r>
        <w:t xml:space="preserve">Sattumalta rukoilin syödäkseni samaan aikaan kuin katolinen mies etupöydässä (hän teki ristinmerkin) ja kristitty nainen sivupöydässä (luulen, koska hän taitteli kätensä). Adem bgtt \xe2\x98\xba\xef\xb8\x8f\xe2\x98\xba\xef\xb8\x8f\xf0\x9f\x92\x96\xf0\x9f</w:t>
      </w:r>
    </w:p>
    <w:p>
      <w:r>
        <w:rPr>
          <w:b/>
          <w:u w:val="single"/>
        </w:rPr>
        <w:t xml:space="preserve">200223</w:t>
      </w:r>
    </w:p>
    <w:p>
      <w:r>
        <w:t xml:space="preserve">KÄYTTÄJÄ KÄYTTÄJÄ udik amat gabin balloon wkwk'</w:t>
      </w:r>
    </w:p>
    <w:p>
      <w:r>
        <w:rPr>
          <w:b/>
          <w:u w:val="single"/>
        </w:rPr>
        <w:t xml:space="preserve">200224</w:t>
      </w:r>
    </w:p>
    <w:p>
      <w:r>
        <w:t xml:space="preserve">KÄYTTÄJÄ KÄYTTÄJÄ KÄYTTÄJÄ KÄYTTÄJÄ Perussika :)'</w:t>
      </w:r>
    </w:p>
    <w:p>
      <w:r>
        <w:rPr>
          <w:b/>
          <w:u w:val="single"/>
        </w:rPr>
        <w:t xml:space="preserve">200225</w:t>
      </w:r>
    </w:p>
    <w:p>
      <w:r>
        <w:t xml:space="preserve">KÄYTTÄJÄ KÄYTTÄJÄ Valtion pankit ovat lopettaneet toimintansa, ne on myyty ulkomaalaisille.</w:t>
      </w:r>
    </w:p>
    <w:p>
      <w:r>
        <w:rPr>
          <w:b/>
          <w:u w:val="single"/>
        </w:rPr>
        <w:t xml:space="preserve">200226</w:t>
      </w:r>
    </w:p>
    <w:p>
      <w:r>
        <w:t xml:space="preserve">Mega Rona #Utusan Malesia 11April; #lebihdaripadpadapolitik; Osta #UtusanMalaysia tai tilaa #islam #muslim #quran #keluarga #wanita #kesihatan #hiburan #artist #culture #science #technology #alamsekitar #alumni #kampus #universiti #wira #tentera #polis</w:t>
      </w:r>
    </w:p>
    <w:p>
      <w:r>
        <w:rPr>
          <w:b/>
          <w:u w:val="single"/>
        </w:rPr>
        <w:t xml:space="preserve">200227</w:t>
      </w:r>
    </w:p>
    <w:p>
      <w:r>
        <w:t xml:space="preserve">Innalillahi wainna ilaihi rojiun. Nahdlatul Ulama -perhe suree syvästi Kiai Kholilurrahmanin (Ra Lilur), Syaikhona Kholil Bangkalanin pojanpojanpojanpojan, poismenoa. Olkoon Allah armollinen ja asettakoon Ra Lilurin Hänen luokseen. Amin</w:t>
      </w:r>
    </w:p>
    <w:p>
      <w:r>
        <w:rPr>
          <w:b/>
          <w:u w:val="single"/>
        </w:rPr>
        <w:t xml:space="preserve">200228</w:t>
      </w:r>
    </w:p>
    <w:p>
      <w:r>
        <w:t xml:space="preserve">KÄYTTÄJÄ Haluavat pitää Venäjän pelkäävät syytetään olevan kommunistien kätyri, haluavat pitää Kroatian pelkäävät syytetään olevan vääräuskoinen kätyri.. koska monet syyttäjät hpup sy vaikeaa'</w:t>
      </w:r>
    </w:p>
    <w:p>
      <w:r>
        <w:rPr>
          <w:b/>
          <w:u w:val="single"/>
        </w:rPr>
        <w:t xml:space="preserve">200229</w:t>
      </w:r>
    </w:p>
    <w:p>
      <w:r>
        <w:t xml:space="preserve">KÄYTTÄJÄ Maling teriak maling, Kafir teriak kafir, biaSanya ihmiset kuten gtu kun syntynyt cmpur TAI...!'!</w:t>
      </w:r>
    </w:p>
    <w:p>
      <w:r>
        <w:rPr>
          <w:b/>
          <w:u w:val="single"/>
        </w:rPr>
        <w:t xml:space="preserve">200230</w:t>
      </w:r>
    </w:p>
    <w:p>
      <w:r>
        <w:t xml:space="preserve">Kampang-poika ilmestyi USERin Twitter-feediin'</w:t>
      </w:r>
    </w:p>
    <w:p>
      <w:r>
        <w:rPr>
          <w:b/>
          <w:u w:val="single"/>
        </w:rPr>
        <w:t xml:space="preserve">200231</w:t>
      </w:r>
    </w:p>
    <w:p>
      <w:r>
        <w:t xml:space="preserve">KÄYTTÄJÄ KÄYTTÄJÄ MITÄ HELVETTIÄ ON ISÄ KA COCOT SITOHANG'</w:t>
      </w:r>
    </w:p>
    <w:p>
      <w:r>
        <w:rPr>
          <w:b/>
          <w:u w:val="single"/>
        </w:rPr>
        <w:t xml:space="preserve">200232</w:t>
      </w:r>
    </w:p>
    <w:p>
      <w:r>
        <w:t xml:space="preserve">Kaikki miehet eivät ole ääliöitä, mutta ääliöitä on olemassa tässä maailmassa.</w:t>
      </w:r>
    </w:p>
    <w:p>
      <w:r>
        <w:rPr>
          <w:b/>
          <w:u w:val="single"/>
        </w:rPr>
        <w:t xml:space="preserve">200233</w:t>
      </w:r>
    </w:p>
    <w:p>
      <w:r>
        <w:t xml:space="preserve">USERin runo "Mikä olet tai mitä minun pitäisi tehdä" syntyi New Orderin aikana. Se antoi äänen sorrettujen äänille. Se oli osa uskonpuhdistusliikettä, joka lopetti uuden järjestyksen.</w:t>
      </w:r>
    </w:p>
    <w:p>
      <w:r>
        <w:rPr>
          <w:b/>
          <w:u w:val="single"/>
        </w:rPr>
        <w:t xml:space="preserve">200234</w:t>
      </w:r>
    </w:p>
    <w:p>
      <w:r>
        <w:t xml:space="preserve">USER koska olet kuin kntl'</w:t>
      </w:r>
    </w:p>
    <w:p>
      <w:r>
        <w:rPr>
          <w:b/>
          <w:u w:val="single"/>
        </w:rPr>
        <w:t xml:space="preserve">200235</w:t>
      </w:r>
    </w:p>
    <w:p>
      <w:r>
        <w:t xml:space="preserve">KÄYTTÄJÄ on ainutlaatuisempi bapak lo kuin jokowi.</w:t>
      </w:r>
    </w:p>
    <w:p>
      <w:r>
        <w:rPr>
          <w:b/>
          <w:u w:val="single"/>
        </w:rPr>
        <w:t xml:space="preserve">200236</w:t>
      </w:r>
    </w:p>
    <w:p>
      <w:r>
        <w:t xml:space="preserve">Osaavien ihmisten edut. Macam Tun Chedet lah, sampai u turn pun dia tahu �???? nak jadi PM balik he said</w:t>
      </w:r>
    </w:p>
    <w:p>
      <w:r>
        <w:rPr>
          <w:b/>
          <w:u w:val="single"/>
        </w:rPr>
        <w:t xml:space="preserve">200237</w:t>
      </w:r>
    </w:p>
    <w:p>
      <w:r>
        <w:t xml:space="preserve">Profeetta Aadam on fiktio; profeetta Abraham on fiktio; profeetta Mooses on fiktio; profeetta Nooa on fiktio; profeetta Isa on fiktio; ; Ja oppineet näyttäisivät typeriltä juhlistaessaan Nuzul Koraania joka vuosi, jos he noudattavat KÄYTTÄJÄN logiikkaa.</w:t>
      </w:r>
    </w:p>
    <w:p>
      <w:r>
        <w:rPr>
          <w:b/>
          <w:u w:val="single"/>
        </w:rPr>
        <w:t xml:space="preserve">200238</w:t>
      </w:r>
    </w:p>
    <w:p>
      <w:r>
        <w:t xml:space="preserve">Lisäksi huutaminen Allah hu Barbar, vahingoitti Bung Fahrin korvia, milloin on keskustelu islamin heittämisestä DPR: ssä?</w:t>
      </w:r>
    </w:p>
    <w:p>
      <w:r>
        <w:rPr>
          <w:b/>
          <w:u w:val="single"/>
        </w:rPr>
        <w:t xml:space="preserve">200239</w:t>
      </w:r>
    </w:p>
    <w:p>
      <w:r>
        <w:t xml:space="preserve"/>
      </w:r>
    </w:p>
    <w:p>
      <w:r>
        <w:rPr>
          <w:b/>
          <w:u w:val="single"/>
        </w:rPr>
        <w:t xml:space="preserve">200240</w:t>
      </w:r>
    </w:p>
    <w:p>
      <w:r>
        <w:t xml:space="preserve">Jälleen kerran Rohingyan humanitaarinen kysymys todistaa KÄYTTÄJÄN ja ryhmän kyvyttömyyden asian hallinnassa.</w:t>
      </w:r>
    </w:p>
    <w:p>
      <w:r>
        <w:rPr>
          <w:b/>
          <w:u w:val="single"/>
        </w:rPr>
        <w:t xml:space="preserve">200241</w:t>
      </w:r>
    </w:p>
    <w:p>
      <w:r>
        <w:t xml:space="preserve">Hyvää iltapäivää, Bantenin kansa�????; Tervetuloa vuoden 2018 samanaikaisiin aluevaaleihin Bantenissa onnellisina ja turvallisina ja suotuisina�????.</w:t>
      </w:r>
    </w:p>
    <w:p>
      <w:r>
        <w:rPr>
          <w:b/>
          <w:u w:val="single"/>
        </w:rPr>
        <w:t xml:space="preserve">200242</w:t>
      </w:r>
    </w:p>
    <w:p>
      <w:r>
        <w:t xml:space="preserve">Tulee aika, jolloin kadut sitä, bangsad :v \nKoska olen sairas, en voi tehdä mitään, odota vain, kunnes olen terve, katso mitä voin tehdä, bangsad you.</w:t>
      </w:r>
    </w:p>
    <w:p>
      <w:r>
        <w:rPr>
          <w:b/>
          <w:u w:val="single"/>
        </w:rPr>
        <w:t xml:space="preserve">200243</w:t>
      </w:r>
    </w:p>
    <w:p>
      <w:r>
        <w:t xml:space="preserve">KÄYTTÄJÄ KÄYTTÄJÄ Kafir valepuvussa. Sian syöjä. Sama suu kuin hänen herransa, jonka PK hylkäsi.</w:t>
      </w:r>
    </w:p>
    <w:p>
      <w:r>
        <w:rPr>
          <w:b/>
          <w:u w:val="single"/>
        </w:rPr>
        <w:t xml:space="preserve">200244</w:t>
      </w:r>
    </w:p>
    <w:p>
      <w:r>
        <w:t xml:space="preserve"/>
      </w:r>
    </w:p>
    <w:p>
      <w:r>
        <w:rPr>
          <w:b/>
          <w:u w:val="single"/>
        </w:rPr>
        <w:t xml:space="preserve">200245</w:t>
      </w:r>
    </w:p>
    <w:p>
      <w:r>
        <w:t xml:space="preserve">KÄYTTÄJÄ He ovat hulluja... ja he alkavat tehdä tuhojaan.</w:t>
      </w:r>
    </w:p>
    <w:p>
      <w:r>
        <w:rPr>
          <w:b/>
          <w:u w:val="single"/>
        </w:rPr>
        <w:t xml:space="preserve">200246</w:t>
      </w:r>
    </w:p>
    <w:p>
      <w:r>
        <w:t xml:space="preserve">Aki" Amien Rais blg prabowo sm kanssa bung karno ?sma drmn bung karno yhdistää heimo uskonto rotu saari NKRI wowo mlh mmcah jakaa dsr mabok aki</w:t>
      </w:r>
    </w:p>
    <w:p>
      <w:r>
        <w:rPr>
          <w:b/>
          <w:u w:val="single"/>
        </w:rPr>
        <w:t xml:space="preserve">200247</w:t>
      </w:r>
    </w:p>
    <w:p>
      <w:r>
        <w:t xml:space="preserve">USER Hmmmm somi haistaa raadon hajun :('</w:t>
      </w:r>
    </w:p>
    <w:p>
      <w:r>
        <w:rPr>
          <w:b/>
          <w:u w:val="single"/>
        </w:rPr>
        <w:t xml:space="preserve">200248</w:t>
      </w:r>
    </w:p>
    <w:p>
      <w:r>
        <w:t xml:space="preserve">DPR:n ei pitäisi ainoastaan tarkistaa terrorismilakia, vaan myös tarkistaa lakia tämänkaltaisten epäselvien lauseiden osalta. Tavoite on hyvä, jotta ei syntyisi väärinkäsityksiä. Muistatko? Väärinkäsitykset voivat vahingoittaa kansalaisuuden sopusointua ja jopa jakaa maan.</w:t>
      </w:r>
    </w:p>
    <w:p>
      <w:r>
        <w:rPr>
          <w:b/>
          <w:u w:val="single"/>
        </w:rPr>
        <w:t xml:space="preserve">200249</w:t>
      </w:r>
    </w:p>
    <w:p>
      <w:r>
        <w:t xml:space="preserve">- Hän itse mainosti käteispalautuskampanjaa sovelluksessaan\n- Koodin käyttö onnistui, mutta käteispalautusta ei tullut\n- Hän sanoi, että järjestelmässä oli virhe ja kampanja oli ohi\n\n\nBodo amat woy järjestelmävirheet eivät kuulu minulle, haluan vain lupaamasi 20 prosentin käteispalautuksen:( KÄYTTÄJÄN URL-osoite</w:t>
      </w:r>
    </w:p>
    <w:p>
      <w:r>
        <w:rPr>
          <w:b/>
          <w:u w:val="single"/>
        </w:rPr>
        <w:t xml:space="preserve">200250</w:t>
      </w:r>
    </w:p>
    <w:p>
      <w:r>
        <w:t xml:space="preserve">USER Et ole väärässä. Onko väärin haluta oppia uusia asioita tai nähdä asioita toisesta näkökulmasta tämän tv-sarjan kautta? Ei, olet jo hyvä. Jatka vain sitä, mitä teet ja mikä on sinulle myönteistä. He ovat pohjimmiltaan tyhmiä eivätkä halua kehittyä niin, -</w:t>
      </w:r>
    </w:p>
    <w:p>
      <w:r>
        <w:rPr>
          <w:b/>
          <w:u w:val="single"/>
        </w:rPr>
        <w:t xml:space="preserve">200251</w:t>
      </w:r>
    </w:p>
    <w:p>
      <w:r>
        <w:t xml:space="preserve">KÄYTTÄJÄ: NU:n tutkijat opettavat, miten kunnioitamme toisiamme uskonnollisista, etnisistä, kielellisistä ja kulttuurisista eroista huolimatta.</w:t>
      </w:r>
    </w:p>
    <w:p>
      <w:r>
        <w:rPr>
          <w:b/>
          <w:u w:val="single"/>
        </w:rPr>
        <w:t xml:space="preserve">200252</w:t>
      </w:r>
    </w:p>
    <w:p>
      <w:r>
        <w:t xml:space="preserve">Jokowin hallinto (lue: SBY:n hallinto, osa 3) on käyttänyt erilaisia menetelmiä saadakseen Indonesian tasavallan tuen. Radikaalia islamia, islamilaista terrorismia, ISIS:n uhkaa, Islam Nusantaraa, LGBT:tä jne. koskevat kysymykset ovat paistettuja vakuuttamaan Yhdysvaltain republikaanit siitä, että RI:n seuraava presidentti pysyy Yhdysvaltain hallituksen käsissä.</w:t>
      </w:r>
    </w:p>
    <w:p>
      <w:r>
        <w:rPr>
          <w:b/>
          <w:u w:val="single"/>
        </w:rPr>
        <w:t xml:space="preserve">200253</w:t>
      </w:r>
    </w:p>
    <w:p>
      <w:r>
        <w:t xml:space="preserve">Kokoontuminen Al-Kautsarin moskeijan DKM:n johtajan H Tonimanin kanssa; Hän rukoili Hasanahin voiton puolesta Länsi-Jaavan vaaleissa Hasanahin kansalaisia suosivien ohjelmien menestyksen puolesta; #BravoHasanah #JabarHasanah2aja ; USER USER ; #HASANAHkeurJabar</w:t>
      </w:r>
    </w:p>
    <w:p>
      <w:r>
        <w:rPr>
          <w:b/>
          <w:u w:val="single"/>
        </w:rPr>
        <w:t xml:space="preserve">200254</w:t>
      </w:r>
    </w:p>
    <w:p>
      <w:r>
        <w:t xml:space="preserve">KÄYTTÄJÄ Moninaisuuden vastainen cebong, syytetty ummat islam'.</w:t>
      </w:r>
    </w:p>
    <w:p>
      <w:r>
        <w:rPr>
          <w:b/>
          <w:u w:val="single"/>
        </w:rPr>
        <w:t xml:space="preserve">200255</w:t>
      </w:r>
    </w:p>
    <w:p>
      <w:r>
        <w:t xml:space="preserve">RT USER: Vihreä pelaaja sanoi minulle juuri, että viikset ovat jo tulessa\nKannattajat ovat niin herkkiä!!!\ei muista käyttäytymistäsi pelaajia kohtaan\xe2\x80\xa6''</w:t>
      </w:r>
    </w:p>
    <w:p>
      <w:r>
        <w:rPr>
          <w:b/>
          <w:u w:val="single"/>
        </w:rPr>
        <w:t xml:space="preserve">200256</w:t>
      </w:r>
    </w:p>
    <w:p>
      <w:r>
        <w:t xml:space="preserve">Neljän pilarin varjolla MPR dungukan &amp; barbaarinen kansakunta, islamilainen da'wah vaatii palvomaan Allahia SWT:tä, vihaa vääräuskoisia, jakaa kansakunnan.</w:t>
      </w:r>
    </w:p>
    <w:p>
      <w:r>
        <w:rPr>
          <w:b/>
          <w:u w:val="single"/>
        </w:rPr>
        <w:t xml:space="preserve">200257</w:t>
      </w:r>
    </w:p>
    <w:p>
      <w:r>
        <w:t xml:space="preserve"> Koska osallistutte nykyisen laillisen hallituksen rahojen syömiseen, mutta haluatte muuttaa valtion pancasilan perustan khilafan avulla, eikö se ole bencong?</w:t>
      </w:r>
    </w:p>
    <w:p>
      <w:r>
        <w:rPr>
          <w:b/>
          <w:u w:val="single"/>
        </w:rPr>
        <w:t xml:space="preserve">200258</w:t>
      </w:r>
    </w:p>
    <w:p>
      <w:r>
        <w:t xml:space="preserve">Hyvää iltapäivää tweeps. Presidentti Jokowi johti tänään (18.4.) Bogorin presidentinpalatsissa, Länsi-Jaavalla, kabinettikokousta, jossa käsiteltiin Aasian kisojen XVIII vuoden 2018 valmistelujen edistymistä. Seuraavassa on joitakin hänen ohjeistaan. Tarkista se.</w:t>
      </w:r>
    </w:p>
    <w:p>
      <w:r>
        <w:rPr>
          <w:b/>
          <w:u w:val="single"/>
        </w:rPr>
        <w:t xml:space="preserve">200259</w:t>
      </w:r>
    </w:p>
    <w:p>
      <w:r>
        <w:t xml:space="preserve">Hallitus laati luettelon kansallisista strategisista hankkeista, jotka toteutetaan s�?</w:t>
      </w:r>
    </w:p>
    <w:p>
      <w:r>
        <w:rPr>
          <w:b/>
          <w:u w:val="single"/>
        </w:rPr>
        <w:t xml:space="preserve">200260</w:t>
      </w:r>
    </w:p>
    <w:p>
      <w:r>
        <w:t xml:space="preserve">Luotan siihen, että Gus Ipulin ja Putin tuleva hallitus vahvistaa presidentti Jokowin Nawacita-ohjelmaa Itä-Jaavalla. Tervehdys 2 sormea #GusIpulPutiSantun</w:t>
      </w:r>
    </w:p>
    <w:p>
      <w:r>
        <w:rPr>
          <w:b/>
          <w:u w:val="single"/>
        </w:rPr>
        <w:t xml:space="preserve">200261</w:t>
      </w:r>
    </w:p>
    <w:p>
      <w:r>
        <w:t xml:space="preserve">USER Mari ngewe'</w:t>
      </w:r>
    </w:p>
    <w:p>
      <w:r>
        <w:rPr>
          <w:b/>
          <w:u w:val="single"/>
        </w:rPr>
        <w:t xml:space="preserve">200262</w:t>
      </w:r>
    </w:p>
    <w:p>
      <w:r>
        <w:t xml:space="preserve">USER Aaaamiiiiiiiiiiinnnn....\nToivottavasti kukaan ei ole tarpeeksi tyhmä postatakseen 13/14-palkkaansa aikajanalleen."</w:t>
      </w:r>
    </w:p>
    <w:p>
      <w:r>
        <w:rPr>
          <w:b/>
          <w:u w:val="single"/>
        </w:rPr>
        <w:t xml:space="preserve">200263</w:t>
      </w:r>
    </w:p>
    <w:p>
      <w:r>
        <w:t xml:space="preserve">KÄYTTÄJÄ KÄYTTÄJÄ Olen kuullut, että Bandan meri on suljettu ulkomaisilta tutkijoilta. Mutta mikä on asetus, jos Banda-merellä tehtävää tutkimusta johtavat indonesialaiset tutkijat ja siinä käytetään indonesialaisia tutkimusaluksia, mutta mukana on myös ulkomaisia tutkijoita?</w:t>
      </w:r>
    </w:p>
    <w:p>
      <w:r>
        <w:rPr>
          <w:b/>
          <w:u w:val="single"/>
        </w:rPr>
        <w:t xml:space="preserve">200264</w:t>
      </w:r>
    </w:p>
    <w:p>
      <w:r>
        <w:t xml:space="preserve">KÄYTTÄJÄN KÄYTTÄJÄN avainkohta : cebong tyhmä, IQ sekolam, ngeyel ujung2nya takaisin altaaseen, muutenkin muutos, ... mitä muuta sitten? \xf0\x9f\x98\x82'</w:t>
      </w:r>
    </w:p>
    <w:p>
      <w:r>
        <w:rPr>
          <w:b/>
          <w:u w:val="single"/>
        </w:rPr>
        <w:t xml:space="preserve">200265</w:t>
      </w:r>
    </w:p>
    <w:p>
      <w:r>
        <w:t xml:space="preserve">Two-Way Thinking joutuu ongelman kohteeksi, koska se on keskellä lentäjänä ja sitten se on poissa... *KaLauHiTamKatakanHitBeguLaPuLaSebaliknya #2019GantiPresiden</w:t>
      </w:r>
    </w:p>
    <w:p>
      <w:r>
        <w:rPr>
          <w:b/>
          <w:u w:val="single"/>
        </w:rPr>
        <w:t xml:space="preserve">200266</w:t>
      </w:r>
    </w:p>
    <w:p>
      <w:r>
        <w:t xml:space="preserve">RT KÄYTTÄJÄ KÄYTTÄJÄ Syyskuu PKI-sota Joulukuu Santahatun sota ja niin edelleen, kunnes Prabowosta tuli naisten aseman ministeri.</w:t>
      </w:r>
    </w:p>
    <w:p>
      <w:r>
        <w:rPr>
          <w:b/>
          <w:u w:val="single"/>
        </w:rPr>
        <w:t xml:space="preserve">200267</w:t>
      </w:r>
    </w:p>
    <w:p>
      <w:r>
        <w:t xml:space="preserve">RT USER: Kyllä, olen paskiainen\nKiitos.</w:t>
      </w:r>
    </w:p>
    <w:p>
      <w:r>
        <w:rPr>
          <w:b/>
          <w:u w:val="single"/>
        </w:rPr>
        <w:t xml:space="preserve">200268</w:t>
      </w:r>
    </w:p>
    <w:p>
      <w:r>
        <w:t xml:space="preserve">KÄYTTÄJÄ No sinäkin voit olla alay hyung, luulin, että elämäsi oli ilkeää, mutta se osoittautuu myös alayksi.</w:t>
      </w:r>
    </w:p>
    <w:p>
      <w:r>
        <w:rPr>
          <w:b/>
          <w:u w:val="single"/>
        </w:rPr>
        <w:t xml:space="preserve">200269</w:t>
      </w:r>
    </w:p>
    <w:p>
      <w:r>
        <w:t xml:space="preserve">KÄYTTÄJÄ KÄYTTÄJÄ pks-jengi voi edelleen varata pecuns matkahotelleissa, muotihotelleissa ja alueilla ympäri gunung sahari plus mabes ja ympäröivillä alueilla. Aleksis mah on vain uhri, jotta wan abud' voisi turvata muiden mielikuvan.</w:t>
      </w:r>
    </w:p>
    <w:p>
      <w:r>
        <w:rPr>
          <w:b/>
          <w:u w:val="single"/>
        </w:rPr>
        <w:t xml:space="preserve">200270</w:t>
      </w:r>
    </w:p>
    <w:p>
      <w:r>
        <w:t xml:space="preserve">Kutsumalla 4 ystävääsi, sisarustasi, sukulaistasi tai naapuriasi yhdestä puistosta ostamaan PSK:n yhdessä, saat PSK:n ilmaiseksi shj?\n\n\npromotion ni tamat\xe2\x80\xa6 URL-osoite</w:t>
      </w:r>
    </w:p>
    <w:p>
      <w:r>
        <w:rPr>
          <w:b/>
          <w:u w:val="single"/>
        </w:rPr>
        <w:t xml:space="preserve">200271</w:t>
      </w:r>
    </w:p>
    <w:p>
      <w:r>
        <w:t xml:space="preserve">Panwaslu Sukamara ei ole saanut yhtään ilmoitusta vaalivilpistä;</w:t>
      </w:r>
    </w:p>
    <w:p>
      <w:r>
        <w:rPr>
          <w:b/>
          <w:u w:val="single"/>
        </w:rPr>
        <w:t xml:space="preserve">200272</w:t>
      </w:r>
    </w:p>
    <w:p>
      <w:r>
        <w:t xml:space="preserve">Uskomatonta, että Indonesian politiikka ei saa olla ristiriidassa Kiinan etujen kanssa.</w:t>
      </w:r>
    </w:p>
    <w:p>
      <w:r>
        <w:rPr>
          <w:b/>
          <w:u w:val="single"/>
        </w:rPr>
        <w:t xml:space="preserve">200273</w:t>
      </w:r>
    </w:p>
    <w:p>
      <w:r>
        <w:t xml:space="preserve">KÄYTTÄJÄ KÄYTTÄJÄ Lp hänen isänsä on kuollut itsemurhapommittaja sby, et *linglung'</w:t>
      </w:r>
    </w:p>
    <w:p>
      <w:r>
        <w:rPr>
          <w:b/>
          <w:u w:val="single"/>
        </w:rPr>
        <w:t xml:space="preserve">200274</w:t>
      </w:r>
    </w:p>
    <w:p>
      <w:r>
        <w:t xml:space="preserve">DPR MPR ryhtykää välittömästi toimiin, erottakaa Setya Novanto, emme halua, että meitä edustaa tällainen halveksittava ihminen!!! ttd. INDONESIAN KANSA</w:t>
      </w:r>
    </w:p>
    <w:p>
      <w:r>
        <w:rPr>
          <w:b/>
          <w:u w:val="single"/>
        </w:rPr>
        <w:t xml:space="preserve">200275</w:t>
      </w:r>
    </w:p>
    <w:p>
      <w:r>
        <w:t xml:space="preserve">KÄYTTÄJÄ Kyllä huhu, hän on vähän juntti, kun katsoo jotain suoraan WAAH WAAH WAAH WAAH \xf0\x9f\x98\x82\xf0\x9f\x98\x82 Luulen, että minun täytyy tehdä kooste, hän sanoo waaah waah'.</w:t>
      </w:r>
    </w:p>
    <w:p>
      <w:r>
        <w:rPr>
          <w:b/>
          <w:u w:val="single"/>
        </w:rPr>
        <w:t xml:space="preserve">200276</w:t>
      </w:r>
    </w:p>
    <w:p>
      <w:r>
        <w:t xml:space="preserve"/>
      </w:r>
    </w:p>
    <w:p>
      <w:r>
        <w:rPr>
          <w:b/>
          <w:u w:val="single"/>
        </w:rPr>
        <w:t xml:space="preserve">200277</w:t>
      </w:r>
    </w:p>
    <w:p>
      <w:r>
        <w:t xml:space="preserve">KÄYTTÄJÄ Sinä maho-tyttö.'</w:t>
      </w:r>
    </w:p>
    <w:p>
      <w:r>
        <w:rPr>
          <w:b/>
          <w:u w:val="single"/>
        </w:rPr>
        <w:t xml:space="preserve">200278</w:t>
      </w:r>
    </w:p>
    <w:p>
      <w:r>
        <w:t xml:space="preserve">Karkotitteko juuri myanmarilaiset buddhalaiset tänne, jotta he eivät aiheuttaisi kaaosta kuten myanmarissa?</w:t>
      </w:r>
    </w:p>
    <w:p>
      <w:r>
        <w:rPr>
          <w:b/>
          <w:u w:val="single"/>
        </w:rPr>
        <w:t xml:space="preserve">200279</w:t>
      </w:r>
    </w:p>
    <w:p>
      <w:r>
        <w:t xml:space="preserve">Jos alusten vuotoja on vaikea sulkea kaikkialla, vaihda vain uusi alus.</w:t>
      </w:r>
    </w:p>
    <w:p>
      <w:r>
        <w:rPr>
          <w:b/>
          <w:u w:val="single"/>
        </w:rPr>
        <w:t xml:space="preserve">200280</w:t>
      </w:r>
    </w:p>
    <w:p>
      <w:r>
        <w:t xml:space="preserve">Miksei sinua kyllästytä juoksentelemaan mielessäni?</w:t>
      </w:r>
    </w:p>
    <w:p>
      <w:r>
        <w:rPr>
          <w:b/>
          <w:u w:val="single"/>
        </w:rPr>
        <w:t xml:space="preserve">200281</w:t>
      </w:r>
    </w:p>
    <w:p>
      <w:r>
        <w:t xml:space="preserve">Nagita Slavinan äiti haukkuu häntä mauttomaksi ja gettoksi, Ayu Ting Tingin äiti rukoilee tätä! URL</w:t>
      </w:r>
    </w:p>
    <w:p>
      <w:r>
        <w:rPr>
          <w:b/>
          <w:u w:val="single"/>
        </w:rPr>
        <w:t xml:space="preserve">200282</w:t>
      </w:r>
    </w:p>
    <w:p>
      <w:r>
        <w:t xml:space="preserve">RT USER: Miksi indonesialaisten on niin vaikea olla järjestelmällisiä? Yksi esimerkki on se, että KRL:n kyytiin ei nousta lainkaan.</w:t>
      </w:r>
    </w:p>
    <w:p>
      <w:r>
        <w:rPr>
          <w:b/>
          <w:u w:val="single"/>
        </w:rPr>
        <w:t xml:space="preserve">200283</w:t>
      </w:r>
    </w:p>
    <w:p>
      <w:r>
        <w:t xml:space="preserve">KÄYTTÄJÄ Tämä on islamin vastainen hallinto, joten meidän on ymmärrettävä.</w:t>
      </w:r>
    </w:p>
    <w:p>
      <w:r>
        <w:rPr>
          <w:b/>
          <w:u w:val="single"/>
        </w:rPr>
        <w:t xml:space="preserve">200284</w:t>
      </w:r>
    </w:p>
    <w:p>
      <w:r>
        <w:t xml:space="preserve">Jos KÄYTTÄJÄ provosoi Jokowin syrjäyttämiseksi, myös minä syrjäytän Jusuf Kallan. Reiluuden nimissä, jännittäkäämme vähän. JK on ahne.</w:t>
      </w:r>
    </w:p>
    <w:p>
      <w:r>
        <w:rPr>
          <w:b/>
          <w:u w:val="single"/>
        </w:rPr>
        <w:t xml:space="preserve">200285</w:t>
      </w:r>
    </w:p>
    <w:p>
      <w:r>
        <w:t xml:space="preserve">USER tante kunti / missä on 2 miljoonaa? mayan kielellä lebaran ya\xf0\x9f\x98\xa5'</w:t>
      </w:r>
    </w:p>
    <w:p>
      <w:r>
        <w:rPr>
          <w:b/>
          <w:u w:val="single"/>
        </w:rPr>
        <w:t xml:space="preserve">200286</w:t>
      </w:r>
    </w:p>
    <w:p>
      <w:r>
        <w:t xml:space="preserve">ON HULLUA, KUKA TEKI 1/2 CIRCLE SUN -VERKKOKUVAN. KUKA OLI ARKAN NAIMISSA?!?!?!?!?? kuinka hullu olenkaan?</w:t>
      </w:r>
    </w:p>
    <w:p>
      <w:r>
        <w:rPr>
          <w:b/>
          <w:u w:val="single"/>
        </w:rPr>
        <w:t xml:space="preserve">200287</w:t>
      </w:r>
    </w:p>
    <w:p>
      <w:r>
        <w:t xml:space="preserve">RT USER: Watch, Watch, and Practice Steady Need stronger bottom like that Severe dogs,, #gayvideo #gayvid #Gvid #gayBandung #g\xe2\x80\xa6'</w:t>
      </w:r>
    </w:p>
    <w:p>
      <w:r>
        <w:rPr>
          <w:b/>
          <w:u w:val="single"/>
        </w:rPr>
        <w:t xml:space="preserve">200288</w:t>
      </w:r>
    </w:p>
    <w:p>
      <w:r>
        <w:t xml:space="preserve">KÄYTTÄJÄ Tämä on sensaatiomainen hallinto, toimet ja tapahtumat ulkopuolella meidän NALAR ovat yhä hallitsevampia, rukoile, että kukaan ei julista Islam Cebong Nusantara.\xf0\x9f\x99\x8f'</w:t>
      </w:r>
    </w:p>
    <w:p>
      <w:r>
        <w:rPr>
          <w:b/>
          <w:u w:val="single"/>
        </w:rPr>
        <w:t xml:space="preserve">200289</w:t>
      </w:r>
    </w:p>
    <w:p>
      <w:r>
        <w:t xml:space="preserve">Ennen kuin Saudi-Arabian armeija saapuu Syyriaan, ISIS pakenee Libyaan URL-osoite</w:t>
      </w:r>
    </w:p>
    <w:p>
      <w:r>
        <w:rPr>
          <w:b/>
          <w:u w:val="single"/>
        </w:rPr>
        <w:t xml:space="preserve">200290</w:t>
      </w:r>
    </w:p>
    <w:p>
      <w:r>
        <w:t xml:space="preserve">USER Kuinka paljon tämä taiteilija saa palkkaa? Se voi olla mitä tahansa... Itkeminen, nauraminen, satuttaminen jne. Todellakin multitalen\nKommunistiset elokuvataiteilijat</w:t>
      </w:r>
    </w:p>
    <w:p>
      <w:r>
        <w:rPr>
          <w:b/>
          <w:u w:val="single"/>
        </w:rPr>
        <w:t xml:space="preserve">200291</w:t>
      </w:r>
    </w:p>
    <w:p>
      <w:r>
        <w:t xml:space="preserve">Jos Ahok on vapaa, ULAMA voi ehkä komentaa vallankumousta Jokowin kaatamiseksi*_ Lähde From:_URL</w:t>
      </w:r>
    </w:p>
    <w:p>
      <w:r>
        <w:rPr>
          <w:b/>
          <w:u w:val="single"/>
        </w:rPr>
        <w:t xml:space="preserve">200292</w:t>
      </w:r>
    </w:p>
    <w:p>
      <w:r>
        <w:t xml:space="preserve">RT USER: Saako kuitenkin ikävöidä sitä, jota kutsut paskiaiseksi?</w:t>
      </w:r>
    </w:p>
    <w:p>
      <w:r>
        <w:rPr>
          <w:b/>
          <w:u w:val="single"/>
        </w:rPr>
        <w:t xml:space="preserve">200293</w:t>
      </w:r>
    </w:p>
    <w:p>
      <w:r>
        <w:t xml:space="preserve">Onnellinen toisten ihmisten kärsimyksen päälle? Hih. URL</w:t>
      </w:r>
    </w:p>
    <w:p>
      <w:r>
        <w:rPr>
          <w:b/>
          <w:u w:val="single"/>
        </w:rPr>
        <w:t xml:space="preserve">200294</w:t>
      </w:r>
    </w:p>
    <w:p>
      <w:r>
        <w:t xml:space="preserve">Kaipaamme heidän kaltaisiaan johtajia �????</w:t>
      </w:r>
    </w:p>
    <w:p>
      <w:r>
        <w:rPr>
          <w:b/>
          <w:u w:val="single"/>
        </w:rPr>
        <w:t xml:space="preserve">200295</w:t>
      </w:r>
    </w:p>
    <w:p>
      <w:r>
        <w:t xml:space="preserve">�??Fabi ayyi ala�??i Rabbikuma tukazziban �?? ; Alhamdulilah Jumalan suosio Minkä sinä kiellät �???�???? #HaturNuhunJokowi #2019TetapJokowi</w:t>
      </w:r>
    </w:p>
    <w:p>
      <w:r>
        <w:rPr>
          <w:b/>
          <w:u w:val="single"/>
        </w:rPr>
        <w:t xml:space="preserve">200296</w:t>
      </w:r>
    </w:p>
    <w:p>
      <w:r>
        <w:t xml:space="preserve">Buddhalaiset verilöylyttävät rohingya-muslimeja</w:t>
      </w:r>
    </w:p>
    <w:p>
      <w:r>
        <w:rPr>
          <w:b/>
          <w:u w:val="single"/>
        </w:rPr>
        <w:t xml:space="preserve">200297</w:t>
      </w:r>
    </w:p>
    <w:p>
      <w:r>
        <w:t xml:space="preserve">Presidentti Trump: Yhdysvallat ja Pohjois-Korea käyvät suoria korkean tason keskusteluja: Yhdysvaltain presidentti Donald Trump�� #WorldNews #VOA</w:t>
      </w:r>
    </w:p>
    <w:p>
      <w:r>
        <w:rPr>
          <w:b/>
          <w:u w:val="single"/>
        </w:rPr>
        <w:t xml:space="preserve">200298</w:t>
      </w:r>
    </w:p>
    <w:p>
      <w:r>
        <w:t xml:space="preserve">KÄYTTÄJÄ Tavaroiden palautuskäytäntö kuluttajille toteutetaan, jos tavarat ovat vahingoittuneet, niissä on tuotantovirheitä tai kuluttajat eivät ole tyytyväisiä tuotteeseen 7 päivän kuluessa ostopäivästä #HauzMiniQuiz #HauzID KÄYTTÄJÄ KÄYTTÄJÄ KÄYTTÄJÄ</w:t>
      </w:r>
    </w:p>
    <w:p>
      <w:r>
        <w:rPr>
          <w:b/>
          <w:u w:val="single"/>
        </w:rPr>
        <w:t xml:space="preserve">200299</w:t>
      </w:r>
    </w:p>
    <w:p>
      <w:r>
        <w:t xml:space="preserve">USER valehtelija on kristinuskon johtaja, eikö niin, tee?</w:t>
      </w:r>
    </w:p>
    <w:p>
      <w:r>
        <w:rPr>
          <w:b/>
          <w:u w:val="single"/>
        </w:rPr>
        <w:t xml:space="preserve">200300</w:t>
      </w:r>
    </w:p>
    <w:p>
      <w:r>
        <w:t xml:space="preserve">KÄYTTÄJÄ KÄYTTÄJÄ Elo yg goblog.. niin twet si zonk m omongan si wowo g johtaa siihen?'</w:t>
      </w:r>
    </w:p>
    <w:p>
      <w:r>
        <w:rPr>
          <w:b/>
          <w:u w:val="single"/>
        </w:rPr>
        <w:t xml:space="preserve">200301</w:t>
      </w:r>
    </w:p>
    <w:p>
      <w:r>
        <w:t xml:space="preserve">KÄYTTÄJÄ KÄYTTÄJÄ KÄYTTÄJÄ KÄYTTÄJÄ Kajakajakaja Muito bom'</w:t>
      </w:r>
    </w:p>
    <w:p>
      <w:r>
        <w:rPr>
          <w:b/>
          <w:u w:val="single"/>
        </w:rPr>
        <w:t xml:space="preserve">200302</w:t>
      </w:r>
    </w:p>
    <w:p>
      <w:r>
        <w:t xml:space="preserve">RT KÄYTTÄJÄ KÄYTTÄJÄ Luottokortteja ei ole, mutta maan velat ovat monet</w:t>
      </w:r>
    </w:p>
    <w:p>
      <w:r>
        <w:rPr>
          <w:b/>
          <w:u w:val="single"/>
        </w:rPr>
        <w:t xml:space="preserve">200303</w:t>
      </w:r>
    </w:p>
    <w:p>
      <w:r>
        <w:t xml:space="preserve">USER Mbappe\nName: Nita Apriani\nMaantipaikka: Palembang\n#kuismingguanguesehat\nYouTube ID : Nita apriani</w:t>
      </w:r>
    </w:p>
    <w:p>
      <w:r>
        <w:rPr>
          <w:b/>
          <w:u w:val="single"/>
        </w:rPr>
        <w:t xml:space="preserve">200304</w:t>
      </w:r>
    </w:p>
    <w:p>
      <w:r>
        <w:t xml:space="preserve">Ymmärrän miksi keskushallinto näyttää antavan ASU:n kaikkine edistyksellisine bego2-ohjelmineen, tiedättehän, jotta kansa voi itse arvioida ja varmasti ohjelmat romahtavat itsestään, kyllä, nimi on myös ASU, mitä muuta voi tehdä kuin poseerata kotkan ngepet... URL</w:t>
      </w:r>
    </w:p>
    <w:p>
      <w:r>
        <w:rPr>
          <w:b/>
          <w:u w:val="single"/>
        </w:rPr>
        <w:t xml:space="preserve">200305</w:t>
      </w:r>
    </w:p>
    <w:p>
      <w:r>
        <w:t xml:space="preserve">Tämän aamun postaus käsittelee yleistä kulttuuria, joka on itse asiassa terveydelle haitallista; ; ; Toivottavasti hyödyllinen</w:t>
      </w:r>
    </w:p>
    <w:p>
      <w:r>
        <w:rPr>
          <w:b/>
          <w:u w:val="single"/>
        </w:rPr>
        <w:t xml:space="preserve">200306</w:t>
      </w:r>
    </w:p>
    <w:p>
      <w:r>
        <w:t xml:space="preserve">USERin johdolla USERista tuli myös vahva veturi kunnolliselle UMP- ja #BPJS-ohjelmalle. Muutoksen aikakausi sekä siirtotyöläisten että paikallisten työntekijöiden keskuudessa URL #JokowiCakImin #JokowiMajukanEkonomiUmat #JOIN2019 #JOINJombang #JOINJombang #</w:t>
      </w:r>
    </w:p>
    <w:p>
      <w:r>
        <w:rPr>
          <w:b/>
          <w:u w:val="single"/>
        </w:rPr>
        <w:t xml:space="preserve">200307</w:t>
      </w:r>
    </w:p>
    <w:p>
      <w:r>
        <w:t xml:space="preserve">Kyllä, koska Samosirin regentti sanoi, että Jokowi oli ensimmäinen presidentti, joka tuli Samosiriin. Sitten vihaajat kiistivät sen ja sanoivat, että se oli huijaus, koska Sukarnosta oli kuva Toba-järven rannalla. Hän ei tiedä, että Toba-järveä ympäröi 7 aluetta. Ja kaikki nämä vihaajat eivät ole sumutilaisia.</w:t>
      </w:r>
    </w:p>
    <w:p>
      <w:r>
        <w:rPr>
          <w:b/>
          <w:u w:val="single"/>
        </w:rPr>
        <w:t xml:space="preserve">200308</w:t>
      </w:r>
    </w:p>
    <w:p>
      <w:r>
        <w:t xml:space="preserve">RT USER: KÄYTTÄJÄ Olen kiivas, töykeä, en osaa pitää suutani kiinni. \mutta tyttöystäväni on hyväksynyt minut sellaisena kuin olen, jos rakastat minua, haluat minut\xe2\x80\xa6'</w:t>
      </w:r>
    </w:p>
    <w:p>
      <w:r>
        <w:rPr>
          <w:b/>
          <w:u w:val="single"/>
        </w:rPr>
        <w:t xml:space="preserve">200309</w:t>
      </w:r>
    </w:p>
    <w:p>
      <w:r>
        <w:t xml:space="preserve">KÄYTTÄJÄ Emme todellakaan halua nähdä enää yhtään lasta, joka joutuu kantamaan pommeja vanhempiensa harhakuvitelmien täyttämiseksi.</w:t>
      </w:r>
    </w:p>
    <w:p>
      <w:r>
        <w:rPr>
          <w:b/>
          <w:u w:val="single"/>
        </w:rPr>
        <w:t xml:space="preserve">200310</w:t>
      </w:r>
    </w:p>
    <w:p>
      <w:r>
        <w:t xml:space="preserve">KÄYTTÄJÄT KÄYTTÄJÄT, tyhmät tadpoles, osakkeissa on kyse enemmistöpäätöksenteosta, ei suuremman voiton saamisesta... kuka maksaa työntekijöille, kenellä on työkalut,? kaikki Freeportista...".</w:t>
      </w:r>
    </w:p>
    <w:p>
      <w:r>
        <w:rPr>
          <w:b/>
          <w:u w:val="single"/>
        </w:rPr>
        <w:t xml:space="preserve">200311</w:t>
      </w:r>
    </w:p>
    <w:p>
      <w:r>
        <w:t xml:space="preserve"> Megawati, sri mulyani, puan maharani, miksi kutsutte heitä?</w:t>
      </w:r>
    </w:p>
    <w:p>
      <w:r>
        <w:rPr>
          <w:b/>
          <w:u w:val="single"/>
        </w:rPr>
        <w:t xml:space="preserve">200312</w:t>
      </w:r>
    </w:p>
    <w:p>
      <w:r>
        <w:t xml:space="preserve">KÄYTTÄJÄ KÄYTTÄJÄ Pidän kaikista angstitarinoista, jopa surullisen lopun tarinoista, jotka saavat minut itkemään, luen niitä todella, se on todella ärsyttävää.</w:t>
      </w:r>
    </w:p>
    <w:p>
      <w:r>
        <w:rPr>
          <w:b/>
          <w:u w:val="single"/>
        </w:rPr>
        <w:t xml:space="preserve">200313</w:t>
      </w:r>
    </w:p>
    <w:p>
      <w:r>
        <w:t xml:space="preserve">KÄYTTÄJÄ KÄYTTÄJÄ KÄYTTÄJÄ lu bacot'</w:t>
      </w:r>
    </w:p>
    <w:p>
      <w:r>
        <w:rPr>
          <w:b/>
          <w:u w:val="single"/>
        </w:rPr>
        <w:t xml:space="preserve">200314</w:t>
      </w:r>
    </w:p>
    <w:p>
      <w:r>
        <w:t xml:space="preserve">USER Bodo amat! 'Ei kiinnosta ajanjakso'</w:t>
      </w:r>
    </w:p>
    <w:p>
      <w:r>
        <w:rPr>
          <w:b/>
          <w:u w:val="single"/>
        </w:rPr>
        <w:t xml:space="preserve">200315</w:t>
      </w:r>
    </w:p>
    <w:p>
      <w:r>
        <w:t xml:space="preserve">KÄYTTÄJÄ Lha bung Karno oli ulkomaalaisvastainen, Indonesia erosi YK:sta ja liittoutumattomien liike sai alkunsa hänestä, ja Jaavan enemmistö ihaili häntä niin paljon, että hänestä tehtiin elinikäinen presidentti?!</w:t>
      </w:r>
    </w:p>
    <w:p>
      <w:r>
        <w:rPr>
          <w:b/>
          <w:u w:val="single"/>
        </w:rPr>
        <w:t xml:space="preserve">200316</w:t>
      </w:r>
    </w:p>
    <w:p>
      <w:r>
        <w:t xml:space="preserve">KÄYTTÄJÄ KÄYTTÄJÄ KÄYTTÄJÄ KÄYTTÄJÄ KÄYTTÄJÄ KÄYTTÄJÄ Makeutetun maitotiivisteen juomisen jälkeen esiintyvä löysä uloste ei johdu sen sisältämästä sokerista, vaan se voi johtua monista tekijöistä, kuten yksilöllisestä lehmänmaitoallergiasta.</w:t>
      </w:r>
    </w:p>
    <w:p>
      <w:r>
        <w:rPr>
          <w:b/>
          <w:u w:val="single"/>
        </w:rPr>
        <w:t xml:space="preserve">200317</w:t>
      </w:r>
    </w:p>
    <w:p>
      <w:r>
        <w:t xml:space="preserve">RT USER Eikö Jokowilla ole erityistä asiantuntijaryhmää puolustamaan kansallista omaisuutta? Too.... paikalliset sinkut diktaattori</w:t>
      </w:r>
    </w:p>
    <w:p>
      <w:r>
        <w:rPr>
          <w:b/>
          <w:u w:val="single"/>
        </w:rPr>
        <w:t xml:space="preserve">200318</w:t>
      </w:r>
    </w:p>
    <w:p>
      <w:r>
        <w:t xml:space="preserve">Vain ääliöt ja idiootit tuntevat olonsa vaaralliseksi kuullessaan sanan \xe2\x80\x9 debt\xe2\x80\x9d, ja käyttävät sitä hallituksen kiusaajana. Kritisoida presidenttiä? Sano vain: "Sir, älkää antako velan aiheuttaa maan kassavirran kääntymistä negatiiviseksi".</w:t>
      </w:r>
    </w:p>
    <w:p>
      <w:r>
        <w:rPr>
          <w:b/>
          <w:u w:val="single"/>
        </w:rPr>
        <w:t xml:space="preserve">200319</w:t>
      </w:r>
    </w:p>
    <w:p>
      <w:r>
        <w:t xml:space="preserve">KÄYTTÄJÄ Isäni on tsundere, kylmä, harvoin puhuu kiusallisesti gt vieraiden kanssa, mutta joskus se on halpa, eikä kitsas wkwk Pyydän mitään heti ostettu tuolloin myös erilainen kuin mama, joka on säästää ensin lah.\n\n [juuri saapui Madridiin klo 14.00, ja</w:t>
      </w:r>
    </w:p>
    <w:p>
      <w:r>
        <w:rPr>
          <w:b/>
          <w:u w:val="single"/>
        </w:rPr>
        <w:t xml:space="preserve">200320</w:t>
      </w:r>
    </w:p>
    <w:p>
      <w:r>
        <w:t xml:space="preserve">Mitä massiivisemmiksi kiinalaiset ja URL-kommunistien kätyrit tulevat, -</w:t>
      </w:r>
    </w:p>
    <w:p>
      <w:r>
        <w:rPr>
          <w:b/>
          <w:u w:val="single"/>
        </w:rPr>
        <w:t xml:space="preserve">200321</w:t>
      </w:r>
    </w:p>
    <w:p>
      <w:r>
        <w:t xml:space="preserve">KÄYTTÄJÄ Asli bego ei kelar2 nih party. Tällaista ominaisuutta kutsutaan Jumalan puolueeksi. Ckckck... Bani micinit tukevat edelleen uskollisesti pomoaan presidenttiehdokkaana. Dumbception...'</w:t>
      </w:r>
    </w:p>
    <w:p>
      <w:r>
        <w:rPr>
          <w:b/>
          <w:u w:val="single"/>
        </w:rPr>
        <w:t xml:space="preserve">200322</w:t>
      </w:r>
    </w:p>
    <w:p>
      <w:r>
        <w:t xml:space="preserve">USER 100 prosenttia Indonesian ihmisistä, jotka ovat tervejärkisiä ja fyysisesti ja henkisesti terveitä, uskovat vahvasti, että presidentti Jokowi on vaikutusvaltainen muslimi maailmassa, lukuun ottamatta kaadereita ja gerindran jäseniä, jotka eivät usko #2019TetapJokowi.</w:t>
      </w:r>
    </w:p>
    <w:p>
      <w:r>
        <w:rPr>
          <w:b/>
          <w:u w:val="single"/>
        </w:rPr>
        <w:t xml:space="preserve">200323</w:t>
      </w:r>
    </w:p>
    <w:p>
      <w:r>
        <w:t xml:space="preserve">USER miiinn, on totta, että LB:ni todella kasvoi. Duuhh anteeksi, minäkin olen sika. Ymmärrän nyt. Hahaha, kiitos min. Olet paras!"</w:t>
      </w:r>
    </w:p>
    <w:p>
      <w:r>
        <w:rPr>
          <w:b/>
          <w:u w:val="single"/>
        </w:rPr>
        <w:t xml:space="preserve">200324</w:t>
      </w:r>
    </w:p>
    <w:p>
      <w:r>
        <w:t xml:space="preserve">Se on todella hämmästyttävää...me tavalliset ihmiset voimme vain nähdä ja kuulla tehdä sääntöjen mukaan. Viime päivinä uutiset mediassa epäillään korruptiota ja puhumattakaan TKA-uutisista, jotka täyttävät TV-uutisten aikajanan, mutta... URL</w:t>
      </w:r>
    </w:p>
    <w:p>
      <w:r>
        <w:rPr>
          <w:b/>
          <w:u w:val="single"/>
        </w:rPr>
        <w:t xml:space="preserve">200325</w:t>
      </w:r>
    </w:p>
    <w:p>
      <w:r>
        <w:t xml:space="preserve">KÄYTTÄJÄ Mr KÄYTTÄJÄ Islamin hylkäämisprosessia ei pitäisi pakottaa, vaan se pitäisi tehdä omassa tietoisuudessa.</w:t>
      </w:r>
    </w:p>
    <w:p>
      <w:r>
        <w:rPr>
          <w:b/>
          <w:u w:val="single"/>
        </w:rPr>
        <w:t xml:space="preserve">200326</w:t>
      </w:r>
    </w:p>
    <w:p>
      <w:r>
        <w:t xml:space="preserve">Ahokin on oltava valmis vankila Ahokin vankila Ahokin vankila Ahokin vankila</w:t>
      </w:r>
    </w:p>
    <w:p>
      <w:r>
        <w:rPr>
          <w:b/>
          <w:u w:val="single"/>
        </w:rPr>
        <w:t xml:space="preserve">200327</w:t>
      </w:r>
    </w:p>
    <w:p>
      <w:r>
        <w:t xml:space="preserve">Prabowon kannattajaryhmät paisuttelevat edelleen pki-kysymystä.</w:t>
      </w:r>
    </w:p>
    <w:p>
      <w:r>
        <w:rPr>
          <w:b/>
          <w:u w:val="single"/>
        </w:rPr>
        <w:t xml:space="preserve">200328</w:t>
      </w:r>
    </w:p>
    <w:p>
      <w:r>
        <w:t xml:space="preserve">Herra USER, olkaa hyvä. Kannusta summereita olemaan älykkäämpiä. Ei miekkailu ole hyvä loukkaamaan ihmisiä, jotka eivät pidä siitä. Käytä poliisiraporttia. Duh!</w:t>
      </w:r>
    </w:p>
    <w:p>
      <w:r>
        <w:rPr>
          <w:b/>
          <w:u w:val="single"/>
        </w:rPr>
        <w:t xml:space="preserve">200329</w:t>
      </w:r>
    </w:p>
    <w:p>
      <w:r>
        <w:t xml:space="preserve">Sitä ei ole vielä selitetty, Hajj on huijaus? Ibrahimia ei voida haudata Kaabaan, annatte ihmisten tulla huijatuksi, herra Lukman?</w:t>
      </w:r>
    </w:p>
    <w:p>
      <w:r>
        <w:rPr>
          <w:b/>
          <w:u w:val="single"/>
        </w:rPr>
        <w:t xml:space="preserve">200330</w:t>
      </w:r>
    </w:p>
    <w:p>
      <w:r>
        <w:t xml:space="preserve">RT KÄYTTÄJÄ Hullu oletko sinä se pomo, joka haluaa lakkauttaa kpk:n, jos et sinä ja sinun väkesi?</w:t>
      </w:r>
    </w:p>
    <w:p>
      <w:r>
        <w:rPr>
          <w:b/>
          <w:u w:val="single"/>
        </w:rPr>
        <w:t xml:space="preserve">200331</w:t>
      </w:r>
    </w:p>
    <w:p>
      <w:r>
        <w:t xml:space="preserve">KÄYTTÄJÄ KÄYTTÄJÄ Sampean sarap ya..kl tuonti pswat terbg ei pa2.. tämä tuonti suola. En voi kuvitella, että Indonesiassa, joka on pelkkää suolaa, miksi suolaa tuodaan myös maahan... aivosi ovat jalkojasi myöten täynnä".</w:t>
      </w:r>
    </w:p>
    <w:p>
      <w:r>
        <w:rPr>
          <w:b/>
          <w:u w:val="single"/>
        </w:rPr>
        <w:t xml:space="preserve">200332</w:t>
      </w:r>
    </w:p>
    <w:p>
      <w:r>
        <w:t xml:space="preserve">Merkitty luettavaksi: Rosi L. Simamoran Hullun vävypojan päivittäiset muistiinpanot URL-osoite</w:t>
      </w:r>
    </w:p>
    <w:p>
      <w:r>
        <w:rPr>
          <w:b/>
          <w:u w:val="single"/>
        </w:rPr>
        <w:t xml:space="preserve">200333</w:t>
      </w:r>
    </w:p>
    <w:p>
      <w:r>
        <w:t xml:space="preserve">KÄYTTÄJÄ KÄYTTÄJÄ Kyllä...pitäkää varanne ylhäällä!!! Kommunistien kätyrit ovat naamioituneita...</w:t>
      </w:r>
    </w:p>
    <w:p>
      <w:r>
        <w:rPr>
          <w:b/>
          <w:u w:val="single"/>
        </w:rPr>
        <w:t xml:space="preserve">200334</w:t>
      </w:r>
    </w:p>
    <w:p>
      <w:r>
        <w:t xml:space="preserve">Jokowi valittiin Indonesian presidentiksi lokakuussa 2014.</w:t>
      </w:r>
    </w:p>
    <w:p>
      <w:r>
        <w:rPr>
          <w:b/>
          <w:u w:val="single"/>
        </w:rPr>
        <w:t xml:space="preserve">200335</w:t>
      </w:r>
    </w:p>
    <w:p>
      <w:r>
        <w:t xml:space="preserve">KÄYTTÄJÄ \xf0\x9f\x98\x81\xf0\x9f\x98\x81\xf0\x9f\x98\x81 sen pitäisi olla hallituksen virkamiesten kuvernööristä ministeritasolle ja edustajainhuoneen pitäisi olla heidän palkkansa vähennetään maksaa veroja maksaa zakat mal loput on köyhille ja kattamaan velkaa Negin</w:t>
      </w:r>
    </w:p>
    <w:p>
      <w:r>
        <w:rPr>
          <w:b/>
          <w:u w:val="single"/>
        </w:rPr>
        <w:t xml:space="preserve">200336</w:t>
      </w:r>
    </w:p>
    <w:p>
      <w:r>
        <w:t xml:space="preserve">Olipa ongelma mikä tahansa, se on presidentin vastuulla... paras ratkaisu... Alas Jokowi...!!!!!</w:t>
      </w:r>
    </w:p>
    <w:p>
      <w:r>
        <w:rPr>
          <w:b/>
          <w:u w:val="single"/>
        </w:rPr>
        <w:t xml:space="preserve">200337</w:t>
      </w:r>
    </w:p>
    <w:p>
      <w:r>
        <w:t xml:space="preserve">Käyttäjien eurooppalainen käyttäjäjärjestö USER:n puheenjohtaja pyysi, että integroitu online-liiketoimintalupajärjestelmä tai Online Single Submission -järjestelmä otetaan välittömästi käyttöön ministeriössä, maakuntatasolla, aluehallintotasolla ja kaupunkitasolla. (Mus) #ElshintaItuAkurat USER</w:t>
      </w:r>
    </w:p>
    <w:p>
      <w:r>
        <w:rPr>
          <w:b/>
          <w:u w:val="single"/>
        </w:rPr>
        <w:t xml:space="preserve">200338</w:t>
      </w:r>
    </w:p>
    <w:p>
      <w:r>
        <w:t xml:space="preserve">KÄYTTÄJÄ KÄYTTÄJÄ Nyt rukousliikkeiden ahdistelu on laillista mas.\n\nTäällä on virkamiehiä, jotka ottavat käyttöön outoja urheilulajeja. Minne edellinen hallinto meni?</w:t>
      </w:r>
    </w:p>
    <w:p>
      <w:r>
        <w:rPr>
          <w:b/>
          <w:u w:val="single"/>
        </w:rPr>
        <w:t xml:space="preserve">200339</w:t>
      </w:r>
    </w:p>
    <w:p>
      <w:r>
        <w:t xml:space="preserve">KÄYTTÄJÄ Kapteeni! Olen Komea Tae Saltista Vastaus USERini näyttää olevan wkwkw'</w:t>
      </w:r>
    </w:p>
    <w:p>
      <w:r>
        <w:rPr>
          <w:b/>
          <w:u w:val="single"/>
        </w:rPr>
        <w:t xml:space="preserve">200340</w:t>
      </w:r>
    </w:p>
    <w:p>
      <w:r>
        <w:t xml:space="preserve">USER 'Ota kuva hänen pillustaan'</w:t>
      </w:r>
    </w:p>
    <w:p>
      <w:r>
        <w:rPr>
          <w:b/>
          <w:u w:val="single"/>
        </w:rPr>
        <w:t xml:space="preserve">200341</w:t>
      </w:r>
    </w:p>
    <w:p>
      <w:r>
        <w:t xml:space="preserve">KÄYTTÄJÄ Jos on olemassa uskonnollinen henkilö, niin osallistuuko hän sitten käytännön politiikkaan julkisten virkojen saamiseksi käyttämällä uskonnollista identiteettiä? Se on buddhalaisessa ympäristössä, sanotaan vaikka, että joku väittää olevansa munkki, mutta syö lihaa, kyllä, juo alkoholia, kyllä, ja hänellä on jopa perhe.</w:t>
      </w:r>
    </w:p>
    <w:p>
      <w:r>
        <w:rPr>
          <w:b/>
          <w:u w:val="single"/>
        </w:rPr>
        <w:t xml:space="preserve">200342</w:t>
      </w:r>
    </w:p>
    <w:p>
      <w:r>
        <w:t xml:space="preserve">KÄYTTÄJÄ KÄYTTÄJÄ KÄYTTÄJÄ KÄYTTÄJÄ Ei varmasti kuulu tyhmille shuckseille..ei ole shucksien aivojen tasalla'</w:t>
      </w:r>
    </w:p>
    <w:p>
      <w:r>
        <w:rPr>
          <w:b/>
          <w:u w:val="single"/>
        </w:rPr>
        <w:t xml:space="preserve">200343</w:t>
      </w:r>
    </w:p>
    <w:p>
      <w:r>
        <w:t xml:space="preserve">KÄYTTÄJÄ Tuetaan täysin 1000%; Selvästi #2019GantiPresidentti</w:t>
      </w:r>
    </w:p>
    <w:p>
      <w:r>
        <w:rPr>
          <w:b/>
          <w:u w:val="single"/>
        </w:rPr>
        <w:t xml:space="preserve">200344</w:t>
      </w:r>
    </w:p>
    <w:p>
      <w:r>
        <w:t xml:space="preserve">KÄYTTÄJÄ KÄYTTÄJÄ KÄYTTÄJÄ KÄYTTÄJÄ KÄYTTÄJÄ KÄYTTÄJÄ KÄYTTÄJÄ KÄYTTÄJÄ on myös liberaali maallinen shiia kommunisti suvaitsematon ääriainesta' mittari</w:t>
      </w:r>
    </w:p>
    <w:p>
      <w:r>
        <w:rPr>
          <w:b/>
          <w:u w:val="single"/>
        </w:rPr>
        <w:t xml:space="preserve">200345</w:t>
      </w:r>
    </w:p>
    <w:p>
      <w:r>
        <w:t xml:space="preserve">nimeni on alana, minulla on monimutkaisia ongelmia. tajuan, että on täytynyt olla alimmassa pisteessä. ja tässä olen, alimmassa pisteessä, joka on harmaa ja mykkä. #novelalana #watrpad #shintadwi05'</w:t>
      </w:r>
    </w:p>
    <w:p>
      <w:r>
        <w:rPr>
          <w:b/>
          <w:u w:val="single"/>
        </w:rPr>
        <w:t xml:space="preserve">200346</w:t>
      </w:r>
    </w:p>
    <w:p>
      <w:r>
        <w:t xml:space="preserve">KÄYTTÄJÄ Sinulla on minut, sinulla on kruunu, sinulla on räppäri, sinulla on kameli, kuulut kaikille, mutta riittää, että minulla on sydämesi'</w:t>
      </w:r>
    </w:p>
    <w:p>
      <w:r>
        <w:rPr>
          <w:b/>
          <w:u w:val="single"/>
        </w:rPr>
        <w:t xml:space="preserve">200347</w:t>
      </w:r>
    </w:p>
    <w:p>
      <w:r>
        <w:t xml:space="preserve">Näin myös unta, että OMPELIN AHOKIN VAUVATESTIN, ja sain kohtauksen, ja valitin Jkw:lle, ja Jkw sanoi: "Tee ensin ympärileikkaus ja puhu sitten Almaidahista".</w:t>
      </w:r>
    </w:p>
    <w:p>
      <w:r>
        <w:rPr>
          <w:b/>
          <w:u w:val="single"/>
        </w:rPr>
        <w:t xml:space="preserve">200348</w:t>
      </w:r>
    </w:p>
    <w:p>
      <w:r>
        <w:t xml:space="preserve">Edan USER 3 kuukautta 14 T'</w:t>
      </w:r>
    </w:p>
    <w:p>
      <w:r>
        <w:rPr>
          <w:b/>
          <w:u w:val="single"/>
        </w:rPr>
        <w:t xml:space="preserve">200349</w:t>
      </w:r>
    </w:p>
    <w:p>
      <w:r>
        <w:t xml:space="preserve">"Jos emme ymmärrä tänään, ymmärrämme, että emme ymmärrä, kuinka korkeaa tietoa ulama' käytti välittää emme ymmärrä." ; - TG Ahmad Ridauddin</w:t>
      </w:r>
    </w:p>
    <w:p>
      <w:r>
        <w:rPr>
          <w:b/>
          <w:u w:val="single"/>
        </w:rPr>
        <w:t xml:space="preserve">200350</w:t>
      </w:r>
    </w:p>
    <w:p>
      <w:r>
        <w:t xml:space="preserve">USER Wkwkwkwk mampus luh'</w:t>
      </w:r>
    </w:p>
    <w:p>
      <w:r>
        <w:rPr>
          <w:b/>
          <w:u w:val="single"/>
        </w:rPr>
        <w:t xml:space="preserve">200351</w:t>
      </w:r>
    </w:p>
    <w:p>
      <w:r>
        <w:t xml:space="preserve"> \xf0\x9f\x98\x82\xf0</w:t>
      </w:r>
    </w:p>
    <w:p>
      <w:r>
        <w:rPr>
          <w:b/>
          <w:u w:val="single"/>
        </w:rPr>
        <w:t xml:space="preserve">200352</w:t>
      </w:r>
    </w:p>
    <w:p>
      <w:r>
        <w:t xml:space="preserve">KÄYTTÄJÄ KÄYTTÄJÄ KÄYTTÄJÄ KÄYTTÄJÄ Bodat KOMMUNISTINEN lemmikki KIINA LOLENG you'</w:t>
      </w:r>
    </w:p>
    <w:p>
      <w:r>
        <w:rPr>
          <w:b/>
          <w:u w:val="single"/>
        </w:rPr>
        <w:t xml:space="preserve">200353</w:t>
      </w:r>
    </w:p>
    <w:p>
      <w:r>
        <w:t xml:space="preserve">RT USER PKI:n kätyreiden ja heidän kannattajiensa sekä kommunistisen Kiinan asiamiesten täytyy todella vihata TNI:tä ja sen komentajaa. On luonnollista, että brändi</w:t>
      </w:r>
    </w:p>
    <w:p>
      <w:r>
        <w:rPr>
          <w:b/>
          <w:u w:val="single"/>
        </w:rPr>
        <w:t xml:space="preserve">200354</w:t>
      </w:r>
    </w:p>
    <w:p>
      <w:r>
        <w:t xml:space="preserve"/>
      </w:r>
    </w:p>
    <w:p>
      <w:r>
        <w:rPr>
          <w:b/>
          <w:u w:val="single"/>
        </w:rPr>
        <w:t xml:space="preserve">200355</w:t>
      </w:r>
    </w:p>
    <w:p>
      <w:r>
        <w:t xml:space="preserve">USER Anjir kata guhe'</w:t>
      </w:r>
    </w:p>
    <w:p>
      <w:r>
        <w:rPr>
          <w:b/>
          <w:u w:val="single"/>
        </w:rPr>
        <w:t xml:space="preserve">200356</w:t>
      </w:r>
    </w:p>
    <w:p>
      <w:r>
        <w:t xml:space="preserve">KÄYTTÄJÄ KÄYTTÄJÄ KÄYTTÄJÄ KÄYTTÄJÄ KÄYTTÄJÄ Jos pöytäliinani on punavalkoinen, en voi laittaa siihen savuketuhkakuppia!!!?".</w:t>
      </w:r>
    </w:p>
    <w:p>
      <w:r>
        <w:rPr>
          <w:b/>
          <w:u w:val="single"/>
        </w:rPr>
        <w:t xml:space="preserve">200357</w:t>
      </w:r>
    </w:p>
    <w:p>
      <w:r>
        <w:t xml:space="preserve">KÄYTTÄJÄ KÄYTTÄJÄ KÄYTTÄJÄ KÄYTTÄJÄ Hindulaisuus ei tunnusta tuomiopäivää. Hindulaisuus uskoo karman lakiin, jonka mukaan Jumala on suuri ohjelmoija, joka varmistaa, että kaikki teot tuottavat asianmukaiset tulokset. Tuloksia ei polteta helvetissä, vaan muodossa k</w:t>
      </w:r>
    </w:p>
    <w:p>
      <w:r>
        <w:rPr>
          <w:b/>
          <w:u w:val="single"/>
        </w:rPr>
        <w:t xml:space="preserve">200358</w:t>
      </w:r>
    </w:p>
    <w:p>
      <w:r>
        <w:t xml:space="preserve">USER If Thai sissy mah cegan dong oppa'</w:t>
      </w:r>
    </w:p>
    <w:p>
      <w:r>
        <w:rPr>
          <w:b/>
          <w:u w:val="single"/>
        </w:rPr>
        <w:t xml:space="preserve">200359</w:t>
      </w:r>
    </w:p>
    <w:p>
      <w:r>
        <w:t xml:space="preserve">USER Promotion bani kampret'</w:t>
      </w:r>
    </w:p>
    <w:p>
      <w:r>
        <w:rPr>
          <w:b/>
          <w:u w:val="single"/>
        </w:rPr>
        <w:t xml:space="preserve">200360</w:t>
      </w:r>
    </w:p>
    <w:p>
      <w:r>
        <w:t xml:space="preserve">Apinaa on vaikea vakuuttaa siitä, että omena on makeampi kuin banaani.</w:t>
      </w:r>
    </w:p>
    <w:p>
      <w:r>
        <w:rPr>
          <w:b/>
          <w:u w:val="single"/>
        </w:rPr>
        <w:t xml:space="preserve">200361</w:t>
      </w:r>
    </w:p>
    <w:p>
      <w:r>
        <w:t xml:space="preserve">Tämä on täydellinen luettelo 14 hankkeesta, jotka Jokowi pudotti PSN:stä; ;</w:t>
      </w:r>
    </w:p>
    <w:p>
      <w:r>
        <w:rPr>
          <w:b/>
          <w:u w:val="single"/>
        </w:rPr>
        <w:t xml:space="preserve">200362</w:t>
      </w:r>
    </w:p>
    <w:p>
      <w:r>
        <w:t xml:space="preserve">Kuinka mukavaa.</w:t>
      </w:r>
    </w:p>
    <w:p>
      <w:r>
        <w:rPr>
          <w:b/>
          <w:u w:val="single"/>
        </w:rPr>
        <w:t xml:space="preserve">200363</w:t>
      </w:r>
    </w:p>
    <w:p>
      <w:r>
        <w:t xml:space="preserve">KÄYTTÄJÄ "Kuuntele minua, olen kuin idiootti, kun puhun sinulle.</w:t>
      </w:r>
    </w:p>
    <w:p>
      <w:r>
        <w:rPr>
          <w:b/>
          <w:u w:val="single"/>
        </w:rPr>
        <w:t xml:space="preserve">200364</w:t>
      </w:r>
    </w:p>
    <w:p>
      <w:r>
        <w:t xml:space="preserve">USER Ettekö te ja jenginne loukkaa presidenttiä useammin? Sinun pitäisi olla ensimmäinen, joka käsitellään...'.</w:t>
      </w:r>
    </w:p>
    <w:p>
      <w:r>
        <w:rPr>
          <w:b/>
          <w:u w:val="single"/>
        </w:rPr>
        <w:t xml:space="preserve">200365</w:t>
      </w:r>
    </w:p>
    <w:p>
      <w:r>
        <w:t xml:space="preserve">Pidän USER-videoista</w:t>
      </w:r>
    </w:p>
    <w:p>
      <w:r>
        <w:rPr>
          <w:b/>
          <w:u w:val="single"/>
        </w:rPr>
        <w:t xml:space="preserve">200366</w:t>
      </w:r>
    </w:p>
    <w:p>
      <w:r>
        <w:t xml:space="preserve">(jatkuu) naisen sukupuolielimet, kuului täyttävän paikan. Tuntui siltä, että muodonmuutoksen jälkeen hänestä tuli eloisampi rooliinsa.\n\nSydämessään hän kirosi metsästäjiä tai tuntemattomia, jotka yhtäkkiä jahtasivat häntä yhdessä hänen työryhmänsä kanssa (co</w:t>
      </w:r>
    </w:p>
    <w:p>
      <w:r>
        <w:rPr>
          <w:b/>
          <w:u w:val="single"/>
        </w:rPr>
        <w:t xml:space="preserve">200367</w:t>
      </w:r>
    </w:p>
    <w:p>
      <w:r>
        <w:t xml:space="preserve">KÄYTTÄJÄ Lehdistön olisi voitava arvostella uskontoministerin lausuntoa, jotta kansalle ei jatkossakaan valehdeltaisi.</w:t>
      </w:r>
    </w:p>
    <w:p>
      <w:r>
        <w:rPr>
          <w:b/>
          <w:u w:val="single"/>
        </w:rPr>
        <w:t xml:space="preserve">200368</w:t>
      </w:r>
    </w:p>
    <w:p>
      <w:r>
        <w:t xml:space="preserve">KÄYTTÄJÄ MITEN VOIN NÄHDÄ TÄMÄN JOKA TAPAUKSESSA SHUCKS WKWK'</w:t>
      </w:r>
    </w:p>
    <w:p>
      <w:r>
        <w:rPr>
          <w:b/>
          <w:u w:val="single"/>
        </w:rPr>
        <w:t xml:space="preserve">200369</w:t>
      </w:r>
    </w:p>
    <w:p>
      <w:r>
        <w:t xml:space="preserve">ampua leirin edessä myy puhdasta zuzu zapi.\nmaw se zuzu zapi tai kambink tai quda tai kameli tai seepra puhdas\npasti sy tutup idung pas minumnya hän'</w:t>
      </w:r>
    </w:p>
    <w:p>
      <w:r>
        <w:rPr>
          <w:b/>
          <w:u w:val="single"/>
        </w:rPr>
        <w:t xml:space="preserve">200370</w:t>
      </w:r>
    </w:p>
    <w:p>
      <w:r>
        <w:t xml:space="preserve">KÄYTTÄJÄ Minä olen apinan ohjaaja, minä olen hänen ohjaajansa, hän on apina.</w:t>
      </w:r>
    </w:p>
    <w:p>
      <w:r>
        <w:rPr>
          <w:b/>
          <w:u w:val="single"/>
        </w:rPr>
        <w:t xml:space="preserve">200371</w:t>
      </w:r>
    </w:p>
    <w:p>
      <w:r>
        <w:t xml:space="preserve">KÄYTTÄJÄ Älykkään, röyhkeän miehen ja kamelin uhrin haju \xf0\x9f\x98\x8c\xf0\x9f\x98\x82\xf0\x9f\x98\x82\xf0\x9f\x98\x82\xf0\x9f\x98\x82'</w:t>
      </w:r>
    </w:p>
    <w:p>
      <w:r>
        <w:rPr>
          <w:b/>
          <w:u w:val="single"/>
        </w:rPr>
        <w:t xml:space="preserve">200372</w:t>
      </w:r>
    </w:p>
    <w:p>
      <w:r>
        <w:t xml:space="preserve">Milloin me alamme syrjäyttää Jokowi frop ?se on jo huonompi frop USER</w:t>
      </w:r>
    </w:p>
    <w:p>
      <w:r>
        <w:rPr>
          <w:b/>
          <w:u w:val="single"/>
        </w:rPr>
        <w:t xml:space="preserve">200373</w:t>
      </w:r>
    </w:p>
    <w:p>
      <w:r>
        <w:t xml:space="preserve">USER USER sokea ya om'</w:t>
      </w:r>
    </w:p>
    <w:p>
      <w:r>
        <w:rPr>
          <w:b/>
          <w:u w:val="single"/>
        </w:rPr>
        <w:t xml:space="preserve">200374</w:t>
      </w:r>
    </w:p>
    <w:p>
      <w:r>
        <w:t xml:space="preserve">Olen pahoillani upfoll anjir fers menetti jopa tarkastettu niin se on vielä pienempi kuin ennen</w:t>
      </w:r>
    </w:p>
    <w:p>
      <w:r>
        <w:rPr>
          <w:b/>
          <w:u w:val="single"/>
        </w:rPr>
        <w:t xml:space="preserve">200375</w:t>
      </w:r>
    </w:p>
    <w:p>
      <w:r>
        <w:t xml:space="preserve">KÄYTTÄJÄ KÄYTTÄJÄ KÄYTTÄJÄ KÄYTTÄJÄ KÄYTTÄJÄ KÄYTTÄJÄ KÄYTTÄJÄ LUE OTSIKOSTA NYET NIIN ET TULE IDIOOTTI LAMMAS!!!'</w:t>
      </w:r>
    </w:p>
    <w:p>
      <w:r>
        <w:rPr>
          <w:b/>
          <w:u w:val="single"/>
        </w:rPr>
        <w:t xml:space="preserve">200376</w:t>
      </w:r>
    </w:p>
    <w:p>
      <w:r>
        <w:t xml:space="preserve">NTT:n aluevaalit</w:t>
      </w:r>
    </w:p>
    <w:p>
      <w:r>
        <w:rPr>
          <w:b/>
          <w:u w:val="single"/>
        </w:rPr>
        <w:t xml:space="preserve">200377</w:t>
      </w:r>
    </w:p>
    <w:p>
      <w:r>
        <w:t xml:space="preserve">Sen jälkeen, kun tuomioistuin oli vapauttanut Ust. Alfian Tanjung pidätettiin välittömästi uudelleen. Missä on oikeus? URL</w:t>
      </w:r>
    </w:p>
    <w:p>
      <w:r>
        <w:rPr>
          <w:b/>
          <w:u w:val="single"/>
        </w:rPr>
        <w:t xml:space="preserve">200378</w:t>
      </w:r>
    </w:p>
    <w:p>
      <w:r>
        <w:t xml:space="preserve">KÄYTTÄJÄ Ka'ab bin al-asyraf oli yksi niistä juutalaisista johtajista, jotka vihasivat profeetan da'wahia, miten hän olisi voinut muistaa Koraanin ulkoa"."</w:t>
      </w:r>
    </w:p>
    <w:p>
      <w:r>
        <w:rPr>
          <w:b/>
          <w:u w:val="single"/>
        </w:rPr>
        <w:t xml:space="preserve">200379</w:t>
      </w:r>
    </w:p>
    <w:p>
      <w:r>
        <w:t xml:space="preserve">KÄYTTÄJÄ Tämä erotteluongelma on ollut olemassa jo pitkään. Profeetta Muhammedin ajoista lähtien. Ihmisten asenteita ei ole mahdollista muuttaa niin, että he harjoittavat syrjinnän kulttuuria. Malesia on itse asiassa melko turvallinen. Vaikeuksia on, mutta ne eivät ole yhtä pahoja kuin maan ulkopuolella.</w:t>
      </w:r>
    </w:p>
    <w:p>
      <w:r>
        <w:rPr>
          <w:b/>
          <w:u w:val="single"/>
        </w:rPr>
        <w:t xml:space="preserve">200380</w:t>
      </w:r>
    </w:p>
    <w:p>
      <w:r>
        <w:t xml:space="preserve">KÄYTTÄJÄ KÄYTTÄJÄ Laimenna ruokaroskatiliäsi ...</w:t>
      </w:r>
    </w:p>
    <w:p>
      <w:r>
        <w:rPr>
          <w:b/>
          <w:u w:val="single"/>
        </w:rPr>
        <w:t xml:space="preserve">200381</w:t>
      </w:r>
    </w:p>
    <w:p>
      <w:r>
        <w:t xml:space="preserve">KÄYTTÄJÄ Luh apina poika , aina tuoda uskonto , jos puhut politiikkaa pitäisi tietää oivallus .wwsn luh pinnallinen niin jos sosiaalisessa mediassa luh bcranya sektiotannizrm - jakava ongelmia ihmisten ja eri etnisten ja rodullisten uskontojen puhua tadpole .maanpetos .wong panglima gatot ajah .mitään tekemistä .</w:t>
      </w:r>
    </w:p>
    <w:p>
      <w:r>
        <w:rPr>
          <w:b/>
          <w:u w:val="single"/>
        </w:rPr>
        <w:t xml:space="preserve">200382</w:t>
      </w:r>
    </w:p>
    <w:p>
      <w:r>
        <w:t xml:space="preserve">KÄYTTÄJÄ KÄYTTÄJÄ Hehehehe...Muhammadiyah on yhteinen mas. Kiai Dahlania syytettiin aikoinaan siitä, että hän on kafri jne. :-)".</w:t>
      </w:r>
    </w:p>
    <w:p>
      <w:r>
        <w:rPr>
          <w:b/>
          <w:u w:val="single"/>
        </w:rPr>
        <w:t xml:space="preserve">200383</w:t>
      </w:r>
    </w:p>
    <w:p>
      <w:r>
        <w:t xml:space="preserve">Tässä kuussa on paljon kulttuurifestivaaleja... Nabuuunggg �???�????</w:t>
      </w:r>
    </w:p>
    <w:p>
      <w:r>
        <w:rPr>
          <w:b/>
          <w:u w:val="single"/>
        </w:rPr>
        <w:t xml:space="preserve">200384</w:t>
      </w:r>
    </w:p>
    <w:p>
      <w:r>
        <w:t xml:space="preserve">KÄYTTÄJÄ Miksi sitten tuolloin käytettiin Koraania todisteena. Surabayan pommi-iskun poliisipäällikkö"</w:t>
      </w:r>
    </w:p>
    <w:p>
      <w:r>
        <w:rPr>
          <w:b/>
          <w:u w:val="single"/>
        </w:rPr>
        <w:t xml:space="preserve">200385</w:t>
      </w:r>
    </w:p>
    <w:p>
      <w:r>
        <w:t xml:space="preserve">Tuhotkoon Allah välittömästi buddhalaiset terroristit, jotka ovat sortaneet rohingya-muslimeja.</w:t>
      </w:r>
    </w:p>
    <w:p>
      <w:r>
        <w:rPr>
          <w:b/>
          <w:u w:val="single"/>
        </w:rPr>
        <w:t xml:space="preserve">200386</w:t>
      </w:r>
    </w:p>
    <w:p>
      <w:r>
        <w:t xml:space="preserve">RT USER: Niin oppa oppa koriya teki, mutta monet sanoivat, että oppa koriya oli nynny, mutta miten nynny voisi liittyä armeijaan 2 vuodeksi :) htt\xe2\x80\xa6'</w:t>
      </w:r>
    </w:p>
    <w:p>
      <w:r>
        <w:rPr>
          <w:b/>
          <w:u w:val="single"/>
        </w:rPr>
        <w:t xml:space="preserve">200387</w:t>
      </w:r>
    </w:p>
    <w:p>
      <w:r>
        <w:t xml:space="preserve">USER Koska minäkään en ole varma... todisteena on, että tarinat "juutalaisista professoreista, jotka kääntyvät islamiin, koska he olivat hämmästyneitä tutkittuaan blaa blaa blaa blaa..." kiertävät edelleen WA-ryhmissä \xf0\x9f\x98\x82'.</w:t>
      </w:r>
    </w:p>
    <w:p>
      <w:r>
        <w:rPr>
          <w:b/>
          <w:u w:val="single"/>
        </w:rPr>
        <w:t xml:space="preserve">200388</w:t>
      </w:r>
    </w:p>
    <w:p>
      <w:r>
        <w:t xml:space="preserve">1. Juhlava! Indonesian yhteisö tapasi USERin kuvernöörin Istanbulin pääkonsulaatissa. Erityisesti opiskelijoita kuvernööri kehotti rakentamaan verkostonsa ensin ennen Indonesiaan paluuta. KÄYTTÄJÄLLE</w:t>
      </w:r>
    </w:p>
    <w:p>
      <w:r>
        <w:rPr>
          <w:b/>
          <w:u w:val="single"/>
        </w:rPr>
        <w:t xml:space="preserve">200389</w:t>
      </w:r>
    </w:p>
    <w:p>
      <w:r>
        <w:t xml:space="preserve">RT KÄYTTÄJÄ KÄYTTÄJÄ SBY:n aikana PKI:n kätyrit eivät olleet yhtä vallattomia kuin nyt.</w:t>
      </w:r>
    </w:p>
    <w:p>
      <w:r>
        <w:rPr>
          <w:b/>
          <w:u w:val="single"/>
        </w:rPr>
        <w:t xml:space="preserve">200390</w:t>
      </w:r>
    </w:p>
    <w:p>
      <w:r>
        <w:t xml:space="preserve">RT USER: CSIS valehtelija ei harp voittaa 2019 cuih URL-osoite</w:t>
      </w:r>
    </w:p>
    <w:p>
      <w:r>
        <w:rPr>
          <w:b/>
          <w:u w:val="single"/>
        </w:rPr>
        <w:t xml:space="preserve">200391</w:t>
      </w:r>
    </w:p>
    <w:p>
      <w:r>
        <w:t xml:space="preserve">Unohda koko hölynpöly kahvilan istumapaikasta, se on vain pilalla.</w:t>
      </w:r>
    </w:p>
    <w:p>
      <w:r>
        <w:rPr>
          <w:b/>
          <w:u w:val="single"/>
        </w:rPr>
        <w:t xml:space="preserve">200392</w:t>
      </w:r>
    </w:p>
    <w:p>
      <w:r>
        <w:t xml:space="preserve">Minulla oli tapana aina twiitata "brb alhamdulillah", koska muistutin brb tu röyhtäys täynnä HAHHAHAHAHAHA SORI NOOB, mutta nyt tiedät, be right back (ececeh) #followerswajibtahu'</w:t>
      </w:r>
    </w:p>
    <w:p>
      <w:r>
        <w:rPr>
          <w:b/>
          <w:u w:val="single"/>
        </w:rPr>
        <w:t xml:space="preserve">200393</w:t>
      </w:r>
    </w:p>
    <w:p>
      <w:r>
        <w:t xml:space="preserve">Eroa tästä lähtien Pak Gatot ja kilpaile terveesti PK Jokowin kanssa.</w:t>
      </w:r>
    </w:p>
    <w:p>
      <w:r>
        <w:rPr>
          <w:b/>
          <w:u w:val="single"/>
        </w:rPr>
        <w:t xml:space="preserve">200394</w:t>
      </w:r>
    </w:p>
    <w:p>
      <w:r>
        <w:t xml:space="preserve">Itse asiassa ne, jotka huutavat #2019GantiPresidentti, ; 1. Haluatteko sotilaspresidentin?; 2. Onko siviilipresidentille muuta vaihtoehtoa?; ; Meillä on kokemusta kahdesta entisestä sotilaspresidentistä, jotka tuottivat: ; 1. vuoden 1998 rahakriisin; 2. pysähtyneet megahankkeet; ; Ei siis mitään väärää.</w:t>
      </w:r>
    </w:p>
    <w:p>
      <w:r>
        <w:rPr>
          <w:b/>
          <w:u w:val="single"/>
        </w:rPr>
        <w:t xml:space="preserve">200395</w:t>
      </w:r>
    </w:p>
    <w:p>
      <w:r>
        <w:t xml:space="preserve">RT USER: Pe Ka eS againiiii...!!!!! KÄYTTÄJÄ... True Shucks Party URL-osoite</w:t>
      </w:r>
    </w:p>
    <w:p>
      <w:r>
        <w:rPr>
          <w:b/>
          <w:u w:val="single"/>
        </w:rPr>
        <w:t xml:space="preserve">200396</w:t>
      </w:r>
    </w:p>
    <w:p>
      <w:r>
        <w:t xml:space="preserve">KÄYTTÄJÄ hänen nimensä tekee myös elantonsa bangsad'</w:t>
      </w:r>
    </w:p>
    <w:p>
      <w:r>
        <w:rPr>
          <w:b/>
          <w:u w:val="single"/>
        </w:rPr>
        <w:t xml:space="preserve">200397</w:t>
      </w:r>
    </w:p>
    <w:p>
      <w:r>
        <w:t xml:space="preserve">KÄYTTÄJÄ KÄYTTÄJÄ Täysin samaa mieltä... \n\n~ PCN:n (Cocot Nusantara -puolueen) pääsihteeri'".</w:t>
      </w:r>
    </w:p>
    <w:p>
      <w:r>
        <w:rPr>
          <w:b/>
          <w:u w:val="single"/>
        </w:rPr>
        <w:t xml:space="preserve">200398</w:t>
      </w:r>
    </w:p>
    <w:p>
      <w:r>
        <w:t xml:space="preserve">halpaa ruokaa ya god perlis ni most yahudi penah eat pun 6 hengget sobsssssssss sukanyaaaa \xf0\x9f\x92\x96\xf0\x9f\x98\x8d'</w:t>
      </w:r>
    </w:p>
    <w:p>
      <w:r>
        <w:rPr>
          <w:b/>
          <w:u w:val="single"/>
        </w:rPr>
        <w:t xml:space="preserve">200399</w:t>
      </w:r>
    </w:p>
    <w:p>
      <w:r>
        <w:t xml:space="preserve">KÄYTTÄJÄ Esimerkiksi seemiläisessä juutalaisessa perinteessä on olemassa bar- ja bat-mitsva. 12/13-vuotiaita pidetään aikuisina. Jos mittaat kuukautiset, monilla 10-vuotiailla tytöillä on kuukautiset. Kypsä avioliittoon.\n\nMikä on perinne Hejazissa? Minkä ikäisenä menette naimisiin?</w:t>
      </w:r>
    </w:p>
    <w:p>
      <w:r>
        <w:rPr>
          <w:b/>
          <w:u w:val="single"/>
        </w:rPr>
        <w:t xml:space="preserve">200400</w:t>
      </w:r>
    </w:p>
    <w:p>
      <w:r>
        <w:t xml:space="preserve">"Mikä paskiainen tuollainen exäni onkaan.</w:t>
      </w:r>
    </w:p>
    <w:p>
      <w:r>
        <w:rPr>
          <w:b/>
          <w:u w:val="single"/>
        </w:rPr>
        <w:t xml:space="preserve">200401</w:t>
      </w:r>
    </w:p>
    <w:p>
      <w:r>
        <w:t xml:space="preserve">KÄYTTÄJÄ On kansalaisia arabialaista syntyperää, jotka todella taisteli Indonesian tasavallan, kuten Raden Saleh National Hero, Habib Abubakar aktiivinen islamilaisen liikkeen, AR Baswedan Anies Baswedan isoisä oli jäsenenä tutkintalautakunta valmistelevat ponnistelut itsenäisyyden Mar'ie Muhammad aiemmin Indonesian tasavaltaan.</w:t>
      </w:r>
    </w:p>
    <w:p>
      <w:r>
        <w:rPr>
          <w:b/>
          <w:u w:val="single"/>
        </w:rPr>
        <w:t xml:space="preserve">200402</w:t>
      </w:r>
    </w:p>
    <w:p>
      <w:r>
        <w:t xml:space="preserve">YK:n pääsihteeri on osa Saracenia... :-)</w:t>
      </w:r>
    </w:p>
    <w:p>
      <w:r>
        <w:rPr>
          <w:b/>
          <w:u w:val="single"/>
        </w:rPr>
        <w:t xml:space="preserve">200403</w:t>
      </w:r>
    </w:p>
    <w:p>
      <w:r>
        <w:t xml:space="preserve">Tykkään videosta USER URL 'AHOK FREE' Anies pahenee &amp;amp; uhkasi epäonnistua kuvernöörinä, jos Sandi on virallinen</w:t>
      </w:r>
    </w:p>
    <w:p>
      <w:r>
        <w:rPr>
          <w:b/>
          <w:u w:val="single"/>
        </w:rPr>
        <w:t xml:space="preserve">200404</w:t>
      </w:r>
    </w:p>
    <w:p>
      <w:r>
        <w:t xml:space="preserve">KÄYTTÄJÄ Shucks ovat vahingoittaneet saariston Majapahit aikakauden ja jatkuvat tähän päivään erityisesti sen jälkeen, kun on majoitettu HTI cs ajatuksella killafah</w:t>
      </w:r>
    </w:p>
    <w:p>
      <w:r>
        <w:rPr>
          <w:b/>
          <w:u w:val="single"/>
        </w:rPr>
        <w:t xml:space="preserve">200405</w:t>
      </w:r>
    </w:p>
    <w:p>
      <w:r>
        <w:t xml:space="preserve">RT USER: USER Bejad pokonya dah'</w:t>
      </w:r>
    </w:p>
    <w:p>
      <w:r>
        <w:rPr>
          <w:b/>
          <w:u w:val="single"/>
        </w:rPr>
        <w:t xml:space="preserve">200406</w:t>
      </w:r>
    </w:p>
    <w:p>
      <w:r>
        <w:t xml:space="preserve"/>
      </w:r>
    </w:p>
    <w:p>
      <w:r>
        <w:rPr>
          <w:b/>
          <w:u w:val="single"/>
        </w:rPr>
        <w:t xml:space="preserve">200407</w:t>
      </w:r>
    </w:p>
    <w:p>
      <w:r>
        <w:t xml:space="preserve">RT USER: KÄYTTÄJÄ KÄYTTÄJÄ KÄYTTÄJÄ KÄYTTÄJÄ KÄYTTÄJÄ jos KH Ma'ruf puhuu belaga budekista, belaga pilonista, silti nyundul \xf0\x9f\x91\x89#gantipreside\xe2\x80\xa6"</w:t>
      </w:r>
    </w:p>
    <w:p>
      <w:r>
        <w:rPr>
          <w:b/>
          <w:u w:val="single"/>
        </w:rPr>
        <w:t xml:space="preserve">200408</w:t>
      </w:r>
    </w:p>
    <w:p>
      <w:r>
        <w:t xml:space="preserve">3) Tämä TSRM:n tuomari sai Persekutuan-tuomioistuimen päättämään, että tadika-opettaja M Indira Gandhin (Muhammad Ridhuan Abdullah) kolmen lapsen kääntyminen hindulaisuudesta islamiin lähes 10 vuotta sitten oli lain mukaan pätemätön.</w:t>
      </w:r>
    </w:p>
    <w:p>
      <w:r>
        <w:rPr>
          <w:b/>
          <w:u w:val="single"/>
        </w:rPr>
        <w:t xml:space="preserve">200409</w:t>
      </w:r>
    </w:p>
    <w:p>
      <w:r>
        <w:t xml:space="preserve">Olen varma, että jos kansaa pyydetään valitsemaan kylpylä, DPR pitäisi hajottaa! Se ei ole URL:n perustuslain mukaista.</w:t>
      </w:r>
    </w:p>
    <w:p>
      <w:r>
        <w:rPr>
          <w:b/>
          <w:u w:val="single"/>
        </w:rPr>
        <w:t xml:space="preserve">200410</w:t>
      </w:r>
    </w:p>
    <w:p>
      <w:r>
        <w:t xml:space="preserve">KÄYTTÄJÄ lisäsi siristää ei ole uusia silmiä tietää'</w:t>
      </w:r>
    </w:p>
    <w:p>
      <w:r>
        <w:rPr>
          <w:b/>
          <w:u w:val="single"/>
        </w:rPr>
        <w:t xml:space="preserve">200411</w:t>
      </w:r>
    </w:p>
    <w:p>
      <w:r>
        <w:t xml:space="preserve">KÄYTTÄJÄ Hyttysmulkku...'.</w:t>
      </w:r>
    </w:p>
    <w:p>
      <w:r>
        <w:rPr>
          <w:b/>
          <w:u w:val="single"/>
        </w:rPr>
        <w:t xml:space="preserve">200412</w:t>
      </w:r>
    </w:p>
    <w:p>
      <w:r>
        <w:t xml:space="preserve">KÄYTTÄJÄ KÄYTTÄJÄ vastaukseni ei ole vastattu sinulle kameli cebong'.</w:t>
      </w:r>
    </w:p>
    <w:p>
      <w:r>
        <w:rPr>
          <w:b/>
          <w:u w:val="single"/>
        </w:rPr>
        <w:t xml:space="preserve">200413</w:t>
      </w:r>
    </w:p>
    <w:p>
      <w:r>
        <w:t xml:space="preserve">Yhdysvaltojen demokraattinen kulttuuri on paljon kehittyneempi kuin Indonesian. Sen ihmiset tietävät eron yksityisen ja julkisen välillä. He ymmärtävät, että presidentin lentokoneen käyttö on sidoksissa presidentin virkaan. Presidentin turvallisuudesta ja vartioimisesta</w:t>
      </w:r>
    </w:p>
    <w:p>
      <w:r>
        <w:rPr>
          <w:b/>
          <w:u w:val="single"/>
        </w:rPr>
        <w:t xml:space="preserve">200414</w:t>
      </w:r>
    </w:p>
    <w:p>
      <w:r>
        <w:t xml:space="preserve">Ihmisillä on koiratodistajia sika-asioissa URL idiootti</w:t>
      </w:r>
    </w:p>
    <w:p>
      <w:r>
        <w:rPr>
          <w:b/>
          <w:u w:val="single"/>
        </w:rPr>
        <w:t xml:space="preserve">200415</w:t>
      </w:r>
    </w:p>
    <w:p>
      <w:r>
        <w:t xml:space="preserve">Kun on lukuja, joiden mukaan tämän maan muslimit ovat masentuneita, muslimina näen, että muiden uskontojen edustajat ovat masentuneempia; suurin määrä tekee meistä itse asiassa itsekkäämpiä, koska meillä on mielestämme enemmän oikeuksia kuin muiden uskontojen kannattajilla.</w:t>
      </w:r>
    </w:p>
    <w:p>
      <w:r>
        <w:rPr>
          <w:b/>
          <w:u w:val="single"/>
        </w:rPr>
        <w:t xml:space="preserve">200416</w:t>
      </w:r>
    </w:p>
    <w:p>
      <w:r>
        <w:t xml:space="preserve">USER Minä laulan. Laulan sinulle myöhemmin lingsir wengi, Iyo Kunti.</w:t>
      </w:r>
    </w:p>
    <w:p>
      <w:r>
        <w:rPr>
          <w:b/>
          <w:u w:val="single"/>
        </w:rPr>
        <w:t xml:space="preserve">200417</w:t>
      </w:r>
    </w:p>
    <w:p>
      <w:r>
        <w:t xml:space="preserve">PAHOLAISEN PASKIAINEN KOIRA!!!!!!!!!!'</w:t>
      </w:r>
    </w:p>
    <w:p>
      <w:r>
        <w:rPr>
          <w:b/>
          <w:u w:val="single"/>
        </w:rPr>
        <w:t xml:space="preserve">200418</w:t>
      </w:r>
    </w:p>
    <w:p>
      <w:r>
        <w:t xml:space="preserve">KÄYTTÄJÄ Vaihda vain kotelo, kun itse asiassa hankinta oli useiden ulkomaisten pankkien yhteisyritys \"On todella surullista kuulla, että</w:t>
      </w:r>
    </w:p>
    <w:p>
      <w:r>
        <w:rPr>
          <w:b/>
          <w:u w:val="single"/>
        </w:rPr>
        <w:t xml:space="preserve">200419</w:t>
      </w:r>
    </w:p>
    <w:p>
      <w:r>
        <w:t xml:space="preserve">Sukupuolitietoisuuden suhteen naapuri on paljon edistyneempi;; Vaimo käy töissä, mies hoitaa lapset;; Taloudellisesti hyvin toimeentuleva, 3 autoa, 1 ninjamoottoripyörä;; ; Entä naapurustossanne?</w:t>
      </w:r>
    </w:p>
    <w:p>
      <w:r>
        <w:rPr>
          <w:b/>
          <w:u w:val="single"/>
        </w:rPr>
        <w:t xml:space="preserve">200420</w:t>
      </w:r>
    </w:p>
    <w:p>
      <w:r>
        <w:t xml:space="preserve">Kanit Binmas Singojuruhin poliisin toiminta turvallisten ja suotuisten olosuhteiden luomiseksi ennen Pilkada-tapahtumaa..klikkaa tästä�????; ;</w:t>
      </w:r>
    </w:p>
    <w:p>
      <w:r>
        <w:rPr>
          <w:b/>
          <w:u w:val="single"/>
        </w:rPr>
        <w:t xml:space="preserve">200421</w:t>
      </w:r>
    </w:p>
    <w:p>
      <w:r>
        <w:t xml:space="preserve">Siksi en nähnyt sitä. Eeeeeee... Idiootti todella laa \xf0\x9f\x98\xad'</w:t>
      </w:r>
    </w:p>
    <w:p>
      <w:r>
        <w:rPr>
          <w:b/>
          <w:u w:val="single"/>
        </w:rPr>
        <w:t xml:space="preserve">200422</w:t>
      </w:r>
    </w:p>
    <w:p>
      <w:r>
        <w:t xml:space="preserve">Ahokers 11,12 = Jokamiehet He ovat yhä ahneempia 2 kauden takia? Sen takia #2019GantiPresidentti on siirtymässä....</w:t>
      </w:r>
    </w:p>
    <w:p>
      <w:r>
        <w:rPr>
          <w:b/>
          <w:u w:val="single"/>
        </w:rPr>
        <w:t xml:space="preserve">200423</w:t>
      </w:r>
    </w:p>
    <w:p>
      <w:r>
        <w:t xml:space="preserve">20,3 kb/s. Yhteys bangsad-_-'</w:t>
      </w:r>
    </w:p>
    <w:p>
      <w:r>
        <w:rPr>
          <w:b/>
          <w:u w:val="single"/>
        </w:rPr>
        <w:t xml:space="preserve">200424</w:t>
      </w:r>
    </w:p>
    <w:p>
      <w:r>
        <w:t xml:space="preserve">RT USER: Draama draama nyt loppu on miksi bangke näin. Kyllä #Return lah kyllä #Misty lah. En ole vielä katsonut loppua, mutta da\xe2\x80\xa6'</w:t>
      </w:r>
    </w:p>
    <w:p>
      <w:r>
        <w:rPr>
          <w:b/>
          <w:u w:val="single"/>
        </w:rPr>
        <w:t xml:space="preserve">200425</w:t>
      </w:r>
    </w:p>
    <w:p>
      <w:r>
        <w:t xml:space="preserve">SENKIN PASKIAINEN... SINUUN EI VOI LUOTTAA...'.</w:t>
      </w:r>
    </w:p>
    <w:p>
      <w:r>
        <w:rPr>
          <w:b/>
          <w:u w:val="single"/>
        </w:rPr>
        <w:t xml:space="preserve">200426</w:t>
      </w:r>
    </w:p>
    <w:p>
      <w:r>
        <w:t xml:space="preserve">Surunvalittelut TS:n toimitusjohtajan Kim Tae Songin poismenon johdosta Kiitos Sajangnim \xf0\x9f\x99\x8f\xf0\x9f\x8e\x97 USER'</w:t>
      </w:r>
    </w:p>
    <w:p>
      <w:r>
        <w:rPr>
          <w:b/>
          <w:u w:val="single"/>
        </w:rPr>
        <w:t xml:space="preserve">200427</w:t>
      </w:r>
    </w:p>
    <w:p>
      <w:r>
        <w:t xml:space="preserve">KÄYTTÄJÄ KÄYTTÄJÄ Vaihda Presidentti Endasmu atos.... älä puhu cocot he...goblog....'</w:t>
      </w:r>
    </w:p>
    <w:p>
      <w:r>
        <w:rPr>
          <w:b/>
          <w:u w:val="single"/>
        </w:rPr>
        <w:t xml:space="preserve">200428</w:t>
      </w:r>
    </w:p>
    <w:p>
      <w:r>
        <w:t xml:space="preserve">KÄYTTÄJÄ Kalastusteollisuuden ja -ilmaston rakentaminen Indonesiaan on paljon tärkeämpää ja vaikeampaa kuin ulkomaisten alusten räjäyttäminen...".</w:t>
      </w:r>
    </w:p>
    <w:p>
      <w:r>
        <w:rPr>
          <w:b/>
          <w:u w:val="single"/>
        </w:rPr>
        <w:t xml:space="preserve">200429</w:t>
      </w:r>
    </w:p>
    <w:p>
      <w:r>
        <w:t xml:space="preserve">USER Lazy luin sen kamelin'</w:t>
      </w:r>
    </w:p>
    <w:p>
      <w:r>
        <w:rPr>
          <w:b/>
          <w:u w:val="single"/>
        </w:rPr>
        <w:t xml:space="preserve">200430</w:t>
      </w:r>
    </w:p>
    <w:p>
      <w:r>
        <w:t xml:space="preserve">RT USER: KÄYTTÄJÄ KÄYTTÄJÄ Kapinalliset lapset eivät ansaitse tässä maassa mitään.</w:t>
      </w:r>
    </w:p>
    <w:p>
      <w:r>
        <w:rPr>
          <w:b/>
          <w:u w:val="single"/>
        </w:rPr>
        <w:t xml:space="preserve">200431</w:t>
      </w:r>
    </w:p>
    <w:p>
      <w:r>
        <w:t xml:space="preserve">Kaiuttimia käytettiin ensimmäisen kerran hollantilaisella aikakaudella. On moskeijoita, jotka kieltävät ne.</w:t>
      </w:r>
    </w:p>
    <w:p>
      <w:r>
        <w:rPr>
          <w:b/>
          <w:u w:val="single"/>
        </w:rPr>
        <w:t xml:space="preserve">200432</w:t>
      </w:r>
    </w:p>
    <w:p>
      <w:r>
        <w:t xml:space="preserve">Tämä toinen todistaa myös, että "olen BAJINGANilainen mies".</w:t>
      </w:r>
    </w:p>
    <w:p>
      <w:r>
        <w:rPr>
          <w:b/>
          <w:u w:val="single"/>
        </w:rPr>
        <w:t xml:space="preserve">200433</w:t>
      </w:r>
    </w:p>
    <w:p>
      <w:r>
        <w:t xml:space="preserve">DPP:n twiitit #PDIPerjuangan:</w:t>
      </w:r>
    </w:p>
    <w:p>
      <w:r>
        <w:rPr>
          <w:b/>
          <w:u w:val="single"/>
        </w:rPr>
        <w:t xml:space="preserve">200434</w:t>
      </w:r>
    </w:p>
    <w:p>
      <w:r>
        <w:t xml:space="preserve">KÄYTTÄJÄ Fadli Zoon politiikka si politiikka, mutta on tiedettävä, että tämä on NKRI, jolla on historiaa, jota ei pidä unohtaa henkilökohtaisten tai puolueen etujen vuoksi. ymmärtää, että emme ole kaco maamme. puolustetaan tai autetaan Pak presidentti Jokowi menestyä.</w:t>
      </w:r>
    </w:p>
    <w:p>
      <w:r>
        <w:rPr>
          <w:b/>
          <w:u w:val="single"/>
        </w:rPr>
        <w:t xml:space="preserve">200435</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200436</w:t>
      </w:r>
    </w:p>
    <w:p>
      <w:r>
        <w:t xml:space="preserve">KÄYTTÄJÄ KÄYTTÄJÄ Ongelmana on, että valtion ja kotitalouksien asioita ei voida rinnastaa coi.... Ilmeisesti paljon erilainen. Älä myöskään tee siitä liian yksinkertaista.</w:t>
      </w:r>
    </w:p>
    <w:p>
      <w:r>
        <w:rPr>
          <w:b/>
          <w:u w:val="single"/>
        </w:rPr>
        <w:t xml:space="preserve">200437</w:t>
      </w:r>
    </w:p>
    <w:p>
      <w:r>
        <w:t xml:space="preserve">KÄYTTÄJÄ KÄYTTÄJÄ KÄYTTÄJÄ KÄYTTÄJÄ KÄYTTÄJÄ KÄYTTÄJÄ KÄYTTÄJÄ Käyttäjä on samaa mieltä siitä, että on olemassa Islam Nusantara, Indonesiassa on useita uskontoja, voit yhtä hyvin tehdä protestanttinen kristitty Nusantara, katolinen Nusantara, buddhalainen Nusantara, hindu Nusantara ja muut uskonnot ovat Nusantaranya, jotta se olisi yhtenäinen ja NKR.</w:t>
      </w:r>
    </w:p>
    <w:p>
      <w:r>
        <w:rPr>
          <w:b/>
          <w:u w:val="single"/>
        </w:rPr>
        <w:t xml:space="preserve">200438</w:t>
      </w:r>
    </w:p>
    <w:p>
      <w:r>
        <w:t xml:space="preserve">Bandung ei enää tarvitse tapahtumia joka viikonloppu tai joka punainen päivä. Liikenneruuhka bangsad'</w:t>
      </w:r>
    </w:p>
    <w:p>
      <w:r>
        <w:rPr>
          <w:b/>
          <w:u w:val="single"/>
        </w:rPr>
        <w:t xml:space="preserve">200439</w:t>
      </w:r>
    </w:p>
    <w:p>
      <w:r>
        <w:t xml:space="preserve">RT KÄYTTÄJÄ presidentti sokea kuuro niin johda bumping ja tyhmä kuunnella ihmisiä huutaa poistaa jokowi</w:t>
      </w:r>
    </w:p>
    <w:p>
      <w:r>
        <w:rPr>
          <w:b/>
          <w:u w:val="single"/>
        </w:rPr>
        <w:t xml:space="preserve">200440</w:t>
      </w:r>
    </w:p>
    <w:p>
      <w:r>
        <w:t xml:space="preserve">MR J:n paidan malli näyttää Prabowolta. miksi #2019GantiPresiden #2019TetapJokowi</w:t>
      </w:r>
    </w:p>
    <w:p>
      <w:r>
        <w:rPr>
          <w:b/>
          <w:u w:val="single"/>
        </w:rPr>
        <w:t xml:space="preserve">200441</w:t>
      </w:r>
    </w:p>
    <w:p>
      <w:r>
        <w:t xml:space="preserve">USER En tiedä, onko ystäväni fiksu vai ei, en tiedä :('</w:t>
      </w:r>
    </w:p>
    <w:p>
      <w:r>
        <w:rPr>
          <w:b/>
          <w:u w:val="single"/>
        </w:rPr>
        <w:t xml:space="preserve">200442</w:t>
      </w:r>
    </w:p>
    <w:p>
      <w:r>
        <w:t xml:space="preserve">KÄYTTÄJÄ Ällöttynyt mitä tämä on hahahahahaahahahha sinun täytyy muistaa Nor hahahahahaahababababBa paikka teet karipap kat keittiö siellä ei reuna kuningatar'</w:t>
      </w:r>
    </w:p>
    <w:p>
      <w:r>
        <w:rPr>
          <w:b/>
          <w:u w:val="single"/>
        </w:rPr>
        <w:t xml:space="preserve">200443</w:t>
      </w:r>
    </w:p>
    <w:p>
      <w:r>
        <w:t xml:space="preserve"/>
      </w:r>
    </w:p>
    <w:p>
      <w:r>
        <w:rPr>
          <w:b/>
          <w:u w:val="single"/>
        </w:rPr>
        <w:t xml:space="preserve">200444</w:t>
      </w:r>
    </w:p>
    <w:p>
      <w:r>
        <w:t xml:space="preserve">todella meluisa posliini posliini posliini ni \xf0\x9f\x99\x84'</w:t>
      </w:r>
    </w:p>
    <w:p>
      <w:r>
        <w:rPr>
          <w:b/>
          <w:u w:val="single"/>
        </w:rPr>
        <w:t xml:space="preserve">200445</w:t>
      </w:r>
    </w:p>
    <w:p>
      <w:r>
        <w:t xml:space="preserve">Itä-Jaavan kuvernöörinvaalien 2018 ehdokasparien Timses arvostavat ehdokaskeskustelua;</w:t>
      </w:r>
    </w:p>
    <w:p>
      <w:r>
        <w:rPr>
          <w:b/>
          <w:u w:val="single"/>
        </w:rPr>
        <w:t xml:space="preserve">200446</w:t>
      </w:r>
    </w:p>
    <w:p>
      <w:r>
        <w:t xml:space="preserve">Taiteilijanimiä voi uudelleentwiittailla, mutta ei näitä kauniita nimiä? Uskonnollinen ratsastaja havaittu</w:t>
      </w:r>
    </w:p>
    <w:p>
      <w:r>
        <w:rPr>
          <w:b/>
          <w:u w:val="single"/>
        </w:rPr>
        <w:t xml:space="preserve">200447</w:t>
      </w:r>
    </w:p>
    <w:p>
      <w:r>
        <w:t xml:space="preserve">Bro USER älä unohda käydä! Koska astman jumalatar voitit oikein...</w:t>
      </w:r>
    </w:p>
    <w:p>
      <w:r>
        <w:rPr>
          <w:b/>
          <w:u w:val="single"/>
        </w:rPr>
        <w:t xml:space="preserve">200448</w:t>
      </w:r>
    </w:p>
    <w:p>
      <w:r>
        <w:t xml:space="preserve">KÄYTTÄJÄ WONG EDAN KOE'</w:t>
      </w:r>
    </w:p>
    <w:p>
      <w:r>
        <w:rPr>
          <w:b/>
          <w:u w:val="single"/>
        </w:rPr>
        <w:t xml:space="preserve">200449</w:t>
      </w:r>
    </w:p>
    <w:p>
      <w:r>
        <w:t xml:space="preserve">Jos puhumme Kiinasta peräisin olevista kannettavista tietokoneista ja jos tarkoitamme "made in China", lähes 90 prosenttia kannettavista tietokoneista ympäri maailmaa on peräisin Kiinasta.</w:t>
      </w:r>
    </w:p>
    <w:p>
      <w:r>
        <w:rPr>
          <w:b/>
          <w:u w:val="single"/>
        </w:rPr>
        <w:t xml:space="preserve">200450</w:t>
      </w:r>
    </w:p>
    <w:p>
      <w:r>
        <w:t xml:space="preserve"/>
      </w:r>
    </w:p>
    <w:p>
      <w:r>
        <w:rPr>
          <w:b/>
          <w:u w:val="single"/>
        </w:rPr>
        <w:t xml:space="preserve">200451</w:t>
      </w:r>
    </w:p>
    <w:p>
      <w:r>
        <w:t xml:space="preserve">Umar Bin Khattab oli: ; ; ; Todellinen muslimi; Rasoolullahin ja islamin ykköspuolustaja; Esimerkillinen kalifi; Uhrautuvainen; Rakasti kansaansa; Puhui sujuvasti ja osasi Koraanin ulkoa; Hyvin yksinkertainen; Rehellinen, tiukka, arvovaltainen; jne. ; ; ; No... kuka sinä olet? ; ; ; ; On hyvä olla vertailun kohteena.</w:t>
      </w:r>
    </w:p>
    <w:p>
      <w:r>
        <w:rPr>
          <w:b/>
          <w:u w:val="single"/>
        </w:rPr>
        <w:t xml:space="preserve">200452</w:t>
      </w:r>
    </w:p>
    <w:p>
      <w:r>
        <w:t xml:space="preserve">Jokaista Jokowiin kohdistuvaa kritiikkiä on pidettävä nyinyir ama bani kolam.\n\nMau mrk, se on kritiikkiä, sitten lopussa on tuettava 2 kautta.\n\nLo kritiikki mutta ei tukea, tarkoittaa nyinyiriä ja se on haram. Se on cebi-tyylisen kritiikin määritelmä.\n\nJa järki on pahasti vahingoittunut....'.</w:t>
      </w:r>
    </w:p>
    <w:p>
      <w:r>
        <w:rPr>
          <w:b/>
          <w:u w:val="single"/>
        </w:rPr>
        <w:t xml:space="preserve">200453</w:t>
      </w:r>
    </w:p>
    <w:p>
      <w:r>
        <w:t xml:space="preserve">suurin osa asialistasta on sama, teema voi olla erilainen, tavoite on edelleen sama vähentää KÄYTTÄJÄN, haluavat käyttää politiikkaa uskonnollisessa pakkauksessa.</w:t>
      </w:r>
    </w:p>
    <w:p>
      <w:r>
        <w:rPr>
          <w:b/>
          <w:u w:val="single"/>
        </w:rPr>
        <w:t xml:space="preserve">200454</w:t>
      </w:r>
    </w:p>
    <w:p>
      <w:r>
        <w:t xml:space="preserve">Menneisyydessä sankarit taistelivat ankarasti ja uhrasivat ruumiinsa ja sielunsa karkottaakseen hyökkääjät. Eh..skrg koq me annamme tämän maan siirtomaaksi Kiinalle helposti?!!</w:t>
      </w:r>
    </w:p>
    <w:p>
      <w:r>
        <w:rPr>
          <w:b/>
          <w:u w:val="single"/>
        </w:rPr>
        <w:t xml:space="preserve">200455</w:t>
      </w:r>
    </w:p>
    <w:p>
      <w:r>
        <w:t xml:space="preserve">Vähän niin kuin tapahtui viime vaaleissa.</w:t>
      </w:r>
    </w:p>
    <w:p>
      <w:r>
        <w:rPr>
          <w:b/>
          <w:u w:val="single"/>
        </w:rPr>
        <w:t xml:space="preserve">200456</w:t>
      </w:r>
    </w:p>
    <w:p>
      <w:r>
        <w:t xml:space="preserve">RT USER: Joukkueesi kapteeni itki viimeisessä ottelussa, koska se ei voittanut. Joukkueemme kapteeni ottelussa teidän joukkuettanne vastaan d\xe2\x80\xa6'</w:t>
      </w:r>
    </w:p>
    <w:p>
      <w:r>
        <w:rPr>
          <w:b/>
          <w:u w:val="single"/>
        </w:rPr>
        <w:t xml:space="preserve">200457</w:t>
      </w:r>
    </w:p>
    <w:p>
      <w:r>
        <w:t xml:space="preserve"/>
      </w:r>
    </w:p>
    <w:p>
      <w:r>
        <w:rPr>
          <w:b/>
          <w:u w:val="single"/>
        </w:rPr>
        <w:t xml:space="preserve">200458</w:t>
      </w:r>
    </w:p>
    <w:p>
      <w:r>
        <w:t xml:space="preserve">USER USER USER USER Min, ymmärrätkö inflaation? Ei tarvitse olla taloustieteiden diplomi-insinööri tietääkseen rahan painamisen ja rahan määrän lisäämisen vaikutuksen. Jos et laula: wong yen lagi naksir... Ra care ndunyo inflaatio �?</w:t>
      </w:r>
    </w:p>
    <w:p>
      <w:r>
        <w:rPr>
          <w:b/>
          <w:u w:val="single"/>
        </w:rPr>
        <w:t xml:space="preserve">200459</w:t>
      </w:r>
    </w:p>
    <w:p>
      <w:r>
        <w:t xml:space="preserve">JCI avasi 17,22 pisteen eli 0,28 prosentin nousussa 6 302,98 pisteeseen.</w:t>
      </w:r>
    </w:p>
    <w:p>
      <w:r>
        <w:rPr>
          <w:b/>
          <w:u w:val="single"/>
        </w:rPr>
        <w:t xml:space="preserve">200460</w:t>
      </w:r>
    </w:p>
    <w:p>
      <w:r>
        <w:t xml:space="preserve">KÄYTTÄJÄ KÄYTTÄJÄ KÄYTTÄJÄ KÄYTTÄJÄ KÄYTTÄJÄ KÄYTTÄJÄ KÄYTTÄJÄ KÄYTTÄJÄ Anies sandi ei uskalla ...yakiinn</w:t>
      </w:r>
    </w:p>
    <w:p>
      <w:r>
        <w:rPr>
          <w:b/>
          <w:u w:val="single"/>
        </w:rPr>
        <w:t xml:space="preserve">200461</w:t>
      </w:r>
    </w:p>
    <w:p>
      <w:r>
        <w:t xml:space="preserve">KÄYTTÄJÄ KÄYTTÄJÄ Hän on tuollainen, hän on kirottu bry'</w:t>
      </w:r>
    </w:p>
    <w:p>
      <w:r>
        <w:rPr>
          <w:b/>
          <w:u w:val="single"/>
        </w:rPr>
        <w:t xml:space="preserve">200462</w:t>
      </w:r>
    </w:p>
    <w:p>
      <w:r>
        <w:t xml:space="preserve">Merkintä: \xf0\x9f\x91\x89 10,000 / pakkaus\nHN Ori Kaksinkertainen kohokuvioitu "HN SUPER" \xf0\x9f\x91\x89 60,000 pieni pakkaus'</w:t>
      </w:r>
    </w:p>
    <w:p>
      <w:r>
        <w:rPr>
          <w:b/>
          <w:u w:val="single"/>
        </w:rPr>
        <w:t xml:space="preserve">200463</w:t>
      </w:r>
    </w:p>
    <w:p>
      <w:r>
        <w:t xml:space="preserve">RT KÄYTTÄJÄ KÄYTTÄJÄ Ja hienoa on GK kukaan ei huutanut kiinalainen stooge</w:t>
      </w:r>
    </w:p>
    <w:p>
      <w:r>
        <w:rPr>
          <w:b/>
          <w:u w:val="single"/>
        </w:rPr>
        <w:t xml:space="preserve">200464</w:t>
      </w:r>
    </w:p>
    <w:p>
      <w:r>
        <w:t xml:space="preserve"/>
      </w:r>
    </w:p>
    <w:p>
      <w:r>
        <w:rPr>
          <w:b/>
          <w:u w:val="single"/>
        </w:rPr>
        <w:t xml:space="preserve">200465</w:t>
      </w:r>
    </w:p>
    <w:p>
      <w:r>
        <w:t xml:space="preserve">KÄYTTÄJÄ Itse asiassa ihmiset ovat yhä kovempia ministeri perek ostovoima tuhoutui KÄYTTÄJÄ demoni paholainen petkuttaja'</w:t>
      </w:r>
    </w:p>
    <w:p>
      <w:r>
        <w:rPr>
          <w:b/>
          <w:u w:val="single"/>
        </w:rPr>
        <w:t xml:space="preserve">200466</w:t>
      </w:r>
    </w:p>
    <w:p>
      <w:r>
        <w:t xml:space="preserve">USER Luulin, että olet "mulkku".</w:t>
      </w:r>
    </w:p>
    <w:p>
      <w:r>
        <w:rPr>
          <w:b/>
          <w:u w:val="single"/>
        </w:rPr>
        <w:t xml:space="preserve">200467</w:t>
      </w:r>
    </w:p>
    <w:p>
      <w:r>
        <w:t xml:space="preserve">RT USER: Ujan2 ngegodain tukan ojek pengkolan, haluavat myös ngerojok minun pillua, sanoi drprd veli huima ei rahaa korjaaminen buang p\xe2\x80\xa6'</w:t>
      </w:r>
    </w:p>
    <w:p>
      <w:r>
        <w:rPr>
          <w:b/>
          <w:u w:val="single"/>
        </w:rPr>
        <w:t xml:space="preserve">200468</w:t>
      </w:r>
    </w:p>
    <w:p>
      <w:r>
        <w:t xml:space="preserve">Itä-Jaavan antihuijaus. Vihapuheen ja SARA:n vastainen toiminta ja rauhanomaisten vaalien tukeminen Kary Pt Wk:lta Tow Benowo Surabayassa.</w:t>
      </w:r>
    </w:p>
    <w:p>
      <w:r>
        <w:rPr>
          <w:b/>
          <w:u w:val="single"/>
        </w:rPr>
        <w:t xml:space="preserve">200469</w:t>
      </w:r>
    </w:p>
    <w:p>
      <w:r>
        <w:t xml:space="preserve">�??���??� TWEETS SERIBU MINANG �??���??�; BukiTTinggi; Ranah Bundokandung; Matriarkaalisten ajattelijoiden valtakunta; Pro KÄYTTÄJÄ KÄYTTÄJÄ ; ; ; ; PRESIDENTTIKANDIDAATTI JOKOWI 2019, VALINTA "TWEETS SERIBU MINANG" ON :; ;</w:t>
      </w:r>
    </w:p>
    <w:p>
      <w:r>
        <w:rPr>
          <w:b/>
          <w:u w:val="single"/>
        </w:rPr>
        <w:t xml:space="preserve">200470</w:t>
      </w:r>
    </w:p>
    <w:p>
      <w:r>
        <w:t xml:space="preserve">KÄYTTÄJÄ kuten ahok ensin .. nasdem, jota seuraavat hänen cs .. jotka tukevat ehdokasta jumalanpilkkaajaa ja kiroajaa tai tai ...</w:t>
      </w:r>
    </w:p>
    <w:p>
      <w:r>
        <w:rPr>
          <w:b/>
          <w:u w:val="single"/>
        </w:rPr>
        <w:t xml:space="preserve">200471</w:t>
      </w:r>
    </w:p>
    <w:p>
      <w:r>
        <w:t xml:space="preserve">Herra, haluan käydä suihkussa, olen rikas kuin tämä kaunis kulkuri.</w:t>
      </w:r>
    </w:p>
    <w:p>
      <w:r>
        <w:rPr>
          <w:b/>
          <w:u w:val="single"/>
        </w:rPr>
        <w:t xml:space="preserve">200472</w:t>
      </w:r>
    </w:p>
    <w:p>
      <w:r>
        <w:t xml:space="preserve">KÄYTTÄJÄ Ntu ihmiset jos käsketään lukea LKS biologian ensin useimmat vain nähdä kuvia doang ... kuvia tiikerit, kuvia raatojen kukkia, kuvia kehon elinten.... Hehe'</w:t>
      </w:r>
    </w:p>
    <w:p>
      <w:r>
        <w:rPr>
          <w:b/>
          <w:u w:val="single"/>
        </w:rPr>
        <w:t xml:space="preserve">200473</w:t>
      </w:r>
    </w:p>
    <w:p>
      <w:r>
        <w:t xml:space="preserve">Epäpuhdas erel bencong'</w:t>
      </w:r>
    </w:p>
    <w:p>
      <w:r>
        <w:rPr>
          <w:b/>
          <w:u w:val="single"/>
        </w:rPr>
        <w:t xml:space="preserve">200474</w:t>
      </w:r>
    </w:p>
    <w:p>
      <w:r>
        <w:t xml:space="preserve">KÄYTTÄJÄ on vahvistanut, että pidän rendangista. En ole pro aseng vaan pro tagonist.</w:t>
      </w:r>
    </w:p>
    <w:p>
      <w:r>
        <w:rPr>
          <w:b/>
          <w:u w:val="single"/>
        </w:rPr>
        <w:t xml:space="preserve">200475</w:t>
      </w:r>
    </w:p>
    <w:p>
      <w:r>
        <w:t xml:space="preserve">KÄYTTÄJÄ Miten paypal on tuollainen :('</w:t>
      </w:r>
    </w:p>
    <w:p>
      <w:r>
        <w:rPr>
          <w:b/>
          <w:u w:val="single"/>
        </w:rPr>
        <w:t xml:space="preserve">200476</w:t>
      </w:r>
    </w:p>
    <w:p>
      <w:r>
        <w:t xml:space="preserve">Tomohon on myös kristillisen ja katolisen uskonnollisen oppimisen keskus. Siellä on erityinen rukous- ja meditaatiopaikka nimeltä Bukit Kasih, kaunis ja seesteinen pyhäkkö. #TomohonInternationalFlowerFestival *die'</w:t>
      </w:r>
    </w:p>
    <w:p>
      <w:r>
        <w:rPr>
          <w:b/>
          <w:u w:val="single"/>
        </w:rPr>
        <w:t xml:space="preserve">200477</w:t>
      </w:r>
    </w:p>
    <w:p>
      <w:r>
        <w:t xml:space="preserve">Ahokin ehdokkuus kuvernööriksi *valmistautukaa demoon*</w:t>
      </w:r>
    </w:p>
    <w:p>
      <w:r>
        <w:rPr>
          <w:b/>
          <w:u w:val="single"/>
        </w:rPr>
        <w:t xml:space="preserve">200478</w:t>
      </w:r>
    </w:p>
    <w:p>
      <w:r>
        <w:t xml:space="preserve">Jotta voit käyttää Tai Chi:tä, sinun on tiedettävä, mitä vastustaja pelaa. Sinun on tunnettava materiaalit, joita vastustajasi käyttää.\n\nTarinan on oltava fiksumpi. Sinun on täytynyt lukea loppuun ketterän älykkyyden kirjan osa 5B.\n. URL</w:t>
      </w:r>
    </w:p>
    <w:p>
      <w:r>
        <w:rPr>
          <w:b/>
          <w:u w:val="single"/>
        </w:rPr>
        <w:t xml:space="preserve">200479</w:t>
      </w:r>
    </w:p>
    <w:p>
      <w:r>
        <w:t xml:space="preserve">"..." Tänä vuonna Baduyn alkuperäiskansojen yhteisö luovutti sadon Lebakin Pjs Regentille Ino S Rawitalle ja Bantenin kuvernöörille Wahidin Halimille. #SebaBaduy2018.</w:t>
      </w:r>
    </w:p>
    <w:p>
      <w:r>
        <w:rPr>
          <w:b/>
          <w:u w:val="single"/>
        </w:rPr>
        <w:t xml:space="preserve">200480</w:t>
      </w:r>
    </w:p>
    <w:p>
      <w:r>
        <w:t xml:space="preserve">RT USER: Ngentot enak buat cowok\xe2\x98\xba\xef\xb8\x8f URL-osoite.</w:t>
      </w:r>
    </w:p>
    <w:p>
      <w:r>
        <w:rPr>
          <w:b/>
          <w:u w:val="single"/>
        </w:rPr>
        <w:t xml:space="preserve">200481</w:t>
      </w:r>
    </w:p>
    <w:p>
      <w:r>
        <w:t xml:space="preserve">USER Gamau he ga maho/?'?</w:t>
      </w:r>
    </w:p>
    <w:p>
      <w:r>
        <w:rPr>
          <w:b/>
          <w:u w:val="single"/>
        </w:rPr>
        <w:t xml:space="preserve">200482</w:t>
      </w:r>
    </w:p>
    <w:p>
      <w:r>
        <w:t xml:space="preserve">RT USER: Tiedät, että se on maalla elävä krokotiili, mutta otat sen silti kiinni. Sitten kun hän kääntyy pois, sanot häntä ääliöksi. Terveenä?</w:t>
      </w:r>
    </w:p>
    <w:p>
      <w:r>
        <w:rPr>
          <w:b/>
          <w:u w:val="single"/>
        </w:rPr>
        <w:t xml:space="preserve">200483</w:t>
      </w:r>
    </w:p>
    <w:p>
      <w:r>
        <w:t xml:space="preserve">KÄYTTÄJÄ No, tilaisuutta hyödynnettiin välittömästi hallinnon imagon parantamiseksi ... \xf0\x9f\xa4\xa3\xf0\x9f\xa4\xa3 '</w:t>
      </w:r>
    </w:p>
    <w:p>
      <w:r>
        <w:rPr>
          <w:b/>
          <w:u w:val="single"/>
        </w:rPr>
        <w:t xml:space="preserve">200484</w:t>
      </w:r>
    </w:p>
    <w:p>
      <w:r>
        <w:t xml:space="preserve">KÄYTTÄJÄ KÄYTTÄJÄ KÄYTTÄJÄ KÄYTTÄJÄ Biarin lbh bagus cungkring drpd gendut bisa autis\xf0\x9f\xa4\xa3\xf0\x9f\x98\x81\xe2\x9c\x8c\n#prabowo2periode'</w:t>
      </w:r>
    </w:p>
    <w:p>
      <w:r>
        <w:rPr>
          <w:b/>
          <w:u w:val="single"/>
        </w:rPr>
        <w:t xml:space="preserve">200485</w:t>
      </w:r>
    </w:p>
    <w:p>
      <w:r>
        <w:t xml:space="preserve">KÄYTTÄJÄ Miksi sana "muslimi" otetaan aina esille? Tekeekö se jostakin paremman, huonomman tai erikoisemman...? En ole koskaan kuullut buddhalaisista kirjailijoista, kristityistä kirjailijoista tai kommunistisista kirjailijoista. On olemassa AUTHORS.</w:t>
      </w:r>
    </w:p>
    <w:p>
      <w:r>
        <w:rPr>
          <w:b/>
          <w:u w:val="single"/>
        </w:rPr>
        <w:t xml:space="preserve">200486</w:t>
      </w:r>
    </w:p>
    <w:p>
      <w:r>
        <w:t xml:space="preserve">USER Ayooo serbuuu... persekusii... \"Presidentin loukkaaminen on ok, papin loukkaaminen TGB sanoi quraish shihab on ok, profeetan loukkaaminen on vainoamista... onko profeetta profeetan loukkaaminen?</w:t>
      </w:r>
    </w:p>
    <w:p>
      <w:r>
        <w:rPr>
          <w:b/>
          <w:u w:val="single"/>
        </w:rPr>
        <w:t xml:space="preserve">200487</w:t>
      </w:r>
    </w:p>
    <w:p>
      <w:r>
        <w:t xml:space="preserve">Erilaisuus ei estä meitä olemasta ystäviä. (Lue: Dr. Kiri uskonto katolinen, islam, budha) #vscocam</w:t>
      </w:r>
    </w:p>
    <w:p>
      <w:r>
        <w:rPr>
          <w:b/>
          <w:u w:val="single"/>
        </w:rPr>
        <w:t xml:space="preserve">200488</w:t>
      </w:r>
    </w:p>
    <w:p>
      <w:r>
        <w:t xml:space="preserve">USER ok no huomenna koi laukaista atomipommi lähelle hänen sänkyään pkul 2 ptg joten varmista että aok poistua huoneesta huomenna. k bye</w:t>
      </w:r>
    </w:p>
    <w:p>
      <w:r>
        <w:rPr>
          <w:b/>
          <w:u w:val="single"/>
        </w:rPr>
        <w:t xml:space="preserve">200489</w:t>
      </w:r>
    </w:p>
    <w:p>
      <w:r>
        <w:t xml:space="preserve">KÄYTTÄJÄ Klo bani naapurissa, koska hänen aivonsa eivät toimi edelleen vaatii Indosat-tyylisiä synkkiä yrityksiä ostettavaksi ... Ymmärrettävästi elämä on vain nasbungia varten...'.</w:t>
      </w:r>
    </w:p>
    <w:p>
      <w:r>
        <w:rPr>
          <w:b/>
          <w:u w:val="single"/>
        </w:rPr>
        <w:t xml:space="preserve">200490</w:t>
      </w:r>
    </w:p>
    <w:p>
      <w:r>
        <w:t xml:space="preserve">Hänellä on oikeat kriteerit tulla Indonesian tasavallan presidentiksi 2019-2024.</w:t>
      </w:r>
    </w:p>
    <w:p>
      <w:r>
        <w:rPr>
          <w:b/>
          <w:u w:val="single"/>
        </w:rPr>
        <w:t xml:space="preserve">200491</w:t>
      </w:r>
    </w:p>
    <w:p>
      <w:r>
        <w:t xml:space="preserve">USER #PECUNIO vie meidät edelleen kohti tavoitettamme muokata tulevaisuuden rahoitusmarkkinoita.\n#Pecun_io #ICO'</w:t>
      </w:r>
    </w:p>
    <w:p>
      <w:r>
        <w:rPr>
          <w:b/>
          <w:u w:val="single"/>
        </w:rPr>
        <w:t xml:space="preserve">200492</w:t>
      </w:r>
    </w:p>
    <w:p>
      <w:r>
        <w:t xml:space="preserve">Vannon, että tämä aihe on hullu sika.</w:t>
      </w:r>
    </w:p>
    <w:p>
      <w:r>
        <w:rPr>
          <w:b/>
          <w:u w:val="single"/>
        </w:rPr>
        <w:t xml:space="preserve">200493</w:t>
      </w:r>
    </w:p>
    <w:p>
      <w:r>
        <w:t xml:space="preserve">KÄYTTÄJÄ En halua olla eton kanssa, hän on homo'</w:t>
      </w:r>
    </w:p>
    <w:p>
      <w:r>
        <w:rPr>
          <w:b/>
          <w:u w:val="single"/>
        </w:rPr>
        <w:t xml:space="preserve">200494</w:t>
      </w:r>
    </w:p>
    <w:p>
      <w:r>
        <w:t xml:space="preserve">Tupakointi on siistiä, kun savu tulee takapuolesta.</w:t>
      </w:r>
    </w:p>
    <w:p>
      <w:r>
        <w:rPr>
          <w:b/>
          <w:u w:val="single"/>
        </w:rPr>
        <w:t xml:space="preserve">200495</w:t>
      </w:r>
    </w:p>
    <w:p>
      <w:r>
        <w:t xml:space="preserve">Ehkä jos presidentti USER vain "rakentaa" Javaa, hänen ei tarvitse hyökätä erilaisten vinoutuneiden kysymysten kimppuun (mikä on jo "tapa")! Indonesia ei kuitenkaan ole vain Java. Olen samaa mieltä herra USER USER USER USER USER USER USER USER USER kanssa</w:t>
      </w:r>
    </w:p>
    <w:p>
      <w:r>
        <w:rPr>
          <w:b/>
          <w:u w:val="single"/>
        </w:rPr>
        <w:t xml:space="preserve">200496</w:t>
      </w:r>
    </w:p>
    <w:p>
      <w:r>
        <w:t xml:space="preserve">KÄYTTÄJÄ Koska yleisö on niin julma, kun LGBT-ihminen on rehellinen itselleen. Yleisö näyttää haluavan mieluummin, että sille valehdellaan.</w:t>
      </w:r>
    </w:p>
    <w:p>
      <w:r>
        <w:rPr>
          <w:b/>
          <w:u w:val="single"/>
        </w:rPr>
        <w:t xml:space="preserve">200497</w:t>
      </w:r>
    </w:p>
    <w:p>
      <w:r>
        <w:t xml:space="preserve">Itse asiassa PKS:llä on tällä hetkellä simalakama-hedelmän kaltainen dilemma. Ette voi nimittää omaa presidenttiänne, koska teillä on vain 6 prosenttia äänistä. Lisäksi PKS:llä ei ole yhtään hyvää, kansan suosimaa ja rakastamaa johtajaa, jolla olisi mahdollisuus voittaa.</w:t>
      </w:r>
    </w:p>
    <w:p>
      <w:r>
        <w:rPr>
          <w:b/>
          <w:u w:val="single"/>
        </w:rPr>
        <w:t xml:space="preserve">200498</w:t>
      </w:r>
    </w:p>
    <w:p>
      <w:r>
        <w:t xml:space="preserve">Se, että Freeportin osakkeet ovat ulkomaalaisten hallinnassa, on jättänyt Papuan kehityksen kauas taakse. Vaikka Freeport on saanut paljon voittoa Papuan luonnonvarojen hyödyntämisestä. #Freeport51".</w:t>
      </w:r>
    </w:p>
    <w:p>
      <w:r>
        <w:rPr>
          <w:b/>
          <w:u w:val="single"/>
        </w:rPr>
        <w:t xml:space="preserve">200499</w:t>
      </w:r>
    </w:p>
    <w:p>
      <w:r>
        <w:t xml:space="preserve">#ILCJokowiPrabowoBerbalasPantun | Mitä mieltä olet tästä ILC:n haastateltavasta?</w:t>
      </w:r>
    </w:p>
    <w:p>
      <w:r>
        <w:rPr>
          <w:b/>
          <w:u w:val="single"/>
        </w:rPr>
        <w:t xml:space="preserve">200500</w:t>
      </w:r>
    </w:p>
    <w:p>
      <w:r>
        <w:t xml:space="preserve">KÄYTTÄJÄ KÄYTTÄJÄ Tuntematon cleric......</w:t>
      </w:r>
    </w:p>
    <w:p>
      <w:r>
        <w:rPr>
          <w:b/>
          <w:u w:val="single"/>
        </w:rPr>
        <w:t xml:space="preserve">200501</w:t>
      </w:r>
    </w:p>
    <w:p>
      <w:r>
        <w:t xml:space="preserve">KÄYTTÄJÄ KÄYTTÄJÄ Kun kyse on hinnasta, tunnen itseni idiootiksi, jos ostan starbakin, en tunne "pahoinvointia".</w:t>
      </w:r>
    </w:p>
    <w:p>
      <w:r>
        <w:rPr>
          <w:b/>
          <w:u w:val="single"/>
        </w:rPr>
        <w:t xml:space="preserve">200502</w:t>
      </w:r>
    </w:p>
    <w:p>
      <w:r>
        <w:t xml:space="preserve">KÄYTTÄJÄ KÄYTTÄJÄ Babi älä muistuta hahhahahah</w:t>
      </w:r>
    </w:p>
    <w:p>
      <w:r>
        <w:rPr>
          <w:b/>
          <w:u w:val="single"/>
        </w:rPr>
        <w:t xml:space="preserve">200503</w:t>
      </w:r>
    </w:p>
    <w:p>
      <w:r>
        <w:t xml:space="preserve">Keandra on mies, joka tuntee vetoa molempiin sukupuoliin ja tunnustaa myös transsukupuolisten ihmisten olemassaolon. Hän pitää itseään miehenä, mutta ajattelee myös, että sukupuolinormeja ei ole olemassa, joten hän käyttäytyy usein kuin mies.</w:t>
      </w:r>
    </w:p>
    <w:p>
      <w:r>
        <w:rPr>
          <w:b/>
          <w:u w:val="single"/>
        </w:rPr>
        <w:t xml:space="preserve">200504</w:t>
      </w:r>
    </w:p>
    <w:p>
      <w:r>
        <w:t xml:space="preserve"/>
      </w:r>
    </w:p>
    <w:p>
      <w:r>
        <w:rPr>
          <w:b/>
          <w:u w:val="single"/>
        </w:rPr>
        <w:t xml:space="preserve">200505</w:t>
      </w:r>
    </w:p>
    <w:p>
      <w:r>
        <w:t xml:space="preserve">KÄYTTÄJÄ KÄYTTÄJÄ PKI alkaa ylikuumentua.</w:t>
      </w:r>
    </w:p>
    <w:p>
      <w:r>
        <w:rPr>
          <w:b/>
          <w:u w:val="single"/>
        </w:rPr>
        <w:t xml:space="preserve">200506</w:t>
      </w:r>
    </w:p>
    <w:p>
      <w:r>
        <w:t xml:space="preserve">Valmistaudutaan hajottamaan USER-URL-osoitteiden talo.</w:t>
      </w:r>
    </w:p>
    <w:p>
      <w:r>
        <w:rPr>
          <w:b/>
          <w:u w:val="single"/>
        </w:rPr>
        <w:t xml:space="preserve">200507</w:t>
      </w:r>
    </w:p>
    <w:p>
      <w:r>
        <w:t xml:space="preserve">KÄYTTÄJÄ KÄYTTÄJÄ Hylkää ulkomaanapu, he sanovat :))'</w:t>
      </w:r>
    </w:p>
    <w:p>
      <w:r>
        <w:rPr>
          <w:b/>
          <w:u w:val="single"/>
        </w:rPr>
        <w:t xml:space="preserve">200508</w:t>
      </w:r>
    </w:p>
    <w:p>
      <w:r>
        <w:t xml:space="preserve">KÄYTTÄJÄ PRD on kommunisti vai ei,,,,????'</w:t>
      </w:r>
    </w:p>
    <w:p>
      <w:r>
        <w:rPr>
          <w:b/>
          <w:u w:val="single"/>
        </w:rPr>
        <w:t xml:space="preserve">200509</w:t>
      </w:r>
    </w:p>
    <w:p>
      <w:r>
        <w:t xml:space="preserve">USER Orangan mancam sinua ei tarvita tässä maassa GEDONGAN big dongo ngawur'</w:t>
      </w:r>
    </w:p>
    <w:p>
      <w:r>
        <w:rPr>
          <w:b/>
          <w:u w:val="single"/>
        </w:rPr>
        <w:t xml:space="preserve">200510</w:t>
      </w:r>
    </w:p>
    <w:p>
      <w:r>
        <w:t xml:space="preserve">KÄYTTÄJÄ \xe2\x9d\x80.\n\n\xe3\x80\x80 \x80Tunnettiin vieras nimi. Anna ajatteli, että neitsyt hänen edessään oli uusi asukas... hän ei sittenkään tunnistanut tuota ulkonäköä. Anna hänelle anteeksi, Perrault-san.\n\n "Nimeni on Anna Kobayakawa, Mathilda-san." Anna on nyt m</w:t>
      </w:r>
    </w:p>
    <w:p>
      <w:r>
        <w:rPr>
          <w:b/>
          <w:u w:val="single"/>
        </w:rPr>
        <w:t xml:space="preserve">200511</w:t>
      </w:r>
    </w:p>
    <w:p>
      <w:r>
        <w:t xml:space="preserve">KÄYTTÄJÄ Yg makar sanasi zon kuten hajota ja hallitse ja tuo nimi islamin, uskonto yhden elämän käsitellä älä ole teeskentelevä sinä zon lambemu ndoweh monet puhua</w:t>
      </w:r>
    </w:p>
    <w:p>
      <w:r>
        <w:rPr>
          <w:b/>
          <w:u w:val="single"/>
        </w:rPr>
        <w:t xml:space="preserve">200512</w:t>
      </w:r>
    </w:p>
    <w:p>
      <w:r>
        <w:t xml:space="preserve">KÄYTTÄJÄ Ihmisistä pahimpia ovat ne, jotka haluavat löytää vikoja ja syyttää ihmisiä niin kuin kärpäset löytävät mätänevistä paikoista raatoa #QuranHour'</w:t>
      </w:r>
    </w:p>
    <w:p>
      <w:r>
        <w:rPr>
          <w:b/>
          <w:u w:val="single"/>
        </w:rPr>
        <w:t xml:space="preserve">200513</w:t>
      </w:r>
    </w:p>
    <w:p>
      <w:r>
        <w:t xml:space="preserve">USER Bastard emang indosat -_-'</w:t>
      </w:r>
    </w:p>
    <w:p>
      <w:r>
        <w:rPr>
          <w:b/>
          <w:u w:val="single"/>
        </w:rPr>
        <w:t xml:space="preserve">200514</w:t>
      </w:r>
    </w:p>
    <w:p>
      <w:r>
        <w:t xml:space="preserve">RT USER: Se on hyvä hyper, jo crot sitten vittu taas \xf0\x9f\x92\xa6 URL-osoite</w:t>
      </w:r>
    </w:p>
    <w:p>
      <w:r>
        <w:rPr>
          <w:b/>
          <w:u w:val="single"/>
        </w:rPr>
        <w:t xml:space="preserve">200515</w:t>
      </w:r>
    </w:p>
    <w:p>
      <w:r>
        <w:t xml:space="preserve">KÄYTTÄJÄ Lg business biarin aja pting 2019gting muutos presidentti, joka on luotettava seswe lupaus..gmgnya gk tuonti malah serba tuonti.maanviljelijä oma maa purra sormia. armoa deh'</w:t>
      </w:r>
    </w:p>
    <w:p>
      <w:r>
        <w:rPr>
          <w:b/>
          <w:u w:val="single"/>
        </w:rPr>
        <w:t xml:space="preserve">200516</w:t>
      </w:r>
    </w:p>
    <w:p>
      <w:r>
        <w:t xml:space="preserve">USER Wisma darulaman. Work\xc2\xb2 nössö. Lisää poliittista la\xf0\x9f\x98\x82'</w:t>
      </w:r>
    </w:p>
    <w:p>
      <w:r>
        <w:rPr>
          <w:b/>
          <w:u w:val="single"/>
        </w:rPr>
        <w:t xml:space="preserve">200517</w:t>
      </w:r>
    </w:p>
    <w:p>
      <w:r>
        <w:t xml:space="preserve">USER turn fast la devil'</w:t>
      </w:r>
    </w:p>
    <w:p>
      <w:r>
        <w:rPr>
          <w:b/>
          <w:u w:val="single"/>
        </w:rPr>
        <w:t xml:space="preserve">200518</w:t>
      </w:r>
    </w:p>
    <w:p>
      <w:r>
        <w:t xml:space="preserve">USER on hyvin samankaltainen kuin vanhat kommunistiset tavat.</w:t>
      </w:r>
    </w:p>
    <w:p>
      <w:r>
        <w:rPr>
          <w:b/>
          <w:u w:val="single"/>
        </w:rPr>
        <w:t xml:space="preserve">200519</w:t>
      </w:r>
    </w:p>
    <w:p>
      <w:r>
        <w:t xml:space="preserve">KUINKA REZEKIN OVET LAAJENNETAAN: #dakwah #islam #majelistaklim #rezeki #rejeki #habaib #habib #ustadz #ulama #kyai #pesantren #tarim #avioliitto #jombeja #sinkku #sinkku</w:t>
      </w:r>
    </w:p>
    <w:p>
      <w:r>
        <w:rPr>
          <w:b/>
          <w:u w:val="single"/>
        </w:rPr>
        <w:t xml:space="preserve">200520</w:t>
      </w:r>
    </w:p>
    <w:p>
      <w:r>
        <w:t xml:space="preserve">USER Lu maho'</w:t>
      </w:r>
    </w:p>
    <w:p>
      <w:r>
        <w:rPr>
          <w:b/>
          <w:u w:val="single"/>
        </w:rPr>
        <w:t xml:space="preserve">200521</w:t>
      </w:r>
    </w:p>
    <w:p>
      <w:r>
        <w:t xml:space="preserve">RT USER: Gda dick, bunda pke timun aj \xf0\x9f\x92\xa6 KÄYTTÄJÄ KÄYTTÄJÄN URL-osoite</w:t>
      </w:r>
    </w:p>
    <w:p>
      <w:r>
        <w:rPr>
          <w:b/>
          <w:u w:val="single"/>
        </w:rPr>
        <w:t xml:space="preserve">200522</w:t>
      </w:r>
    </w:p>
    <w:p>
      <w:r>
        <w:t xml:space="preserve">Presidentti pyytää, että vuoden 2017 kansalliset strategiset hankkeet saatetaan päätökseen välittömästi -</w:t>
      </w:r>
    </w:p>
    <w:p>
      <w:r>
        <w:rPr>
          <w:b/>
          <w:u w:val="single"/>
        </w:rPr>
        <w:t xml:space="preserve">200523</w:t>
      </w:r>
    </w:p>
    <w:p>
      <w:r>
        <w:t xml:space="preserve">KÄYTTÄJÄ Koska nganu myös tähän asti hänen uskontonsa on vielä epäselvä, mutta jos luulen, että hän on Kapir myös".</w:t>
      </w:r>
    </w:p>
    <w:p>
      <w:r>
        <w:rPr>
          <w:b/>
          <w:u w:val="single"/>
        </w:rPr>
        <w:t xml:space="preserve">200524</w:t>
      </w:r>
    </w:p>
    <w:p>
      <w:r>
        <w:t xml:space="preserve">KÄYTTÄJÄ KÄYTTÄJÄ Samaa mieltä tuosta päälliköstä. Kafir ei ole lainkaan loukkaus, se on vain termi, eikä sanaan liity lainkaan negatiivisia konnotaatioita.</w:t>
      </w:r>
    </w:p>
    <w:p>
      <w:r>
        <w:rPr>
          <w:b/>
          <w:u w:val="single"/>
        </w:rPr>
        <w:t xml:space="preserve">200525</w:t>
      </w:r>
    </w:p>
    <w:p>
      <w:r>
        <w:t xml:space="preserve">USER puhuu silit'</w:t>
      </w:r>
    </w:p>
    <w:p>
      <w:r>
        <w:rPr>
          <w:b/>
          <w:u w:val="single"/>
        </w:rPr>
        <w:t xml:space="preserve">200526</w:t>
      </w:r>
    </w:p>
    <w:p>
      <w:r>
        <w:t xml:space="preserve">PRESIDENTTI LOUKKAANTUI. Poliisipäällikkö, oikeus- ja ihmisoikeusministeri, opetus- ja kulttuuriministeri, puolustusministeri, Abu Janda, Anshor, Banser. Kaikki olivat hiljaa. Ihmeellistä.</w:t>
      </w:r>
    </w:p>
    <w:p>
      <w:r>
        <w:rPr>
          <w:b/>
          <w:u w:val="single"/>
        </w:rPr>
        <w:t xml:space="preserve">200527</w:t>
      </w:r>
    </w:p>
    <w:p>
      <w:r>
        <w:t xml:space="preserve">KÄYTTÄJÄ Käymälän enkeli?'</w:t>
      </w:r>
    </w:p>
    <w:p>
      <w:r>
        <w:rPr>
          <w:b/>
          <w:u w:val="single"/>
        </w:rPr>
        <w:t xml:space="preserve">200528</w:t>
      </w:r>
    </w:p>
    <w:p>
      <w:r>
        <w:t xml:space="preserve"/>
      </w:r>
    </w:p>
    <w:p>
      <w:r>
        <w:rPr>
          <w:b/>
          <w:u w:val="single"/>
        </w:rPr>
        <w:t xml:space="preserve">200529</w:t>
      </w:r>
    </w:p>
    <w:p>
      <w:r>
        <w:t xml:space="preserve">KÄYTTÄJÄ KÄYTTÄJÄ Hmmm Haistan jablay-tuoksun tuoksun\n\nPantes ae bangsat yoj go lu'</w:t>
      </w:r>
    </w:p>
    <w:p>
      <w:r>
        <w:rPr>
          <w:b/>
          <w:u w:val="single"/>
        </w:rPr>
        <w:t xml:space="preserve">200530</w:t>
      </w:r>
    </w:p>
    <w:p>
      <w:r>
        <w:t xml:space="preserve">RT USER: DONATUR 212:sta tuli uhri? \n(kyllä, hän oli uhri) \nMUTTA uhri, joka joutui hyväksikäytetyksi, kun hän huijasi 86 720 ihmistä, jotka halusivat lähteä Umrahiin.\nC\xe2\x80\xa6'</w:t>
      </w:r>
    </w:p>
    <w:p>
      <w:r>
        <w:rPr>
          <w:b/>
          <w:u w:val="single"/>
        </w:rPr>
        <w:t xml:space="preserve">200531</w:t>
      </w:r>
    </w:p>
    <w:p>
      <w:r>
        <w:t xml:space="preserve">USER bro USER please fry with islamophobic conspiracy theories by infidel foreign Jews aseng liberals kumunis lgbt'</w:t>
      </w:r>
    </w:p>
    <w:p>
      <w:r>
        <w:rPr>
          <w:b/>
          <w:u w:val="single"/>
        </w:rPr>
        <w:t xml:space="preserve">200532</w:t>
      </w:r>
    </w:p>
    <w:p>
      <w:r>
        <w:t xml:space="preserve">KÄYTTÄJÄ Älkää antako DKI Jakartan maakuntahallituksen työskennellä yksin, tuetaan ja autetaan maakuntahallitusta taistelemaan cukongia, asengia, ulkomaalaisia ja korruptoituneita vastaan.\n\nYhdessä olemme vahvoja, DKI Jakartan maakuntahallitus yhdessä DKI Jakartan asukkaiden kanssa cukongia, asengia, ulkomaalaisia ja korruptoituneita vastaan.</w:t>
      </w:r>
    </w:p>
    <w:p>
      <w:r>
        <w:rPr>
          <w:b/>
          <w:u w:val="single"/>
        </w:rPr>
        <w:t xml:space="preserve">200533</w:t>
      </w:r>
    </w:p>
    <w:p>
      <w:r>
        <w:t xml:space="preserve">Se on niin paha, että minua ei myydä.</w:t>
      </w:r>
    </w:p>
    <w:p>
      <w:r>
        <w:rPr>
          <w:b/>
          <w:u w:val="single"/>
        </w:rPr>
        <w:t xml:space="preserve">200534</w:t>
      </w:r>
    </w:p>
    <w:p>
      <w:r>
        <w:t xml:space="preserve">Joka tappaa mu�ahidin (epäuskoisen, jolle on taattu turvallisuus) ilman perusteltua syytä, hän ei haista paratiisin tuoksua edes neljänkymmenen vuoden etäisyydeltä." (HR Ahmad)#khilafahajaranislam #returnthekhilafah</w:t>
      </w:r>
    </w:p>
    <w:p>
      <w:r>
        <w:rPr>
          <w:b/>
          <w:u w:val="single"/>
        </w:rPr>
        <w:t xml:space="preserve">200535</w:t>
      </w:r>
    </w:p>
    <w:p>
      <w:r>
        <w:t xml:space="preserve">Opeta muslimeille, uskonto ei opeta tappamista, ymmärtää islam ei ole uskonto, harhaoppiset opetukset palvovat Allahia SWT barbaarinen</w:t>
      </w:r>
    </w:p>
    <w:p>
      <w:r>
        <w:rPr>
          <w:b/>
          <w:u w:val="single"/>
        </w:rPr>
        <w:t xml:space="preserve">200536</w:t>
      </w:r>
    </w:p>
    <w:p>
      <w:r>
        <w:t xml:space="preserve">KÄYTTÄJÄ KÄYTTÄJÄ haluaa lietsoa DKI:n kaltaisia jatengejä... ei käy... me olemme fiksuja ja olemme oppineet Jakartan vaaleista....</w:t>
      </w:r>
    </w:p>
    <w:p>
      <w:r>
        <w:rPr>
          <w:b/>
          <w:u w:val="single"/>
        </w:rPr>
        <w:t xml:space="preserve">200537</w:t>
      </w:r>
    </w:p>
    <w:p>
      <w:r>
        <w:t xml:space="preserve">KÄYTTÄJÄ KÄYTTÄJÄ Mitä helvettiä sinä puhut, mistä sinä puhut, sinä vastaat mitä \xf0\x9f\xa4\xa6\xe2\x80\x8d\xe2\x99\x80\xef\xb8\x8fSorry ei ole tasoa väittelemällä kanssasi, senkin aivokuollut\xf0\x9f\x91\x8e'</w:t>
      </w:r>
    </w:p>
    <w:p>
      <w:r>
        <w:rPr>
          <w:b/>
          <w:u w:val="single"/>
        </w:rPr>
        <w:t xml:space="preserve">200538</w:t>
      </w:r>
    </w:p>
    <w:p>
      <w:r>
        <w:t xml:space="preserve">Hän on todellinen maakrokotiili | B: Mitä? Katsokaa häntä, hänen t-paitansa on Lacoste, hänen sandaalinsa ovat Crocsit, hänen housunsa ovat Crocodile. #right?</w:t>
      </w:r>
    </w:p>
    <w:p>
      <w:r>
        <w:rPr>
          <w:b/>
          <w:u w:val="single"/>
        </w:rPr>
        <w:t xml:space="preserve">200539</w:t>
      </w:r>
    </w:p>
    <w:p>
      <w:r>
        <w:t xml:space="preserve">Duh todellakin!.....Katoliset koulut (minun mielestäni &amp;amp; perheeni) ovat todella hyviä. Siksi vanhempani lähettivät lapsensa, minut mukaan lukien, katolisiin kouluihin. \Halusin kirjoittaa pikkuveljeni sinne, mutta siellä ei ollut animaation tai multimedian pääaineita. \n\nOpen</w:t>
      </w:r>
    </w:p>
    <w:p>
      <w:r>
        <w:rPr>
          <w:b/>
          <w:u w:val="single"/>
        </w:rPr>
        <w:t xml:space="preserve">200540</w:t>
      </w:r>
    </w:p>
    <w:p>
      <w:r>
        <w:t xml:space="preserve">Liityin pitkään yhteen TGB:tä kannattavista FB-ryhmistä. Sisältö on "nykyinen hallinto on blah2, ulama on kansakunnan tulevaisuus" jne. jne\n\nSen jälkeen kun TGB tuki Jokowia, ryhmän nimi muuttui "Ulama Commandiksi".</w:t>
      </w:r>
    </w:p>
    <w:p>
      <w:r>
        <w:rPr>
          <w:b/>
          <w:u w:val="single"/>
        </w:rPr>
        <w:t xml:space="preserve">200541</w:t>
      </w:r>
    </w:p>
    <w:p>
      <w:r>
        <w:t xml:space="preserve">Elämä on kovaa työtä, älä odota, että paskiaiset lahjovat sinua.</w:t>
      </w:r>
    </w:p>
    <w:p>
      <w:r>
        <w:rPr>
          <w:b/>
          <w:u w:val="single"/>
        </w:rPr>
        <w:t xml:space="preserve">200542</w:t>
      </w:r>
    </w:p>
    <w:p>
      <w:r>
        <w:t xml:space="preserve">USER Palestinian stooge tohh....' Käyttäjän Palestinian stooge tohh....'</w:t>
      </w:r>
    </w:p>
    <w:p>
      <w:r>
        <w:rPr>
          <w:b/>
          <w:u w:val="single"/>
        </w:rPr>
        <w:t xml:space="preserve">200543</w:t>
      </w:r>
    </w:p>
    <w:p>
      <w:r>
        <w:t xml:space="preserve">Jokowi ei kunnioita sorrettuja muslimeja.</w:t>
      </w:r>
    </w:p>
    <w:p>
      <w:r>
        <w:rPr>
          <w:b/>
          <w:u w:val="single"/>
        </w:rPr>
        <w:t xml:space="preserve">200544</w:t>
      </w:r>
    </w:p>
    <w:p>
      <w:r>
        <w:t xml:space="preserve">RT USER: Miksi hän on niin söpö, niin erilainen kuin URL-kalkkuna Yuta?</w:t>
      </w:r>
    </w:p>
    <w:p>
      <w:r>
        <w:rPr>
          <w:b/>
          <w:u w:val="single"/>
        </w:rPr>
        <w:t xml:space="preserve">200545</w:t>
      </w:r>
    </w:p>
    <w:p>
      <w:r>
        <w:t xml:space="preserve">Hyvä herra USERin kuvernööri ja herra USERin apulaiskuvernööri, voisitteko tuoda Opa Wengerin kouluttamaan USERia sen jälkeen, kun hän on lopettanut Arsenalin?</w:t>
      </w:r>
    </w:p>
    <w:p>
      <w:r>
        <w:rPr>
          <w:b/>
          <w:u w:val="single"/>
        </w:rPr>
        <w:t xml:space="preserve">200546</w:t>
      </w:r>
    </w:p>
    <w:p>
      <w:r>
        <w:t xml:space="preserve">Se on erilaista, se on erilaista, se on erilaista, se on erilaista, se on erilaista, se on erilaista, se on erilaista, se on erilaista.</w:t>
      </w:r>
    </w:p>
    <w:p>
      <w:r>
        <w:rPr>
          <w:b/>
          <w:u w:val="single"/>
        </w:rPr>
        <w:t xml:space="preserve">200547</w:t>
      </w:r>
    </w:p>
    <w:p>
      <w:r>
        <w:t xml:space="preserve">Arsenalissa 21 vuotta työskennellyt Arsene Wenger on vahvistanut jättävänsä lontoolaisseuran tämän kauden päätteeksi... Kiitos Wenger</w:t>
      </w:r>
    </w:p>
    <w:p>
      <w:r>
        <w:rPr>
          <w:b/>
          <w:u w:val="single"/>
        </w:rPr>
        <w:t xml:space="preserve">200548</w:t>
      </w:r>
    </w:p>
    <w:p>
      <w:r>
        <w:t xml:space="preserve">KÄYTTÄJÄ KÄYTTÄJÄ Ymmärräthän. Bani-sammakot kärsivät helposti hapenpuutteesta ajan myötä.</w:t>
      </w:r>
    </w:p>
    <w:p>
      <w:r>
        <w:rPr>
          <w:b/>
          <w:u w:val="single"/>
        </w:rPr>
        <w:t xml:space="preserve">200549</w:t>
      </w:r>
    </w:p>
    <w:p>
      <w:r>
        <w:t xml:space="preserve">Jos on totta, että Setya Novanto oli poissa .... On totta, että kierot poliitikot nolaavat kansanedustajat..... potkut....</w:t>
      </w:r>
    </w:p>
    <w:p>
      <w:r>
        <w:rPr>
          <w:b/>
          <w:u w:val="single"/>
        </w:rPr>
        <w:t xml:space="preserve">200550</w:t>
      </w:r>
    </w:p>
    <w:p>
      <w:r>
        <w:t xml:space="preserve">Terve mieli ei taas ajattelisi niin pahasti, että syyttäisi Ganjar Pranowoa �?? runon lukemisesta �??? islaminvastaisuudesta. #PercayaGanjarYasin.</w:t>
      </w:r>
    </w:p>
    <w:p>
      <w:r>
        <w:rPr>
          <w:b/>
          <w:u w:val="single"/>
        </w:rPr>
        <w:t xml:space="preserve">200551</w:t>
      </w:r>
    </w:p>
    <w:p>
      <w:r>
        <w:t xml:space="preserve">USER USER USER Tervetuloa bani kampret'</w:t>
      </w:r>
    </w:p>
    <w:p>
      <w:r>
        <w:rPr>
          <w:b/>
          <w:u w:val="single"/>
        </w:rPr>
        <w:t xml:space="preserve">200552</w:t>
      </w:r>
    </w:p>
    <w:p>
      <w:r>
        <w:t xml:space="preserve">KÄYTTÄJÄ KÄYTTÄJÄ KÄYTTÄJÄ KÄYTTÄJÄ dimas maho doyan pentil mimi peri'</w:t>
      </w:r>
    </w:p>
    <w:p>
      <w:r>
        <w:rPr>
          <w:b/>
          <w:u w:val="single"/>
        </w:rPr>
        <w:t xml:space="preserve">200553</w:t>
      </w:r>
    </w:p>
    <w:p>
      <w:r>
        <w:t xml:space="preserve">Block Jokowi Steady, käy ilmi, että kyberavaruudessa se on havainnollistettu, vain toteutus reaalimaailmassa kaataa JOKOWI.</w:t>
      </w:r>
    </w:p>
    <w:p>
      <w:r>
        <w:rPr>
          <w:b/>
          <w:u w:val="single"/>
        </w:rPr>
        <w:t xml:space="preserve">200554</w:t>
      </w:r>
    </w:p>
    <w:p>
      <w:r>
        <w:t xml:space="preserve">Kun luen serkkuni tarinaa, minua nolottaa. Hän tekee uskontojuttua, minä teen hipsteriravintolajuttua. ; ; Tämä on säie...</w:t>
      </w:r>
    </w:p>
    <w:p>
      <w:r>
        <w:rPr>
          <w:b/>
          <w:u w:val="single"/>
        </w:rPr>
        <w:t xml:space="preserve">200555</w:t>
      </w:r>
    </w:p>
    <w:p>
      <w:r>
        <w:t xml:space="preserve">Hijab ei ole lainkaan arabikulttuuri. Päinvastoin, arabikulttuuriin kuuluu kasvojen paljastaminen. ; ; Hijab ei ole kulttuuri. Se on sharia. Kulttuuri on ihmismielen luomus. kun taas sharia on Jumalan käsky, joka on luonut</w:t>
      </w:r>
    </w:p>
    <w:p>
      <w:r>
        <w:rPr>
          <w:b/>
          <w:u w:val="single"/>
        </w:rPr>
        <w:t xml:space="preserve">200556</w:t>
      </w:r>
    </w:p>
    <w:p>
      <w:r>
        <w:t xml:space="preserve">RT USER: Olen siis sinun himosi ulostuloväylä... Äidin pillu on aina auki toivottamaan tervetulleeksi mulkkusi syg https:\xe2\x80\xa6'</w:t>
      </w:r>
    </w:p>
    <w:p>
      <w:r>
        <w:rPr>
          <w:b/>
          <w:u w:val="single"/>
        </w:rPr>
        <w:t xml:space="preserve">200557</w:t>
      </w:r>
    </w:p>
    <w:p>
      <w:r>
        <w:t xml:space="preserve">KÄYTTÄJÄ Pak KÄYTTÄJÄ sinun ei tarvitse puhua deradikalisoinnista, selitä vain, että rukouksesta ei ole mitään hyötyä.</w:t>
      </w:r>
    </w:p>
    <w:p>
      <w:r>
        <w:rPr>
          <w:b/>
          <w:u w:val="single"/>
        </w:rPr>
        <w:t xml:space="preserve">200558</w:t>
      </w:r>
    </w:p>
    <w:p>
      <w:r>
        <w:t xml:space="preserve">Julistus huijauksen vastustamisesta ja rauhanomaisten vaalien tukemisesta</w:t>
      </w:r>
    </w:p>
    <w:p>
      <w:r>
        <w:rPr>
          <w:b/>
          <w:u w:val="single"/>
        </w:rPr>
        <w:t xml:space="preserve">200559</w:t>
      </w:r>
    </w:p>
    <w:p>
      <w:r>
        <w:t xml:space="preserve">Lahjonta ja napsiminen seurakunnan kanssa ei ole haram, haram on ruoka, jonka on ilmoitettu sisältävän DNA:ta? pig.\n\n\xf0\x9f\x98\x82'</w:t>
      </w:r>
    </w:p>
    <w:p>
      <w:r>
        <w:rPr>
          <w:b/>
          <w:u w:val="single"/>
        </w:rPr>
        <w:t xml:space="preserve">200560</w:t>
      </w:r>
    </w:p>
    <w:p>
      <w:r>
        <w:t xml:space="preserve">Sen vuoksi rakastan pahoja poikia eniten \xf0\x9f\x98\x82\nSungjin, jae (vaikka hänen vitsinsä ovatkin krik) kaikki BTOB:n jäsenet, lucas, jne.... Jos näet pahan pojan, flirttailet hänen kanssaan.</w:t>
      </w:r>
    </w:p>
    <w:p>
      <w:r>
        <w:rPr>
          <w:b/>
          <w:u w:val="single"/>
        </w:rPr>
        <w:t xml:space="preserve">200561</w:t>
      </w:r>
    </w:p>
    <w:p>
      <w:r>
        <w:t xml:space="preserve">KÄYTTÄJÄ \nHassle Free Return Policy on takuu Hauz Indonesian tuotteiden palauttamisesta samaan hintaan 7 päivän ajan ostopäivästä, jos tuote on viallinen tai kuluttaja ei ole tyytyväinen ostettuun tuotteeseen. #HauzMiniQuiz #HauzID \</w:t>
      </w:r>
    </w:p>
    <w:p>
      <w:r>
        <w:rPr>
          <w:b/>
          <w:u w:val="single"/>
        </w:rPr>
        <w:t xml:space="preserve">200562</w:t>
      </w:r>
    </w:p>
    <w:p>
      <w:r>
        <w:t xml:space="preserve">USER tämä kaikki on juutalaisten agenda</w:t>
      </w:r>
    </w:p>
    <w:p>
      <w:r>
        <w:rPr>
          <w:b/>
          <w:u w:val="single"/>
        </w:rPr>
        <w:t xml:space="preserve">200563</w:t>
      </w:r>
    </w:p>
    <w:p>
      <w:r>
        <w:t xml:space="preserve">Gojekin kanssa #2019GantiPresiden let's viralkanise cc KÄYTTÄJÄ KÄYTTÄJÄ KÄYTTÄJÄ KÄYTTÄJÄ KÄYTTÄJÄ KÄYTTÄJÄ KÄYTTÄJÄ KÄYTTÄJÄ KÄYTTÄJÄ</w:t>
      </w:r>
    </w:p>
    <w:p>
      <w:r>
        <w:rPr>
          <w:b/>
          <w:u w:val="single"/>
        </w:rPr>
        <w:t xml:space="preserve">200564</w:t>
      </w:r>
    </w:p>
    <w:p>
      <w:r>
        <w:t xml:space="preserve">USER must poop u crap crap doang'</w:t>
      </w:r>
    </w:p>
    <w:p>
      <w:r>
        <w:rPr>
          <w:b/>
          <w:u w:val="single"/>
        </w:rPr>
        <w:t xml:space="preserve">200565</w:t>
      </w:r>
    </w:p>
    <w:p>
      <w:r>
        <w:t xml:space="preserve">KÄYTTÄJÄ KÄYTTÄJÄ KÄYTTÄJÄ KÄYTTÄJÄ KÄYTTÄJÄ KÄYTTÄJÄ Sengkuni on nyt ennustaja, tiedätkö, hän ennusti aniesin kansakunnan pelastajaksi\ncocot e sengkuni miksi sinuun luotetaan, mene helvettiin jos uskot amen rais ennustaja'</w:t>
      </w:r>
    </w:p>
    <w:p>
      <w:r>
        <w:rPr>
          <w:b/>
          <w:u w:val="single"/>
        </w:rPr>
        <w:t xml:space="preserve">200566</w:t>
      </w:r>
    </w:p>
    <w:p>
      <w:r>
        <w:t xml:space="preserve">Olet opiskelija, jonka pääaineena on ? D3 Rahoitustalous</w:t>
      </w:r>
    </w:p>
    <w:p>
      <w:r>
        <w:rPr>
          <w:b/>
          <w:u w:val="single"/>
        </w:rPr>
        <w:t xml:space="preserve">200567</w:t>
      </w:r>
    </w:p>
    <w:p>
      <w:r>
        <w:t xml:space="preserve"/>
      </w:r>
    </w:p>
    <w:p>
      <w:r>
        <w:rPr>
          <w:b/>
          <w:u w:val="single"/>
        </w:rPr>
        <w:t xml:space="preserve">200568</w:t>
      </w:r>
    </w:p>
    <w:p>
      <w:r>
        <w:t xml:space="preserve">Lyhyt akseli: Jokowi koalitio PKI maa, Jokowi PKI, syrjäyttää jokowi.... pusying palvelijaa</w:t>
      </w:r>
    </w:p>
    <w:p>
      <w:r>
        <w:rPr>
          <w:b/>
          <w:u w:val="single"/>
        </w:rPr>
        <w:t xml:space="preserve">200569</w:t>
      </w:r>
    </w:p>
    <w:p>
      <w:r>
        <w:t xml:space="preserve">KÄYTTÄJÄ KÄYTTÄJÄ En ole kiinnostunut pun-postista. Mutta kokonaisuutta tarkasteltaessa... Kyllä, hän oli huijari. Hän on kuitenkin myöntänyt virheensä ja pyytänyt anteeksi. Sinä olet maan pohjasakkaa. Sshhh'</w:t>
      </w:r>
    </w:p>
    <w:p>
      <w:r>
        <w:rPr>
          <w:b/>
          <w:u w:val="single"/>
        </w:rPr>
        <w:t xml:space="preserve">200570</w:t>
      </w:r>
    </w:p>
    <w:p>
      <w:r>
        <w:t xml:space="preserve">Itä-Jaavan vaalit ovat kaikkein rauhallisin ja rento, Cagub ja ihmiset ovat myös viileä, koska he ovat kypsiä politiikassa, olen ylpeä arek suroboyo</w:t>
      </w:r>
    </w:p>
    <w:p>
      <w:r>
        <w:rPr>
          <w:b/>
          <w:u w:val="single"/>
        </w:rPr>
        <w:t xml:space="preserve">200571</w:t>
      </w:r>
    </w:p>
    <w:p>
      <w:r>
        <w:t xml:space="preserve">Tomohon on myös kristillisen ja katolisen uskonnollisen oppimisen keskus. Siellä on erityinen rukous- ja meditaatiopaikka nimeltä Bukit Kasih, kaunis ja seesteinen pyhäkkö.\n........\n #TomohonInternationalFlowerFestival'</w:t>
      </w:r>
    </w:p>
    <w:p>
      <w:r>
        <w:rPr>
          <w:b/>
          <w:u w:val="single"/>
        </w:rPr>
        <w:t xml:space="preserve">200572</w:t>
      </w:r>
    </w:p>
    <w:p>
      <w:r>
        <w:t xml:space="preserve">KÄYTTÄJÄ Aiemmin kampanjan aikana Pak Jokowi lupasi, että sähkötariffeja ei koroteta, polttoainetta ei koroteta, luodaan 10 000 työpaikkaa, mutta itse asiassa kaikki tämä on hölynpölyä, mitä tämä on, mitä sanotaan, ettei ole virheitä.....</w:t>
      </w:r>
    </w:p>
    <w:p>
      <w:r>
        <w:rPr>
          <w:b/>
          <w:u w:val="single"/>
        </w:rPr>
        <w:t xml:space="preserve">200573</w:t>
      </w:r>
    </w:p>
    <w:p>
      <w:r>
        <w:t xml:space="preserve">Jotkut sanovat, että alexis on suljettu pelkällä kirjeellä... hehe nauraa vain... en ole lukenut lehdistötiedotetta alexiksen johtokunnalta... mutta ei se mitään, shuckit ovat helppoja huijata, aiemmin sanoin myös, että se on suljettu, eh msh exis tuh alexis...'.</w:t>
      </w:r>
    </w:p>
    <w:p>
      <w:r>
        <w:rPr>
          <w:b/>
          <w:u w:val="single"/>
        </w:rPr>
        <w:t xml:space="preserve">200574</w:t>
      </w:r>
    </w:p>
    <w:p>
      <w:r>
        <w:t xml:space="preserve">Kon ngregani aku, aku iso ngregani Anda kok. Jos yrität haukkua minua, minua haukataan enemmän kuin sinua. Ota rauhallisesti'</w:t>
      </w:r>
    </w:p>
    <w:p>
      <w:r>
        <w:rPr>
          <w:b/>
          <w:u w:val="single"/>
        </w:rPr>
        <w:t xml:space="preserve">200575</w:t>
      </w:r>
    </w:p>
    <w:p>
      <w:r>
        <w:t xml:space="preserve">KÄYTTÄJÄ Luuleeko hän, että tapetut uhrit eivät olleet ihmisiä?" "Miten tällainen idiootti voi olla kansallisen ihmisoikeuskomission jäsen?" "En halua, että verorahoillani maksetaan tämän empatiakyvyttömän idiootin palkka!" "En halua, että verorahoillani maksetaan tämän empatiakyvyttömän idiootin palkka!</w:t>
      </w:r>
    </w:p>
    <w:p>
      <w:r>
        <w:rPr>
          <w:b/>
          <w:u w:val="single"/>
        </w:rPr>
        <w:t xml:space="preserve">200576</w:t>
      </w:r>
    </w:p>
    <w:p>
      <w:r>
        <w:t xml:space="preserve">YES\xe2\x80\x99JUJ ja MA\xe2\x80\x99JUJ on merkitty heimolla tai ihmisillä, joilla on LEVEÄT KASVOT ja PIENET SILMÄT eli PIENET, ja nykyään ihmiset, joilla on YES\xe2\x80\x99JUJ ja MA\xe2\x80\x99JUJ:n syntymisen piirteet, ovat hyvin todellisia, heimo ja rotu ovat YLEISESTI YLIVOIMAISET.</w:t>
      </w:r>
    </w:p>
    <w:p>
      <w:r>
        <w:rPr>
          <w:b/>
          <w:u w:val="single"/>
        </w:rPr>
        <w:t xml:space="preserve">200577</w:t>
      </w:r>
    </w:p>
    <w:p>
      <w:r>
        <w:t xml:space="preserve">Valitse presidentti, joka tekee töitä, tekee töitä, tekee töitä, jatkaa 2jakso yesa Pak jokowi USER</w:t>
      </w:r>
    </w:p>
    <w:p>
      <w:r>
        <w:rPr>
          <w:b/>
          <w:u w:val="single"/>
        </w:rPr>
        <w:t xml:space="preserve">200578</w:t>
      </w:r>
    </w:p>
    <w:p>
      <w:r>
        <w:t xml:space="preserve">KÄYTTÄJÄ jengi messi kntl. mutta rapopo deng, anna #Icardi &amp;amp; #Lautaro nopeasti virittää'.</w:t>
      </w:r>
    </w:p>
    <w:p>
      <w:r>
        <w:rPr>
          <w:b/>
          <w:u w:val="single"/>
        </w:rPr>
        <w:t xml:space="preserve">200579</w:t>
      </w:r>
    </w:p>
    <w:p>
      <w:r>
        <w:t xml:space="preserve">USER En halua, rt pak on bolot :('</w:t>
      </w:r>
    </w:p>
    <w:p>
      <w:r>
        <w:rPr>
          <w:b/>
          <w:u w:val="single"/>
        </w:rPr>
        <w:t xml:space="preserve">200580</w:t>
      </w:r>
    </w:p>
    <w:p>
      <w:r>
        <w:t xml:space="preserve">KÄYTTÄJÄ Batak-kafirin käyttäytyminen on kuin KÄYTTÄJÄ. Haluavat jakaa ihmisiä.</w:t>
      </w:r>
    </w:p>
    <w:p>
      <w:r>
        <w:rPr>
          <w:b/>
          <w:u w:val="single"/>
        </w:rPr>
        <w:t xml:space="preserve">200581</w:t>
      </w:r>
    </w:p>
    <w:p>
      <w:r>
        <w:t xml:space="preserve">Sitä kutsutaan myös risteykseksi, ei liikenneympyräksi. Oom Habib on järjissään, senkin hölmö Oom.</w:t>
      </w:r>
    </w:p>
    <w:p>
      <w:r>
        <w:rPr>
          <w:b/>
          <w:u w:val="single"/>
        </w:rPr>
        <w:t xml:space="preserve">200582</w:t>
      </w:r>
    </w:p>
    <w:p>
      <w:r>
        <w:t xml:space="preserve">USER Katolilaisuus on jo saaristo. Massat käyttävät nykyään indonesian kieltä ja jotkut jopa jaavanin kieltä (Yogyassa, Keski-Jaavalla ja ympäröivillä alueilla), ja muualla monet käyttävät luultavasti myös paikallisia kieliä.</w:t>
      </w:r>
    </w:p>
    <w:p>
      <w:r>
        <w:rPr>
          <w:b/>
          <w:u w:val="single"/>
        </w:rPr>
        <w:t xml:space="preserve">200583</w:t>
      </w:r>
    </w:p>
    <w:p>
      <w:r>
        <w:t xml:space="preserve">Petamina tappio; Garuda tappio; PLN tappio; KAI tappio; Ja monet muut valtion omistamat yritykset, joiden pitäisi olla kannattavia jopa devisit, mutta on vielä puolueita, jotka epäröimättä sanovat Jokowi suuri presidentti. kääntää hänen poikansa paistettu banaani liiketoiminnan liikevaihto Triljoonat he uskovat ..dungu ;</w:t>
      </w:r>
    </w:p>
    <w:p>
      <w:r>
        <w:rPr>
          <w:b/>
          <w:u w:val="single"/>
        </w:rPr>
        <w:t xml:space="preserve">200584</w:t>
      </w:r>
    </w:p>
    <w:p>
      <w:r>
        <w:t xml:space="preserve">KÄYTTÄJÄ KÄYTTÄJÄ KÄYTTÄJÄ KÄYTTÄJÄ KÄYTTÄJÄ KÄYTTÄJÄ Vielä ylpeämpi, vaikka hän on edelleen kuvernööri, mitä jos hänestä tulee presidentti.</w:t>
      </w:r>
    </w:p>
    <w:p>
      <w:r>
        <w:rPr>
          <w:b/>
          <w:u w:val="single"/>
        </w:rPr>
        <w:t xml:space="preserve">200585</w:t>
      </w:r>
    </w:p>
    <w:p>
      <w:r>
        <w:t xml:space="preserve">KÄYTTÄJÄ On todistettu, että olet pelkkää panettelua, eikö?\xf0\x9f\x98\x82\nKaikki tadpoles ovat samanlaisia..pääoma kovaa puhetta ja panettelua siellä täällä ilman, että pystyt todistamaan sitä..et ole paljon erilainen kuin kaverisi altaassa..\xf0\x9f\x98\x82\xf0\x9f\x98\x82\x82'</w:t>
      </w:r>
    </w:p>
    <w:p>
      <w:r>
        <w:rPr>
          <w:b/>
          <w:u w:val="single"/>
        </w:rPr>
        <w:t xml:space="preserve">200586</w:t>
      </w:r>
    </w:p>
    <w:p>
      <w:r>
        <w:t xml:space="preserve">Sinunlaistesi naisten pitäisi vain kuolla, olet ruma, olet niin teeskentelevä ollaksesi meikkaaja!</w:t>
      </w:r>
    </w:p>
    <w:p>
      <w:r>
        <w:rPr>
          <w:b/>
          <w:u w:val="single"/>
        </w:rPr>
        <w:t xml:space="preserve">200587</w:t>
      </w:r>
    </w:p>
    <w:p>
      <w:r>
        <w:t xml:space="preserve">Pilkada DPRD:n kautta ei katsota voittavan rahapolitiikkaa, tämä on Perludemin ehdotus.</w:t>
      </w:r>
    </w:p>
    <w:p>
      <w:r>
        <w:rPr>
          <w:b/>
          <w:u w:val="single"/>
        </w:rPr>
        <w:t xml:space="preserve">200588</w:t>
      </w:r>
    </w:p>
    <w:p>
      <w:r>
        <w:t xml:space="preserve">KÄYTTÄJÄ KÄYTTÄJÄ KÄYTTÄJÄ KÄYTTÄJÄ Menetelmä on todella shucks \xf0\x9f\x98\x82\xf0\x9f\x98\x82'</w:t>
      </w:r>
    </w:p>
    <w:p>
      <w:r>
        <w:rPr>
          <w:b/>
          <w:u w:val="single"/>
        </w:rPr>
        <w:t xml:space="preserve">200589</w:t>
      </w:r>
    </w:p>
    <w:p>
      <w:r>
        <w:t xml:space="preserve">KÄYTTÄJÄ Ten hyung osaa myös puhua kiinaa vähän :(</w:t>
      </w:r>
    </w:p>
    <w:p>
      <w:r>
        <w:rPr>
          <w:b/>
          <w:u w:val="single"/>
        </w:rPr>
        <w:t xml:space="preserve">200590</w:t>
      </w:r>
    </w:p>
    <w:p>
      <w:r>
        <w:t xml:space="preserve">Luojan kiitos sain vihdoin työpaikan, naapurustosta, ja suurin osa ystävistäni toimistossa on katolisia, jotkut kristittyjä ja jotkut muslimeja... #6' #6'</w:t>
      </w:r>
    </w:p>
    <w:p>
      <w:r>
        <w:rPr>
          <w:b/>
          <w:u w:val="single"/>
        </w:rPr>
        <w:t xml:space="preserve">200591</w:t>
      </w:r>
    </w:p>
    <w:p>
      <w:r>
        <w:t xml:space="preserve">USER ya bom Aline ya bom jaUSER temer'</w:t>
      </w:r>
    </w:p>
    <w:p>
      <w:r>
        <w:rPr>
          <w:b/>
          <w:u w:val="single"/>
        </w:rPr>
        <w:t xml:space="preserve">200592</w:t>
      </w:r>
    </w:p>
    <w:p>
      <w:r>
        <w:t xml:space="preserve">KÄYTTÄJÄ KÄYTTÄJÄ KÄYTTÄJÄ KÄYTTÄJÄ KÄYTTÄJÄ KÄYTTÄJÄ Haha... todella kapeakatseinen pamaus... on vain leiriä tadpoles doang .. sääli minua ..'</w:t>
      </w:r>
    </w:p>
    <w:p>
      <w:r>
        <w:rPr>
          <w:b/>
          <w:u w:val="single"/>
        </w:rPr>
        <w:t xml:space="preserve">200593</w:t>
      </w:r>
    </w:p>
    <w:p>
      <w:r>
        <w:t xml:space="preserve">Mambang-Panasan Hamletin asukkaat säilyttävät maa-almujen kulttuurin (osa 2):</w:t>
      </w:r>
    </w:p>
    <w:p>
      <w:r>
        <w:rPr>
          <w:b/>
          <w:u w:val="single"/>
        </w:rPr>
        <w:t xml:space="preserve">200594</w:t>
      </w:r>
    </w:p>
    <w:p>
      <w:r>
        <w:t xml:space="preserve">KÄYTTÄJÄ KÄYTTÄJÄ KÄYTTÄJÄ KÄYTTÄJÄ Käyttäjä Käyttäjä Käyttäjä Käyttäjä Käyttäjä Käyttäjä Javalla, jossa asun, on jaavalainen katolinen kirkko, jonka sanotaan olevan ystäväni khatolik, digreja saarnassa käytetään muinaista jaavalaista kieltä/krama (kromo) alus/jawa alus'.</w:t>
      </w:r>
    </w:p>
    <w:p>
      <w:r>
        <w:rPr>
          <w:b/>
          <w:u w:val="single"/>
        </w:rPr>
        <w:t xml:space="preserve">200595</w:t>
      </w:r>
    </w:p>
    <w:p>
      <w:r>
        <w:t xml:space="preserve">RT USER #SedulurNgajiKotaBatu ; #SedulurNgajiJombang; #JombanGemerlap; ; Sedulur Ngajin kautta Allah sallii Gus Ipul Mbak Puti tulla Itä-Jaavan kuvernööriksi ja apulaiskuvernööriksi; ; USER; USER; USER; USER; USER; USER; USER; USER; USER.</w:t>
      </w:r>
    </w:p>
    <w:p>
      <w:r>
        <w:rPr>
          <w:b/>
          <w:u w:val="single"/>
        </w:rPr>
        <w:t xml:space="preserve">200596</w:t>
      </w:r>
    </w:p>
    <w:p>
      <w:r>
        <w:t xml:space="preserve">KÄYTTÄJÄ iya sipit\xf0\x9f\x98\xb3lah jopa nauraa\niya älä ole vihainen kyllä kallis ihonhoito\xf0\x9f\x98\x82'</w:t>
      </w:r>
    </w:p>
    <w:p>
      <w:r>
        <w:rPr>
          <w:b/>
          <w:u w:val="single"/>
        </w:rPr>
        <w:t xml:space="preserve">200597</w:t>
      </w:r>
    </w:p>
    <w:p>
      <w:r>
        <w:t xml:space="preserve">KÄYTTÄJÄ Siitä ei ole paljon puhuttavaa.</w:t>
      </w:r>
    </w:p>
    <w:p>
      <w:r>
        <w:rPr>
          <w:b/>
          <w:u w:val="single"/>
        </w:rPr>
        <w:t xml:space="preserve">200598</w:t>
      </w:r>
    </w:p>
    <w:p>
      <w:r>
        <w:t xml:space="preserve">KÄYTTÄJÄ KÄYTTÄJÄ KÄYTTÄJÄ KÄYTTÄJÄ KÄYTTÄJÄ Klu regime puff on rehellinen veli, kayah loh tulee myös ulos jopa radion ääni on rikki ja nauha belibet ..\xf0\x9f\x98\x8e'</w:t>
      </w:r>
    </w:p>
    <w:p>
      <w:r>
        <w:rPr>
          <w:b/>
          <w:u w:val="single"/>
        </w:rPr>
        <w:t xml:space="preserve">200599</w:t>
      </w:r>
    </w:p>
    <w:p>
      <w:r>
        <w:t xml:space="preserve">USER älä ole niin siisti, että kirjoitat niin paljon. se ei sovi hick'</w:t>
      </w:r>
    </w:p>
    <w:p>
      <w:r>
        <w:rPr>
          <w:b/>
          <w:u w:val="single"/>
        </w:rPr>
        <w:t xml:space="preserve">200600</w:t>
      </w:r>
    </w:p>
    <w:p>
      <w:r>
        <w:t xml:space="preserve">KÄYTTÄJÄ pienille ihmisille on vaikea löytää ruokaa jokowin johdolla. hänen tyylinsä on populistinen, mutta kiduttaa kansaa. on vaihdettava, kuin kuolla. #2019GantiPresidentti</w:t>
      </w:r>
    </w:p>
    <w:p>
      <w:r>
        <w:rPr>
          <w:b/>
          <w:u w:val="single"/>
        </w:rPr>
        <w:t xml:space="preserve">200601</w:t>
      </w:r>
    </w:p>
    <w:p>
      <w:r>
        <w:t xml:space="preserve">Gatot uskoo olevansa yhtä onnekas kuin SBY; SBY:stä voi tulla presidentti oikealla hetkellä, ei merkittäviä kilpailijoita. Gatot... Aika ei ole oikea. Varsinaista työtä ei ole vielä tehty. Gatotista tehdään presidenttiehdokas... Sama kuin kuolleet askeleet.</w:t>
      </w:r>
    </w:p>
    <w:p>
      <w:r>
        <w:rPr>
          <w:b/>
          <w:u w:val="single"/>
        </w:rPr>
        <w:t xml:space="preserve">200602</w:t>
      </w:r>
    </w:p>
    <w:p>
      <w:r>
        <w:t xml:space="preserve">KÄYTTÄJÄ KÄYTTÄJÄ KAFIR-puolustustoimintaa Tanu-päivänä odotellessa.</w:t>
      </w:r>
    </w:p>
    <w:p>
      <w:r>
        <w:rPr>
          <w:b/>
          <w:u w:val="single"/>
        </w:rPr>
        <w:t xml:space="preserve">200603</w:t>
      </w:r>
    </w:p>
    <w:p>
      <w:r>
        <w:t xml:space="preserve">ngakakkk bgt joka ei kepick ya kärsii\n\nJää mochi cave\n\n\nlo ei kannata ottaa\n\n\nlo vikoja vuonna</w:t>
      </w:r>
    </w:p>
    <w:p>
      <w:r>
        <w:rPr>
          <w:b/>
          <w:u w:val="single"/>
        </w:rPr>
        <w:t xml:space="preserve">200604</w:t>
      </w:r>
    </w:p>
    <w:p>
      <w:r>
        <w:t xml:space="preserve">KÄYTTÄJÄ On pöyristyttävää, että on olemassa ihmisiä, jotka pitävät tällaisista Sontoloyo-malleista'</w:t>
      </w:r>
    </w:p>
    <w:p>
      <w:r>
        <w:rPr>
          <w:b/>
          <w:u w:val="single"/>
        </w:rPr>
        <w:t xml:space="preserve">200605</w:t>
      </w:r>
    </w:p>
    <w:p>
      <w:r>
        <w:t xml:space="preserve">Malaijin kirjallisuuden oppiaineilla ei ole taloudellista arvoa</w:t>
      </w:r>
    </w:p>
    <w:p>
      <w:r>
        <w:rPr>
          <w:b/>
          <w:u w:val="single"/>
        </w:rPr>
        <w:t xml:space="preserve">200606</w:t>
      </w:r>
    </w:p>
    <w:p>
      <w:r>
        <w:t xml:space="preserve">'Jokowin hallituksen aikana sain ampua kahdesti Yonan kanssa kahdesti'</w:t>
      </w:r>
    </w:p>
    <w:p>
      <w:r>
        <w:rPr>
          <w:b/>
          <w:u w:val="single"/>
        </w:rPr>
        <w:t xml:space="preserve">200607</w:t>
      </w:r>
    </w:p>
    <w:p>
      <w:r>
        <w:t xml:space="preserve">KÄYTTÄJÄ Cebong senior nihh'</w:t>
      </w:r>
    </w:p>
    <w:p>
      <w:r>
        <w:rPr>
          <w:b/>
          <w:u w:val="single"/>
        </w:rPr>
        <w:t xml:space="preserve">200608</w:t>
      </w:r>
    </w:p>
    <w:p>
      <w:r>
        <w:t xml:space="preserve">KÄYTTÄJÄ KÄYTTÄJÄ Aiemmin lyhytnäköinen tuki islamin pilkkaajaa al'maidah 51:llä. Miksi hän nyt huutaa tietämättömyyttään.</w:t>
      </w:r>
    </w:p>
    <w:p>
      <w:r>
        <w:rPr>
          <w:b/>
          <w:u w:val="single"/>
        </w:rPr>
        <w:t xml:space="preserve">200609</w:t>
      </w:r>
    </w:p>
    <w:p>
      <w:r>
        <w:t xml:space="preserve">KÄYTTÄJÄ KÄYTTÄJÄ Protest u like dpr.'</w:t>
      </w:r>
    </w:p>
    <w:p>
      <w:r>
        <w:rPr>
          <w:b/>
          <w:u w:val="single"/>
        </w:rPr>
        <w:t xml:space="preserve">200610</w:t>
      </w:r>
    </w:p>
    <w:p>
      <w:r>
        <w:t xml:space="preserve">KÄYTTÄJÄ KÄYTTÄJÄ No te jotka olette 169 bb 53 tunnette itsenne jo laihoiksi..varsinkin minä joka olen 185 bb 55 olen niin laiha :((\n\nJoo mieluiten 65kg..vielä kaukana eikä koskaan smpek vaikka se olisi vain 60...kun se oli kerran smpek smpek smpek 68 ja minä kuumeisesti tiputin 54-55 :('</w:t>
      </w:r>
    </w:p>
    <w:p>
      <w:r>
        <w:rPr>
          <w:b/>
          <w:u w:val="single"/>
        </w:rPr>
        <w:t xml:space="preserve">200611</w:t>
      </w:r>
    </w:p>
    <w:p>
      <w:r>
        <w:t xml:space="preserve">USER USER Cebong mana ngerti'</w:t>
      </w:r>
    </w:p>
    <w:p>
      <w:r>
        <w:rPr>
          <w:b/>
          <w:u w:val="single"/>
        </w:rPr>
        <w:t xml:space="preserve">200612</w:t>
      </w:r>
    </w:p>
    <w:p>
      <w:r>
        <w:t xml:space="preserve">Susi Pudjiastutin tie vuoteen 2019 on kyseenalainen. Jääkö hän kalastusministeriksi, palaako hän yrittäjäksi vai meneekö hän varapresidentiksi asti? Q&amp;amp;A �??Ei valtamerta, vain uima-allas Susi�???? Keskiviikkona (18/4) klo 19.30 WIB on USER.</w:t>
      </w:r>
    </w:p>
    <w:p>
      <w:r>
        <w:rPr>
          <w:b/>
          <w:u w:val="single"/>
        </w:rPr>
        <w:t xml:space="preserve">200613</w:t>
      </w:r>
    </w:p>
    <w:p>
      <w:r>
        <w:t xml:space="preserve">Bandung on vapaa tulvista, Nurul Arifin sanoo, että ratkaisu on tekojärvi #BandungGeulis #BandungHarmonis #bandungvotenuruli #calonwalikotabandung #calonwalikotabandung2018</w:t>
      </w:r>
    </w:p>
    <w:p>
      <w:r>
        <w:rPr>
          <w:b/>
          <w:u w:val="single"/>
        </w:rPr>
        <w:t xml:space="preserve">200614</w:t>
      </w:r>
    </w:p>
    <w:p>
      <w:r>
        <w:t xml:space="preserve">KÄYTTÄJÄ KÄYTTÄJÄ KÄYTTÄJÄ KÄYTTÄJÄ Res... Res\nCebong jos et ole idiootti sitten bloon res... 'Mklumin aje...'.</w:t>
      </w:r>
    </w:p>
    <w:p>
      <w:r>
        <w:rPr>
          <w:b/>
          <w:u w:val="single"/>
        </w:rPr>
        <w:t xml:space="preserve">200615</w:t>
      </w:r>
    </w:p>
    <w:p>
      <w:r>
        <w:t xml:space="preserve">KÄYTTÄJÄ \xf0\x9f\x98\xf82\xf0\x9f\x98\x98\x82\xf0\x9f\x98\x98\x82 bencong idiootti se kl, joka ei uskalla pk alkuperäinen tili levittää huijaus ja herjaus, nyt nyt vain katsoa tilisi cong \xf0\x9f\x98\x82\xf0\x98\x9f\x98\x82'</w:t>
      </w:r>
    </w:p>
    <w:p>
      <w:r>
        <w:rPr>
          <w:b/>
          <w:u w:val="single"/>
        </w:rPr>
        <w:t xml:space="preserve">200616</w:t>
      </w:r>
    </w:p>
    <w:p>
      <w:r>
        <w:t xml:space="preserve">Eikö kansa voi syrjäyttää jkw:tä?</w:t>
      </w:r>
    </w:p>
    <w:p>
      <w:r>
        <w:rPr>
          <w:b/>
          <w:u w:val="single"/>
        </w:rPr>
        <w:t xml:space="preserve">200617</w:t>
      </w:r>
    </w:p>
    <w:p>
      <w:r>
        <w:t xml:space="preserve">KÄYTTÄJÄ KÄYTTÄJÄ Henkilöstä tulee epäuskoinen sen vuoksi, mitä hän on tehnyt, ei muiden syytösten vuoksi. Sinusta tulee epäuskoinen, koska teet epäuskoisia tekoja, kerro Ummalle, että se mitä teet, on epäuskoa, jotta Umma välttyisi tekemästä tällaisia tekoja.</w:t>
      </w:r>
    </w:p>
    <w:p>
      <w:r>
        <w:rPr>
          <w:b/>
          <w:u w:val="single"/>
        </w:rPr>
        <w:t xml:space="preserve">200618</w:t>
      </w:r>
    </w:p>
    <w:p>
      <w:r>
        <w:t xml:space="preserve">On parempi näyttää paskiaiselta, mutta uskoa sydämeen. Sen sijaan, että näyttäisit hyvältä mutta käyttäydyt kuin roisto.</w:t>
      </w:r>
    </w:p>
    <w:p>
      <w:r>
        <w:rPr>
          <w:b/>
          <w:u w:val="single"/>
        </w:rPr>
        <w:t xml:space="preserve">200619</w:t>
      </w:r>
    </w:p>
    <w:p>
      <w:r>
        <w:t xml:space="preserve">KÄYTTÄJÄ Edelleen vinossa ah'</w:t>
      </w:r>
    </w:p>
    <w:p>
      <w:r>
        <w:rPr>
          <w:b/>
          <w:u w:val="single"/>
        </w:rPr>
        <w:t xml:space="preserve">200620</w:t>
      </w:r>
    </w:p>
    <w:p>
      <w:r>
        <w:t xml:space="preserve">Ei ole väliä kuinka puhdas mies on, jos nynny jahtaa, hän juoksee silti karkuun #silly #selamanyaku #kita'</w:t>
      </w:r>
    </w:p>
    <w:p>
      <w:r>
        <w:rPr>
          <w:b/>
          <w:u w:val="single"/>
        </w:rPr>
        <w:t xml:space="preserve">200621</w:t>
      </w:r>
    </w:p>
    <w:p>
      <w:r>
        <w:t xml:space="preserve">KÄYTTÄJÄ KÄYTTÄJÄ KÄYTTÄJÄ KÄYTTÄJÄ KÄYTTÄJÄ KÄYTTÄJÄ KÄYTTÄJÄ Lopuksi kysyn sinulta vielä kerran: Onko tuo kaikki Jokowin aikakauden velka, bencong? Sen täytyy olla se nössö nettikahvilasta..... \xf0\x9f\x98\x82\xf0\x9f\xa4\xa3\xf0\x9f\x98\x82\xf0\x9f\xa4\xa3'</w:t>
      </w:r>
    </w:p>
    <w:p>
      <w:r>
        <w:rPr>
          <w:b/>
          <w:u w:val="single"/>
        </w:rPr>
        <w:t xml:space="preserve">200622</w:t>
      </w:r>
    </w:p>
    <w:p>
      <w:r>
        <w:t xml:space="preserve">BARBAARINEN JOKOWIN HALLINTO!!! URL</w:t>
      </w:r>
    </w:p>
    <w:p>
      <w:r>
        <w:rPr>
          <w:b/>
          <w:u w:val="single"/>
        </w:rPr>
        <w:t xml:space="preserve">200623</w:t>
      </w:r>
    </w:p>
    <w:p>
      <w:r>
        <w:t xml:space="preserve">Mitä tekemistä Anak LAYANGANilla on KAMPUNGAN Ganin kanssa?!</w:t>
      </w:r>
    </w:p>
    <w:p>
      <w:r>
        <w:rPr>
          <w:b/>
          <w:u w:val="single"/>
        </w:rPr>
        <w:t xml:space="preserve">200624</w:t>
      </w:r>
    </w:p>
    <w:p>
      <w:r>
        <w:t xml:space="preserve"/>
      </w:r>
    </w:p>
    <w:p>
      <w:r>
        <w:rPr>
          <w:b/>
          <w:u w:val="single"/>
        </w:rPr>
        <w:t xml:space="preserve">200625</w:t>
      </w:r>
    </w:p>
    <w:p>
      <w:r>
        <w:t xml:space="preserve">Näyttää siltä, että KÄYTTÄJÄ-joukko jätti mellakat väliin, Jumalan antamat sydämet #IklanAhokJahat</w:t>
      </w:r>
    </w:p>
    <w:p>
      <w:r>
        <w:rPr>
          <w:b/>
          <w:u w:val="single"/>
        </w:rPr>
        <w:t xml:space="preserve">200626</w:t>
      </w:r>
    </w:p>
    <w:p>
      <w:r>
        <w:t xml:space="preserve">KÄYTTÄJÄ KÄYTTÄJÄ Kiitos, että olette jatkaneet maan talouden elvyttämistä huolimatta siitä, että edistykseen tyytymättömät hyökkäävät teitä vastaan joka puolelta.</w:t>
      </w:r>
    </w:p>
    <w:p>
      <w:r>
        <w:rPr>
          <w:b/>
          <w:u w:val="single"/>
        </w:rPr>
        <w:t xml:space="preserve">200627</w:t>
      </w:r>
    </w:p>
    <w:p>
      <w:r>
        <w:t xml:space="preserve">KÄYTTÄJÄ välittää sinut tänne asu URL</w:t>
      </w:r>
    </w:p>
    <w:p>
      <w:r>
        <w:rPr>
          <w:b/>
          <w:u w:val="single"/>
        </w:rPr>
        <w:t xml:space="preserve">200628</w:t>
      </w:r>
    </w:p>
    <w:p>
      <w:r>
        <w:t xml:space="preserve">Sen puolueen mukaan, jota en halua mainita nimeltä, ; ; ; Velan maksaminen tapahtuu painattamalla rahaa uudelleen ja maksamalla se sitten ; ; ; Ihmettelen, ärsyyntyvätköhän taloustieteen opiskelijat siitä, mitä puolue sanoi.</w:t>
      </w:r>
    </w:p>
    <w:p>
      <w:r>
        <w:rPr>
          <w:b/>
          <w:u w:val="single"/>
        </w:rPr>
        <w:t xml:space="preserve">200629</w:t>
      </w:r>
    </w:p>
    <w:p>
      <w:r>
        <w:t xml:space="preserve">Miksi useimmat fangirlit pelaavat twitteriä? Jos he pelaavat ig:tä, heidän rahansa kuluvat nopeasti pelkkään kiintiön ostamiseen. Puhumattakaan merchistä ja kätyreistä. Luoja, olen saanut tarpeekseni tästä."</w:t>
      </w:r>
    </w:p>
    <w:p>
      <w:r>
        <w:rPr>
          <w:b/>
          <w:u w:val="single"/>
        </w:rPr>
        <w:t xml:space="preserve">200630</w:t>
      </w:r>
    </w:p>
    <w:p>
      <w:r>
        <w:t xml:space="preserve">RT USER Ente unohda SBY 10 vuotta kowi 3 vuotta ? Tehdä uusi prosntation selvästi toveri !!! Tuoda vain suolaa (hullu oikeus)</w:t>
      </w:r>
    </w:p>
    <w:p>
      <w:r>
        <w:rPr>
          <w:b/>
          <w:u w:val="single"/>
        </w:rPr>
        <w:t xml:space="preserve">200631</w:t>
      </w:r>
    </w:p>
    <w:p>
      <w:r>
        <w:t xml:space="preserve">Taidan ymmärtää puolueellisen makusi.\n-vokaali (räppi tai laulu)\n-gemay\n-sipit'</w:t>
      </w:r>
    </w:p>
    <w:p>
      <w:r>
        <w:rPr>
          <w:b/>
          <w:u w:val="single"/>
        </w:rPr>
        <w:t xml:space="preserve">200632</w:t>
      </w:r>
    </w:p>
    <w:p>
      <w:r>
        <w:t xml:space="preserve">KÄYTTÄJÄ Kynnysarvo on välttämätön demokratian kustannustehokkuuden kannalta. Sana "hallinto" sopii paremmin niihin ihmisiin, jotka olivat vallassa ennen vuoden 98 uudistuksia. Tämä on nyt demokraattinen hallitus!</w:t>
      </w:r>
    </w:p>
    <w:p>
      <w:r>
        <w:rPr>
          <w:b/>
          <w:u w:val="single"/>
        </w:rPr>
        <w:t xml:space="preserve">200633</w:t>
      </w:r>
    </w:p>
    <w:p>
      <w:r>
        <w:t xml:space="preserve">KÄYTTÄJÄ KÄYTTÄJÄ KÄYTTÄJÄ KÄYTTÄJÄ KÄYTTÄJÄ KÄYTTÄJÄ KÄYTTÄJÄ Woy, pomo, mitä haluat sanoa, että koska joku loukkaa uskontoasi, ääliö on viaton ja hänen tekonsa ovat oikeutettuja? Tuolla tavalla opetat, ei ihme, että pidät HRS\xf0\x9f\x98\x82'</w:t>
      </w:r>
    </w:p>
    <w:p>
      <w:r>
        <w:rPr>
          <w:b/>
          <w:u w:val="single"/>
        </w:rPr>
        <w:t xml:space="preserve">200634</w:t>
      </w:r>
    </w:p>
    <w:p>
      <w:r>
        <w:t xml:space="preserve">KÄYTTÄJÄ KÄYTTÄJÄ KÄYTTÄJÄ KÄYTTÄJÄ KÄYTTÄJÄ KÄYTTÄJÄ WKWKWKWKWKWK KAMPANG'</w:t>
      </w:r>
    </w:p>
    <w:p>
      <w:r>
        <w:rPr>
          <w:b/>
          <w:u w:val="single"/>
        </w:rPr>
        <w:t xml:space="preserve">200635</w:t>
      </w:r>
    </w:p>
    <w:p>
      <w:r>
        <w:t xml:space="preserve">USER Epäröin edelleen tukea Prabowoa, koska hänen vaalikelpoisuutensa on romahtanut. Onhan Prabowo asettunut ehdolle kahdesti ja epäonnistunut jälleen. Ihmiset ovat kyllästyneitä. Hän ei ole tuore ehdokas, eikä hänellä ole suuria mahdollisuuksia voittaa.</w:t>
      </w:r>
    </w:p>
    <w:p>
      <w:r>
        <w:rPr>
          <w:b/>
          <w:u w:val="single"/>
        </w:rPr>
        <w:t xml:space="preserve">200636</w:t>
      </w:r>
    </w:p>
    <w:p>
      <w:r>
        <w:t xml:space="preserve">USER USER Sinkut kuten perek :)'</w:t>
      </w:r>
    </w:p>
    <w:p>
      <w:r>
        <w:rPr>
          <w:b/>
          <w:u w:val="single"/>
        </w:rPr>
        <w:t xml:space="preserve">200637</w:t>
      </w:r>
    </w:p>
    <w:p>
      <w:r>
        <w:t xml:space="preserve">Mpok Silvin kysymykset ovat aina sarkastisia mutta valitettavasti harhaanjohtavia! #DebatFinalDKI #DebatFinalPilkadaJKT</w:t>
      </w:r>
    </w:p>
    <w:p>
      <w:r>
        <w:rPr>
          <w:b/>
          <w:u w:val="single"/>
        </w:rPr>
        <w:t xml:space="preserve">200638</w:t>
      </w:r>
    </w:p>
    <w:p>
      <w:r>
        <w:t xml:space="preserve">Presidentti Jokowi: Olen optimistinen sen suhteen, että Indonesiasta on tulossa valoisampi.</w:t>
      </w:r>
    </w:p>
    <w:p>
      <w:r>
        <w:rPr>
          <w:b/>
          <w:u w:val="single"/>
        </w:rPr>
        <w:t xml:space="preserve">200639</w:t>
      </w:r>
    </w:p>
    <w:p>
      <w:r>
        <w:t xml:space="preserve">RT KÄYTTÄJÄ: jatka yhteyttä.\nAsu ya bocah URL-osoite</w:t>
      </w:r>
    </w:p>
    <w:p>
      <w:r>
        <w:rPr>
          <w:b/>
          <w:u w:val="single"/>
        </w:rPr>
        <w:t xml:space="preserve">200640</w:t>
      </w:r>
    </w:p>
    <w:p>
      <w:r>
        <w:t xml:space="preserve">KÄYTTÄJÄ KÄYTTÄJÄ Babi la yllätti \xf0\x9f\x98\xad\xf0\x9f\x98\xad\xf0\x9f\x98\xad'</w:t>
      </w:r>
    </w:p>
    <w:p>
      <w:r>
        <w:rPr>
          <w:b/>
          <w:u w:val="single"/>
        </w:rPr>
        <w:t xml:space="preserve">200641</w:t>
      </w:r>
    </w:p>
    <w:p>
      <w:r>
        <w:t xml:space="preserve">ALAS PKI JA SEN KÄTYRIT!</w:t>
      </w:r>
    </w:p>
    <w:p>
      <w:r>
        <w:rPr>
          <w:b/>
          <w:u w:val="single"/>
        </w:rPr>
        <w:t xml:space="preserve">200642</w:t>
      </w:r>
    </w:p>
    <w:p>
      <w:r>
        <w:t xml:space="preserve">KÄYTTÄJÄ On ollut tapauksia, joissa auto on pysäköity moottori sammutettuna ja syttynyt tuleen. Tämä voi olla vaarallista, jos auto on pysäköity talon autotalliin, sillä se voi aiheuttaa tulipalon. Mutta tätä tapausta ei koskaan tapahtunut, paitsi Neno Warismanin auton tapauksessa. Aiemmat</w:t>
      </w:r>
    </w:p>
    <w:p>
      <w:r>
        <w:rPr>
          <w:b/>
          <w:u w:val="single"/>
        </w:rPr>
        <w:t xml:space="preserve">200643</w:t>
      </w:r>
    </w:p>
    <w:p>
      <w:r>
        <w:t xml:space="preserve">KÄYTTÄJÄ vain hajottaa KPK:n fud ... Tee ihmisistä epäiltyjä tyhjästä ... Hävitä tämä nyt</w:t>
      </w:r>
    </w:p>
    <w:p>
      <w:r>
        <w:rPr>
          <w:b/>
          <w:u w:val="single"/>
        </w:rPr>
        <w:t xml:space="preserve">200644</w:t>
      </w:r>
    </w:p>
    <w:p>
      <w:r>
        <w:t xml:space="preserve">KÄYTTÄJÄ On selvää, että hallinto on islamin vastainen..... Sitä kutsutaan myös huijaukseksi...</w:t>
      </w:r>
    </w:p>
    <w:p>
      <w:r>
        <w:rPr>
          <w:b/>
          <w:u w:val="single"/>
        </w:rPr>
        <w:t xml:space="preserve">200645</w:t>
      </w:r>
    </w:p>
    <w:p>
      <w:r>
        <w:t xml:space="preserve">Qaumi ekjayati conference jamiat ul ulama e hind....Janab Mohd Ali Shabbir ka qususi qitaab...</w:t>
      </w:r>
    </w:p>
    <w:p>
      <w:r>
        <w:rPr>
          <w:b/>
          <w:u w:val="single"/>
        </w:rPr>
        <w:t xml:space="preserve">200646</w:t>
      </w:r>
    </w:p>
    <w:p>
      <w:r>
        <w:t xml:space="preserve">On kolme asiaa, joita rakastan eniten tässä maailmassa: aurinko, kuu ja sinä. Aurinko päiväksi, kuu yöksi ja sinä ikuisesti sydämessäni.</w:t>
      </w:r>
    </w:p>
    <w:p>
      <w:r>
        <w:rPr>
          <w:b/>
          <w:u w:val="single"/>
        </w:rPr>
        <w:t xml:space="preserve">200647</w:t>
      </w:r>
    </w:p>
    <w:p>
      <w:r>
        <w:t xml:space="preserve">USER Hän on kuuro, sokea ja aivokuollut, joten se voi olla vaikeaa. Älä odota paljon.</w:t>
      </w:r>
    </w:p>
    <w:p>
      <w:r>
        <w:rPr>
          <w:b/>
          <w:u w:val="single"/>
        </w:rPr>
        <w:t xml:space="preserve">200648</w:t>
      </w:r>
    </w:p>
    <w:p>
      <w:r>
        <w:t xml:space="preserve">KÄYTTÄJÄ KÄYTTÄJÄ KÄYTTÄJÄ KÄYTTÄJÄ KÄYTTÄJÄ KÄYTTÄJÄ KÄYTTÄJÄ KÄYTTÄJÄ Bani Cebongin aivot ovat 0 (tyhjät).\n\nTuomittua kristittyä, jonka vaimo petti häntä 7 vuotta ja jolla on myös vessanpönttö suu, palvotaan kuin jumalaa.\n\n^_^\n\n\n#CebongKoplo'</w:t>
      </w:r>
    </w:p>
    <w:p>
      <w:r>
        <w:rPr>
          <w:b/>
          <w:u w:val="single"/>
        </w:rPr>
        <w:t xml:space="preserve">200649</w:t>
      </w:r>
    </w:p>
    <w:p>
      <w:r>
        <w:t xml:space="preserve">En välttele sitä siksi, että olisin tekopyhä, vaan siksi, että ymmärrän, kuka olen.</w:t>
      </w:r>
    </w:p>
    <w:p>
      <w:r>
        <w:rPr>
          <w:b/>
          <w:u w:val="single"/>
        </w:rPr>
        <w:t xml:space="preserve">200650</w:t>
      </w:r>
    </w:p>
    <w:p>
      <w:r>
        <w:t xml:space="preserve">JakartaFlood Johtajalla ei ole hyvää luonnetta... USKONNOLLISET. URL</w:t>
      </w:r>
    </w:p>
    <w:p>
      <w:r>
        <w:rPr>
          <w:b/>
          <w:u w:val="single"/>
        </w:rPr>
        <w:t xml:space="preserve">200651</w:t>
      </w:r>
    </w:p>
    <w:p>
      <w:r>
        <w:t xml:space="preserve">RT KÄYTTÄJÄ KÄYTTÄJÄ KÄYTTÄJÄ KÄYTTÄJÄ KÄYTTÄJÄ cr bini ensimmäinen uusi nyapres kokki g on ensimmäinen nainen</w:t>
      </w:r>
    </w:p>
    <w:p>
      <w:r>
        <w:rPr>
          <w:b/>
          <w:u w:val="single"/>
        </w:rPr>
        <w:t xml:space="preserve">200652</w:t>
      </w:r>
    </w:p>
    <w:p>
      <w:r>
        <w:t xml:space="preserve">KÄYTTÄJÄ #PKSbersamaULAMA estää kansakuntaa ulkomaiselta ja ulkomaiselta kolonisaatiolta</w:t>
      </w:r>
    </w:p>
    <w:p>
      <w:r>
        <w:rPr>
          <w:b/>
          <w:u w:val="single"/>
        </w:rPr>
        <w:t xml:space="preserve">200653</w:t>
      </w:r>
    </w:p>
    <w:p>
      <w:r>
        <w:t xml:space="preserve">KÄYTTÄJÄ KÄYTTÄJÄ haahaha...agiah taruih sanak, kuvio lukee samaa...Kommunistit, shiiat ja murtadinit, missä tehdä vahinkoa on vain sitä.'.</w:t>
      </w:r>
    </w:p>
    <w:p>
      <w:r>
        <w:rPr>
          <w:b/>
          <w:u w:val="single"/>
        </w:rPr>
        <w:t xml:space="preserve">200654</w:t>
      </w:r>
    </w:p>
    <w:p>
      <w:r>
        <w:t xml:space="preserve">KÄYTTÄJÄ Mitä tulee ulkomaisiin tuotteisiin, joita kaipasitte, avatkaa mielenne, islam tuli ensin Kiinaan eikä saaristoon, bju koko (taqwa) on peräisin Kiinasta, ei meiltä, ja kaapu, jota pidätte yllänne, on tuotu Arabiasta, joten olkaa hyvä ja riisuutukaa alasti, jotta puheenne on asianmukaista.</w:t>
      </w:r>
    </w:p>
    <w:p>
      <w:r>
        <w:rPr>
          <w:b/>
          <w:u w:val="single"/>
        </w:rPr>
        <w:t xml:space="preserve">200655</w:t>
      </w:r>
    </w:p>
    <w:p>
      <w:r>
        <w:t xml:space="preserve">Pappeja ja oppineita, jotka puhuvat politiikasta, kiusataan ja pyydetään lopettamaan; kansanedustajia arvostellaan, heitä kiroillaan ja sanotaan, että ryhmää on loukattu; kansallisia henkilöitä arvostellaan, heidän hahmonsa tapetaan; aktiiviset virkamiehet, jotka arvostelevat, erotetaan; vain "mielistelijät" voivat puhua politiikasta.....</w:t>
      </w:r>
    </w:p>
    <w:p>
      <w:r>
        <w:rPr>
          <w:b/>
          <w:u w:val="single"/>
        </w:rPr>
        <w:t xml:space="preserve">200656</w:t>
      </w:r>
    </w:p>
    <w:p>
      <w:r>
        <w:t xml:space="preserve">RT KÄYTTÄJÄ KÄYTTÄJÄ No hyvä Jokowi, hän on islamin vastainen.</w:t>
      </w:r>
    </w:p>
    <w:p>
      <w:r>
        <w:rPr>
          <w:b/>
          <w:u w:val="single"/>
        </w:rPr>
        <w:t xml:space="preserve">200657</w:t>
      </w:r>
    </w:p>
    <w:p>
      <w:r>
        <w:t xml:space="preserve">USER epäpuhdas perverssi mulu'</w:t>
      </w:r>
    </w:p>
    <w:p>
      <w:r>
        <w:rPr>
          <w:b/>
          <w:u w:val="single"/>
        </w:rPr>
        <w:t xml:space="preserve">200658</w:t>
      </w:r>
    </w:p>
    <w:p>
      <w:r>
        <w:t xml:space="preserve">KÄYTTÄJÄ KÄYTTÄJÄ KÄYTTÄJÄ KÄYTTÄJÄ KÄYTTÄJÄ tarkoittaa, että tämä on kaikki hallituksen työ, jos varapresidentti kuin palkkio myötäjäiset ????</w:t>
      </w:r>
    </w:p>
    <w:p>
      <w:r>
        <w:rPr>
          <w:b/>
          <w:u w:val="single"/>
        </w:rPr>
        <w:t xml:space="preserve">200659</w:t>
      </w:r>
    </w:p>
    <w:p>
      <w:r>
        <w:t xml:space="preserve">KÄYTTÄJÄ KÄYTTÄJÄ Muistan yhä, että ennen oli sateenkaariryhmä: radikaaleja kristittyjä, sekularisteja ja kommunisteja, jotka pilkkasivat Habibieta. \"Älä anna KÄYTTÄJÄN koota sateenkaariryhmää.</w:t>
      </w:r>
    </w:p>
    <w:p>
      <w:r>
        <w:rPr>
          <w:b/>
          <w:u w:val="single"/>
        </w:rPr>
        <w:t xml:space="preserve">200660</w:t>
      </w:r>
    </w:p>
    <w:p>
      <w:r>
        <w:t xml:space="preserve"/>
      </w:r>
    </w:p>
    <w:p>
      <w:r>
        <w:rPr>
          <w:b/>
          <w:u w:val="single"/>
        </w:rPr>
        <w:t xml:space="preserve">200661</w:t>
      </w:r>
    </w:p>
    <w:p>
      <w:r>
        <w:t xml:space="preserve">RT USER Eikö USER ole tarpeeksi "lukutaitoinen"? seriusnyinyir</w:t>
      </w:r>
    </w:p>
    <w:p>
      <w:r>
        <w:rPr>
          <w:b/>
          <w:u w:val="single"/>
        </w:rPr>
        <w:t xml:space="preserve">200662</w:t>
      </w:r>
    </w:p>
    <w:p>
      <w:r>
        <w:t xml:space="preserve">USER Strutsit elävät Marsissa? :o\n\nSe syö strutsin munia shshhs'</w:t>
      </w:r>
    </w:p>
    <w:p>
      <w:r>
        <w:rPr>
          <w:b/>
          <w:u w:val="single"/>
        </w:rPr>
        <w:t xml:space="preserve">200663</w:t>
      </w:r>
    </w:p>
    <w:p>
      <w:r>
        <w:t xml:space="preserve">KÄYTTÄJÄ Nälkäiset koirat, jotka ovat ahneita rahan perään, nyt juhlivat....................................................................................................</w:t>
      </w:r>
    </w:p>
    <w:p>
      <w:r>
        <w:rPr>
          <w:b/>
          <w:u w:val="single"/>
        </w:rPr>
        <w:t xml:space="preserve">200664</w:t>
      </w:r>
    </w:p>
    <w:p>
      <w:r>
        <w:t xml:space="preserve">KÄYTTÄJÄ KÄYTTÄJÄ KÄYTTÄJÄ KÄYTTÄJÄ KÄYTTÄJÄ Aivan oikein, hän on tyhmä.</w:t>
      </w:r>
    </w:p>
    <w:p>
      <w:r>
        <w:rPr>
          <w:b/>
          <w:u w:val="single"/>
        </w:rPr>
        <w:t xml:space="preserve">200665</w:t>
      </w:r>
    </w:p>
    <w:p>
      <w:r>
        <w:t xml:space="preserve"> Näin tapahtuu myös joissakin kansakunnissa.</w:t>
      </w:r>
    </w:p>
    <w:p>
      <w:r>
        <w:rPr>
          <w:b/>
          <w:u w:val="single"/>
        </w:rPr>
        <w:t xml:space="preserve">200666</w:t>
      </w:r>
    </w:p>
    <w:p>
      <w:r>
        <w:t xml:space="preserve">Oikea oikea oikea oikea oikea oikea ja oikea w sit sm kvld lg WKAKAKAKAKAKA WHERE SEPETAK TABLE AGAIN KAMPANG'</w:t>
      </w:r>
    </w:p>
    <w:p>
      <w:r>
        <w:rPr>
          <w:b/>
          <w:u w:val="single"/>
        </w:rPr>
        <w:t xml:space="preserve">200667</w:t>
      </w:r>
    </w:p>
    <w:p>
      <w:r>
        <w:t xml:space="preserve">KÄYTTÄJÄ miksi odottaa murrosikään tai holhoojan tarkkailuun asti on kulutuskelpoinen? 1. Suda kypsä. 2. Voit tulla raskaaksi. Juutalaisuudessa on bar ja bat mitzvah. Aikuisuuteen astuminen. 12 tyttöä 13 poikaa.\n\n\xe2\x98\xba'</w:t>
      </w:r>
    </w:p>
    <w:p>
      <w:r>
        <w:rPr>
          <w:b/>
          <w:u w:val="single"/>
        </w:rPr>
        <w:t xml:space="preserve">200668</w:t>
      </w:r>
    </w:p>
    <w:p>
      <w:r>
        <w:t xml:space="preserve">KÄYTTÄJÄ ilmaisi mielipiteensä ei herjaus. terävöittää terävä uudelleen, koska todellisuus on itärannikolla je vahva. muiden maiden uskonto on edelleen etusijalla, mutta on olemassa muita kysymyksiä kos sara talouselämä pon ihmiset ambik kira. kat itärannikolla xpe laa työ dok banyok pon</w:t>
      </w:r>
    </w:p>
    <w:p>
      <w:r>
        <w:rPr>
          <w:b/>
          <w:u w:val="single"/>
        </w:rPr>
        <w:t xml:space="preserve">200669</w:t>
      </w:r>
    </w:p>
    <w:p>
      <w:r>
        <w:t xml:space="preserve">Tähän asti olen kysynyt Athealta, mitä jauhoja hän käyttää jala-leivän valmistukseen. Si qayyum ni ei nk vastaus . haih #TakAdaCintaSepepinyamu kahkhakkah, macik min kecoh gila'</w:t>
      </w:r>
    </w:p>
    <w:p>
      <w:r>
        <w:rPr>
          <w:b/>
          <w:u w:val="single"/>
        </w:rPr>
        <w:t xml:space="preserve">200670</w:t>
      </w:r>
    </w:p>
    <w:p>
      <w:r>
        <w:t xml:space="preserve">KÄYTTÄJÄ Tiedän olevani juutalainen.'</w:t>
      </w:r>
    </w:p>
    <w:p>
      <w:r>
        <w:rPr>
          <w:b/>
          <w:u w:val="single"/>
        </w:rPr>
        <w:t xml:space="preserve">200671</w:t>
      </w:r>
    </w:p>
    <w:p>
      <w:r>
        <w:t xml:space="preserve">KÄYTTÄJÄ KÄYTTÄJÄ KÄYTTÄJÄ KÄYTTÄJÄ Ainoastaan törkeälle baniille voidaan valehdella.\n\n\n\nJopa syödäkseen hän valehteli sanovansa haluavansa mennä kotiin, jotta siellä olisi luovuttajia. \xf0\x9f\x98\x82\xf0\x9f\x98\x82\xf0\x9f\x98\x82\n\nRasakaah Azab Allah. \xf0\x9f\xa4\xa3\xf0\x9f</w:t>
      </w:r>
    </w:p>
    <w:p>
      <w:r>
        <w:rPr>
          <w:b/>
          <w:u w:val="single"/>
        </w:rPr>
        <w:t xml:space="preserve">200672</w:t>
      </w:r>
    </w:p>
    <w:p>
      <w:r>
        <w:t xml:space="preserve">KÄYTTÄJÄ Geblek jo, kävi poliisi vain tietää maku wkwk'</w:t>
      </w:r>
    </w:p>
    <w:p>
      <w:r>
        <w:rPr>
          <w:b/>
          <w:u w:val="single"/>
        </w:rPr>
        <w:t xml:space="preserve">200673</w:t>
      </w:r>
    </w:p>
    <w:p>
      <w:r>
        <w:t xml:space="preserve">KÄYTTÄJÄ Kirottu.'</w:t>
      </w:r>
    </w:p>
    <w:p>
      <w:r>
        <w:rPr>
          <w:b/>
          <w:u w:val="single"/>
        </w:rPr>
        <w:t xml:space="preserve">200674</w:t>
      </w:r>
    </w:p>
    <w:p>
      <w:r>
        <w:t xml:space="preserve">USER Lu kampang bal'</w:t>
      </w:r>
    </w:p>
    <w:p>
      <w:r>
        <w:rPr>
          <w:b/>
          <w:u w:val="single"/>
        </w:rPr>
        <w:t xml:space="preserve">200675</w:t>
      </w:r>
    </w:p>
    <w:p>
      <w:r>
        <w:t xml:space="preserve">KÄYTTÄJÄ KÄYTTÄJÄ Islam on islam, ei ole olemassa Islam nusantara. Kreationismilla, buddhalaisuudella, hindulaisuudella ja katolilaisuudella ei myöskään ole saariston hienouksia.</w:t>
      </w:r>
    </w:p>
    <w:p>
      <w:r>
        <w:rPr>
          <w:b/>
          <w:u w:val="single"/>
        </w:rPr>
        <w:t xml:space="preserve">200676</w:t>
      </w:r>
    </w:p>
    <w:p>
      <w:r>
        <w:t xml:space="preserve">Allah SWT, jota muslimit palvovat, on shaitan, joka laillistaa ryöstösaaliin, opettaa alamaisuutta ja yllyttää peniksen sovittamiseen.2</w:t>
      </w:r>
    </w:p>
    <w:p>
      <w:r>
        <w:rPr>
          <w:b/>
          <w:u w:val="single"/>
        </w:rPr>
        <w:t xml:space="preserve">200677</w:t>
      </w:r>
    </w:p>
    <w:p>
      <w:r>
        <w:t xml:space="preserve"/>
      </w:r>
    </w:p>
    <w:p>
      <w:r>
        <w:rPr>
          <w:b/>
          <w:u w:val="single"/>
        </w:rPr>
        <w:t xml:space="preserve">200678</w:t>
      </w:r>
    </w:p>
    <w:p>
      <w:r>
        <w:t xml:space="preserve">"Twitterin logo on lintu, mutta siinä on ihmisiä, koiria, apinoita ja sikoja".</w:t>
      </w:r>
    </w:p>
    <w:p>
      <w:r>
        <w:rPr>
          <w:b/>
          <w:u w:val="single"/>
        </w:rPr>
        <w:t xml:space="preserve">200679</w:t>
      </w:r>
    </w:p>
    <w:p>
      <w:r>
        <w:t xml:space="preserve">Rohingya-muslimit menettävät jalkansa buddhalaisterroristien asettamiin maamiinoihin!</w:t>
      </w:r>
    </w:p>
    <w:p>
      <w:r>
        <w:rPr>
          <w:b/>
          <w:u w:val="single"/>
        </w:rPr>
        <w:t xml:space="preserve">200680</w:t>
      </w:r>
    </w:p>
    <w:p>
      <w:r>
        <w:t xml:space="preserve"/>
      </w:r>
    </w:p>
    <w:p>
      <w:r>
        <w:rPr>
          <w:b/>
          <w:u w:val="single"/>
        </w:rPr>
        <w:t xml:space="preserve">200681</w:t>
      </w:r>
    </w:p>
    <w:p>
      <w:r>
        <w:t xml:space="preserve">KÄYTTÄJÄ Hahaa juuri huomasin, yleensä vain cangkem tai cocot ahhahahha'</w:t>
      </w:r>
    </w:p>
    <w:p>
      <w:r>
        <w:rPr>
          <w:b/>
          <w:u w:val="single"/>
        </w:rPr>
        <w:t xml:space="preserve">200682</w:t>
      </w:r>
    </w:p>
    <w:p>
      <w:r>
        <w:t xml:space="preserve">Tuomari on ääliö!</w:t>
      </w:r>
    </w:p>
    <w:p>
      <w:r>
        <w:rPr>
          <w:b/>
          <w:u w:val="single"/>
        </w:rPr>
        <w:t xml:space="preserve">200683</w:t>
      </w:r>
    </w:p>
    <w:p>
      <w:r>
        <w:t xml:space="preserve">KÄYTTÄJÄ KÄYTTÄJÄ Joukkojen riehuminen ei ole laillisesti eikä inhimillisesti oikein. Ongelma on kuitenkin syvään juurtunut kulttuuri, joka juontaa juurensa sukupolvien ajan jatkuneesta pettymyksestä lainvalvontaan.</w:t>
      </w:r>
    </w:p>
    <w:p>
      <w:r>
        <w:rPr>
          <w:b/>
          <w:u w:val="single"/>
        </w:rPr>
        <w:t xml:space="preserve">200684</w:t>
      </w:r>
    </w:p>
    <w:p>
      <w:r>
        <w:t xml:space="preserve">Mikä minua vaivaa? Lopetetaan se yhdessä, lähetän demonin, joka tykkää rikkoa tämän lasin huolimattomasti, rikkomaan 3 siementä. Aaarrggghhhhhh'</w:t>
      </w:r>
    </w:p>
    <w:p>
      <w:r>
        <w:rPr>
          <w:b/>
          <w:u w:val="single"/>
        </w:rPr>
        <w:t xml:space="preserve">200685</w:t>
      </w:r>
    </w:p>
    <w:p>
      <w:r>
        <w:t xml:space="preserve"> \Pommin sirpaleisiin osuneet ihmiset ovat vammautuneet loppuelämäkseen, ja jotkut ovat toipumassa.</w:t>
      </w:r>
    </w:p>
    <w:p>
      <w:r>
        <w:rPr>
          <w:b/>
          <w:u w:val="single"/>
        </w:rPr>
        <w:t xml:space="preserve">200686</w:t>
      </w:r>
    </w:p>
    <w:p>
      <w:r>
        <w:t xml:space="preserve">USER Guard ulkomaalaisia bii?'</w:t>
      </w:r>
    </w:p>
    <w:p>
      <w:r>
        <w:rPr>
          <w:b/>
          <w:u w:val="single"/>
        </w:rPr>
        <w:t xml:space="preserve">200687</w:t>
      </w:r>
    </w:p>
    <w:p>
      <w:r>
        <w:t xml:space="preserve">KÄYTTÄJÄ KÄYTTÄJÄ Kaunokirjallisuus on kerronnallista proosaa, joka on kuvitteellista, vaikka kuvitteellinen fiktio on silti uskottavaa ja sisältää totuuden; kerronnallinen proosa on kirjallisuuden laji, jossa kerrotaan tapahtumasta, jonka tarkoituksena on minun</w:t>
      </w:r>
    </w:p>
    <w:p>
      <w:r>
        <w:rPr>
          <w:b/>
          <w:u w:val="single"/>
        </w:rPr>
        <w:t xml:space="preserve">200688</w:t>
      </w:r>
    </w:p>
    <w:p>
      <w:r>
        <w:t xml:space="preserve">Niin typerä ..\nDah tietää ei vastata! \n Itse asiassa, jatka kysymistä ..\xf0\x9f\x98\x93\xf0\x9f\x98\xa5\nTyhmä, mikä idiootti on ystävä kyllä.\nEasy lah ... Nimi on myös elämää..\nKiitos yaa'</w:t>
      </w:r>
    </w:p>
    <w:p>
      <w:r>
        <w:rPr>
          <w:b/>
          <w:u w:val="single"/>
        </w:rPr>
        <w:t xml:space="preserve">200689</w:t>
      </w:r>
    </w:p>
    <w:p>
      <w:r>
        <w:t xml:space="preserve">10 rikkainta ihmistä Intiassa. 1-5 eivät ole indonesialaisia. vaan kiinalaisia. ngerih jos Indonesia on rikas Singapore myöhemmin alkuasukkaat karkotetaan.</w:t>
      </w:r>
    </w:p>
    <w:p>
      <w:r>
        <w:rPr>
          <w:b/>
          <w:u w:val="single"/>
        </w:rPr>
        <w:t xml:space="preserve">200690</w:t>
      </w:r>
    </w:p>
    <w:p>
      <w:r>
        <w:t xml:space="preserve">Elämässä ei ole koskaan mitään epäkiinnostavaa. Jopa kaikkein nörttimäisimmässä näytöksessä on draamaa, komediaa ja tragediaa.</w:t>
      </w:r>
    </w:p>
    <w:p>
      <w:r>
        <w:rPr>
          <w:b/>
          <w:u w:val="single"/>
        </w:rPr>
        <w:t xml:space="preserve">200691</w:t>
      </w:r>
    </w:p>
    <w:p>
      <w:r>
        <w:t xml:space="preserve">KÄYTTÄJÄ KÄYTTÄJÄ Luonne shucks on cebong, ovela ovela &amp;amp; memfitna, perus cebong shucks !!!'</w:t>
      </w:r>
    </w:p>
    <w:p>
      <w:r>
        <w:rPr>
          <w:b/>
          <w:u w:val="single"/>
        </w:rPr>
        <w:t xml:space="preserve">200692</w:t>
      </w:r>
    </w:p>
    <w:p>
      <w:r>
        <w:t xml:space="preserve">Kokoomus, mutta sydämellä. Pese kädet, kun pidät kädestä kiinni. Naamari peitti rupiset paikat. Taikamummo on kiireinen kampaamaan.\n\n Hänen nimensä on myös nuori. Hänen nimensä on myös maailma. Tiedonjano. Täytyy rakastaa.\n\nMutta syksy kyllä syksy, kauas kyllä kauas. Sininen on edelleen sininen. Jos se on punainen, älä</w:t>
      </w:r>
    </w:p>
    <w:p>
      <w:r>
        <w:rPr>
          <w:b/>
          <w:u w:val="single"/>
        </w:rPr>
        <w:t xml:space="preserve">200693</w:t>
      </w:r>
    </w:p>
    <w:p>
      <w:r>
        <w:t xml:space="preserve">Mielenkiintoista!; ; ; Vaikka t-paidassa lukee �??2018 Korvaa Keski-Jaavan kuvernööri�??, mutta innostus ja into kutsua valokuvia Pak USERin kanssa pysyy.; ; #KamiGanjarYasin</w:t>
      </w:r>
    </w:p>
    <w:p>
      <w:r>
        <w:rPr>
          <w:b/>
          <w:u w:val="single"/>
        </w:rPr>
        <w:t xml:space="preserve">200694</w:t>
      </w:r>
    </w:p>
    <w:p>
      <w:r>
        <w:t xml:space="preserve">KÄYTTÄJÄ KÄYTTÄJÄ Todisteet 'on, todisteet! Älkää vain onnitelko minua...".</w:t>
      </w:r>
    </w:p>
    <w:p>
      <w:r>
        <w:rPr>
          <w:b/>
          <w:u w:val="single"/>
        </w:rPr>
        <w:t xml:space="preserve">200695</w:t>
      </w:r>
    </w:p>
    <w:p>
      <w:r>
        <w:t xml:space="preserve">KÄYTTÄJÄ Yuhuuuu \nPost ystäviä, joista tuli 2 paria lhoh ... Mutta siinä kaikki... Kakku on kuuma" kanapiirakka \xf0\x9f\x98\x85 \nKalo Mb janah sih &amp;gt; bapernya tehdä laiska skripsian\xf0\x9f\x98\x98\x85, haluavat roikkua jatkuvasti ma tmn" hahaha, ei aina "noin rakkaus lhoh dek bapernya, enemmän "sukulaisuus" nya \xf0\x9f\x98\x82'</w:t>
      </w:r>
    </w:p>
    <w:p>
      <w:r>
        <w:rPr>
          <w:b/>
          <w:u w:val="single"/>
        </w:rPr>
        <w:t xml:space="preserve">200696</w:t>
      </w:r>
    </w:p>
    <w:p>
      <w:r>
        <w:t xml:space="preserve">Hänen mukaansa jokainen voi tulla buddhalaiseksi tekemällä hyvää. Kaikki uskonnot opettavat ystävällisyyttä ja myötätuntoa toisia kohtaan.</w:t>
      </w:r>
    </w:p>
    <w:p>
      <w:r>
        <w:rPr>
          <w:b/>
          <w:u w:val="single"/>
        </w:rPr>
        <w:t xml:space="preserve">200697</w:t>
      </w:r>
    </w:p>
    <w:p>
      <w:r>
        <w:t xml:space="preserve">KÄYTTÄJÄ KÄYTTÄJÄ KÄYTTÄJÄ KÄYTTÄJÄ KÄYTTÄJÄ KÄYTTÄJÄ KÄYTTÄJÄ Kyllä, olet ihminen, joka käyttäytyy kuin tadpole... halukas loukkaantumaan, mutta vihainen siitä, että sinua loukataan.'.</w:t>
      </w:r>
    </w:p>
    <w:p>
      <w:r>
        <w:rPr>
          <w:b/>
          <w:u w:val="single"/>
        </w:rPr>
        <w:t xml:space="preserve">200698</w:t>
      </w:r>
    </w:p>
    <w:p>
      <w:r>
        <w:t xml:space="preserve">KÄYTTÄJÄ KÄYTTÄJÄ Media teeskentelee olevansa tyhmä ja kehottaa muita olemaan tyhmiä, sitä kutsutaan tietämättömyydeksi. Pahempaa!!!'</w:t>
      </w:r>
    </w:p>
    <w:p>
      <w:r>
        <w:rPr>
          <w:b/>
          <w:u w:val="single"/>
        </w:rPr>
        <w:t xml:space="preserve">200699</w:t>
      </w:r>
    </w:p>
    <w:p>
      <w:r>
        <w:t xml:space="preserve">KÄYTTÄJÄ En puhu uskonnosta, puhun harhaoppeista, jotka ovat aiheuttaneet monia uhreja, onko selvä?</w:t>
      </w:r>
    </w:p>
    <w:p>
      <w:r>
        <w:rPr>
          <w:b/>
          <w:u w:val="single"/>
        </w:rPr>
        <w:t xml:space="preserve">200700</w:t>
      </w:r>
    </w:p>
    <w:p>
      <w:r>
        <w:t xml:space="preserve">KÄYTTÄJÄ Vasta JKW:n hallinnon aikana freport polvistui.\n#Jkw2Period\n#2019ForJkw'</w:t>
      </w:r>
    </w:p>
    <w:p>
      <w:r>
        <w:rPr>
          <w:b/>
          <w:u w:val="single"/>
        </w:rPr>
        <w:t xml:space="preserve">200701</w:t>
      </w:r>
    </w:p>
    <w:p>
      <w:r>
        <w:t xml:space="preserve">Olen ylpeä siitä, että olen muslimi KÄYTTÄJÄ 0 kertaa</w:t>
      </w:r>
    </w:p>
    <w:p>
      <w:r>
        <w:rPr>
          <w:b/>
          <w:u w:val="single"/>
        </w:rPr>
        <w:t xml:space="preserve">200702</w:t>
      </w:r>
    </w:p>
    <w:p>
      <w:r>
        <w:t xml:space="preserve">KÄYTTÄJÄ Vain Indonesiassa kommunistit ja liberaalit voivat tulla toimeen jonkun ideologian (kyllä, kommunistien, liberaalien, ulkomaisten kätyrien) kanssa sad yo mas?'</w:t>
      </w:r>
    </w:p>
    <w:p>
      <w:r>
        <w:rPr>
          <w:b/>
          <w:u w:val="single"/>
        </w:rPr>
        <w:t xml:space="preserve">200703</w:t>
      </w:r>
    </w:p>
    <w:p>
      <w:r>
        <w:t xml:space="preserve">Aikaisemmin Koraanin opettajan, joka sanoi usein: "Jalkapalloa ei pelata, koska jalkapallo on pki-urheilua", on sanottu olevan kommunistien kätyri lapsesta asti.</w:t>
      </w:r>
    </w:p>
    <w:p>
      <w:r>
        <w:rPr>
          <w:b/>
          <w:u w:val="single"/>
        </w:rPr>
        <w:t xml:space="preserve">200704</w:t>
      </w:r>
    </w:p>
    <w:p>
      <w:r>
        <w:t xml:space="preserve">*Bravoo presidentti Jokowi!�???* Presidentti Joko Widodo (Jokowi) on saanut päätökseen 30 kansallista strategista hanketta (PSN) vuodesta 2016-2017 alkaen. Mitä ne ovat?</w:t>
      </w:r>
    </w:p>
    <w:p>
      <w:r>
        <w:rPr>
          <w:b/>
          <w:u w:val="single"/>
        </w:rPr>
        <w:t xml:space="preserve">200705</w:t>
      </w:r>
    </w:p>
    <w:p>
      <w:r>
        <w:t xml:space="preserve">KÄYTTÄJÄ pidätkö sinä tuyulia!'?</w:t>
      </w:r>
    </w:p>
    <w:p>
      <w:r>
        <w:rPr>
          <w:b/>
          <w:u w:val="single"/>
        </w:rPr>
        <w:t xml:space="preserve">200706</w:t>
      </w:r>
    </w:p>
    <w:p>
      <w:r>
        <w:t xml:space="preserve">KÄYTTÄJÄ KÄYTTÄJÄ KÄYTTÄJÄ KÄYTTÄJÄ KÄYTTÄJÄ KÄYTTÄJÄ En sanonut tuhoamaan ihmisiä, jotka eivät usko toisia.\nPuhun laista, eikö niin? Sanomalla "Tappakaa kafri" (jos sellainen henkilö on olemassa), kyllä... se on pelottelua ja uhkailua; uhkauksia, jotka ovat tulleet oikeudelliseen argumentaatioon.</w:t>
      </w:r>
    </w:p>
    <w:p>
      <w:r>
        <w:rPr>
          <w:b/>
          <w:u w:val="single"/>
        </w:rPr>
        <w:t xml:space="preserve">200707</w:t>
      </w:r>
    </w:p>
    <w:p>
      <w:r>
        <w:t xml:space="preserve">RT KÄYTTÄJÄ: ystävä ines tänä iltana dong bang, ines sange berat, joka haluaa hub ines ya +62823-9111-5459 taattu tyytyväisiä #bispak #leski #meme\xe2\x80\xa6'</w:t>
      </w:r>
    </w:p>
    <w:p>
      <w:r>
        <w:rPr>
          <w:b/>
          <w:u w:val="single"/>
        </w:rPr>
        <w:t xml:space="preserve">200708</w:t>
      </w:r>
    </w:p>
    <w:p>
      <w:r>
        <w:t xml:space="preserve">Haluan uudelleentwiittaamaan videon, mutta olen surullinen ja pahoillani... sitten se leviää ja pelkään, että tulee lisää idiootteja, jotka kiusaavat kiusaamisen uhria hänen opiskelutovereiltaan, joiden sanotaan olevan UI: stä. Se kuuluisa. #PrayforMahasiswaUI''</w:t>
      </w:r>
    </w:p>
    <w:p>
      <w:r>
        <w:rPr>
          <w:b/>
          <w:u w:val="single"/>
        </w:rPr>
        <w:t xml:space="preserve">200709</w:t>
      </w:r>
    </w:p>
    <w:p>
      <w:r>
        <w:t xml:space="preserve">USER Wong on hullu :('</w:t>
      </w:r>
    </w:p>
    <w:p>
      <w:r>
        <w:rPr>
          <w:b/>
          <w:u w:val="single"/>
        </w:rPr>
        <w:t xml:space="preserve">200710</w:t>
      </w:r>
    </w:p>
    <w:p>
      <w:r>
        <w:t xml:space="preserve">Kaunis �???�?�?���?</w:t>
      </w:r>
    </w:p>
    <w:p>
      <w:r>
        <w:rPr>
          <w:b/>
          <w:u w:val="single"/>
        </w:rPr>
        <w:t xml:space="preserve">200711</w:t>
      </w:r>
    </w:p>
    <w:p>
      <w:r>
        <w:t xml:space="preserve">Jos haluat olla:-; Talousasiantuntija... Enter Services; Lainsäädännön asiantuntija... Enter Palvelut; Avioeroasiantuntija... Kirjaudu sisään Palvelu; Viestintästrategian asiantuntija... Kansainvälinen poliisiasiantuntija... Entry Level Services; Psykologian asiantuntija Kirjaudu sisään Palvelut; Universiti JASA for all!; Kelpoisuusehdot</w:t>
      </w:r>
    </w:p>
    <w:p>
      <w:r>
        <w:rPr>
          <w:b/>
          <w:u w:val="single"/>
        </w:rPr>
        <w:t xml:space="preserve">200712</w:t>
      </w:r>
    </w:p>
    <w:p>
      <w:r>
        <w:t xml:space="preserve">Presidentti, jota syytätte islamin vastaisesta hallinnosta, on tehnyt paljon tämän maan hyväksi... URL</w:t>
      </w:r>
    </w:p>
    <w:p>
      <w:r>
        <w:rPr>
          <w:b/>
          <w:u w:val="single"/>
        </w:rPr>
        <w:t xml:space="preserve">200713</w:t>
      </w:r>
    </w:p>
    <w:p>
      <w:r>
        <w:t xml:space="preserve">En ymmärrä kommunistia. Ymmärrän kommunistia.</w:t>
      </w:r>
    </w:p>
    <w:p>
      <w:r>
        <w:rPr>
          <w:b/>
          <w:u w:val="single"/>
        </w:rPr>
        <w:t xml:space="preserve">200714</w:t>
      </w:r>
    </w:p>
    <w:p>
      <w:r>
        <w:t xml:space="preserve">KÄYTTÄJÄ KÄYTTÄJÄ KÄYTTÄJÄ KÄYTTÄJÄ KÄYTTÄJÄ KÄYTTÄJÄ KÄYTTÄJÄ Miten niin vaatekappaleesta syytetään? Se voi olla ne kaksi uhria, jotka käskivät häntä työntämään, tai jopa paikalla olleet vanhemmat, jotka käskivät häntä työntämään. Ei tarvitse kutsua poikaa, joka työnsi bangsadiksi, koska se ei välttämättä ole hänen vikansa.</w:t>
      </w:r>
    </w:p>
    <w:p>
      <w:r>
        <w:rPr>
          <w:b/>
          <w:u w:val="single"/>
        </w:rPr>
        <w:t xml:space="preserve">200715</w:t>
      </w:r>
    </w:p>
    <w:p>
      <w:r>
        <w:t xml:space="preserve">Ahokia syytettiin vain YKSI SANAN pilkkaamisesta pyhässä kirjassa (Koraani); ; KÄYTTÄJÄ pilkkasi Koraania, joka koostuu 114 kirjaimesta, 30 juzista ja 6236 jakeesta; ; Jos yhden jakeen loukkaamisesta saa 2 vuoden vankeusrangaistuksen, niin kerrotaan vain pan-rangaistuksen vuosien lukumäärä.</w:t>
      </w:r>
    </w:p>
    <w:p>
      <w:r>
        <w:rPr>
          <w:b/>
          <w:u w:val="single"/>
        </w:rPr>
        <w:t xml:space="preserve">200716</w:t>
      </w:r>
    </w:p>
    <w:p>
      <w:r>
        <w:t xml:space="preserve">Org Juutalainen loukkasi Rasoolullahia Rasoolullah ei ollut vihainen Rasoolullah ei rukoillut hänen kuolemaansa Rasoolullah toivoi hänen palaavan islamiin.</w:t>
      </w:r>
    </w:p>
    <w:p>
      <w:r>
        <w:rPr>
          <w:b/>
          <w:u w:val="single"/>
        </w:rPr>
        <w:t xml:space="preserve">200717</w:t>
      </w:r>
    </w:p>
    <w:p>
      <w:r>
        <w:t xml:space="preserve">USER u dumbass'</w:t>
      </w:r>
    </w:p>
    <w:p>
      <w:r>
        <w:rPr>
          <w:b/>
          <w:u w:val="single"/>
        </w:rPr>
        <w:t xml:space="preserve">200718</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200719</w:t>
      </w:r>
    </w:p>
    <w:p>
      <w:r>
        <w:t xml:space="preserve">On aika karkottaa kiinalaiset valloittajat Indonesiasta!!!! KÄYTTÄJÄ KÄYTTÄJÄ KÄYTTÄJÄ KÄYTTÄJÄ KÄYTTÄJÄ KÄYTTÄJÄ KÄYTTÄJÄ KÄYTTÄJÄ KÄYTTÄJÄ KÄYTTÄJÄ KÄYTTÄJÄ KÄYTTÄJÄ</w:t>
      </w:r>
    </w:p>
    <w:p>
      <w:r>
        <w:rPr>
          <w:b/>
          <w:u w:val="single"/>
        </w:rPr>
        <w:t xml:space="preserve">200720</w:t>
      </w:r>
    </w:p>
    <w:p>
      <w:r>
        <w:t xml:space="preserve">KÄYTTÄJÄ VERIF CPT LW SIPIT'</w:t>
      </w:r>
    </w:p>
    <w:p>
      <w:r>
        <w:rPr>
          <w:b/>
          <w:u w:val="single"/>
        </w:rPr>
        <w:t xml:space="preserve">200721</w:t>
      </w:r>
    </w:p>
    <w:p>
      <w:r>
        <w:t xml:space="preserve">En yritä rikastua. .... On niitä, kuten minä, jotka uhraavat aikaansa ja menevät aikaisin aamulla ja palaavat myöhään illalla.....</w:t>
      </w:r>
    </w:p>
    <w:p>
      <w:r>
        <w:rPr>
          <w:b/>
          <w:u w:val="single"/>
        </w:rPr>
        <w:t xml:space="preserve">200722</w:t>
      </w:r>
    </w:p>
    <w:p>
      <w:r>
        <w:t xml:space="preserve">KÄYTTÄJÄ Vcs yuk aunty big dick ya'</w:t>
      </w:r>
    </w:p>
    <w:p>
      <w:r>
        <w:rPr>
          <w:b/>
          <w:u w:val="single"/>
        </w:rPr>
        <w:t xml:space="preserve">200723</w:t>
      </w:r>
    </w:p>
    <w:p>
      <w:r>
        <w:t xml:space="preserve">USER USER \nUSER \nUSER \nUSER \nKirjoitus on aina hallituksen nurkkaan ja siellä on, kiinalaisia työntekijöitä koskevasta asiasta ei ole kirjoitettu sen jälkeen, kun USER kävi Polewalissa..jos ei, joka päivä siitä vain kirjoitetaan ..'.</w:t>
      </w:r>
    </w:p>
    <w:p>
      <w:r>
        <w:rPr>
          <w:b/>
          <w:u w:val="single"/>
        </w:rPr>
        <w:t xml:space="preserve">200724</w:t>
      </w:r>
    </w:p>
    <w:p>
      <w:r>
        <w:t xml:space="preserve">KÄYTTÄJÄ KÄYTTÄJÄ Yaa elaj cebong ei luova bgt..ikut2 kieli käytössä, Cebong lapsi sammakko profeetta olet sammakko joten sinua kutsutaan cebong kirous ??; #2019gantipresiden; #2019presidenbaru; #AsalbukanJokowi</w:t>
      </w:r>
    </w:p>
    <w:p>
      <w:r>
        <w:rPr>
          <w:b/>
          <w:u w:val="single"/>
        </w:rPr>
        <w:t xml:space="preserve">200725</w:t>
      </w:r>
    </w:p>
    <w:p>
      <w:r>
        <w:t xml:space="preserve">KÄYTTÄJÄ KÄYTTÄJÄ KÄYTTÄJÄ KÄYTTÄJÄ KÄYTTÄJÄ On vielä j ya cebong bangsad. Cepet modar luh bong just be a pest j luh bangsad'</w:t>
      </w:r>
    </w:p>
    <w:p>
      <w:r>
        <w:rPr>
          <w:b/>
          <w:u w:val="single"/>
        </w:rPr>
        <w:t xml:space="preserve">200726</w:t>
      </w:r>
    </w:p>
    <w:p>
      <w:r>
        <w:t xml:space="preserve">HOAX.... uhkaavat toisiaan KPK &amp;amp; DPR...kiinni teitä ihmisiä DPR ei ole häpeä ! uhkaavat toisiaan hajottaa DPR on parempi?</w:t>
      </w:r>
    </w:p>
    <w:p>
      <w:r>
        <w:rPr>
          <w:b/>
          <w:u w:val="single"/>
        </w:rPr>
        <w:t xml:space="preserve">200727</w:t>
      </w:r>
    </w:p>
    <w:p>
      <w:r>
        <w:t xml:space="preserve">"..." Baduyn asukkaat jatkavat Seba-perinteen suorittamisen jälkeen Lebak Regency Hallissa tapaamista Bantenin kuvernöörin Wahidin Halimin kanssa tänään lauantaina (21/4) #SebaBaduy2018.</w:t>
      </w:r>
    </w:p>
    <w:p>
      <w:r>
        <w:rPr>
          <w:b/>
          <w:u w:val="single"/>
        </w:rPr>
        <w:t xml:space="preserve">200728</w:t>
      </w:r>
    </w:p>
    <w:p>
      <w:r>
        <w:t xml:space="preserve"/>
      </w:r>
    </w:p>
    <w:p>
      <w:r>
        <w:rPr>
          <w:b/>
          <w:u w:val="single"/>
        </w:rPr>
        <w:t xml:space="preserve">200729</w:t>
      </w:r>
    </w:p>
    <w:p>
      <w:r>
        <w:t xml:space="preserve">On ok päästää hiljaa irti niin on hyvä antaa itsensä olla se joka sattuu kuolemaan asti!!!! Okbaii'</w:t>
      </w:r>
    </w:p>
    <w:p>
      <w:r>
        <w:rPr>
          <w:b/>
          <w:u w:val="single"/>
        </w:rPr>
        <w:t xml:space="preserve">200730</w:t>
      </w:r>
    </w:p>
    <w:p>
      <w:r>
        <w:t xml:space="preserve">KÄYTTÄJÄ Olen varma, ettei sinusta tule aluepäällikköä, koska et kampanjoinut itsesi puolesta.Mikä yhteys sinulla on presidenttiin?...'.</w:t>
      </w:r>
    </w:p>
    <w:p>
      <w:r>
        <w:rPr>
          <w:b/>
          <w:u w:val="single"/>
        </w:rPr>
        <w:t xml:space="preserve">200731</w:t>
      </w:r>
    </w:p>
    <w:p>
      <w:r>
        <w:t xml:space="preserve">joten #fwg2018-tapahtumassa on paljon kulttuuritaiteen esityksiä, ja tähän tapahtumaan on tulossa taiteilijoita ##fwg2018</w:t>
      </w:r>
    </w:p>
    <w:p>
      <w:r>
        <w:rPr>
          <w:b/>
          <w:u w:val="single"/>
        </w:rPr>
        <w:t xml:space="preserve">200732</w:t>
      </w:r>
    </w:p>
    <w:p>
      <w:r>
        <w:t xml:space="preserve">RT KÄYTTÄJÄ KÄYTTÄJÄ Voisivatko Sandi ja Anies seurata ystäviään, jotka ovat karkureita ja jotka on pidätetty ennen virkaanastujaisia?</w:t>
      </w:r>
    </w:p>
    <w:p>
      <w:r>
        <w:rPr>
          <w:b/>
          <w:u w:val="single"/>
        </w:rPr>
        <w:t xml:space="preserve">200733</w:t>
      </w:r>
    </w:p>
    <w:p>
      <w:r>
        <w:t xml:space="preserve">Td kokous sm ulkomaalaiset, jotka ovat kenttätyöntekijöitä\n\nSe on uskokaa minua ... Kenttätyöntekijät ovat viileämpiä kuin toimistotyöntekijät, toimistotyöntekijät ovat nörttejä ja rakastavat oppimista \xf0\x9f\x98\x85'</w:t>
      </w:r>
    </w:p>
    <w:p>
      <w:r>
        <w:rPr>
          <w:b/>
          <w:u w:val="single"/>
        </w:rPr>
        <w:t xml:space="preserve">200734</w:t>
      </w:r>
    </w:p>
    <w:p>
      <w:r>
        <w:t xml:space="preserve">KÄYTTÄJÄ Olen pakana sm a-'</w:t>
      </w:r>
    </w:p>
    <w:p>
      <w:r>
        <w:rPr>
          <w:b/>
          <w:u w:val="single"/>
        </w:rPr>
        <w:t xml:space="preserve">200735</w:t>
      </w:r>
    </w:p>
    <w:p>
      <w:r>
        <w:t xml:space="preserve">KÄYTTÄJÄ Vau, ylläpitäjällä ei ole teknistä tukea puolueiden taloustieteilijöiltä. Puolueiden virallisia tilejä olisi hyödynnettävä mielekkäiden ja valistavien viestien välittämiseen ainakin jäsenille ja kannattajille.</w:t>
      </w:r>
    </w:p>
    <w:p>
      <w:r>
        <w:rPr>
          <w:b/>
          <w:u w:val="single"/>
        </w:rPr>
        <w:t xml:space="preserve">200736</w:t>
      </w:r>
    </w:p>
    <w:p>
      <w:r>
        <w:t xml:space="preserve">Pidän USER-videoista</w:t>
      </w:r>
    </w:p>
    <w:p>
      <w:r>
        <w:rPr>
          <w:b/>
          <w:u w:val="single"/>
        </w:rPr>
        <w:t xml:space="preserve">200737</w:t>
      </w:r>
    </w:p>
    <w:p>
      <w:r>
        <w:t xml:space="preserve">KÄYTTÄJÄ KÄYTTÄJÄ KÄYTTÄJÄ Ulkomaalaisten työntekijöiden</w:t>
      </w:r>
    </w:p>
    <w:p>
      <w:r>
        <w:rPr>
          <w:b/>
          <w:u w:val="single"/>
        </w:rPr>
        <w:t xml:space="preserve">200738</w:t>
      </w:r>
    </w:p>
    <w:p>
      <w:r>
        <w:t xml:space="preserve">En halunnut olla sarkastinen, mutta se kuulosti sarkastiselta hadeeehhh bego wkwk'.</w:t>
      </w:r>
    </w:p>
    <w:p>
      <w:r>
        <w:rPr>
          <w:b/>
          <w:u w:val="single"/>
        </w:rPr>
        <w:t xml:space="preserve">200739</w:t>
      </w:r>
    </w:p>
    <w:p>
      <w:r>
        <w:t xml:space="preserve">USER Haluan nuolla pillua'</w:t>
      </w:r>
    </w:p>
    <w:p>
      <w:r>
        <w:rPr>
          <w:b/>
          <w:u w:val="single"/>
        </w:rPr>
        <w:t xml:space="preserve">200740</w:t>
      </w:r>
    </w:p>
    <w:p>
      <w:r>
        <w:t xml:space="preserve">Presidentti korostaa vuoden 2018 Aasian kisojen julkisuuden merkitystä USER.newsIDN #asiangames2018 #jokowi #indonesia</w:t>
      </w:r>
    </w:p>
    <w:p>
      <w:r>
        <w:rPr>
          <w:b/>
          <w:u w:val="single"/>
        </w:rPr>
        <w:t xml:space="preserve">200741</w:t>
      </w:r>
    </w:p>
    <w:p>
      <w:r>
        <w:t xml:space="preserve">V eek... valloittaja kun bgst V auta minua lah Karma Dendi Delio \xf0\x9f\x98\xad\xf0\x9f\x98\x98\xadi tarvitsevat parhaan viidakon'</w:t>
      </w:r>
    </w:p>
    <w:p>
      <w:r>
        <w:rPr>
          <w:b/>
          <w:u w:val="single"/>
        </w:rPr>
        <w:t xml:space="preserve">200742</w:t>
      </w:r>
    </w:p>
    <w:p>
      <w:r>
        <w:t xml:space="preserve"> Saaristossa on myös hindulaisuutta, eikö niin? Balilainen hindulaisuus on se, mistä kuulen usein... Onko balilaista islamia olemassa? I</w:t>
      </w:r>
    </w:p>
    <w:p>
      <w:r>
        <w:rPr>
          <w:b/>
          <w:u w:val="single"/>
        </w:rPr>
        <w:t xml:space="preserve">200743</w:t>
      </w:r>
    </w:p>
    <w:p>
      <w:r>
        <w:t xml:space="preserve">Tuetaan Koraanin lukutestiä vuoden 2019 presidenttiehdokkaiden välillä, jotka ovat muslimeja, eli Pak USER ja Pak USER. Jos et osaa lukea Koraania, sinun ei pitäisi olla presidenttiehdokas. RT jos olet samaa mieltä</w:t>
      </w:r>
    </w:p>
    <w:p>
      <w:r>
        <w:rPr>
          <w:b/>
          <w:u w:val="single"/>
        </w:rPr>
        <w:t xml:space="preserve">200744</w:t>
      </w:r>
    </w:p>
    <w:p>
      <w:r>
        <w:t xml:space="preserve">Onko se tämän pakanallisen kiinalaisvangin poika, joka on karkotettava?</w:t>
      </w:r>
    </w:p>
    <w:p>
      <w:r>
        <w:rPr>
          <w:b/>
          <w:u w:val="single"/>
        </w:rPr>
        <w:t xml:space="preserve">200745</w:t>
      </w:r>
    </w:p>
    <w:p>
      <w:r>
        <w:t xml:space="preserve">KÄYTTÄJÄ KÄYTTÄJÄ mafia erotuomari mah milanisti aseng... Siellä on paljon vanhempia Juventini-ikäisiä... jotkut heistä ovat minun ikäisiäni.</w:t>
      </w:r>
    </w:p>
    <w:p>
      <w:r>
        <w:rPr>
          <w:b/>
          <w:u w:val="single"/>
        </w:rPr>
        <w:t xml:space="preserve">200746</w:t>
      </w:r>
    </w:p>
    <w:p>
      <w:r>
        <w:t xml:space="preserve">Uskon ja kannatan sitä, mitä bung USER sanoi, koska hän on aito aktivisti, ei huijari. Ennen osallistumistaan USER-puolueeseen hänet tunnettiin taistelevan johdonmukaisesti "pienten ihmisten" etujen puolesta, ja hän oli ollut vankilassa. #JAMANnyaHuta</w:t>
      </w:r>
    </w:p>
    <w:p>
      <w:r>
        <w:rPr>
          <w:b/>
          <w:u w:val="single"/>
        </w:rPr>
        <w:t xml:space="preserve">200747</w:t>
      </w:r>
    </w:p>
    <w:p>
      <w:r>
        <w:t xml:space="preserve">KÄYTTÄJÄ KÄYTTÄJÄ Tämä on yksi pelkurimaisista paskiaisista Indonesiassa...jota tukee pelkurimainen Bani Onta ja hänen ryhmänsä, jotka pakenivat arabialaisiin sono.\n Muistakaa...Jumala ei nuku...kaikki, jotka tekevät sen AHOKille ja tuntevat itsensä paliksi.</w:t>
      </w:r>
    </w:p>
    <w:p>
      <w:r>
        <w:rPr>
          <w:b/>
          <w:u w:val="single"/>
        </w:rPr>
        <w:t xml:space="preserve">200748</w:t>
      </w:r>
    </w:p>
    <w:p>
      <w:r>
        <w:t xml:space="preserve">KÄYTTÄJÄ KÄYTTÄJÄ Udah ei voi käsittää lausetta alusta alkaen, fiksu koulu. Käytä ngata2in Islam, todella sääli cebong ystäviäsi, jotka ovat muslimeja, jo die2an puolustaa cebong kapir. En tiennyt, että islamia loukkasi cebong kapir yksi hahaha nas hahaha nas</w:t>
      </w:r>
    </w:p>
    <w:p>
      <w:r>
        <w:rPr>
          <w:b/>
          <w:u w:val="single"/>
        </w:rPr>
        <w:t xml:space="preserve">200749</w:t>
      </w:r>
    </w:p>
    <w:p>
      <w:r>
        <w:t xml:space="preserve">KÄYTTÄJÄ hah, peruskiina. siksi laskelmat.</w:t>
      </w:r>
    </w:p>
    <w:p>
      <w:r>
        <w:rPr>
          <w:b/>
          <w:u w:val="single"/>
        </w:rPr>
        <w:t xml:space="preserve">200750</w:t>
      </w:r>
    </w:p>
    <w:p>
      <w:r>
        <w:t xml:space="preserve">Rakas KÄYTTÄJÄ, miksi 4G-signaali Pekanbarussa on tänään erittäin huono, hidas kuin kilpikonna? Käynnistetty uudelleen.</w:t>
      </w:r>
    </w:p>
    <w:p>
      <w:r>
        <w:rPr>
          <w:b/>
          <w:u w:val="single"/>
        </w:rPr>
        <w:t xml:space="preserve">200751</w:t>
      </w:r>
    </w:p>
    <w:p>
      <w:r>
        <w:t xml:space="preserve">KÄYTTÄJÄ KÄYTTÄJÄ on oikeassa, kuten tämä TGB voi auttaa herättää törkeä bani, bani kampret jotka usein pelata pyhä säkeistö säkeistö joka demo'</w:t>
      </w:r>
    </w:p>
    <w:p>
      <w:r>
        <w:rPr>
          <w:b/>
          <w:u w:val="single"/>
        </w:rPr>
        <w:t xml:space="preserve">200752</w:t>
      </w:r>
    </w:p>
    <w:p>
      <w:r>
        <w:t xml:space="preserve">KÄYTTÄJÄ KÄYTTÄJÄ jos tuolloin NU ei liittynyt nasakom, tämä maa olisi ollut kommunistien hallinnassa 100%\n\n\n\n\n valitettavasti he eivät onnistuneet hallitsemaan Indonesian tasavaltaa, koska siellä oli vastustaja, joka jatkoi vastustaa Nahdatul Ulama \n\n\n ymmärtää daki Dajjal?'</w:t>
      </w:r>
    </w:p>
    <w:p>
      <w:r>
        <w:rPr>
          <w:b/>
          <w:u w:val="single"/>
        </w:rPr>
        <w:t xml:space="preserve">200753</w:t>
      </w:r>
    </w:p>
    <w:p>
      <w:r>
        <w:t xml:space="preserve">Vielä tuoreena ihmisten muistissa on Pak Jokowin lupaus ostaa takaisin Megawatin myymä PT Indosat, miksi hän presidentiksi tultuaan haluaa myydä BUMNin?</w:t>
      </w:r>
    </w:p>
    <w:p>
      <w:r>
        <w:rPr>
          <w:b/>
          <w:u w:val="single"/>
        </w:rPr>
        <w:t xml:space="preserve">200754</w:t>
      </w:r>
    </w:p>
    <w:p>
      <w:r>
        <w:t xml:space="preserve">KÄYTTÄJÄ Se on kunniakkain arvonimi, säälin jopa todellista cebongia, joka rinnastetaan tietämättömiin.</w:t>
      </w:r>
    </w:p>
    <w:p>
      <w:r>
        <w:rPr>
          <w:b/>
          <w:u w:val="single"/>
        </w:rPr>
        <w:t xml:space="preserve">200755</w:t>
      </w:r>
    </w:p>
    <w:p>
      <w:r>
        <w:t xml:space="preserve">USER ya allah mistä lähtien sinusta on tullut sika dek? !!!! \n\ngpp tämä on maljum..turn I keep the candle'</w:t>
      </w:r>
    </w:p>
    <w:p>
      <w:r>
        <w:rPr>
          <w:b/>
          <w:u w:val="single"/>
        </w:rPr>
        <w:t xml:space="preserve">200756</w:t>
      </w:r>
    </w:p>
    <w:p>
      <w:r>
        <w:t xml:space="preserve">Kuinka hyvä sen pitäisi olla? *valaistuminen..</w:t>
      </w:r>
    </w:p>
    <w:p>
      <w:r>
        <w:rPr>
          <w:b/>
          <w:u w:val="single"/>
        </w:rPr>
        <w:t xml:space="preserve">200757</w:t>
      </w:r>
    </w:p>
    <w:p>
      <w:r>
        <w:t xml:space="preserve">Tuetaan Jokowi-Puan...</w:t>
      </w:r>
    </w:p>
    <w:p>
      <w:r>
        <w:rPr>
          <w:b/>
          <w:u w:val="single"/>
        </w:rPr>
        <w:t xml:space="preserve">200758</w:t>
      </w:r>
    </w:p>
    <w:p>
      <w:r>
        <w:t xml:space="preserve">Todellakin, vasta kun teistä on tullut jonkin puolueen puheenjohtaja, teistä voi tulla pääministeri? Onko se institutionalisoitu?</w:t>
      </w:r>
    </w:p>
    <w:p>
      <w:r>
        <w:rPr>
          <w:b/>
          <w:u w:val="single"/>
        </w:rPr>
        <w:t xml:space="preserve">200759</w:t>
      </w:r>
    </w:p>
    <w:p>
      <w:r>
        <w:t xml:space="preserve">KÄYTTÄJÄ Tiedän, myös minun kotonani pöytäliina on tuon muotoinen :('</w:t>
      </w:r>
    </w:p>
    <w:p>
      <w:r>
        <w:rPr>
          <w:b/>
          <w:u w:val="single"/>
        </w:rPr>
        <w:t xml:space="preserve">200760</w:t>
      </w:r>
    </w:p>
    <w:p>
      <w:r>
        <w:t xml:space="preserve">USER USER zonkey on vain planga plongo sissy...'.</w:t>
      </w:r>
    </w:p>
    <w:p>
      <w:r>
        <w:rPr>
          <w:b/>
          <w:u w:val="single"/>
        </w:rPr>
        <w:t xml:space="preserve">200761</w:t>
      </w:r>
    </w:p>
    <w:p>
      <w:r>
        <w:t xml:space="preserve">hahaha idiootit sanovat vääräuskoisille, erityisesti Ahokin kristityille kannattajille, että älkää tulko islamilaisen lain alueille.</w:t>
      </w:r>
    </w:p>
    <w:p>
      <w:r>
        <w:rPr>
          <w:b/>
          <w:u w:val="single"/>
        </w:rPr>
        <w:t xml:space="preserve">200762</w:t>
      </w:r>
    </w:p>
    <w:p>
      <w:r>
        <w:t xml:space="preserve">Älkää viitsikö fiksut muslimit uskoa että 112 toiminnalla ei ole mitään tekemistä vaalien kanssa, AHY:n puolue maksaa anies joka on kannattava \ud83d\ude01</w:t>
      </w:r>
    </w:p>
    <w:p>
      <w:r>
        <w:rPr>
          <w:b/>
          <w:u w:val="single"/>
        </w:rPr>
        <w:t xml:space="preserve">200763</w:t>
      </w:r>
    </w:p>
    <w:p>
      <w:r>
        <w:t xml:space="preserve">USER Täällä minä nuolen sinun pilluasi baby'</w:t>
      </w:r>
    </w:p>
    <w:p>
      <w:r>
        <w:rPr>
          <w:b/>
          <w:u w:val="single"/>
        </w:rPr>
        <w:t xml:space="preserve">200764</w:t>
      </w:r>
    </w:p>
    <w:p>
      <w:r>
        <w:t xml:space="preserve">KÄYTTÄJÄ KÄYTTÄJÄ KÄYTTÄJÄ KÄYTTÄJÄ Yg bego USER nusantara'</w:t>
      </w:r>
    </w:p>
    <w:p>
      <w:r>
        <w:rPr>
          <w:b/>
          <w:u w:val="single"/>
        </w:rPr>
        <w:t xml:space="preserve">200765</w:t>
      </w:r>
    </w:p>
    <w:p>
      <w:r>
        <w:t xml:space="preserve">Partiomiehistö 05A kävi aktiivisesti vuoropuhelua Balandongan Residence Securityn kanssa ja partioinnista, jossa annettiin ohjeet olla aina valppaana ja pystyä ylläpitämään turvallisuutta ja järjestystä omissa ympäristöissään, erityisesti ennen vuoden 2018 samanaikaisia vaaleja.</w:t>
      </w:r>
    </w:p>
    <w:p>
      <w:r>
        <w:rPr>
          <w:b/>
          <w:u w:val="single"/>
        </w:rPr>
        <w:t xml:space="preserve">200766</w:t>
      </w:r>
    </w:p>
    <w:p>
      <w:r>
        <w:t xml:space="preserve">USER ngentod yuk'</w:t>
      </w:r>
    </w:p>
    <w:p>
      <w:r>
        <w:rPr>
          <w:b/>
          <w:u w:val="single"/>
        </w:rPr>
        <w:t xml:space="preserve">200767</w:t>
      </w:r>
    </w:p>
    <w:p>
      <w:r>
        <w:t xml:space="preserve">Indonesian omaisuuden sanotaan olevan ulkomaalaisten haltuun Freeportin ottanut amrik</w:t>
      </w:r>
    </w:p>
    <w:p>
      <w:r>
        <w:rPr>
          <w:b/>
          <w:u w:val="single"/>
        </w:rPr>
        <w:t xml:space="preserve">200768</w:t>
      </w:r>
    </w:p>
    <w:p>
      <w:r>
        <w:t xml:space="preserve">USER tiati mencret \xf0\x9f\x98\x91\xf0\x9f\x98\x92'</w:t>
      </w:r>
    </w:p>
    <w:p>
      <w:r>
        <w:rPr>
          <w:b/>
          <w:u w:val="single"/>
        </w:rPr>
        <w:t xml:space="preserve">200769</w:t>
      </w:r>
    </w:p>
    <w:p>
      <w:r>
        <w:t xml:space="preserve">Ei riko mitään lakeja</w:t>
      </w:r>
    </w:p>
    <w:p>
      <w:r>
        <w:rPr>
          <w:b/>
          <w:u w:val="single"/>
        </w:rPr>
        <w:t xml:space="preserve">200770</w:t>
      </w:r>
    </w:p>
    <w:p>
      <w:r>
        <w:t xml:space="preserve">kuvernööri on IHMINEN... et tiedä mitä tehdä :)))</w:t>
      </w:r>
    </w:p>
    <w:p>
      <w:r>
        <w:rPr>
          <w:b/>
          <w:u w:val="single"/>
        </w:rPr>
        <w:t xml:space="preserve">200771</w:t>
      </w:r>
    </w:p>
    <w:p>
      <w:r>
        <w:t xml:space="preserve">KÄYTTÄJÄ ON DORA SOMPRET'</w:t>
      </w:r>
    </w:p>
    <w:p>
      <w:r>
        <w:rPr>
          <w:b/>
          <w:u w:val="single"/>
        </w:rPr>
        <w:t xml:space="preserve">200772</w:t>
      </w:r>
    </w:p>
    <w:p>
      <w:r>
        <w:t xml:space="preserve">Baduyn asukkaat Lebak Regency Hallin Seba-perinteen päätyttyä jatkavat tapaamista Bantenin kuvernöörin Wahidin Halimin kanssa tänään lauantaina (21/4) #SebaBaduy2018; ; An</w:t>
      </w:r>
    </w:p>
    <w:p>
      <w:r>
        <w:rPr>
          <w:b/>
          <w:u w:val="single"/>
        </w:rPr>
        <w:t xml:space="preserve">200773</w:t>
      </w:r>
    </w:p>
    <w:p>
      <w:r>
        <w:t xml:space="preserve">KÄYTTÄJÄ KÄYTTÄJÄ Suuri kyllä..voidaan nähdä, kun kiusaaminen CFD..ei voida nähdä, kun Israelin lippu nostetaan...voidaan nähdä, kun Surabaya pommi-isku..ei voida nähdä, kun on uhka presidentille..voidaan nähdä, kun poliisi asettaa Tsk vaikka sitä ei käytetä</w:t>
      </w:r>
    </w:p>
    <w:p>
      <w:r>
        <w:rPr>
          <w:b/>
          <w:u w:val="single"/>
        </w:rPr>
        <w:t xml:space="preserve">200774</w:t>
      </w:r>
    </w:p>
    <w:p>
      <w:r>
        <w:t xml:space="preserve">Ja GNPF Ulaman tuki vähenee huomattavasti, ja me häviämme vuonna 2019..koska Busukmawati anget2 tai ayam pidätettiin..; USER USER USER ; #2019gantipresiden; #2019gantipresiden; #2019gantipresiden; #2019gantipresiden; #2019gantipresiden; #2019gantipresiden; #2</w:t>
      </w:r>
    </w:p>
    <w:p>
      <w:r>
        <w:rPr>
          <w:b/>
          <w:u w:val="single"/>
        </w:rPr>
        <w:t xml:space="preserve">200775</w:t>
      </w:r>
    </w:p>
    <w:p>
      <w:r>
        <w:t xml:space="preserve">Solidaarisuusakrobatia muuttuu päivä päivältä hauskemmaksi, jotta presidentti Jokowi saisi murusia vallasta, joka murentaa hänen omia kampanjalupauksiaan niin paljon.</w:t>
      </w:r>
    </w:p>
    <w:p>
      <w:r>
        <w:rPr>
          <w:b/>
          <w:u w:val="single"/>
        </w:rPr>
        <w:t xml:space="preserve">200776</w:t>
      </w:r>
    </w:p>
    <w:p>
      <w:r>
        <w:t xml:space="preserve">Jos emme voi lahjoittaa GAZA:lle... älkäämme olko lahjoittajia juutalaisille...".</w:t>
      </w:r>
    </w:p>
    <w:p>
      <w:r>
        <w:rPr>
          <w:b/>
          <w:u w:val="single"/>
        </w:rPr>
        <w:t xml:space="preserve">200777</w:t>
      </w:r>
    </w:p>
    <w:p>
      <w:r>
        <w:t xml:space="preserve">Tarvitsemme vain uuden presidentin, joka vastustaa tiukasti PKI:tä ja on PKI:n vastainen!</w:t>
      </w:r>
    </w:p>
    <w:p>
      <w:r>
        <w:rPr>
          <w:b/>
          <w:u w:val="single"/>
        </w:rPr>
        <w:t xml:space="preserve">200778</w:t>
      </w:r>
    </w:p>
    <w:p>
      <w:r>
        <w:t xml:space="preserve">KÄYTTÄJÄ EN MYÖSKÄÄN OLE PÄÄSSYT ETEENPÄIN EXÄSTÄNI, JOKA ON NIIN SÖPÖ VINOSSA:('</w:t>
      </w:r>
    </w:p>
    <w:p>
      <w:r>
        <w:rPr>
          <w:b/>
          <w:u w:val="single"/>
        </w:rPr>
        <w:t xml:space="preserve">200779</w:t>
      </w:r>
    </w:p>
    <w:p>
      <w:r>
        <w:t xml:space="preserve">RT USER USER hahhaa USER sinua kutsutaan roskaväeksi, mutta se on todella sopivaa.</w:t>
      </w:r>
    </w:p>
    <w:p>
      <w:r>
        <w:rPr>
          <w:b/>
          <w:u w:val="single"/>
        </w:rPr>
        <w:t xml:space="preserve">200780</w:t>
      </w:r>
    </w:p>
    <w:p>
      <w:r>
        <w:t xml:space="preserve">RT KÄYTTÄJÄ: vittu mas wc yuk URL-osoite</w:t>
      </w:r>
    </w:p>
    <w:p>
      <w:r>
        <w:rPr>
          <w:b/>
          <w:u w:val="single"/>
        </w:rPr>
        <w:t xml:space="preserve">200781</w:t>
      </w:r>
    </w:p>
    <w:p>
      <w:r>
        <w:t xml:space="preserve">haluavat omaisuutta myydä kek\nharga nousu kek\nyang työtä TKA kek \n\nbodo amat amat amat heille\nkarna palkka kuukaudessa he saavat pysyy SAMANA'</w:t>
      </w:r>
    </w:p>
    <w:p>
      <w:r>
        <w:rPr>
          <w:b/>
          <w:u w:val="single"/>
        </w:rPr>
        <w:t xml:space="preserve">200782</w:t>
      </w:r>
    </w:p>
    <w:p>
      <w:r>
        <w:t xml:space="preserve">RT USER: Lisää tähän..mega kokoelma, jotka ovat kiinnostuneita, ota DM URL-osoite</w:t>
      </w:r>
    </w:p>
    <w:p>
      <w:r>
        <w:rPr>
          <w:b/>
          <w:u w:val="single"/>
        </w:rPr>
        <w:t xml:space="preserve">200783</w:t>
      </w:r>
    </w:p>
    <w:p>
      <w:r>
        <w:t xml:space="preserve">Google Polls suunniteltu 28 Maaliskuu - 20 Huhtikuu 2018; ; Yhtäkkiä pysähtyi 3 Huhtikuu 2018, koska vastaajat, jotka hylkäsivät Jokowi 2 Ajanjakso saavutti 91%!; ; Virallinen sulkeminen Google Polls asetettiin vihdoin 2 Huhtikuu asema: ; Hylkää Jokowi 87%; Setu</w:t>
      </w:r>
    </w:p>
    <w:p>
      <w:r>
        <w:rPr>
          <w:b/>
          <w:u w:val="single"/>
        </w:rPr>
        <w:t xml:space="preserve">200784</w:t>
      </w:r>
    </w:p>
    <w:p>
      <w:r>
        <w:t xml:space="preserve">Jos NARTTA tulee kansan edustajaksi, se, mikä tulee hänen suustaan, on NARTTA.\nJos MONYET tulee kansan edustajaksi, se, mikä tulee hänen suustaan, on MONYET.\nJos VAUVA tulee kansan edustajaksi, se, mikä tulee hänen suustaan, on VAUVA.\nJos KOIRA tulee kansan edustajaksi, se, mikä tulee hänen suustaan, on KOIRA.</w:t>
      </w:r>
    </w:p>
    <w:p>
      <w:r>
        <w:rPr>
          <w:b/>
          <w:u w:val="single"/>
        </w:rPr>
        <w:t xml:space="preserve">200785</w:t>
      </w:r>
    </w:p>
    <w:p>
      <w:r>
        <w:t xml:space="preserve">Ngaca luh bolot URL</w:t>
      </w:r>
    </w:p>
    <w:p>
      <w:r>
        <w:rPr>
          <w:b/>
          <w:u w:val="single"/>
        </w:rPr>
        <w:t xml:space="preserve">200786</w:t>
      </w:r>
    </w:p>
    <w:p>
      <w:r>
        <w:t xml:space="preserve">KÄYTTÄJÄ KÄYTTÄJÄ Miksi ei ole outoa, että saarnaaja oppii Euroopassa/Amerikassa/Australiassa opiskelevalta ei-muslimilta/atheistilta?</w:t>
      </w:r>
    </w:p>
    <w:p>
      <w:r>
        <w:rPr>
          <w:b/>
          <w:u w:val="single"/>
        </w:rPr>
        <w:t xml:space="preserve">200787</w:t>
      </w:r>
    </w:p>
    <w:p>
      <w:r>
        <w:t xml:space="preserve">Jokowi hallitsee Länsi-Jaavaa...</w:t>
      </w:r>
    </w:p>
    <w:p>
      <w:r>
        <w:rPr>
          <w:b/>
          <w:u w:val="single"/>
        </w:rPr>
        <w:t xml:space="preserve">200788</w:t>
      </w:r>
    </w:p>
    <w:p>
      <w:r>
        <w:t xml:space="preserve">KÄYTTÄJÄ KÄYTTÄJÄ Tuo on seurausta siitä, että hän on syönyt palkkoja BLBI:n korruptiorahoista, jotka kiinalaiset ovat tehneet toke2, Cebongin aivot ovat todella tyhmät. \nKiinan TKA-kysymys ei ole enää fiktiota vaan tosiasia, mutta te pidätte asiaa fiktiivisenä, pilasitte tämän maan, jota myytte".</w:t>
      </w:r>
    </w:p>
    <w:p>
      <w:r>
        <w:rPr>
          <w:b/>
          <w:u w:val="single"/>
        </w:rPr>
        <w:t xml:space="preserve">200789</w:t>
      </w:r>
    </w:p>
    <w:p>
      <w:r>
        <w:t xml:space="preserve">Kiinalainen syndikaatti käyttää monia keinoja huijatakseen Indonesian kansan rahoja... karkottakaa Kiina Indonesiasta.</w:t>
      </w:r>
    </w:p>
    <w:p>
      <w:r>
        <w:rPr>
          <w:b/>
          <w:u w:val="single"/>
        </w:rPr>
        <w:t xml:space="preserve">200790</w:t>
      </w:r>
    </w:p>
    <w:p>
      <w:r>
        <w:t xml:space="preserve">USER Olen myöhässä luolastani'</w:t>
      </w:r>
    </w:p>
    <w:p>
      <w:r>
        <w:rPr>
          <w:b/>
          <w:u w:val="single"/>
        </w:rPr>
        <w:t xml:space="preserve">200791</w:t>
      </w:r>
    </w:p>
    <w:p>
      <w:r>
        <w:t xml:space="preserve">Jotta jonain päivänä voidaan paljastaa rehellisesti, kuka Muhammed todella oli ja kuka puhui Koraanissa, eikö totta, herra Lukman?</w:t>
      </w:r>
    </w:p>
    <w:p>
      <w:r>
        <w:rPr>
          <w:b/>
          <w:u w:val="single"/>
        </w:rPr>
        <w:t xml:space="preserve">200792</w:t>
      </w:r>
    </w:p>
    <w:p>
      <w:r>
        <w:t xml:space="preserve">Sinun pitäisi poistaa se itse, kun tiedät, että islam on harhaoppi, joka epäinhimillistää ja raakalaismaisesti kohtelee kansalaisiaan.</w:t>
      </w:r>
    </w:p>
    <w:p>
      <w:r>
        <w:rPr>
          <w:b/>
          <w:u w:val="single"/>
        </w:rPr>
        <w:t xml:space="preserve">200793</w:t>
      </w:r>
    </w:p>
    <w:p>
      <w:r>
        <w:t xml:space="preserve">USER USER Ustad kävi koulua missä? Miten hänen työnsä on twiittaaminen, satiiristen statusten tekeminen koko ajan. Tweeter on kafir sinä Stad.</w:t>
      </w:r>
    </w:p>
    <w:p>
      <w:r>
        <w:rPr>
          <w:b/>
          <w:u w:val="single"/>
        </w:rPr>
        <w:t xml:space="preserve">200794</w:t>
      </w:r>
    </w:p>
    <w:p>
      <w:r>
        <w:t xml:space="preserve">USER Ngentod yuk'</w:t>
      </w:r>
    </w:p>
    <w:p>
      <w:r>
        <w:rPr>
          <w:b/>
          <w:u w:val="single"/>
        </w:rPr>
        <w:t xml:space="preserve">200795</w:t>
      </w:r>
    </w:p>
    <w:p>
      <w:r>
        <w:t xml:space="preserve">WADUH TOIMINTA TUKEE / VALITSEE PRESIDENTIN, MITEN ÄÄNI ON SAMA * ALKUPERÄISKANSOJEN / INDONESIALAISET IHMISET TARVITSEVAT TIETOA: KAIKKI JOHTUU SIITÄ, ETTÄ ON OLEMASSA KIINALAISIA MAKSULLISIA BUZZERS'2</w:t>
      </w:r>
    </w:p>
    <w:p>
      <w:r>
        <w:rPr>
          <w:b/>
          <w:u w:val="single"/>
        </w:rPr>
        <w:t xml:space="preserve">200796</w:t>
      </w:r>
    </w:p>
    <w:p>
      <w:r>
        <w:t xml:space="preserve">Suurin osa herjauksesta on mpok silvy DebateFinalPilkadaJKT Gue2</w:t>
      </w:r>
    </w:p>
    <w:p>
      <w:r>
        <w:rPr>
          <w:b/>
          <w:u w:val="single"/>
        </w:rPr>
        <w:t xml:space="preserve">200797</w:t>
      </w:r>
    </w:p>
    <w:p>
      <w:r>
        <w:t xml:space="preserve">Edan pisan'</w:t>
      </w:r>
    </w:p>
    <w:p>
      <w:r>
        <w:rPr>
          <w:b/>
          <w:u w:val="single"/>
        </w:rPr>
        <w:t xml:space="preserve">200798</w:t>
      </w:r>
    </w:p>
    <w:p>
      <w:r>
        <w:t xml:space="preserve">KÄYTTÄJÄ KÄYTTÄJÄ KÄYTTÄJÄ KÄYTTÄJÄ KÄYTTÄJÄ Tai dibl myös käyttää toista acc\xf0\x9f\x98\x82. joten on mukavaa olla nimeltään hyung'.</w:t>
      </w:r>
    </w:p>
    <w:p>
      <w:r>
        <w:rPr>
          <w:b/>
          <w:u w:val="single"/>
        </w:rPr>
        <w:t xml:space="preserve">200799</w:t>
      </w:r>
    </w:p>
    <w:p>
      <w:r>
        <w:t xml:space="preserve">Katso itseäsi, senkin nynny, LGBT! URL</w:t>
      </w:r>
    </w:p>
    <w:p>
      <w:r>
        <w:rPr>
          <w:b/>
          <w:u w:val="single"/>
        </w:rPr>
        <w:t xml:space="preserve">200800</w:t>
      </w:r>
    </w:p>
    <w:p>
      <w:r>
        <w:t xml:space="preserve">KÄYTTÄJÄ KÄYTTÄJÄ Yritä kiinnittää huomiota terroristi oikeudenkäynti ei ole alqur'an osaksi BB ei ole koskaan ollut toistaiseksi perus zonk sontoloyo "</w:t>
      </w:r>
    </w:p>
    <w:p>
      <w:r>
        <w:rPr>
          <w:b/>
          <w:u w:val="single"/>
        </w:rPr>
        <w:t xml:space="preserve">200801</w:t>
      </w:r>
    </w:p>
    <w:p>
      <w:r>
        <w:t xml:space="preserve">KÄYTTÄJÄ KÄYTTÄJÄ KÄYTTÄJÄ KÄYTTÄJÄ Tapaus on SP3, BONG .... Sitä ei ole todistettu... Se on vain rupikonnien, eli sammakoiden, touhua...'.</w:t>
      </w:r>
    </w:p>
    <w:p>
      <w:r>
        <w:rPr>
          <w:b/>
          <w:u w:val="single"/>
        </w:rPr>
        <w:t xml:space="preserve">200802</w:t>
      </w:r>
    </w:p>
    <w:p>
      <w:r>
        <w:t xml:space="preserve">KÄYTTÄJÄ Astagfirlloh...hallinto pahenee nyt</w:t>
      </w:r>
    </w:p>
    <w:p>
      <w:r>
        <w:rPr>
          <w:b/>
          <w:u w:val="single"/>
        </w:rPr>
        <w:t xml:space="preserve">200803</w:t>
      </w:r>
    </w:p>
    <w:p>
      <w:r>
        <w:t xml:space="preserve">RT USER: Levitä Jokowin aikakauden kehityshuijausta</w:t>
      </w:r>
    </w:p>
    <w:p>
      <w:r>
        <w:rPr>
          <w:b/>
          <w:u w:val="single"/>
        </w:rPr>
        <w:t xml:space="preserve">200804</w:t>
      </w:r>
    </w:p>
    <w:p>
      <w:r>
        <w:t xml:space="preserve">KÄYTTÄJÄ KÄYTTÄJÄ he ovat sionistien ja kommunistien kätyreitä!</w:t>
      </w:r>
    </w:p>
    <w:p>
      <w:r>
        <w:rPr>
          <w:b/>
          <w:u w:val="single"/>
        </w:rPr>
        <w:t xml:space="preserve">200805</w:t>
      </w:r>
    </w:p>
    <w:p>
      <w:r>
        <w:t xml:space="preserve">Tämä harhaanjohtaminen on oikaistava, Allah SWT ei opeta perheen rakentamista, vaan peniksen sovittamista yhteen.</w:t>
      </w:r>
    </w:p>
    <w:p>
      <w:r>
        <w:rPr>
          <w:b/>
          <w:u w:val="single"/>
        </w:rPr>
        <w:t xml:space="preserve">200806</w:t>
      </w:r>
    </w:p>
    <w:p>
      <w:r>
        <w:t xml:space="preserve">KÄYTTÄJÄ Erilainen kuin nykyinen tyrannimainen hallinto..omavaraisuus on vain taivaan tuuli vietnamilaisten ja thaimaalaisten maanviljelijöiden vaurauden hengen sijasta!</w:t>
      </w:r>
    </w:p>
    <w:p>
      <w:r>
        <w:rPr>
          <w:b/>
          <w:u w:val="single"/>
        </w:rPr>
        <w:t xml:space="preserve">200807</w:t>
      </w:r>
    </w:p>
    <w:p>
      <w:r>
        <w:t xml:space="preserve">STQ-ILMAPIIRI NGADAN PIIRIN TASOLLA. NTT. TARPEEKSI MOSKEIJASSA ILMAN SAARNASTUOLIA ILMAN VAROJA. MUSLIMIEN OMAVARAISUUS TUODA MTQ:N PAIKALLISHALLINNON NIMI MAAKUNTATASOLLE. NTT. SAARNAUS; #2019GantiPresidentti</w:t>
      </w:r>
    </w:p>
    <w:p>
      <w:r>
        <w:rPr>
          <w:b/>
          <w:u w:val="single"/>
        </w:rPr>
        <w:t xml:space="preserve">200808</w:t>
      </w:r>
    </w:p>
    <w:p>
      <w:r>
        <w:t xml:space="preserve">KÄYTTÄJÄ Leiki käymälässä \xf0\x9f\x98\x82'</w:t>
      </w:r>
    </w:p>
    <w:p>
      <w:r>
        <w:rPr>
          <w:b/>
          <w:u w:val="single"/>
        </w:rPr>
        <w:t xml:space="preserve">200809</w:t>
      </w:r>
    </w:p>
    <w:p>
      <w:r>
        <w:t xml:space="preserve">Tarkoituksellisesti itumah, mutta ihmiset eivät ole tyhmiä, toivottavasti pian korvata presidentin amen</w:t>
      </w:r>
    </w:p>
    <w:p>
      <w:r>
        <w:rPr>
          <w:b/>
          <w:u w:val="single"/>
        </w:rPr>
        <w:t xml:space="preserve">200810</w:t>
      </w:r>
    </w:p>
    <w:p>
      <w:r>
        <w:t xml:space="preserve">KÄYTTÄJÄ KÄYTTÄJÄ KÄYTTÄJÄ KÄYTTÄJÄ "En usko, että ukhti2-pommi-iskun uhrien perheillä on aivot taskussaan... miten niin minä olen KZL?".</w:t>
      </w:r>
    </w:p>
    <w:p>
      <w:r>
        <w:rPr>
          <w:b/>
          <w:u w:val="single"/>
        </w:rPr>
        <w:t xml:space="preserve">200811</w:t>
      </w:r>
    </w:p>
    <w:p>
      <w:r>
        <w:t xml:space="preserve">KÄYTTÄJÄ Ymmärtäkää, että olen korealainen, joten olen siristelevä'</w:t>
      </w:r>
    </w:p>
    <w:p>
      <w:r>
        <w:rPr>
          <w:b/>
          <w:u w:val="single"/>
        </w:rPr>
        <w:t xml:space="preserve">200812</w:t>
      </w:r>
    </w:p>
    <w:p>
      <w:r>
        <w:t xml:space="preserve">USER Älä unohda... Prabowo kutsuu Amien Raisin ja kaikki fpi-massat ... Älä mene kotiin, jos et ole vielä voittanut.</w:t>
      </w:r>
    </w:p>
    <w:p>
      <w:r>
        <w:rPr>
          <w:b/>
          <w:u w:val="single"/>
        </w:rPr>
        <w:t xml:space="preserve">200813</w:t>
      </w:r>
    </w:p>
    <w:p>
      <w:r>
        <w:t xml:space="preserve">'Mikä KÄYTTÄJÄ? Haluatko verkkoon?'</w:t>
      </w:r>
    </w:p>
    <w:p>
      <w:r>
        <w:rPr>
          <w:b/>
          <w:u w:val="single"/>
        </w:rPr>
        <w:t xml:space="preserve">200814</w:t>
      </w:r>
    </w:p>
    <w:p>
      <w:r>
        <w:t xml:space="preserve">KÄYTTÄJÄ KÄYTTÄJÄ KÄYTTÄJÄ KÄYTTÄJÄ KÄYTTÄJÄ KÄYTTÄJÄ KÄYTTÄJÄ Käyttäjä ilmaiseksi. Ihan sama. Mutta minulle kuolema on todellisuutta. Ylösnousemus, tuomio, taivas tai helvetti ovat ehdottomia USKOMUKSIA. Kaikki nämä asiat toteutuvat.</w:t>
      </w:r>
    </w:p>
    <w:p>
      <w:r>
        <w:rPr>
          <w:b/>
          <w:u w:val="single"/>
        </w:rPr>
        <w:t xml:space="preserve">200815</w:t>
      </w:r>
    </w:p>
    <w:p>
      <w:r>
        <w:t xml:space="preserve">kuunnellessaan jälleen juutalaisten ja israelilaisten vuoropuhelun versiota hän sanoi \xf0\x9f\x98\xb3\xf0\x9f\x98\xb3\xf0\x9f\x98\xb3'.</w:t>
      </w:r>
    </w:p>
    <w:p>
      <w:r>
        <w:rPr>
          <w:b/>
          <w:u w:val="single"/>
        </w:rPr>
        <w:t xml:space="preserve">200816</w:t>
      </w:r>
    </w:p>
    <w:p>
      <w:r>
        <w:t xml:space="preserve">KÄYTTÄJÄ KÄYTTÄJÄ Jotta et hermostuisi, jos otat kuvan Arielin kanssa, ota ensin kuva minun kanssani... \xf0\x9f\x98\x82 \xf0\x9f\x98\x82'</w:t>
      </w:r>
    </w:p>
    <w:p>
      <w:r>
        <w:rPr>
          <w:b/>
          <w:u w:val="single"/>
        </w:rPr>
        <w:t xml:space="preserve">200817</w:t>
      </w:r>
    </w:p>
    <w:p>
      <w:r>
        <w:t xml:space="preserve">KÄYTTÄJÄ On selvää, että me emme ole heitä emmekä koskaan tule olemaan heidän kaltaisiaan.\nMutta tässä tapauksessa me vain vastustamme noiden FPI:n koirien raakoja toimia.\nOlen hyvin varma, että jos yhteisöllä on vastarintaa, he tulevat olemaan kuin bu ja bud.</w:t>
      </w:r>
    </w:p>
    <w:p>
      <w:r>
        <w:rPr>
          <w:b/>
          <w:u w:val="single"/>
        </w:rPr>
        <w:t xml:space="preserve">200818</w:t>
      </w:r>
    </w:p>
    <w:p>
      <w:r>
        <w:t xml:space="preserve">#tietoa #ntb &amp;gt; YK:n kuusi virallista kieltä ovat: Englanti, ranska, arabia, kiina, venäjä ja espanja.</w:t>
      </w:r>
    </w:p>
    <w:p>
      <w:r>
        <w:rPr>
          <w:b/>
          <w:u w:val="single"/>
        </w:rPr>
        <w:t xml:space="preserve">200819</w:t>
      </w:r>
    </w:p>
    <w:p>
      <w:r>
        <w:t xml:space="preserve"> 10 vuotta tulos on cm muutama albumi kappaleita, kaaderit ovat korruptoituneita seurakunnassa. Mutta nyt hän käyttäytyy kuin</w:t>
      </w:r>
    </w:p>
    <w:p>
      <w:r>
        <w:rPr>
          <w:b/>
          <w:u w:val="single"/>
        </w:rPr>
        <w:t xml:space="preserve">200820</w:t>
      </w:r>
    </w:p>
    <w:p>
      <w:r>
        <w:t xml:space="preserve">Mikä perintö, perinne ja kulttuuri?</w:t>
      </w:r>
    </w:p>
    <w:p>
      <w:r>
        <w:rPr>
          <w:b/>
          <w:u w:val="single"/>
        </w:rPr>
        <w:t xml:space="preserve">200821</w:t>
      </w:r>
    </w:p>
    <w:p>
      <w:r>
        <w:t xml:space="preserve">Kaikki pelaajat siirtyvät Valioliigaan, eikä ulkomaisia pelaajia rajoittavia määräyksiä ole. Auts.</w:t>
      </w:r>
    </w:p>
    <w:p>
      <w:r>
        <w:rPr>
          <w:b/>
          <w:u w:val="single"/>
        </w:rPr>
        <w:t xml:space="preserve">200822</w:t>
      </w:r>
    </w:p>
    <w:p>
      <w:r>
        <w:t xml:space="preserve">USER Expel china from nkri USER USER USER USER USER USER USER USER USER KÄYTTÄJÄ</w:t>
      </w:r>
    </w:p>
    <w:p>
      <w:r>
        <w:rPr>
          <w:b/>
          <w:u w:val="single"/>
        </w:rPr>
        <w:t xml:space="preserve">200823</w:t>
      </w:r>
    </w:p>
    <w:p>
      <w:r>
        <w:t xml:space="preserve">KÄYTTÄJÄ KÄYTTÄJÄ KÄYTTÄJÄ KÄYTTÄJÄ KÄYTTÄJÄ KÄYTTÄJÄ KÄYTTÄJÄ Cebong brain again ngeblend......'</w:t>
      </w:r>
    </w:p>
    <w:p>
      <w:r>
        <w:rPr>
          <w:b/>
          <w:u w:val="single"/>
        </w:rPr>
        <w:t xml:space="preserve">200824</w:t>
      </w:r>
    </w:p>
    <w:p>
      <w:r>
        <w:t xml:space="preserve">KÄYTTÄJÄ Aikoinaan tehtiin tutkimuksia, joiden väitettiin todistavan, että kiinalaisen ruoan sisältämä MSG = kiinalaisen ravintolan oireyhtymä.\n\nKun tuloksia tutkittiin, näissä elintarvikkeissa esiintyi yleisesti yhtä ainetta, mutta tuolloin sitä ei tuotu esiin epämiellyttävien oireiden aiheuttajana.</w:t>
      </w:r>
    </w:p>
    <w:p>
      <w:r>
        <w:rPr>
          <w:b/>
          <w:u w:val="single"/>
        </w:rPr>
        <w:t xml:space="preserve">200825</w:t>
      </w:r>
    </w:p>
    <w:p>
      <w:r>
        <w:t xml:space="preserve">KÄYTTÄJÄ KÄYTTÄJÄ Joten planga plongo.wong head no alias brain dungu.'</w:t>
      </w:r>
    </w:p>
    <w:p>
      <w:r>
        <w:rPr>
          <w:b/>
          <w:u w:val="single"/>
        </w:rPr>
        <w:t xml:space="preserve">200826</w:t>
      </w:r>
    </w:p>
    <w:p>
      <w:r>
        <w:t xml:space="preserve">Tuhmat Kaiju-muurahaiset\nTahdon kysyä\nOletko maassa et pimeässä? Tuhmat Kaiju-muurahaiset\nTahdon kysyä\nOletko maassa et pelkää demoneja?'</w:t>
      </w:r>
    </w:p>
    <w:p>
      <w:r>
        <w:rPr>
          <w:b/>
          <w:u w:val="single"/>
        </w:rPr>
        <w:t xml:space="preserve">200827</w:t>
      </w:r>
    </w:p>
    <w:p>
      <w:r>
        <w:t xml:space="preserve">KÄYTTÄJÄ KÄYTTÄJÄ KÄYTTÄJÄ KÄYTTÄJÄ KÄYTTÄJÄ KÄYTTÄJÄ KÄYTTÄJÄ KÄYTTÄJÄ KÄYTTÄJÄ Top lg bs joka tapasi puolustaa jumalanpilkkaajia skrg teeskentelee puolustavansa uskontoa; Wkwkkwkwkw; Mabok</w:t>
      </w:r>
    </w:p>
    <w:p>
      <w:r>
        <w:rPr>
          <w:b/>
          <w:u w:val="single"/>
        </w:rPr>
        <w:t xml:space="preserve">200828</w:t>
      </w:r>
    </w:p>
    <w:p>
      <w:r>
        <w:t xml:space="preserve">KÄYTTÄJÄ KÄYTTÄJÄ Kasvosi ovat säädyttömät, jos sinulla on kasvot, mutta nössöt uskaltavat olla nimettömiä...'.</w:t>
      </w:r>
    </w:p>
    <w:p>
      <w:r>
        <w:rPr>
          <w:b/>
          <w:u w:val="single"/>
        </w:rPr>
        <w:t xml:space="preserve">200829</w:t>
      </w:r>
    </w:p>
    <w:p>
      <w:r>
        <w:t xml:space="preserve">USER Nete kumpi on tämä ensimmäinen, sisko? \xf0\x9f\x8c\x9a\n\n\nOnneksi dn on oikein, muuten Nate olisi saanut porttikiellon :') //"</w:t>
      </w:r>
    </w:p>
    <w:p>
      <w:r>
        <w:rPr>
          <w:b/>
          <w:u w:val="single"/>
        </w:rPr>
        <w:t xml:space="preserve">200830</w:t>
      </w:r>
    </w:p>
    <w:p>
      <w:r>
        <w:t xml:space="preserve">Jokowi rakastaa myös Papuaa. #JokowiSayangiPapua.</w:t>
      </w:r>
    </w:p>
    <w:p>
      <w:r>
        <w:rPr>
          <w:b/>
          <w:u w:val="single"/>
        </w:rPr>
        <w:t xml:space="preserve">200831</w:t>
      </w:r>
    </w:p>
    <w:p>
      <w:r>
        <w:t xml:space="preserve">USER Admin on ääliö'</w:t>
      </w:r>
    </w:p>
    <w:p>
      <w:r>
        <w:rPr>
          <w:b/>
          <w:u w:val="single"/>
        </w:rPr>
        <w:t xml:space="preserve">200832</w:t>
      </w:r>
    </w:p>
    <w:p>
      <w:r>
        <w:t xml:space="preserve">RT KÄYTTÄJÄ KÄYTTÄJÄ Tämä henkilö on Jokowin silmissä erityinen. Yleisöä ei kuitenkaan petetä hänen valepuvullaan. tukemaan joukkovoimaorganisaatio perppu:ta</w:t>
      </w:r>
    </w:p>
    <w:p>
      <w:r>
        <w:rPr>
          <w:b/>
          <w:u w:val="single"/>
        </w:rPr>
        <w:t xml:space="preserve">200833</w:t>
      </w:r>
    </w:p>
    <w:p>
      <w:r>
        <w:t xml:space="preserve">"Saan jatkuvasti virheitä, olet tehnyt sitä eilisestä lähtien.</w:t>
      </w:r>
    </w:p>
    <w:p>
      <w:r>
        <w:rPr>
          <w:b/>
          <w:u w:val="single"/>
        </w:rPr>
        <w:t xml:space="preserve">200834</w:t>
      </w:r>
    </w:p>
    <w:p>
      <w:r>
        <w:t xml:space="preserve">En voi tehdä sitä, jos sinä et tee sitä.</w:t>
      </w:r>
    </w:p>
    <w:p>
      <w:r>
        <w:rPr>
          <w:b/>
          <w:u w:val="single"/>
        </w:rPr>
        <w:t xml:space="preserve">200835</w:t>
      </w:r>
    </w:p>
    <w:p>
      <w:r>
        <w:t xml:space="preserve">KÄYTTÄJÄ KÄYTTÄJÄ KÄYTTÄJÄ KÄYTTÄJÄ Vastaa käyttämällä riimejä\n\xf0\x9f\x8e\xb6\nBANTEN BRINGINGING BEKAL THROUGH CENGKARENG FLYING TO BLITAR...\n\xf0\x9f\x8e\xb6\xf0\x9f\x8e\xb6\nHyvää suklaata syödään SALAM POHON alla...</w:t>
      </w:r>
    </w:p>
    <w:p>
      <w:r>
        <w:rPr>
          <w:b/>
          <w:u w:val="single"/>
        </w:rPr>
        <w:t xml:space="preserve">200836</w:t>
      </w:r>
    </w:p>
    <w:p>
      <w:r>
        <w:t xml:space="preserve"/>
      </w:r>
    </w:p>
    <w:p>
      <w:r>
        <w:rPr>
          <w:b/>
          <w:u w:val="single"/>
        </w:rPr>
        <w:t xml:space="preserve">200837</w:t>
      </w:r>
    </w:p>
    <w:p>
      <w:r>
        <w:t xml:space="preserve">USER USER Marah Umat lo....\nEmang I thinkin....\xf0\x9f\x98\x80\xf0\x9f\x98\x80\xf0\x9f\x98\x80\xf0\x9f\x98\x80\x80\xf0\x9f\x98\x80\nKuolema sonoh...juo kamelin kusta'</w:t>
      </w:r>
    </w:p>
    <w:p>
      <w:r>
        <w:rPr>
          <w:b/>
          <w:u w:val="single"/>
        </w:rPr>
        <w:t xml:space="preserve">200838</w:t>
      </w:r>
    </w:p>
    <w:p>
      <w:r>
        <w:t xml:space="preserve">KÄYTTÄJÄ KÄYTTÄJÄ KÄYTTÄJÄ KÄYTTÄJÄ KÄYTTÄJÄ Käyttäjä Käyttäjä Käyttäjä Käyttäjä Käyttäjä Käyttäjä Käyttäjä Anna alueen ympärillä bandung kehittyä nopeasti kuten jatinangor sumedang ... sekä ympäri cengkareng kehittyä daan mogot serpong kamal jne ... automaattisesti infrastruktuurin, joka jatkuu rakennetaan purkki</w:t>
      </w:r>
    </w:p>
    <w:p>
      <w:r>
        <w:rPr>
          <w:b/>
          <w:u w:val="single"/>
        </w:rPr>
        <w:t xml:space="preserve">200839</w:t>
      </w:r>
    </w:p>
    <w:p>
      <w:r>
        <w:t xml:space="preserve">"Jos haluatte olla rehellisiä, ainoa islamia edustava puolue on PPP." ; ; Tämän sanoi Habib Saggaf Al-Jufri, Al-Khairatin puheenjohtaja, kun tapasin hänet hänen asunnollaan. Se lisäsi itseluottamustani ja innostustani taistella kansan, kansakunnan ja maan puolesta.</w:t>
      </w:r>
    </w:p>
    <w:p>
      <w:r>
        <w:rPr>
          <w:b/>
          <w:u w:val="single"/>
        </w:rPr>
        <w:t xml:space="preserve">200840</w:t>
      </w:r>
    </w:p>
    <w:p>
      <w:r>
        <w:t xml:space="preserve">KÄYTTÄJÄ Tu gembrot vastakkaiset kasvot pullistuneet posket sivussa kaula ei näy WKWK URL-osoite</w:t>
      </w:r>
    </w:p>
    <w:p>
      <w:r>
        <w:rPr>
          <w:b/>
          <w:u w:val="single"/>
        </w:rPr>
        <w:t xml:space="preserve">200841</w:t>
      </w:r>
    </w:p>
    <w:p>
      <w:r>
        <w:t xml:space="preserve">Mbah Soleh:" Miras Oplosan, Ihmisten pakeneminen taloudellisista ongelmista: UI:n sosiologi Paulus Wirutomo kutsuu taloudellista ja�?</w:t>
      </w:r>
    </w:p>
    <w:p>
      <w:r>
        <w:rPr>
          <w:b/>
          <w:u w:val="single"/>
        </w:rPr>
        <w:t xml:space="preserve">200842</w:t>
      </w:r>
    </w:p>
    <w:p>
      <w:r>
        <w:t xml:space="preserve">USER Plonga plongo...pah poh...dlongap dlongop..; Mutta haluavat ilmoittaa filosofin.; Mmg on eturivissä hölmöilystään, toivottavasti jos laki ei ole yksipuolinen ja herra USER ei todistettavasti rienaa. KÄYTTÄJÄN leski joutuu syytteeseen.</w:t>
      </w:r>
    </w:p>
    <w:p>
      <w:r>
        <w:rPr>
          <w:b/>
          <w:u w:val="single"/>
        </w:rPr>
        <w:t xml:space="preserve">200843</w:t>
      </w:r>
    </w:p>
    <w:p>
      <w:r>
        <w:t xml:space="preserve"/>
      </w:r>
    </w:p>
    <w:p>
      <w:r>
        <w:rPr>
          <w:b/>
          <w:u w:val="single"/>
        </w:rPr>
        <w:t xml:space="preserve">200844</w:t>
      </w:r>
    </w:p>
    <w:p>
      <w:r>
        <w:t xml:space="preserve">Bembem most shucks todellakin *nauraa huomiseen asti* \xf0\x9f\xa4\xf0\x9f\xa4\xa3\xf0\x9f\xa4\xa4\xa3\xf0\x9f\x9f\x9f4\x9f\xa4\x3\xf0\x9f\xa4\xa3\xf0\x9f \xf0\x9f \xf0 \x9f \x9f \xx4\xxa4\xa3 \xf0\xf0\x9f \xf0\x9f \x9f \xf0\x9f \xa4 \xxf0\x9f \xxa4\xxa3 URL-osoite.</w:t>
      </w:r>
    </w:p>
    <w:p>
      <w:r>
        <w:rPr>
          <w:b/>
          <w:u w:val="single"/>
        </w:rPr>
        <w:t xml:space="preserve">200845</w:t>
      </w:r>
    </w:p>
    <w:p>
      <w:r>
        <w:t xml:space="preserve">Banjar Sandanin, Bangli Village -Baturitin asukkaat ilmaisivat tukensa rauhanomaisille Balin vaaleille ja torjuivat huijaukset.</w:t>
      </w:r>
    </w:p>
    <w:p>
      <w:r>
        <w:rPr>
          <w:b/>
          <w:u w:val="single"/>
        </w:rPr>
        <w:t xml:space="preserve">200846</w:t>
      </w:r>
    </w:p>
    <w:p>
      <w:r>
        <w:t xml:space="preserve">KÄYTTÄJÄ Ymmärretty prof, joka huusi pst eivät tunne kristinuskoa. Olen katolilainen, ja tämän vuoden katolisen kirkon teema on "Practise Pancasila. Me olemme bhineka, me olemme Indonesia". Koska me uskomme, että meidän on harjoitettava uskoamme kaikkialla, minne meidät on sijoitettu.</w:t>
      </w:r>
    </w:p>
    <w:p>
      <w:r>
        <w:rPr>
          <w:b/>
          <w:u w:val="single"/>
        </w:rPr>
        <w:t xml:space="preserve">200847</w:t>
      </w:r>
    </w:p>
    <w:p>
      <w:r>
        <w:t xml:space="preserve">Haluan myös, että minua suudellaan näin, että minua hemmotellaan näin ahhh ihanteellinen huippu URL-osoite</w:t>
      </w:r>
    </w:p>
    <w:p>
      <w:r>
        <w:rPr>
          <w:b/>
          <w:u w:val="single"/>
        </w:rPr>
        <w:t xml:space="preserve">200848</w:t>
      </w:r>
    </w:p>
    <w:p>
      <w:r>
        <w:t xml:space="preserve"/>
      </w:r>
    </w:p>
    <w:p>
      <w:r>
        <w:rPr>
          <w:b/>
          <w:u w:val="single"/>
        </w:rPr>
        <w:t xml:space="preserve">200849</w:t>
      </w:r>
    </w:p>
    <w:p>
      <w:r>
        <w:t xml:space="preserve">KÄYTTÄJÄ Kyllä, juutalaisten salaliitto on olemassa, emmekä mekään tiedä.</w:t>
      </w:r>
    </w:p>
    <w:p>
      <w:r>
        <w:rPr>
          <w:b/>
          <w:u w:val="single"/>
        </w:rPr>
        <w:t xml:space="preserve">200850</w:t>
      </w:r>
    </w:p>
    <w:p>
      <w:r>
        <w:t xml:space="preserve">USER tai jijay markojay'</w:t>
      </w:r>
    </w:p>
    <w:p>
      <w:r>
        <w:rPr>
          <w:b/>
          <w:u w:val="single"/>
        </w:rPr>
        <w:t xml:space="preserve">200851</w:t>
      </w:r>
    </w:p>
    <w:p>
      <w:r>
        <w:t xml:space="preserve">indonesia negaraHukum! kun Jokowi muuttaa Indonesian mjd valtiovalta, joka makar Jokowi! syrjäyttää Jokowi</w:t>
      </w:r>
    </w:p>
    <w:p>
      <w:r>
        <w:rPr>
          <w:b/>
          <w:u w:val="single"/>
        </w:rPr>
        <w:t xml:space="preserve">200852</w:t>
      </w:r>
    </w:p>
    <w:p>
      <w:r>
        <w:t xml:space="preserve">Basic USER ckck maho'</w:t>
      </w:r>
    </w:p>
    <w:p>
      <w:r>
        <w:rPr>
          <w:b/>
          <w:u w:val="single"/>
        </w:rPr>
        <w:t xml:space="preserve">200853</w:t>
      </w:r>
    </w:p>
    <w:p>
      <w:r>
        <w:t xml:space="preserve">KÄYTTÄJÄ KÄYTTÄJÄ KÄYTTÄJÄ KÄYTTÄJÄ KÄYTTÄJÄ KÄYTTÄJÄ KÄYTTÄJÄ KÄYTTÄJÄ KÄYTTÄJÄ Juutalainen kulttuuri? Tietenkin on osia, jotka ovat samoja kuin islam ja kristinusko. Islamin kanssa kumpikaan ei syö sianlihaa eikä lihaa.</w:t>
      </w:r>
    </w:p>
    <w:p>
      <w:r>
        <w:rPr>
          <w:b/>
          <w:u w:val="single"/>
        </w:rPr>
        <w:t xml:space="preserve">200854</w:t>
      </w:r>
    </w:p>
    <w:p>
      <w:r>
        <w:t xml:space="preserve"/>
      </w:r>
    </w:p>
    <w:p>
      <w:r>
        <w:rPr>
          <w:b/>
          <w:u w:val="single"/>
        </w:rPr>
        <w:t xml:space="preserve">200855</w:t>
      </w:r>
    </w:p>
    <w:p>
      <w:r>
        <w:t xml:space="preserve">KÄYTTÄJÄ Aiemmin käytin myös Casio-kelloa, jonka halkaisija oli suurempi ja pyöristetty, joten se ei saanut minua näyttämään kierolta. Mutta unohdin sarjan, koska sekin oli rikki :")'</w:t>
      </w:r>
    </w:p>
    <w:p>
      <w:r>
        <w:rPr>
          <w:b/>
          <w:u w:val="single"/>
        </w:rPr>
        <w:t xml:space="preserve">200856</w:t>
      </w:r>
    </w:p>
    <w:p>
      <w:r>
        <w:t xml:space="preserve">Drunk-ksbb-mrebesmili. Vittu!</w:t>
      </w:r>
    </w:p>
    <w:p>
      <w:r>
        <w:rPr>
          <w:b/>
          <w:u w:val="single"/>
        </w:rPr>
        <w:t xml:space="preserve">200857</w:t>
      </w:r>
    </w:p>
    <w:p>
      <w:r>
        <w:t xml:space="preserve">RT KÄYTTÄJÄ KÄYTTÄJÄ sanoi, että pienet ihmiset ovat yhä epäselvempiä....</w:t>
      </w:r>
    </w:p>
    <w:p>
      <w:r>
        <w:rPr>
          <w:b/>
          <w:u w:val="single"/>
        </w:rPr>
        <w:t xml:space="preserve">200858</w:t>
      </w:r>
    </w:p>
    <w:p>
      <w:r>
        <w:t xml:space="preserve">Kokeile, jos prabowo, kunnes OB-taso kutsutaan hänen roolinsa, jokowi on vain väite, alas!!!! URL</w:t>
      </w:r>
    </w:p>
    <w:p>
      <w:r>
        <w:rPr>
          <w:b/>
          <w:u w:val="single"/>
        </w:rPr>
        <w:t xml:space="preserve">200859</w:t>
      </w:r>
    </w:p>
    <w:p>
      <w:r>
        <w:t xml:space="preserve">Auta jakamaan lur...; KÄYTTÄJÄ KÄYTTÄJÄ KÄYTTÄJÄ KÄYTTÄJÄ KÄYTTÄJÄ KÄYTTÄJÄ KÄYTTÄJÄ KÄYTTÄJÄ KÄYTTÄJÄ KÄYTTÄJÄ</w:t>
      </w:r>
    </w:p>
    <w:p>
      <w:r>
        <w:rPr>
          <w:b/>
          <w:u w:val="single"/>
        </w:rPr>
        <w:t xml:space="preserve">200860</w:t>
      </w:r>
    </w:p>
    <w:p>
      <w:r>
        <w:t xml:space="preserve">KÄYTTÄJÄ halah shucks. haluan vain lähettää'</w:t>
      </w:r>
    </w:p>
    <w:p>
      <w:r>
        <w:rPr>
          <w:b/>
          <w:u w:val="single"/>
        </w:rPr>
        <w:t xml:space="preserve">200861</w:t>
      </w:r>
    </w:p>
    <w:p>
      <w:r>
        <w:t xml:space="preserve">Insha Allah, johtajat yhdistyivät Hanif-oppineiden kanssa, Indonesia on siunattu. Ameen;;</w:t>
      </w:r>
    </w:p>
    <w:p>
      <w:r>
        <w:rPr>
          <w:b/>
          <w:u w:val="single"/>
        </w:rPr>
        <w:t xml:space="preserve">200862</w:t>
      </w:r>
    </w:p>
    <w:p>
      <w:r>
        <w:t xml:space="preserve">RT USER: Masa jm 7 ja jo sinä nukut,, kyllä minä häiritsin sinua..maljum ngentot, jumat malem kudu ngentot lg sama dek nung. URL</w:t>
      </w:r>
    </w:p>
    <w:p>
      <w:r>
        <w:rPr>
          <w:b/>
          <w:u w:val="single"/>
        </w:rPr>
        <w:t xml:space="preserve">200863</w:t>
      </w:r>
    </w:p>
    <w:p>
      <w:r>
        <w:t xml:space="preserve">Kiinalaiset ovat vapaita niin kauan kuin mukidi on olemassa; ; CEBONG-ASIANTUNTIJA VAIN 1, PETTURI !!!; cebong mah niin, tyhmä ei pysäyttämätön. Plonga plongo johtaa liialliseen optimismiin; ; ; #2019GantiPresiden #PlongaPlongo #DunningKrugerEffect</w:t>
      </w:r>
    </w:p>
    <w:p>
      <w:r>
        <w:rPr>
          <w:b/>
          <w:u w:val="single"/>
        </w:rPr>
        <w:t xml:space="preserve">200864</w:t>
      </w:r>
    </w:p>
    <w:p>
      <w:r>
        <w:t xml:space="preserve">KÄYTTÄJÄ KÄYTTÄJÄ Se on minusta kiinni, haluan sanoa tadpole. . Haha Erittäin hauska cebong kapir yksi ni, aluksi mahtaileva iye ujuk2 tarjota tietoja haluavat näyttää fiksu silmissä muiden cebong2 haha, eivät ymmärrä hän keceplosan keterusan ngatain uskonto i</w:t>
      </w:r>
    </w:p>
    <w:p>
      <w:r>
        <w:rPr>
          <w:b/>
          <w:u w:val="single"/>
        </w:rPr>
        <w:t xml:space="preserve">200865</w:t>
      </w:r>
    </w:p>
    <w:p>
      <w:r>
        <w:t xml:space="preserve">Elokuva, Saudi-Arabian taloudellinen siirtymäkausi</w:t>
      </w:r>
    </w:p>
    <w:p>
      <w:r>
        <w:rPr>
          <w:b/>
          <w:u w:val="single"/>
        </w:rPr>
        <w:t xml:space="preserve">200866</w:t>
      </w:r>
    </w:p>
    <w:p>
      <w:r>
        <w:t xml:space="preserve">Vaikeuksissa olevien ihmisten näkeminen voi vain auttaa sinua, sillä kun sinulla on vaikeuksia, kukaan ei voi auttaa sinua.</w:t>
      </w:r>
    </w:p>
    <w:p>
      <w:r>
        <w:rPr>
          <w:b/>
          <w:u w:val="single"/>
        </w:rPr>
        <w:t xml:space="preserve">200867</w:t>
      </w:r>
    </w:p>
    <w:p>
      <w:r>
        <w:t xml:space="preserve">KÄYTTÄJÄ Ade ustad, jonka aivot ovat jumissa lonkissa, kunnes on vaikea kävellä, jos ei auta kirjekuori, saa silti NgOCEh ngalor kidul.\nAde ustad miara parta bandot, doyannya jd provokaattori, nyantai2 aja kuolee, ei hoideta.\nAde ustad vatsa pullaa</w:t>
      </w:r>
    </w:p>
    <w:p>
      <w:r>
        <w:rPr>
          <w:b/>
          <w:u w:val="single"/>
        </w:rPr>
        <w:t xml:space="preserve">200868</w:t>
      </w:r>
    </w:p>
    <w:p>
      <w:r>
        <w:t xml:space="preserve">EANJINK VAIN VAROA KUNNES BLUE2 TUO IHMISIÄ BACKSTAGE I SLEPET KÄYTTÄÄ AHGABONG BODO'</w:t>
      </w:r>
    </w:p>
    <w:p>
      <w:r>
        <w:rPr>
          <w:b/>
          <w:u w:val="single"/>
        </w:rPr>
        <w:t xml:space="preserve">200869</w:t>
      </w:r>
    </w:p>
    <w:p>
      <w:r>
        <w:t xml:space="preserve"/>
      </w:r>
    </w:p>
    <w:p>
      <w:r>
        <w:rPr>
          <w:b/>
          <w:u w:val="single"/>
        </w:rPr>
        <w:t xml:space="preserve">200870</w:t>
      </w:r>
    </w:p>
    <w:p>
      <w:r>
        <w:t xml:space="preserve">KÄYTTÄJÄ KÄYTTÄJÄ On hämmästyttävää, että presidentti toivottaa kuvernöörin tervetulleeksi.</w:t>
      </w:r>
    </w:p>
    <w:p>
      <w:r>
        <w:rPr>
          <w:b/>
          <w:u w:val="single"/>
        </w:rPr>
        <w:t xml:space="preserve">200871</w:t>
      </w:r>
    </w:p>
    <w:p>
      <w:r>
        <w:t xml:space="preserve">USER Fuck dong'</w:t>
      </w:r>
    </w:p>
    <w:p>
      <w:r>
        <w:rPr>
          <w:b/>
          <w:u w:val="single"/>
        </w:rPr>
        <w:t xml:space="preserve">200872</w:t>
      </w:r>
    </w:p>
    <w:p>
      <w:r>
        <w:t xml:space="preserve">KÄYTTÄJÄ A presidentti ei ymmärrä sääntöjä. Indonesia tuhoutuu, jos tämä jatkuu. #2019GantiPresidentti</w:t>
      </w:r>
    </w:p>
    <w:p>
      <w:r>
        <w:rPr>
          <w:b/>
          <w:u w:val="single"/>
        </w:rPr>
        <w:t xml:space="preserve">200873</w:t>
      </w:r>
    </w:p>
    <w:p>
      <w:r>
        <w:t xml:space="preserve">USER Cindy haluaa tehdä jotain'</w:t>
      </w:r>
    </w:p>
    <w:p>
      <w:r>
        <w:rPr>
          <w:b/>
          <w:u w:val="single"/>
        </w:rPr>
        <w:t xml:space="preserve">200874</w:t>
      </w:r>
    </w:p>
    <w:p>
      <w:r>
        <w:t xml:space="preserve">Kommunistien kätyri on ilmeinen... Kuka huusi huuuuuu Bp. Taufik Ismailille -hafizhahullah URL-osoitteessa</w:t>
      </w:r>
    </w:p>
    <w:p>
      <w:r>
        <w:rPr>
          <w:b/>
          <w:u w:val="single"/>
        </w:rPr>
        <w:t xml:space="preserve">200875</w:t>
      </w:r>
    </w:p>
    <w:p>
      <w:r>
        <w:t xml:space="preserve">Tämän kulttuuritoiminnan aikana on suunniteltu, että tuhannet Baduyn asukkaat tulvivat Serangin kaupunkiin; #ExcitingBantenOnSebaBaduy; #GenpiCilegon</w:t>
      </w:r>
    </w:p>
    <w:p>
      <w:r>
        <w:rPr>
          <w:b/>
          <w:u w:val="single"/>
        </w:rPr>
        <w:t xml:space="preserve">200876</w:t>
      </w:r>
    </w:p>
    <w:p>
      <w:r>
        <w:t xml:space="preserve">ccd anjir signal'</w:t>
      </w:r>
    </w:p>
    <w:p>
      <w:r>
        <w:rPr>
          <w:b/>
          <w:u w:val="single"/>
        </w:rPr>
        <w:t xml:space="preserve">200877</w:t>
      </w:r>
    </w:p>
    <w:p>
      <w:r>
        <w:t xml:space="preserve">\xe2\x80\x9c. . . \xe2\x80\x9d\n\nKatseli hiljaisuudessa torin asukkaita, jotka olivat hänelle vielä vieraita.</w:t>
      </w:r>
    </w:p>
    <w:p>
      <w:r>
        <w:rPr>
          <w:b/>
          <w:u w:val="single"/>
        </w:rPr>
        <w:t xml:space="preserve">200878</w:t>
      </w:r>
    </w:p>
    <w:p>
      <w:r>
        <w:t xml:space="preserve">\xf0\x9f\x8c\xb9Tomohon on myös kristillisen ja katolisen uskonnollisen oppimisen keskus. Siellä on erityinen rukous- ja meditaatiopaikka nimeltä Bukit Kasih, kaunis ja seesteinen pyhäkkö. #TomohonInternationalFlowerFestival'.</w:t>
      </w:r>
    </w:p>
    <w:p>
      <w:r>
        <w:rPr>
          <w:b/>
          <w:u w:val="single"/>
        </w:rPr>
        <w:t xml:space="preserve">200879</w:t>
      </w:r>
    </w:p>
    <w:p>
      <w:r>
        <w:t xml:space="preserve">KÄYTTÄJÄ KÄYTTÄJÄ Kansallinen etu? Puhu ämpäriin!!! Sinulla ei ole tietoja. Se on vain pääkaupunkiseudun congor ama-sylki. 'Myös isoäidit voivat tulla raskaaksi'</w:t>
      </w:r>
    </w:p>
    <w:p>
      <w:r>
        <w:rPr>
          <w:b/>
          <w:u w:val="single"/>
        </w:rPr>
        <w:t xml:space="preserve">200880</w:t>
      </w:r>
    </w:p>
    <w:p>
      <w:r>
        <w:t xml:space="preserve">KÄYTTÄJÄN pikkulapsen takapuoli alkaa pockmarked y'</w:t>
      </w:r>
    </w:p>
    <w:p>
      <w:r>
        <w:rPr>
          <w:b/>
          <w:u w:val="single"/>
        </w:rPr>
        <w:t xml:space="preserve">200881</w:t>
      </w:r>
    </w:p>
    <w:p>
      <w:r>
        <w:t xml:space="preserve">KÄYTTÄJÄ KÄYTTÄJÄ KÄYTTÄJÄ KÄYTTÄJÄ KÄYTTÄJÄ KÄYTTÄJÄ KÄYTTÄJÄ KÄYTTÄJÄ KÄYTTÄJÄ KÄYTTÄJÄ KÄYTTÄJÄ Kohtaaminen cebong on oltava rento mbak..if kt rento mutta ärsyttävää tehdä cebong korkea tunne\xf0\x9f\x98\x82\xf0\x9f\x98\x98\x82'</w:t>
      </w:r>
    </w:p>
    <w:p>
      <w:r>
        <w:rPr>
          <w:b/>
          <w:u w:val="single"/>
        </w:rPr>
        <w:t xml:space="preserve">200882</w:t>
      </w:r>
    </w:p>
    <w:p>
      <w:r>
        <w:t xml:space="preserve">KÄYTTÄJÄ Bravo KÄYTTÄJÄ ...hedelmä ei putoa kauas puusta. Jos puu on hyvä, hedelmä on hyvä, jos puu on huono, hedelmä on huono.</w:t>
      </w:r>
    </w:p>
    <w:p>
      <w:r>
        <w:rPr>
          <w:b/>
          <w:u w:val="single"/>
        </w:rPr>
        <w:t xml:space="preserve">200883</w:t>
      </w:r>
    </w:p>
    <w:p>
      <w:r>
        <w:t xml:space="preserve">RT KÄYTTÄJÄ KÄYTTÄJÄ Herra KÄYTTÄJÄSSÄ on jotain outoa, jos KPK lakkautetaan, kuka OTT kansan varkaat????</w:t>
      </w:r>
    </w:p>
    <w:p>
      <w:r>
        <w:rPr>
          <w:b/>
          <w:u w:val="single"/>
        </w:rPr>
        <w:t xml:space="preserve">200884</w:t>
      </w:r>
    </w:p>
    <w:p>
      <w:r>
        <w:t xml:space="preserve">Luonnollisten tekijöiden lisäksi muita haavoittuvuuksia aiheuttavat muut kuin tekniset tekijät, kuten ohi kulkevien junien heittäminen.</w:t>
      </w:r>
    </w:p>
    <w:p>
      <w:r>
        <w:rPr>
          <w:b/>
          <w:u w:val="single"/>
        </w:rPr>
        <w:t xml:space="preserve">200885</w:t>
      </w:r>
    </w:p>
    <w:p>
      <w:r>
        <w:t xml:space="preserve">KÄYTTÄJÄ KÄYTTÄJÄ Hyvä ja laadukas johtaja on sellainen, joka etsii aina ratkaisua, joka on suotuisa ihmisille, ei vain viisas, joka syyttää muita....Akhir zaman ramai di kalangan umatku adlh orang hypafik islam s</w:t>
      </w:r>
    </w:p>
    <w:p>
      <w:r>
        <w:rPr>
          <w:b/>
          <w:u w:val="single"/>
        </w:rPr>
        <w:t xml:space="preserve">200886</w:t>
      </w:r>
    </w:p>
    <w:p>
      <w:r>
        <w:t xml:space="preserve">Presidentti Jokowi tarjoaa asuntoja virkamiehille, TNI:lle ja Polille, joilla ei ole asuntoa. 17. huhtikuuta 2018.</w:t>
      </w:r>
    </w:p>
    <w:p>
      <w:r>
        <w:rPr>
          <w:b/>
          <w:u w:val="single"/>
        </w:rPr>
        <w:t xml:space="preserve">200887</w:t>
      </w:r>
    </w:p>
    <w:p>
      <w:r>
        <w:t xml:space="preserve">Juorut ovat kateellisten ihmisten tekemiä, tyhmien levittämiä ja idioottien hyväksymiä\xe2\x80\xxa6 URL-osoite</w:t>
      </w:r>
    </w:p>
    <w:p>
      <w:r>
        <w:rPr>
          <w:b/>
          <w:u w:val="single"/>
        </w:rPr>
        <w:t xml:space="preserve">200888</w:t>
      </w:r>
    </w:p>
    <w:p>
      <w:r>
        <w:t xml:space="preserve">RT KÄYTTÄJÄ KÄYTTÄJÄ auttakaa Ahmadiyah-veljiä Paikallishallinto sulki Depokin moskeijan.Presidentinvaaleissa äänestäkää Jokowi-Jk.</w:t>
      </w:r>
    </w:p>
    <w:p>
      <w:r>
        <w:rPr>
          <w:b/>
          <w:u w:val="single"/>
        </w:rPr>
        <w:t xml:space="preserve">200889</w:t>
      </w:r>
    </w:p>
    <w:p>
      <w:r>
        <w:t xml:space="preserve">KÄYTTÄJÄ KÄYTTÄJÄ hehe tavallista... en voi väitellä, sitten minua syytetään Kiinasta... tyypillistä bani kampretia.</w:t>
      </w:r>
    </w:p>
    <w:p>
      <w:r>
        <w:rPr>
          <w:b/>
          <w:u w:val="single"/>
        </w:rPr>
        <w:t xml:space="preserve">200890</w:t>
      </w:r>
    </w:p>
    <w:p>
      <w:r>
        <w:t xml:space="preserve">KÄYTTÄJÄ Hyödynnetään hallintopolitiikassa...'.</w:t>
      </w:r>
    </w:p>
    <w:p>
      <w:r>
        <w:rPr>
          <w:b/>
          <w:u w:val="single"/>
        </w:rPr>
        <w:t xml:space="preserve">200891</w:t>
      </w:r>
    </w:p>
    <w:p>
      <w:r>
        <w:t xml:space="preserve">USER JOKOWI - AHY VS PRABOWO - (en tiedä kuka); #2019gantipresidentti; #2019presidentbaru; #AsalbukanJokowi</w:t>
      </w:r>
    </w:p>
    <w:p>
      <w:r>
        <w:rPr>
          <w:b/>
          <w:u w:val="single"/>
        </w:rPr>
        <w:t xml:space="preserve">200892</w:t>
      </w:r>
    </w:p>
    <w:p>
      <w:r>
        <w:t xml:space="preserve">KÄYTTÄJÄ KÄYTTÄJÄ KÄYTTÄJÄ KÄYTTÄJÄ KÄYTTÄJÄ Kuka oli se saarnamies, jonka nimen unohdin, joka pyysi Cebongin ja Kampretin puheiden lopettamista. Se, mikä pitäisi lopettaa, ovat sopimattomammat lausahdukset Kafirista, Dajjalista jne. \xf0\x9f\x98\x9b\xf0\x9f\x98\x9b\xf0\x9f\</w:t>
      </w:r>
    </w:p>
    <w:p>
      <w:r>
        <w:rPr>
          <w:b/>
          <w:u w:val="single"/>
        </w:rPr>
        <w:t xml:space="preserve">200893</w:t>
      </w:r>
    </w:p>
    <w:p>
      <w:r>
        <w:t xml:space="preserve">KÄYTTÄJÄ Voi hengailla, mutta älä hengaile puissa, sillä sinua on vaikea erottaa kääpiöistä.</w:t>
      </w:r>
    </w:p>
    <w:p>
      <w:r>
        <w:rPr>
          <w:b/>
          <w:u w:val="single"/>
        </w:rPr>
        <w:t xml:space="preserve">200894</w:t>
      </w:r>
    </w:p>
    <w:p>
      <w:r>
        <w:t xml:space="preserve">KYYHKYNEN LENTÄÄ YLÄVIRTAAN; PAPUKAIJALLA ON SINISET SIIVET; YHDISTÄ ÄÄNESI VAALIEN AIKANA; VALITSEMME UUDEN PRESIDENTIN; ; KALASTUS YÖLLÄ; KALA SYÖDÄÄN TAHMEAAN RIISIIN SEKOITETTUNA; VOITETAAN ISLAMILAINEN PUOLUE; TUHOAMME SHAITANIN PUOLUEEN; ; ALLAHU AKBAR...</w:t>
      </w:r>
    </w:p>
    <w:p>
      <w:r>
        <w:rPr>
          <w:b/>
          <w:u w:val="single"/>
        </w:rPr>
        <w:t xml:space="preserve">200895</w:t>
      </w:r>
    </w:p>
    <w:p>
      <w:r>
        <w:t xml:space="preserve">KÄYTTÄJÄ KÄYTTÄJÄ Jos kalifi miten Prof. \nKan on sunatullah varmasti? \n Jumala ei nimittänyt enkeleitä, siksi on niitä, jotka kadehtivat ja eri mieltä, sitten kutsutaan Iblis. \Ihmisten velvollisuutena khalifatullahina on ottaa Viisautta molemmilta. \n\n\xf0\x9f\x98\x8c\xf0\x9f\x98\x8c\xf0\x9f\x98\x8c\xf0\x9f\x98\x82\xf0\x9f\x98\x82\xf0\x9f\x98\x82\xf0\x9f\x98\x82\xf0\x9f\x98\x82'</w:t>
      </w:r>
    </w:p>
    <w:p>
      <w:r>
        <w:rPr>
          <w:b/>
          <w:u w:val="single"/>
        </w:rPr>
        <w:t xml:space="preserve">200896</w:t>
      </w:r>
    </w:p>
    <w:p>
      <w:r>
        <w:t xml:space="preserve">KÄYTTÄJÄ KÄYTTÄJÄ Missä tahansa on käytössä suora vaalijärjestelmä, viranhaltijaa suositaan aina. Siksi presidenttien toimikausia on rajoitettu. Muuten yksi presidentti voi johtaa 32 vuotta.</w:t>
      </w:r>
    </w:p>
    <w:p>
      <w:r>
        <w:rPr>
          <w:b/>
          <w:u w:val="single"/>
        </w:rPr>
        <w:t xml:space="preserve">200897</w:t>
      </w:r>
    </w:p>
    <w:p>
      <w:r>
        <w:t xml:space="preserve">Päässäni on ollut meneillään avioliitto: Teknologia, luonto ja kulttuuri. Jos se syntyy jälkeläisiä, jotka saavat kenet tahansa gape �????</w:t>
      </w:r>
    </w:p>
    <w:p>
      <w:r>
        <w:rPr>
          <w:b/>
          <w:u w:val="single"/>
        </w:rPr>
        <w:t xml:space="preserve">200898</w:t>
      </w:r>
    </w:p>
    <w:p>
      <w:r>
        <w:t xml:space="preserve">"Voi luoja, akselisignaali on todella huono.</w:t>
      </w:r>
    </w:p>
    <w:p>
      <w:r>
        <w:rPr>
          <w:b/>
          <w:u w:val="single"/>
        </w:rPr>
        <w:t xml:space="preserve">200899</w:t>
      </w:r>
    </w:p>
    <w:p>
      <w:r>
        <w:t xml:space="preserve">KÄYTTÄJÄ TIETÄÄ, ETTÄ PUHU KAMELILLE!</w:t>
      </w:r>
    </w:p>
    <w:p>
      <w:r>
        <w:rPr>
          <w:b/>
          <w:u w:val="single"/>
        </w:rPr>
        <w:t xml:space="preserve">200900</w:t>
      </w:r>
    </w:p>
    <w:p>
      <w:r>
        <w:t xml:space="preserve">KÄYTTÄJÄ Hänen peukalonsa ovat aivan sekaisin</w:t>
      </w:r>
    </w:p>
    <w:p>
      <w:r>
        <w:rPr>
          <w:b/>
          <w:u w:val="single"/>
        </w:rPr>
        <w:t xml:space="preserve">200901</w:t>
      </w:r>
    </w:p>
    <w:p>
      <w:r>
        <w:t xml:space="preserve">KÄYTTÄJÄ Jälleen puolustautumassa etsiessäsi tätä puolustusta? Kaikki carsen myös, eikö? \"Sinuna olisin ylpeä siitä, että olen oppinut kaksi oppiainetta.</w:t>
      </w:r>
    </w:p>
    <w:p>
      <w:r>
        <w:rPr>
          <w:b/>
          <w:u w:val="single"/>
        </w:rPr>
        <w:t xml:space="preserve">200902</w:t>
      </w:r>
    </w:p>
    <w:p>
      <w:r>
        <w:t xml:space="preserve">Huomenna, jos olet vähän tylsä, teurastetaan pentagon'</w:t>
      </w:r>
    </w:p>
    <w:p>
      <w:r>
        <w:rPr>
          <w:b/>
          <w:u w:val="single"/>
        </w:rPr>
        <w:t xml:space="preserve">200903</w:t>
      </w:r>
    </w:p>
    <w:p>
      <w:r>
        <w:t xml:space="preserve">USER Valkosipuli vääräuskoiset... Kiina ymmärtää kommunismia... Varokaa valkosipulin tervaa, jotta Indonesiasta tulisi maa".</w:t>
      </w:r>
    </w:p>
    <w:p>
      <w:r>
        <w:rPr>
          <w:b/>
          <w:u w:val="single"/>
        </w:rPr>
        <w:t xml:space="preserve">200904</w:t>
      </w:r>
    </w:p>
    <w:p>
      <w:r>
        <w:t xml:space="preserve">USER Wkwkwk admin USER moron squared'</w:t>
      </w:r>
    </w:p>
    <w:p>
      <w:r>
        <w:rPr>
          <w:b/>
          <w:u w:val="single"/>
        </w:rPr>
        <w:t xml:space="preserve">200905</w:t>
      </w:r>
    </w:p>
    <w:p>
      <w:r>
        <w:t xml:space="preserve">Aiemmin kolme valtion omistamaa pankkia lainasi rahaa Kiinasta. Julkisuudessa hallitus sanoi, että laina oli tarkoitettu infrastruktuurin rakentamiseen. Itse asiassa suurin osa siitä käytettiin kuitenkin helpottamaan Kiinan määräysvaltaa Newmontissa. Tämä on salaliittoa</w:t>
      </w:r>
    </w:p>
    <w:p>
      <w:r>
        <w:rPr>
          <w:b/>
          <w:u w:val="single"/>
        </w:rPr>
        <w:t xml:space="preserve">200906</w:t>
      </w:r>
    </w:p>
    <w:p>
      <w:r>
        <w:t xml:space="preserve">Itä-Jaava anti huijaus uutiset Rauhallinen Pilkada</w:t>
      </w:r>
    </w:p>
    <w:p>
      <w:r>
        <w:rPr>
          <w:b/>
          <w:u w:val="single"/>
        </w:rPr>
        <w:t xml:space="preserve">200907</w:t>
      </w:r>
    </w:p>
    <w:p>
      <w:r>
        <w:t xml:space="preserve">Ajattelen yhä sitä kivennäisvettä, jota join vähän tänä aamuna ajaessani, mutta en juonut sitä loppuun, koska vesi loppui, ja lopulta aika loppui kesken.</w:t>
      </w:r>
    </w:p>
    <w:p>
      <w:r>
        <w:rPr>
          <w:b/>
          <w:u w:val="single"/>
        </w:rPr>
        <w:t xml:space="preserve">200908</w:t>
      </w:r>
    </w:p>
    <w:p>
      <w:r>
        <w:t xml:space="preserve">KÄYTTÄJÄ KÄYTTÄJÄ KÄYTTÄJÄ KÄYTTÄJÄ Weh miten tämä on, voi olla vakavaa ASU image....'</w:t>
      </w:r>
    </w:p>
    <w:p>
      <w:r>
        <w:rPr>
          <w:b/>
          <w:u w:val="single"/>
        </w:rPr>
        <w:t xml:space="preserve">200909</w:t>
      </w:r>
    </w:p>
    <w:p>
      <w:r>
        <w:t xml:space="preserve">KÄYTTÄJÄ zonk on uuden järjestyksen kätyri..yah sah sah aja dream back to the new order..'.</w:t>
      </w:r>
    </w:p>
    <w:p>
      <w:r>
        <w:rPr>
          <w:b/>
          <w:u w:val="single"/>
        </w:rPr>
        <w:t xml:space="preserve">200910</w:t>
      </w:r>
    </w:p>
    <w:p>
      <w:r>
        <w:t xml:space="preserve">Meidän on tutkittava potentiaalia sijainti ylemmän menoreh sabrangkidul Purwosari Girimulyo alue on erittäin sopiva kasvava salak lisätä päivittäistä taloutta.</w:t>
      </w:r>
    </w:p>
    <w:p>
      <w:r>
        <w:rPr>
          <w:b/>
          <w:u w:val="single"/>
        </w:rPr>
        <w:t xml:space="preserve">200911</w:t>
      </w:r>
    </w:p>
    <w:p>
      <w:r>
        <w:t xml:space="preserve">Twiittaaminen englanniksi ei tee hänestä "Bajet Hot", twiittaaminen malaijiksi ei tee hänestä "So Kampung", twiittaaminen islamiksi ei tee hänestä "Bajet Alim".</w:t>
      </w:r>
    </w:p>
    <w:p>
      <w:r>
        <w:rPr>
          <w:b/>
          <w:u w:val="single"/>
        </w:rPr>
        <w:t xml:space="preserve">200912</w:t>
      </w:r>
    </w:p>
    <w:p>
      <w:r>
        <w:t xml:space="preserve">KÄYTTÄJÄ Waduh näin, on parempi tehdä google-lomake, Pelkään, että ngerep kiusaa irstas miehet:('</w:t>
      </w:r>
    </w:p>
    <w:p>
      <w:r>
        <w:rPr>
          <w:b/>
          <w:u w:val="single"/>
        </w:rPr>
        <w:t xml:space="preserve">200913</w:t>
      </w:r>
    </w:p>
    <w:p>
      <w:r>
        <w:t xml:space="preserve">USER Halah tai. Maapähkinä unohti nahkansa soittaakseen JYPille :"'</w:t>
      </w:r>
    </w:p>
    <w:p>
      <w:r>
        <w:rPr>
          <w:b/>
          <w:u w:val="single"/>
        </w:rPr>
        <w:t xml:space="preserve">200914</w:t>
      </w:r>
    </w:p>
    <w:p>
      <w:r>
        <w:t xml:space="preserve">USER Ga tekopyhä seokjin hyung sopivampi pehmeä'</w:t>
      </w:r>
    </w:p>
    <w:p>
      <w:r>
        <w:rPr>
          <w:b/>
          <w:u w:val="single"/>
        </w:rPr>
        <w:t xml:space="preserve">200915</w:t>
      </w:r>
    </w:p>
    <w:p>
      <w:r>
        <w:t xml:space="preserve">rakkaus ei ole sokea. rakkaus on puhdas, jalo ja välttämätön asia. sokeaa on se, jos rakkaus valtaa sinut ilman minkäänlaista harkintaa.</w:t>
      </w:r>
    </w:p>
    <w:p>
      <w:r>
        <w:rPr>
          <w:b/>
          <w:u w:val="single"/>
        </w:rPr>
        <w:t xml:space="preserve">200916</w:t>
      </w:r>
    </w:p>
    <w:p>
      <w:r>
        <w:t xml:space="preserve">KÄYTTÄJÄ KÄYTTÄJÄ Islam nusantara ei eroa cebong nusantarasta".</w:t>
      </w:r>
    </w:p>
    <w:p>
      <w:r>
        <w:rPr>
          <w:b/>
          <w:u w:val="single"/>
        </w:rPr>
        <w:t xml:space="preserve">200917</w:t>
      </w:r>
    </w:p>
    <w:p>
      <w:r>
        <w:t xml:space="preserve">Yhtäkkiä tajusin, että kieli "kampret-cebong" on sopimatonta...kaiken tämän ajan jälkeen, kun kieltä levitettiin kaikkine rasistisine ja vihamielisine puheineen...??? Sitten sanat "KAFIR, KIINA, PKI..jne...???? #MUNAFIK.</w:t>
      </w:r>
    </w:p>
    <w:p>
      <w:r>
        <w:rPr>
          <w:b/>
          <w:u w:val="single"/>
        </w:rPr>
        <w:t xml:space="preserve">200918</w:t>
      </w:r>
    </w:p>
    <w:p>
      <w:r>
        <w:t xml:space="preserve">KÄYTTÄJÄ KÄYTTÄJÄ KÄYTTÄJÄ KÄYTTÄJÄ KÄYTTÄJÄ KÄYTTÄJÄ KÄYTTÄJÄ ei vain KORUP oom, PDIP osoittautuu olevan paljon piilotettuja taitoja\n\nURL</w:t>
      </w:r>
    </w:p>
    <w:p>
      <w:r>
        <w:rPr>
          <w:b/>
          <w:u w:val="single"/>
        </w:rPr>
        <w:t xml:space="preserve">200919</w:t>
      </w:r>
    </w:p>
    <w:p>
      <w:r>
        <w:t xml:space="preserve">Aye todella iloinen nähdessäni tämän kuvan... Presidentti Jokowin ystävyys papiston kanssa</w:t>
      </w:r>
    </w:p>
    <w:p>
      <w:r>
        <w:rPr>
          <w:b/>
          <w:u w:val="single"/>
        </w:rPr>
        <w:t xml:space="preserve">200920</w:t>
      </w:r>
    </w:p>
    <w:p>
      <w:r>
        <w:t xml:space="preserve">KÄYTTÄJÄ KÄYTTÄJÄ MIKSI SINUSTA TULEE VERONMAKSAJA\xf0\x9f\x98\xa4 SAY GUE TAKAISIN KURSSILTA\xf0\x9f\x94\xa8\xf0\x9f\x98\xa4'</w:t>
      </w:r>
    </w:p>
    <w:p>
      <w:r>
        <w:rPr>
          <w:b/>
          <w:u w:val="single"/>
        </w:rPr>
        <w:t xml:space="preserve">200921</w:t>
      </w:r>
    </w:p>
    <w:p>
      <w:r>
        <w:t xml:space="preserve">Jokowin sisällyttäminen maailman vaikutusvaltaisimpiin muslimihahmoihin The Muslim 500 -tutkimuslaitoksen perusteella on osoitus presidentin taistelusta Indonesian muslimien puolesta; #InfluentialMuslimFigures #TheMuslim500 #jokowi #muslimindonesia #mediaindonesia</w:t>
      </w:r>
    </w:p>
    <w:p>
      <w:r>
        <w:rPr>
          <w:b/>
          <w:u w:val="single"/>
        </w:rPr>
        <w:t xml:space="preserve">200922</w:t>
      </w:r>
    </w:p>
    <w:p>
      <w:r>
        <w:t xml:space="preserve">"Antabur on linnun korva</w:t>
      </w:r>
    </w:p>
    <w:p>
      <w:r>
        <w:rPr>
          <w:b/>
          <w:u w:val="single"/>
        </w:rPr>
        <w:t xml:space="preserve">200923</w:t>
      </w:r>
    </w:p>
    <w:p>
      <w:r>
        <w:t xml:space="preserve">KÄYTTÄJÄ Oia? Aivan kuten trans papua. Vähitellen ja Jokowin johdolla. Ja kiittäkää nykyistä johtajaa. Jos sitä ei ole saatu valmiiksi seuraavaan presidenttiin mennessä. Kyllä, sano kiitos seuraavalle. Eikö niin?</w:t>
      </w:r>
    </w:p>
    <w:p>
      <w:r>
        <w:rPr>
          <w:b/>
          <w:u w:val="single"/>
        </w:rPr>
        <w:t xml:space="preserve">200924</w:t>
      </w:r>
    </w:p>
    <w:p>
      <w:r>
        <w:t xml:space="preserve">5. KÄYTTÄJÄN PUHEENJOHTAJA: Kansallisille ja kansainvälisille tiedotusvälineille olisi julkaistava (julkaisuja) joka toinen viikko. On järjestettävä rutiininomaisesti 18. Aasian kisojen edistämiseksi #JokowiPacuPromotionAsianGames #Yuk</w:t>
      </w:r>
    </w:p>
    <w:p>
      <w:r>
        <w:rPr>
          <w:b/>
          <w:u w:val="single"/>
        </w:rPr>
        <w:t xml:space="preserve">200925</w:t>
      </w:r>
    </w:p>
    <w:p>
      <w:r>
        <w:t xml:space="preserve">En ymmärrä runoutta, mutta viime viikolla kun katsoin bentara budayan tapahtumaa, miten niin pidin tämän lukemisesta, jos joku tietää ja haluaa antaa muita viitteitä �????</w:t>
      </w:r>
    </w:p>
    <w:p>
      <w:r>
        <w:rPr>
          <w:b/>
          <w:u w:val="single"/>
        </w:rPr>
        <w:t xml:space="preserve">200926</w:t>
      </w:r>
    </w:p>
    <w:p>
      <w:r>
        <w:t xml:space="preserve">Jiun ei ole väärässä valitessaan Taehyungin (V bts ) idolikseen ja Tae on onnekas, kun hänellä on Jiunin kaltainen fanipoika \xf0\x9f\x92\x95\xf0\x9f\x92\x95 suosikkini \xf0\x9f\x98\x97\xf0\x9f\x98\x97'</w:t>
      </w:r>
    </w:p>
    <w:p>
      <w:r>
        <w:rPr>
          <w:b/>
          <w:u w:val="single"/>
        </w:rPr>
        <w:t xml:space="preserve">200927</w:t>
      </w:r>
    </w:p>
    <w:p>
      <w:r>
        <w:t xml:space="preserve">En tajunnut, että SBY:tä on aikoinaan parjattu samoin kuin Jokowia :( Mutta SBY ei ole diktaattori kuten Jokowi URL</w:t>
      </w:r>
    </w:p>
    <w:p>
      <w:r>
        <w:rPr>
          <w:b/>
          <w:u w:val="single"/>
        </w:rPr>
        <w:t xml:space="preserve">200928</w:t>
      </w:r>
    </w:p>
    <w:p>
      <w:r>
        <w:t xml:space="preserve">KÄYTTÄJÄ, joka ei halua kutsua plh jkw:tä, on varmaan idiootti'</w:t>
      </w:r>
    </w:p>
    <w:p>
      <w:r>
        <w:rPr>
          <w:b/>
          <w:u w:val="single"/>
        </w:rPr>
        <w:t xml:space="preserve">200929</w:t>
      </w:r>
    </w:p>
    <w:p>
      <w:r>
        <w:t xml:space="preserve">KÄYTTÄJÄ KÄYTTÄJÄ Jos sinulla on aivovika, älä pidä sitä</w:t>
      </w:r>
    </w:p>
    <w:p>
      <w:r>
        <w:rPr>
          <w:b/>
          <w:u w:val="single"/>
        </w:rPr>
        <w:t xml:space="preserve">200930</w:t>
      </w:r>
    </w:p>
    <w:p>
      <w:r>
        <w:t xml:space="preserve">KÄYTTÄJÄ KÄYTTÄJÄ KÄYTTÄJÄ KÄYTTÄJÄ KÄYTTÄJÄ SILMÄSI OVAT LYHYET? Mitään rahaa ei ole pakko ostaa, velkaa ei ole vapautettu, vain 11 pankkia on valmistautunut. Myöhemmin varoja maksettaessa ei ole vastausta "NOT MY BUSINESS". DUNGU PLUS COWARD otettu kaikki'</w:t>
      </w:r>
    </w:p>
    <w:p>
      <w:r>
        <w:rPr>
          <w:b/>
          <w:u w:val="single"/>
        </w:rPr>
        <w:t xml:space="preserve">200931</w:t>
      </w:r>
    </w:p>
    <w:p>
      <w:r>
        <w:t xml:space="preserve">Miehellä oli kallosormus, valkoiset kengät ja luomi leuassa. Naisella on kapeat silmät, pitkät hiukset ja suloinen hymy. Yksinkertainen, heidän rakkautensa tekee minutkin onnelliseksi.</w:t>
      </w:r>
    </w:p>
    <w:p>
      <w:r>
        <w:rPr>
          <w:b/>
          <w:u w:val="single"/>
        </w:rPr>
        <w:t xml:space="preserve">200932</w:t>
      </w:r>
    </w:p>
    <w:p>
      <w:r>
        <w:t xml:space="preserve">KÄYTTÄJÄ Jos ostaja huomaa, että Hauz-myymälästä ostettu tuote ei ole ostohetkellä sopiva tai viallinen, Hauz takaa tuotteen palauttamisen samaan hintaan 7 päivän ajan (Ehdot pätevät) #HauzMiniQuiz #HauzID\n\n Tulkaa mukaan.</w:t>
      </w:r>
    </w:p>
    <w:p>
      <w:r>
        <w:rPr>
          <w:b/>
          <w:u w:val="single"/>
        </w:rPr>
        <w:t xml:space="preserve">200933</w:t>
      </w:r>
    </w:p>
    <w:p>
      <w:r>
        <w:t xml:space="preserve">KÄYTTÄJÄ KÄYTTÄJÄ KÄYTTÄJÄ KÄYTTÄJÄ KÄYTTÄJÄ KÄYTTÄJÄ KÄYTTÄJÄ KÄYTTÄJÄ Toki kävit koulua..uskontosi oli punainen kun olit koulussa..kapar kapir..tavarasi tehdään Saudi???? ..useimmat hp kiinassa..sääli minua sm elämäsi..älä ole hullu jokowi 2 kauden ahok vapaa ensi vuonna.... TGB dah</w:t>
      </w:r>
    </w:p>
    <w:p>
      <w:r>
        <w:rPr>
          <w:b/>
          <w:u w:val="single"/>
        </w:rPr>
        <w:t xml:space="preserve">200934</w:t>
      </w:r>
    </w:p>
    <w:p>
      <w:r>
        <w:t xml:space="preserve">USER Tinned wanker</w:t>
      </w:r>
    </w:p>
    <w:p>
      <w:r>
        <w:rPr>
          <w:b/>
          <w:u w:val="single"/>
        </w:rPr>
        <w:t xml:space="preserve">200935</w:t>
      </w:r>
    </w:p>
    <w:p>
      <w:r>
        <w:t xml:space="preserve">KÄYTTÄJÄ KÄYTTÄJÄ Shucks sinä zonk...sinun silmissäsi aina väärässä pakde jokowi ja tämä hallitus. Wowo on se, joka on oikeassa sinun silmissäsi.</w:t>
      </w:r>
    </w:p>
    <w:p>
      <w:r>
        <w:rPr>
          <w:b/>
          <w:u w:val="single"/>
        </w:rPr>
        <w:t xml:space="preserve">200936</w:t>
      </w:r>
    </w:p>
    <w:p>
      <w:r>
        <w:t xml:space="preserve">Miksi velkaa on niin paljon, yli neljä tuhatta biljoonaa! Uuden velan lisääminen vaikuttaa tarkoitukselliselta! Jokowin hallinnolla ei ole mitään kansallistuntoa! Ei pancasilais! Ja anan ennustus on tarkoituksella tuhota maa! Myydään isänmaa Yhdysvalloille!</w:t>
      </w:r>
    </w:p>
    <w:p>
      <w:r>
        <w:rPr>
          <w:b/>
          <w:u w:val="single"/>
        </w:rPr>
        <w:t xml:space="preserve">200937</w:t>
      </w:r>
    </w:p>
    <w:p>
      <w:r>
        <w:t xml:space="preserve">Kommunistihallinnon uhrit eivät ole pieni joukko. Luku on mitätön: 100 miljoonaa ihmistä on vuodatettu verta ideologian vuoksi, joka oikeuttaa kaikki keinot.</w:t>
      </w:r>
    </w:p>
    <w:p>
      <w:r>
        <w:rPr>
          <w:b/>
          <w:u w:val="single"/>
        </w:rPr>
        <w:t xml:space="preserve">200938</w:t>
      </w:r>
    </w:p>
    <w:p>
      <w:r>
        <w:t xml:space="preserve">Suuntaus. Millainen kenkä trendi, niin että kuka tahansa, mitä eeeeeeeeee, suuntaus tulee minulle, meee, muodostavat markkinat markkinoilla, kuten mitä on mitä näinä kahtena päivänä eee näyttely täällä ..�?????</w:t>
      </w:r>
    </w:p>
    <w:p>
      <w:r>
        <w:rPr>
          <w:b/>
          <w:u w:val="single"/>
        </w:rPr>
        <w:t xml:space="preserve">200939</w:t>
      </w:r>
    </w:p>
    <w:p>
      <w:r>
        <w:t xml:space="preserve">Tämä kaikki alkoi AHOK JAMBANista, jota viranomaiset puolustivat, ja kristityt ja muut kiinalaiset vääräuskoiset ovat yhä rohkeampia URL-osoitteessa.</w:t>
      </w:r>
    </w:p>
    <w:p>
      <w:r>
        <w:rPr>
          <w:b/>
          <w:u w:val="single"/>
        </w:rPr>
        <w:t xml:space="preserve">200940</w:t>
      </w:r>
    </w:p>
    <w:p>
      <w:r>
        <w:t xml:space="preserve">HENKILÖ ON AMIEN MUUTENKIN TUE.DIVIDE USKONTO ON SINUN OIKEUTESI..... MUTTA VALITETTAVASTI AIVOVARAS HUUSI VARAS JA OLI VIRALLISESTI PIDÄTETTYNÄ KPK:SSA</w:t>
      </w:r>
    </w:p>
    <w:p>
      <w:r>
        <w:rPr>
          <w:b/>
          <w:u w:val="single"/>
        </w:rPr>
        <w:t xml:space="preserve">200941</w:t>
      </w:r>
    </w:p>
    <w:p>
      <w:r>
        <w:t xml:space="preserve">USER haista vittu, senkin kusipää'</w:t>
      </w:r>
    </w:p>
    <w:p>
      <w:r>
        <w:rPr>
          <w:b/>
          <w:u w:val="single"/>
        </w:rPr>
        <w:t xml:space="preserve">200942</w:t>
      </w:r>
    </w:p>
    <w:p>
      <w:r>
        <w:t xml:space="preserve">Benowo ja Papuan kulttuuri; ; Tämän käsitteen filosofia on punavalkoinen lippu Indonesian lippuna, joka voi yhdistää kymmenet tuhannet saaret ja Indonesian kulttuurisen monimuotoisuuden; ; #MencintaiKaryaAnakBangsa</w:t>
      </w:r>
    </w:p>
    <w:p>
      <w:r>
        <w:rPr>
          <w:b/>
          <w:u w:val="single"/>
        </w:rPr>
        <w:t xml:space="preserve">200943</w:t>
      </w:r>
    </w:p>
    <w:p>
      <w:r>
        <w:t xml:space="preserve">Vivo V9 Grand Launch! Suora lähetys Borobudur-temppelistä ja 12 kansalliselta tv-asemalta, todistamassa huipputeknologian, kulttuurin ja muodin täydellistä yhdistelmää 29. maaliskuuta 2018 klo 20.00. KÄYTTÄJÄ #VivoV9 #Vivo #VivoV9GrandLaunch</w:t>
      </w:r>
    </w:p>
    <w:p>
      <w:r>
        <w:rPr>
          <w:b/>
          <w:u w:val="single"/>
        </w:rPr>
        <w:t xml:space="preserve">200944</w:t>
      </w:r>
    </w:p>
    <w:p>
      <w:r>
        <w:t xml:space="preserve">Kiinalaisten sanotaan olevan rikkaita? Miksi he jättävät koulun kesken? Miksi he käyvät tanssimassa?</w:t>
      </w:r>
    </w:p>
    <w:p>
      <w:r>
        <w:rPr>
          <w:b/>
          <w:u w:val="single"/>
        </w:rPr>
        <w:t xml:space="preserve">200945</w:t>
      </w:r>
    </w:p>
    <w:p>
      <w:r>
        <w:t xml:space="preserve">RT USER USER, joten astukaa vain alas, herra USER (jos ette, tapatte 260 miljoonaa ihmistä hitaasti).</w:t>
      </w:r>
    </w:p>
    <w:p>
      <w:r>
        <w:rPr>
          <w:b/>
          <w:u w:val="single"/>
        </w:rPr>
        <w:t xml:space="preserve">200946</w:t>
      </w:r>
    </w:p>
    <w:p>
      <w:r>
        <w:t xml:space="preserve">Itä-Jaavan kuvernööri vaatii, että Widangin sillan korjaus on saatava valmiiksi H-15 Lebaraniin mennessä.</w:t>
      </w:r>
    </w:p>
    <w:p>
      <w:r>
        <w:rPr>
          <w:b/>
          <w:u w:val="single"/>
        </w:rPr>
        <w:t xml:space="preserve">200947</w:t>
      </w:r>
    </w:p>
    <w:p>
      <w:r>
        <w:t xml:space="preserve">KÄYTTÄJÄ Haluan kirjoittaa blogia, mutta on vielä aikaista.</w:t>
      </w:r>
    </w:p>
    <w:p>
      <w:r>
        <w:rPr>
          <w:b/>
          <w:u w:val="single"/>
        </w:rPr>
        <w:t xml:space="preserve">200948</w:t>
      </w:r>
    </w:p>
    <w:p>
      <w:r>
        <w:t xml:space="preserve">KÄYTTÄJÄ KÄYTTÄJÄ Uhkailut kuin nynny persreikä'</w:t>
      </w:r>
    </w:p>
    <w:p>
      <w:r>
        <w:rPr>
          <w:b/>
          <w:u w:val="single"/>
        </w:rPr>
        <w:t xml:space="preserve">200949</w:t>
      </w:r>
    </w:p>
    <w:p>
      <w:r>
        <w:t xml:space="preserve">Rukoilet, että Setya Novanto on väsynyt kuolemaan. Toivottavasti Setya Novanto kuolee Banda URL:ssa.</w:t>
      </w:r>
    </w:p>
    <w:p>
      <w:r>
        <w:rPr>
          <w:b/>
          <w:u w:val="single"/>
        </w:rPr>
        <w:t xml:space="preserve">200950</w:t>
      </w:r>
    </w:p>
    <w:p>
      <w:r>
        <w:t xml:space="preserve">Oletteko rehellinen, hylkäävä Muhammad, joka käytti Jumalan nimeä laillistamaan rikoksensa, herra Lukman?</w:t>
      </w:r>
    </w:p>
    <w:p>
      <w:r>
        <w:rPr>
          <w:b/>
          <w:u w:val="single"/>
        </w:rPr>
        <w:t xml:space="preserve">200951</w:t>
      </w:r>
    </w:p>
    <w:p>
      <w:r>
        <w:t xml:space="preserve">Olen jo pitkään ollut traumatisoitunut luottojen ostamisesta, jos ne on imetty. bangsad ga tri ga indosat ihan sama kai \xf0\x9f\x98\xad'</w:t>
      </w:r>
    </w:p>
    <w:p>
      <w:r>
        <w:rPr>
          <w:b/>
          <w:u w:val="single"/>
        </w:rPr>
        <w:t xml:space="preserve">200952</w:t>
      </w:r>
    </w:p>
    <w:p>
      <w:r>
        <w:t xml:space="preserve">Tutkijoita ovat ne, joilla on syvällinen tietämys, jotka näkevät yhteiskuntansa ja suhtautuvat siihen myötätuntoisesti; ; Kunnioittakaamme heitä...</w:t>
      </w:r>
    </w:p>
    <w:p>
      <w:r>
        <w:rPr>
          <w:b/>
          <w:u w:val="single"/>
        </w:rPr>
        <w:t xml:space="preserve">200953</w:t>
      </w:r>
    </w:p>
    <w:p>
      <w:r>
        <w:t xml:space="preserve">KÄYTTÄJÄ Mitä, pelkästään "urheilullisuuden" kirjoittaminen on väärin? "Sportsmanship" pitäisi olla oikein. Ahai... nössö peltipurkki kärähti taas... häpeä internetkahvilan kulkurille. \xf0\x9f\x98\x82\xf0\x9f\xa4\xa3\xf0\x9f\x98\x82\xf0\x9f\x98\x82'</w:t>
      </w:r>
    </w:p>
    <w:p>
      <w:r>
        <w:rPr>
          <w:b/>
          <w:u w:val="single"/>
        </w:rPr>
        <w:t xml:space="preserve">200954</w:t>
      </w:r>
    </w:p>
    <w:p>
      <w:r>
        <w:t xml:space="preserve">Presidentti Jokowi tarkastelee Kertajatin lentokentän rakentamisen edistymistä 96 prosentin osuuden saavuttamisen jälkeen; ..;</w:t>
      </w:r>
    </w:p>
    <w:p>
      <w:r>
        <w:rPr>
          <w:b/>
          <w:u w:val="single"/>
        </w:rPr>
        <w:t xml:space="preserve">200955</w:t>
      </w:r>
    </w:p>
    <w:p>
      <w:r>
        <w:t xml:space="preserve">USER Pelätty pki triak pki.'</w:t>
      </w:r>
    </w:p>
    <w:p>
      <w:r>
        <w:rPr>
          <w:b/>
          <w:u w:val="single"/>
        </w:rPr>
        <w:t xml:space="preserve">200956</w:t>
      </w:r>
    </w:p>
    <w:p>
      <w:r>
        <w:t xml:space="preserve">KÄYTTÄJÄ KÄYTTÄJÄ Kyllä... Minions ei pelaa MD1:ssä, joten Duo Daddies siirtyi MD2:sta MD1:een ja Fajar/Ardianto MD3:sta MD2:een.</w:t>
      </w:r>
    </w:p>
    <w:p>
      <w:r>
        <w:rPr>
          <w:b/>
          <w:u w:val="single"/>
        </w:rPr>
        <w:t xml:space="preserve">200957</w:t>
      </w:r>
    </w:p>
    <w:p>
      <w:r>
        <w:t xml:space="preserve">USER Joten vaatikaa Golkaria erottamaan Setya Novanto parlamentista ja hänen puolustustaan USER USER eroa johtajuudesta, jos teillä on häpeää.</w:t>
      </w:r>
    </w:p>
    <w:p>
      <w:r>
        <w:rPr>
          <w:b/>
          <w:u w:val="single"/>
        </w:rPr>
        <w:t xml:space="preserve">200958</w:t>
      </w:r>
    </w:p>
    <w:p>
      <w:r>
        <w:t xml:space="preserve">USER Tämä maa on myyty...................................................................................................................................</w:t>
      </w:r>
    </w:p>
    <w:p>
      <w:r>
        <w:rPr>
          <w:b/>
          <w:u w:val="single"/>
        </w:rPr>
        <w:t xml:space="preserve">200959</w:t>
      </w:r>
    </w:p>
    <w:p>
      <w:r>
        <w:t xml:space="preserve">USER Sissy bastard fall down\xf0\x9f\x98\x82'</w:t>
      </w:r>
    </w:p>
    <w:p>
      <w:r>
        <w:rPr>
          <w:b/>
          <w:u w:val="single"/>
        </w:rPr>
        <w:t xml:space="preserve">200960</w:t>
      </w:r>
    </w:p>
    <w:p>
      <w:r>
        <w:t xml:space="preserve">KÄYTTÄJÄ Jos nauran molemmat silmät siristellen, mitä vikaa siinä on?</w:t>
      </w:r>
    </w:p>
    <w:p>
      <w:r>
        <w:rPr>
          <w:b/>
          <w:u w:val="single"/>
        </w:rPr>
        <w:t xml:space="preserve">200961</w:t>
      </w:r>
    </w:p>
    <w:p>
      <w:r>
        <w:t xml:space="preserve">USER Eh jancuk where'</w:t>
      </w:r>
    </w:p>
    <w:p>
      <w:r>
        <w:rPr>
          <w:b/>
          <w:u w:val="single"/>
        </w:rPr>
        <w:t xml:space="preserve">200962</w:t>
      </w:r>
    </w:p>
    <w:p>
      <w:r>
        <w:t xml:space="preserve">KÄYTTÄJÄ lukenut uudestaan ja uudestaan vieläkään ei ymmärrä, koska koska lomien takia niin kauan vanha goblog'</w:t>
      </w:r>
    </w:p>
    <w:p>
      <w:r>
        <w:rPr>
          <w:b/>
          <w:u w:val="single"/>
        </w:rPr>
        <w:t xml:space="preserve">200963</w:t>
      </w:r>
    </w:p>
    <w:p>
      <w:r>
        <w:t xml:space="preserve">\xe2\x80\xa2 Korkeus: 173 Cm\n\n\n\xe2\x80\xa2 Paino: 47 kg\n\n\n\n\xe2\x80\xa2 Fyysiset ominaisuudet :\n - Pitkä\n - Hoikka\n - Viistot silmät\n - Terävä nenä</w:t>
      </w:r>
    </w:p>
    <w:p>
      <w:r>
        <w:rPr>
          <w:b/>
          <w:u w:val="single"/>
        </w:rPr>
        <w:t xml:space="preserve">200964</w:t>
      </w:r>
    </w:p>
    <w:p>
      <w:r>
        <w:t xml:space="preserve">KÄYTTÄJÄ Minulle tulee mieleen rouva Vero; ; Kun olin Ahokin mukana DKI Jakartan kuvernöörinä ja hänen jumalanpilkkaoikeudenkäynnissään, näin hänen lujuutensa. Mikä vahva persoonallisuus.</w:t>
      </w:r>
    </w:p>
    <w:p>
      <w:r>
        <w:rPr>
          <w:b/>
          <w:u w:val="single"/>
        </w:rPr>
        <w:t xml:space="preserve">200965</w:t>
      </w:r>
    </w:p>
    <w:p>
      <w:r>
        <w:t xml:space="preserve">KÄYTTÄJÄ Ahok ei häpäissyt islamia, hän oli ilkeän politiikan uhri, kansakunnan poika, jolla oli saavutuksia, tapettiin. Ketkä ovat idiootteja?</w:t>
      </w:r>
    </w:p>
    <w:p>
      <w:r>
        <w:rPr>
          <w:b/>
          <w:u w:val="single"/>
        </w:rPr>
        <w:t xml:space="preserve">200966</w:t>
      </w:r>
    </w:p>
    <w:p>
      <w:r>
        <w:t xml:space="preserve">USER Cebong kakean termi, mutta silti tulos on 0'.</w:t>
      </w:r>
    </w:p>
    <w:p>
      <w:r>
        <w:rPr>
          <w:b/>
          <w:u w:val="single"/>
        </w:rPr>
        <w:t xml:space="preserve">200967</w:t>
      </w:r>
    </w:p>
    <w:p>
      <w:r>
        <w:t xml:space="preserve">Olen asunut maailmalla vuosia, olen sekoittunut monien ihmisten kanssa (ehkä HAHA), mutta en ole koskaan tuntenut oloani mukavaksi puhuessani "ihonväristä, kapeista silmistä" \nMamma on syntyperäinen sundanilainen, naimisissa papan kanssa, joka on "kiinalaisten" jälkeläinen.</w:t>
      </w:r>
    </w:p>
    <w:p>
      <w:r>
        <w:rPr>
          <w:b/>
          <w:u w:val="single"/>
        </w:rPr>
        <w:t xml:space="preserve">200968</w:t>
      </w:r>
    </w:p>
    <w:p>
      <w:r>
        <w:t xml:space="preserve">KÄYTTÄJÄ Vau... Laivanromut voivat häiritä ekosysteemiä ja muuttua roskaksi meren elämälle, kaloille... Uutta tietoa huh...".</w:t>
      </w:r>
    </w:p>
    <w:p>
      <w:r>
        <w:rPr>
          <w:b/>
          <w:u w:val="single"/>
        </w:rPr>
        <w:t xml:space="preserve">200969</w:t>
      </w:r>
    </w:p>
    <w:p>
      <w:r>
        <w:t xml:space="preserve">Onnistunut KÄYTTÄJÄ; 1. Onnistunut saavutus; 2. Onnistunut hallinto; 3. Onnistunut täytäntöönpano; 4. Onnistunut talous; 5. Onnistunut perintö ja ylpeys seuraavalle sukupolvelle; Cc. USER USER USER USER ; #AsianGames2018</w:t>
      </w:r>
    </w:p>
    <w:p>
      <w:r>
        <w:rPr>
          <w:b/>
          <w:u w:val="single"/>
        </w:rPr>
        <w:t xml:space="preserve">200970</w:t>
      </w:r>
    </w:p>
    <w:p>
      <w:r>
        <w:t xml:space="preserve">KÄYTTÄJÄ Puhuja Parlimen Hutan Rimba, jonka puhuja on Ungka, joten Ahli2 Yang Berhormat yang ikut Kepala Monkey (Parti Beruk2 Nyanyuk) adalah Kera2 yang tidak cukup makan ikut jela. \n\nParlimen Malaysia UmnoBN = Parlimen Hutan Rimba Taman Negara".</w:t>
      </w:r>
    </w:p>
    <w:p>
      <w:r>
        <w:rPr>
          <w:b/>
          <w:u w:val="single"/>
        </w:rPr>
        <w:t xml:space="preserve">200971</w:t>
      </w:r>
    </w:p>
    <w:p>
      <w:r>
        <w:t xml:space="preserve">On harrastus :\nVelka \nMyydä omaisuus \nMyydä kaikki asiat \nMyydä radikaalit kysymykset \nTuoda maatilan / karjan tuotteita \nTuoda ulkomaisia työntekijöitä \nAmnesia teeskentelee unohtavansa \n # poorMoralitycuihhh \nJa, \nKansasta tehdään PLONGA PLONGO Rp. 14rb / päivä jo TDK MISKIN lg\n\xf0\x9f \xxa4 \x94 \xf0 \x9f\x</w:t>
      </w:r>
    </w:p>
    <w:p>
      <w:r>
        <w:rPr>
          <w:b/>
          <w:u w:val="single"/>
        </w:rPr>
        <w:t xml:space="preserve">200972</w:t>
      </w:r>
    </w:p>
    <w:p>
      <w:r>
        <w:t xml:space="preserve">KÄYTTÄJÄ Demo jälleen siellä KPK, mutta tuo suurempi armeija pakattua riisiä, jotta ei nolostu \xf0\x9f\x98\x82\xf0\x9f\x98\x82\xf0\x9f\x98\x98\x82'</w:t>
      </w:r>
    </w:p>
    <w:p>
      <w:r>
        <w:rPr>
          <w:b/>
          <w:u w:val="single"/>
        </w:rPr>
        <w:t xml:space="preserve">200973</w:t>
      </w:r>
    </w:p>
    <w:p>
      <w:r>
        <w:t xml:space="preserve">Halaqoh &amp; Ulaman kokoontuminen koko Lampungissa; varapresidentin mandaatin toimittaminen USERille; #CakIminTheNextWapres #CakImin #Cawapres2019; USER USERille</w:t>
      </w:r>
    </w:p>
    <w:p>
      <w:r>
        <w:rPr>
          <w:b/>
          <w:u w:val="single"/>
        </w:rPr>
        <w:t xml:space="preserve">200974</w:t>
      </w:r>
    </w:p>
    <w:p>
      <w:r>
        <w:t xml:space="preserve">sokea sydän ei sokeat silmät okei'</w:t>
      </w:r>
    </w:p>
    <w:p>
      <w:r>
        <w:rPr>
          <w:b/>
          <w:u w:val="single"/>
        </w:rPr>
        <w:t xml:space="preserve">200975</w:t>
      </w:r>
    </w:p>
    <w:p>
      <w:r>
        <w:t xml:space="preserve">KÄYTTÄJÄ KÄYTTÄJÄ KÄYTTÄJÄ KÄYTTÄJÄ KÄYTTÄJÄ Onneksi katolinen kirkko ei kiellä tuon ajan turmelusta ja uudisti kirkon \xf0\x9f\x91\x8d'</w:t>
      </w:r>
    </w:p>
    <w:p>
      <w:r>
        <w:rPr>
          <w:b/>
          <w:u w:val="single"/>
        </w:rPr>
        <w:t xml:space="preserve">200976</w:t>
      </w:r>
    </w:p>
    <w:p>
      <w:r>
        <w:t xml:space="preserve">ISIS, Al-Qaedah ja muut Khawarij-sektat ovat piileviä vaaroja ISLAMILLE ja muslimeille.</w:t>
      </w:r>
    </w:p>
    <w:p>
      <w:r>
        <w:rPr>
          <w:b/>
          <w:u w:val="single"/>
        </w:rPr>
        <w:t xml:space="preserve">200977</w:t>
      </w:r>
    </w:p>
    <w:p>
      <w:r>
        <w:t xml:space="preserve">KÄYTTÄJÄ KÄYTTÄJÄ KÄYTTÄJÄ KÄYTTÄJÄ KÄYTTÄJÄ KÄYTTÄJÄ KÄYTTÄJÄ KÄYTTÄJÄ KÄYTTÄJÄ KÄYTTÄJÄ Useimmiten juodaan kamelin virtsaa ..'</w:t>
      </w:r>
    </w:p>
    <w:p>
      <w:r>
        <w:rPr>
          <w:b/>
          <w:u w:val="single"/>
        </w:rPr>
        <w:t xml:space="preserve">200978</w:t>
      </w:r>
    </w:p>
    <w:p>
      <w:r>
        <w:t xml:space="preserve">KÄYTTÄJÄ Komission II puheenjohtaja luottavainen Jokowi hylkää suorien vaalien poistamisen Komission II puheenjohtaja</w:t>
      </w:r>
    </w:p>
    <w:p>
      <w:r>
        <w:rPr>
          <w:b/>
          <w:u w:val="single"/>
        </w:rPr>
        <w:t xml:space="preserve">200979</w:t>
      </w:r>
    </w:p>
    <w:p>
      <w:r>
        <w:t xml:space="preserve">KÄYTTÄJÄ KÄYTTÄJÄ KÄYTTÄJÄ KÄYTTÄJÄ niin kauan kuin et sano, mikä niistä on gpp gituh? jos hän sanoo, että kaikki uskonnolliset ihmiset ovat tyhmiä gpp liian? tärkeintä on, että hän ei sano muslimeja gituh? typerä logiikka, jos sanot pyhän kirjan vielä pahempaa se tarkoittaa, että hän loukkaa kaikkia uskontoja k</w:t>
      </w:r>
    </w:p>
    <w:p>
      <w:r>
        <w:rPr>
          <w:b/>
          <w:u w:val="single"/>
        </w:rPr>
        <w:t xml:space="preserve">200980</w:t>
      </w:r>
    </w:p>
    <w:p>
      <w:r>
        <w:t xml:space="preserve">USER bacod ngentod. emang ei dpt pulsa doang? dap teman banyak. Anna sinun muuttaa paikkaan, jossa on ihmisiä, jotka tunnet lol.</w:t>
      </w:r>
    </w:p>
    <w:p>
      <w:r>
        <w:rPr>
          <w:b/>
          <w:u w:val="single"/>
        </w:rPr>
        <w:t xml:space="preserve">200981</w:t>
      </w:r>
    </w:p>
    <w:p>
      <w:r>
        <w:t xml:space="preserve">USER reply todella pitkä ih pecun :( gercep dong ah'</w:t>
      </w:r>
    </w:p>
    <w:p>
      <w:r>
        <w:rPr>
          <w:b/>
          <w:u w:val="single"/>
        </w:rPr>
        <w:t xml:space="preserve">200982</w:t>
      </w:r>
    </w:p>
    <w:p>
      <w:r>
        <w:t xml:space="preserve">KÄYTTÄJÄ KÄYTTÄJÄ heillä on pimeä kausi, mutta he ovat hulluja, jos sanot, että heidän kulttuuriaan jäljitellään laajalti, koska se avaa vanhoja haavoja tai jumalanpilkkaa\xe2\x80\xa6 Pointti on, että jotkut jopa arvostavat kulttuuria\ tietysti en ymmärrä sitä\ngue lohko myös long2 noiden ihmisten'.</w:t>
      </w:r>
    </w:p>
    <w:p>
      <w:r>
        <w:rPr>
          <w:b/>
          <w:u w:val="single"/>
        </w:rPr>
        <w:t xml:space="preserve">200983</w:t>
      </w:r>
    </w:p>
    <w:p>
      <w:r>
        <w:t xml:space="preserve">KÄYTTÄJÄ KÄYTTÄJÄ Ferdinandin täytyy olla fiksu pitääkseen congorin. Älä ole sankari. Vastustajamme Jokowi ei ole oma ystävämme. Huomaan, että olet usein hyökännyt täällä ja siellä kuin hölmö. Sanoin, että Ruhut Tumpul täyttää nyt paikkasi. Se tarkoittaa, että aivosi</w:t>
      </w:r>
    </w:p>
    <w:p>
      <w:r>
        <w:rPr>
          <w:b/>
          <w:u w:val="single"/>
        </w:rPr>
        <w:t xml:space="preserve">200984</w:t>
      </w:r>
    </w:p>
    <w:p>
      <w:r>
        <w:t xml:space="preserve">Heitetään pois Koraanin kirja KÄYTTÄJÄ KÄYTTÄJÄ KÄYTTÄJÄ KÄYTTÄJÄ KÄYTTÄJÄ KÄYTTÄJÄ JÄTTEET</w:t>
      </w:r>
    </w:p>
    <w:p>
      <w:r>
        <w:rPr>
          <w:b/>
          <w:u w:val="single"/>
        </w:rPr>
        <w:t xml:space="preserve">200985</w:t>
      </w:r>
    </w:p>
    <w:p>
      <w:r>
        <w:t xml:space="preserve"/>
      </w:r>
    </w:p>
    <w:p>
      <w:r>
        <w:rPr>
          <w:b/>
          <w:u w:val="single"/>
        </w:rPr>
        <w:t xml:space="preserve">200986</w:t>
      </w:r>
    </w:p>
    <w:p>
      <w:r>
        <w:t xml:space="preserve">USER Kapeiden silmien sanotaan olevan korealaisia, ja jo lukiossa heidän sanottiin näyttävän joltakin SNSD:n jäseneltä \xf0\x9f\xa4\xa3".</w:t>
      </w:r>
    </w:p>
    <w:p>
      <w:r>
        <w:rPr>
          <w:b/>
          <w:u w:val="single"/>
        </w:rPr>
        <w:t xml:space="preserve">200987</w:t>
      </w:r>
    </w:p>
    <w:p>
      <w:r>
        <w:t xml:space="preserve">Enemmänkin Gus Mus oli rento. Hän pyysi myös USERia ja Gus Yasinia olemaan reagoimatta liikaa jumalanpilkka-iskuihin. #GanjarYasin</w:t>
      </w:r>
    </w:p>
    <w:p>
      <w:r>
        <w:rPr>
          <w:b/>
          <w:u w:val="single"/>
        </w:rPr>
        <w:t xml:space="preserve">200988</w:t>
      </w:r>
    </w:p>
    <w:p>
      <w:r>
        <w:t xml:space="preserve">KÄYTTÄJÄ Barokalloh Pak.; Kannatan; #2019GantiPresident; #2019GantiRezim; #HANCURKANPARTAISETAN kanssa.</w:t>
      </w:r>
    </w:p>
    <w:p>
      <w:r>
        <w:rPr>
          <w:b/>
          <w:u w:val="single"/>
        </w:rPr>
        <w:t xml:space="preserve">200989</w:t>
      </w:r>
    </w:p>
    <w:p>
      <w:r>
        <w:t xml:space="preserve">KÄYTTÄJÄ KÄYTTÄJÄ Whahahaahaha pysy asiassa, joka on ngentod'</w:t>
      </w:r>
    </w:p>
    <w:p>
      <w:r>
        <w:rPr>
          <w:b/>
          <w:u w:val="single"/>
        </w:rPr>
        <w:t xml:space="preserve">200990</w:t>
      </w:r>
    </w:p>
    <w:p>
      <w:r>
        <w:t xml:space="preserve">KÄYTTÄJÄ Wkwk masa? \n\nWkwk myöhemmin yerin tulla Kotaro, kapea olla lastenhoitaja kyllä ^-^'</w:t>
      </w:r>
    </w:p>
    <w:p>
      <w:r>
        <w:rPr>
          <w:b/>
          <w:u w:val="single"/>
        </w:rPr>
        <w:t xml:space="preserve">200991</w:t>
      </w:r>
    </w:p>
    <w:p>
      <w:r>
        <w:t xml:space="preserve">Tämä KÄYTTÄJÄ on ihan väärässä cebong!!!</w:t>
      </w:r>
    </w:p>
    <w:p>
      <w:r>
        <w:rPr>
          <w:b/>
          <w:u w:val="single"/>
        </w:rPr>
        <w:t xml:space="preserve">200992</w:t>
      </w:r>
    </w:p>
    <w:p>
      <w:r>
        <w:t xml:space="preserve">KÄYTTÄJÄTUNNUS, muodollinen koulutus 1. Taloustieteellinen tiedekunta, Gajah Mada University #WhoAniesSandi</w:t>
      </w:r>
    </w:p>
    <w:p>
      <w:r>
        <w:rPr>
          <w:b/>
          <w:u w:val="single"/>
        </w:rPr>
        <w:t xml:space="preserve">200993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200994</w:t>
      </w:r>
    </w:p>
    <w:p>
      <w:r>
        <w:t xml:space="preserve">RT USER: Ngentot Diatas\nURL</w:t>
      </w:r>
    </w:p>
    <w:p>
      <w:r>
        <w:rPr>
          <w:b/>
          <w:u w:val="single"/>
        </w:rPr>
        <w:t xml:space="preserve">200995</w:t>
      </w:r>
    </w:p>
    <w:p>
      <w:r>
        <w:t xml:space="preserve">lihavilla ihmisillä on pienet penikset myytti vai fakta :P. Onko täällä ketään, jolla on lateksifetissi? :P URL-osoite</w:t>
      </w:r>
    </w:p>
    <w:p>
      <w:r>
        <w:rPr>
          <w:b/>
          <w:u w:val="single"/>
        </w:rPr>
        <w:t xml:space="preserve">200996</w:t>
      </w:r>
    </w:p>
    <w:p>
      <w:r>
        <w:t xml:space="preserve">Länsi-Jaavan Ulama tukee presidentti Joko Widodoa vuoden 201 presidentinvaaleissa; USER USER ; #2019TetapJokowi</w:t>
      </w:r>
    </w:p>
    <w:p>
      <w:r>
        <w:rPr>
          <w:b/>
          <w:u w:val="single"/>
        </w:rPr>
        <w:t xml:space="preserve">200997</w:t>
      </w:r>
    </w:p>
    <w:p>
      <w:r>
        <w:t xml:space="preserve">KÄYTTÄJÄ: Miten Indonesian keho on piiritetty ja panttivankina. Hallitus on ottanut elimen kohteekseen vakiinnuttaakseen järjestelmävaltansa.</w:t>
      </w:r>
    </w:p>
    <w:p>
      <w:r>
        <w:rPr>
          <w:b/>
          <w:u w:val="single"/>
        </w:rPr>
        <w:t xml:space="preserve">200998</w:t>
      </w:r>
    </w:p>
    <w:p>
      <w:r>
        <w:t xml:space="preserve">KÄYTTÄJÄ KÄYTTÄJÄ Jos Jokowi - Tommy tulee RI1 &amp;amp; RI2 .varmasti Cebong monia itsemurhia . \xf0\x9f\x98\x82\xf0\x9f\x98\x82\xf0\x9f\x98\x82'</w:t>
      </w:r>
    </w:p>
    <w:p>
      <w:r>
        <w:rPr>
          <w:b/>
          <w:u w:val="single"/>
        </w:rPr>
        <w:t xml:space="preserve">200999</w:t>
      </w:r>
    </w:p>
    <w:p>
      <w:r>
        <w:t xml:space="preserve">Jos tarkastellaan kenraali Moeldokon luonnetta, voidaan nähdä, että hän on lähempänä yritysmaailmaa, Moeldoko on entinen TNI:n komentaja, joka aikoinaan antoi Ahokille ja useille kiinalaisille monialayrittäjille baretit ja palkinnot suurina TNI:n kansalaisina, je</w:t>
      </w:r>
    </w:p>
    <w:p>
      <w:r>
        <w:rPr>
          <w:b/>
          <w:u w:val="single"/>
        </w:rPr>
        <w:t xml:space="preserve">201000</w:t>
      </w:r>
    </w:p>
    <w:p>
      <w:r>
        <w:t xml:space="preserve">On myös mahdollista tarvittaessa syrjäyttää tämä henkilö pohjimmiltaan pelkuri jokowi</w:t>
      </w:r>
    </w:p>
    <w:p>
      <w:r>
        <w:rPr>
          <w:b/>
          <w:u w:val="single"/>
        </w:rPr>
        <w:t xml:space="preserve">201001</w:t>
      </w:r>
    </w:p>
    <w:p>
      <w:r>
        <w:t xml:space="preserve">KÄYTTÄJÄ KÄYTTÄJÄ KÄYTTÄJÄ KÄYTTÄJÄ KÄYTTÄJÄ KÄYTTÄJÄ KÄYTTÄJÄ KÄYTTÄJÄ KÄYTTÄJÄ Nimi Investointihankinta voidaan rahoittaa kahdesta lähteestä: omasta pääomasta ja velasta. Pankit myöntävät lainoja vain kilpailukykyisin koroin. Se ei kuitenkaan tarkoita, että se olisi enää ulkomaisessa omistuksessa. Omistus on edelleen intialaisessa omistuksessa</w:t>
      </w:r>
    </w:p>
    <w:p>
      <w:r>
        <w:rPr>
          <w:b/>
          <w:u w:val="single"/>
        </w:rPr>
        <w:t xml:space="preserve">201002</w:t>
      </w:r>
    </w:p>
    <w:p>
      <w:r>
        <w:t xml:space="preserve">8. KÄYTTÄJÄN PUHEENJOHTAJA: Sitkeät, sitkeät, aina tawakal, ja antaudutte Allahille jatkamalla yrittämistä ja ponnistelua. Älkää antako olla pessimistisiä #JokowiAjakMasyarakatOptimistis</w:t>
      </w:r>
    </w:p>
    <w:p>
      <w:r>
        <w:rPr>
          <w:b/>
          <w:u w:val="single"/>
        </w:rPr>
        <w:t xml:space="preserve">201003</w:t>
      </w:r>
    </w:p>
    <w:p>
      <w:r>
        <w:t xml:space="preserve">USER USER Isäni on Nor'Azam. Tu Azam on hullu hahaha"</w:t>
      </w:r>
    </w:p>
    <w:p>
      <w:r>
        <w:rPr>
          <w:b/>
          <w:u w:val="single"/>
        </w:rPr>
        <w:t xml:space="preserve">201004</w:t>
      </w:r>
    </w:p>
    <w:p>
      <w:r>
        <w:t xml:space="preserve">KÄYTTÄJÄ AAHH WINWEN!! HITTO, MIKSI SINUN TÄYTYY OLLA LESBO... TYYPILLINEN TYTTÖNI!</w:t>
      </w:r>
    </w:p>
    <w:p>
      <w:r>
        <w:rPr>
          <w:b/>
          <w:u w:val="single"/>
        </w:rPr>
        <w:t xml:space="preserve">201005</w:t>
      </w:r>
    </w:p>
    <w:p>
      <w:r>
        <w:t xml:space="preserve">PopularB1 8: Prabowoa pyydettiin olemaan käyttämättä Rohingya-asiaa hallituksen painostamiseen URL-osoite</w:t>
      </w:r>
    </w:p>
    <w:p>
      <w:r>
        <w:rPr>
          <w:b/>
          <w:u w:val="single"/>
        </w:rPr>
        <w:t xml:space="preserve">201006</w:t>
      </w:r>
    </w:p>
    <w:p>
      <w:r>
        <w:t xml:space="preserve">KÄYTTÄJÄ KÄYTTÄJÄ Lah, vakavasti? Kuten katolilaiset ennen renessanssia? Miksi \xf0\x9f\x98\x95'?</w:t>
      </w:r>
    </w:p>
    <w:p>
      <w:r>
        <w:rPr>
          <w:b/>
          <w:u w:val="single"/>
        </w:rPr>
        <w:t xml:space="preserve">201007</w:t>
      </w:r>
    </w:p>
    <w:p>
      <w:r>
        <w:t xml:space="preserve">KÄYTTÄJÄ Siksi jotkut haluavat pelata Venäjällä, Turkissa, Kiinassa, koska niiden sanotaan olevan verotaivas \nAlias 48G wes kaikkein oikea samalla kun nostat valotikkusi jälleen kerran ystäviä kaduilla kaatamalla rauhaa vettä.'.</w:t>
      </w:r>
    </w:p>
    <w:p>
      <w:r>
        <w:rPr>
          <w:b/>
          <w:u w:val="single"/>
        </w:rPr>
        <w:t xml:space="preserve">201008</w:t>
      </w:r>
    </w:p>
    <w:p>
      <w:r>
        <w:t xml:space="preserve">KÄYTTÄJÄ KÄYTTÄJÄ Ymmärrettävästi olen nolla. Ei ihme, etten vastannut enää Ko Hanille.</w:t>
      </w:r>
    </w:p>
    <w:p>
      <w:r>
        <w:rPr>
          <w:b/>
          <w:u w:val="single"/>
        </w:rPr>
        <w:t xml:space="preserve">201009</w:t>
      </w:r>
    </w:p>
    <w:p>
      <w:r>
        <w:t xml:space="preserve">RT USER: KÄYTTÄJÄ Ahok on täydellinen hahmo, lisäksi hänen sydämensä on mätä, hänen sanansa ovat inhottavia, hänen tekonsa ovat yhtä ääliö, jumalanpilkkaa\xe2\x80\xa6'</w:t>
      </w:r>
    </w:p>
    <w:p>
      <w:r>
        <w:rPr>
          <w:b/>
          <w:u w:val="single"/>
        </w:rPr>
        <w:t xml:space="preserve">201010</w:t>
      </w:r>
    </w:p>
    <w:p>
      <w:r>
        <w:t xml:space="preserve">KÄYTTÄJÄ Eue älä viitsi, koska ei?'</w:t>
      </w:r>
    </w:p>
    <w:p>
      <w:r>
        <w:rPr>
          <w:b/>
          <w:u w:val="single"/>
        </w:rPr>
        <w:t xml:space="preserve">201011</w:t>
      </w:r>
    </w:p>
    <w:p>
      <w:r>
        <w:t xml:space="preserve">ei fiktiivinen vaan fiktio</w:t>
      </w:r>
    </w:p>
    <w:p>
      <w:r>
        <w:rPr>
          <w:b/>
          <w:u w:val="single"/>
        </w:rPr>
        <w:t xml:space="preserve">201012</w:t>
      </w:r>
    </w:p>
    <w:p>
      <w:r>
        <w:t xml:space="preserve">ahokista on tullut tämän hallinnon uhri. Alas Jokowin kanssa</w:t>
      </w:r>
    </w:p>
    <w:p>
      <w:r>
        <w:rPr>
          <w:b/>
          <w:u w:val="single"/>
        </w:rPr>
        <w:t xml:space="preserve">201013</w:t>
      </w:r>
    </w:p>
    <w:p>
      <w:r>
        <w:t xml:space="preserve">KÄYTTÄJÄ Minulla on myös ystävä, joka on samanlainen. Hän on lesbo syystä, ja hän ymmärtää myös, että hänen valitsemansa tie ei ole oikea eikä tule olemaan oikea hänen tulevaisuutensa kannalta. Joten hän sanoi pelata\xc2\xb2 nykyisessä gt ja olen varma, että hän voi vielä toipua.</w:t>
      </w:r>
    </w:p>
    <w:p>
      <w:r>
        <w:rPr>
          <w:b/>
          <w:u w:val="single"/>
        </w:rPr>
        <w:t xml:space="preserve">201014</w:t>
      </w:r>
    </w:p>
    <w:p>
      <w:r>
        <w:t xml:space="preserve">KÄYTTÄJÄ Maanpetturit ovat salaliitto, joka tekee päätöksiä, jotka vahingoittavat maata!!!! Hukuttakaa sika-kuonon pki:n kätyreiden salaliitto!</w:t>
      </w:r>
    </w:p>
    <w:p>
      <w:r>
        <w:rPr>
          <w:b/>
          <w:u w:val="single"/>
        </w:rPr>
        <w:t xml:space="preserve">201015</w:t>
      </w:r>
    </w:p>
    <w:p>
      <w:r>
        <w:t xml:space="preserve">Muslimeja sorretaan?; Merkkejä sorrosta ovat: - uskonnollisten talojen rakentaminen on vaikeaa, - uskonnollisen toiminnan harjoittaminen kotona on kielletty, - uskonnollisten järjestöjen toimintaa julkisilla paikoilla harjoittavat joutuvat vainon kohteeksi.</w:t>
      </w:r>
    </w:p>
    <w:p>
      <w:r>
        <w:rPr>
          <w:b/>
          <w:u w:val="single"/>
        </w:rPr>
        <w:t xml:space="preserve">201016</w:t>
      </w:r>
    </w:p>
    <w:p>
      <w:r>
        <w:t xml:space="preserve">Ibn Ummi Maktum oli kärsimätön Allahin ja Hänen lähettiläänsä loukkaamisesta ja nuhteli juutalaisnaista useita kertoja, mutta tämä ei välittänyt hänestä. Hän löi naista väkisin. Kuten kävi ilmi, isku oli tappava, ja asiasta ilmoitettiin profeetalle.</w:t>
      </w:r>
    </w:p>
    <w:p>
      <w:r>
        <w:rPr>
          <w:b/>
          <w:u w:val="single"/>
        </w:rPr>
        <w:t xml:space="preserve">201017</w:t>
      </w:r>
    </w:p>
    <w:p>
      <w:r>
        <w:t xml:space="preserve">RT USER: Edan "USER: Kansallinen poliisipäällikkö: Rohingya Issue "paistettu" hyökätä Jokowin hallituksen URL-osoite</w:t>
      </w:r>
    </w:p>
    <w:p>
      <w:r>
        <w:rPr>
          <w:b/>
          <w:u w:val="single"/>
        </w:rPr>
        <w:t xml:space="preserve">201018</w:t>
      </w:r>
    </w:p>
    <w:p>
      <w:r>
        <w:t xml:space="preserve">Teidän on saatava indonesialaiset naiset tajuamaan, että Muhammed oli bajad Khadijan kuoleman jälkeen, tehden naisista seksiorjia.</w:t>
      </w:r>
    </w:p>
    <w:p>
      <w:r>
        <w:rPr>
          <w:b/>
          <w:u w:val="single"/>
        </w:rPr>
        <w:t xml:space="preserve">201019</w:t>
      </w:r>
    </w:p>
    <w:p>
      <w:r>
        <w:t xml:space="preserve">KÄYTTÄJÄ KÄYTTÄJÄ KÄYTTÄJÄ KÄYTTÄJÄ Tätä kutsutaan negatiiviseksi alijäämäksi rahataloudessa.</w:t>
      </w:r>
    </w:p>
    <w:p>
      <w:r>
        <w:rPr>
          <w:b/>
          <w:u w:val="single"/>
        </w:rPr>
        <w:t xml:space="preserve">201020</w:t>
      </w:r>
    </w:p>
    <w:p>
      <w:r>
        <w:t xml:space="preserve">KÄYTTÄJÄ KÄYTTÄJÄ KÄYTTÄJÄ KÄYTTÄJÄ Lo, joka on tyhmä, lue se "YKSI", joten lue ensin niin et tyhmä Bong'</w:t>
      </w:r>
    </w:p>
    <w:p>
      <w:r>
        <w:rPr>
          <w:b/>
          <w:u w:val="single"/>
        </w:rPr>
        <w:t xml:space="preserve">201021</w:t>
      </w:r>
    </w:p>
    <w:p>
      <w:r>
        <w:t xml:space="preserve"/>
      </w:r>
    </w:p>
    <w:p>
      <w:r>
        <w:rPr>
          <w:b/>
          <w:u w:val="single"/>
        </w:rPr>
        <w:t xml:space="preserve">201022</w:t>
      </w:r>
    </w:p>
    <w:p>
      <w:r>
        <w:t xml:space="preserve">Levitetään myös hyvyyttä Länsi-Jaavalle äänestämällä #Asyik-paria numero 3 ja #SudirmanIda-paria Keski-Jaavalle ,....ALLAHAkbar �??�????</w:t>
      </w:r>
    </w:p>
    <w:p>
      <w:r>
        <w:rPr>
          <w:b/>
          <w:u w:val="single"/>
        </w:rPr>
        <w:t xml:space="preserve">201023</w:t>
      </w:r>
    </w:p>
    <w:p>
      <w:r>
        <w:t xml:space="preserve">KÄYTTÄJÄ KÄYTTÄJÄ KÄYTTÄJÄ KÄYTTÄJÄ KÄYTTÄJÄ KÄYTTÄJÄ KÄYTTÄJÄ Ei tyhmä idiootti.</w:t>
      </w:r>
    </w:p>
    <w:p>
      <w:r>
        <w:rPr>
          <w:b/>
          <w:u w:val="single"/>
        </w:rPr>
        <w:t xml:space="preserve">201024</w:t>
      </w:r>
    </w:p>
    <w:p>
      <w:r>
        <w:t xml:space="preserve">\xc3\x8fPSK väittää olevansa naisopiskelija, veloittaa 150 000 rp seksistä | URL-osoite</w:t>
      </w:r>
    </w:p>
    <w:p>
      <w:r>
        <w:rPr>
          <w:b/>
          <w:u w:val="single"/>
        </w:rPr>
        <w:t xml:space="preserve">201025</w:t>
      </w:r>
    </w:p>
    <w:p>
      <w:r>
        <w:t xml:space="preserve">RT USER: Berbenah alon-alon. kurangi leh mu do mayak before kick off blayer-blayer wira-wiri nggowo gendero mengatasakan gang, ko\xe2\x80\xa6'</w:t>
      </w:r>
    </w:p>
    <w:p>
      <w:r>
        <w:rPr>
          <w:b/>
          <w:u w:val="single"/>
        </w:rPr>
        <w:t xml:space="preserve">201026</w:t>
      </w:r>
    </w:p>
    <w:p>
      <w:r>
        <w:t xml:space="preserve">KÄYTTÄJÄ KÄYTTÄJÄ Lucuk ja vino hmmm'</w:t>
      </w:r>
    </w:p>
    <w:p>
      <w:r>
        <w:rPr>
          <w:b/>
          <w:u w:val="single"/>
        </w:rPr>
        <w:t xml:space="preserve">201027</w:t>
      </w:r>
    </w:p>
    <w:p>
      <w:r>
        <w:t xml:space="preserve">USER USER USER USER Tai luh mah'</w:t>
      </w:r>
    </w:p>
    <w:p>
      <w:r>
        <w:rPr>
          <w:b/>
          <w:u w:val="single"/>
        </w:rPr>
        <w:t xml:space="preserve">201028</w:t>
      </w:r>
    </w:p>
    <w:p>
      <w:r>
        <w:t xml:space="preserve">USER want mah gt aw cm ya gmn titit gua kan burik'</w:t>
      </w:r>
    </w:p>
    <w:p>
      <w:r>
        <w:rPr>
          <w:b/>
          <w:u w:val="single"/>
        </w:rPr>
        <w:t xml:space="preserve">201029</w:t>
      </w:r>
    </w:p>
    <w:p>
      <w:r>
        <w:t xml:space="preserve">Farahin insta-käärö tuntui yhtäkkiä '3 idioottia'-juttuna... Gambaq esikypsennetty kaikki \xf0\x9f\x98\x82"</w:t>
      </w:r>
    </w:p>
    <w:p>
      <w:r>
        <w:rPr>
          <w:b/>
          <w:u w:val="single"/>
        </w:rPr>
        <w:t xml:space="preserve">201030</w:t>
      </w:r>
    </w:p>
    <w:p>
      <w:r>
        <w:t xml:space="preserve">Miksi profeetta kannusti jokaista muslimia käymään kauppaa? Republika Online</w:t>
      </w:r>
    </w:p>
    <w:p>
      <w:r>
        <w:rPr>
          <w:b/>
          <w:u w:val="single"/>
        </w:rPr>
        <w:t xml:space="preserve">201031</w:t>
      </w:r>
    </w:p>
    <w:p>
      <w:r>
        <w:t xml:space="preserve">KÄYTTÄJÄ KÄYTTÄJÄ Jos minusta se näyttää kang tiskiltä lähellä kotiani wkwkwk koko koko koko vinossa \xf0\x9f\x98\x82'</w:t>
      </w:r>
    </w:p>
    <w:p>
      <w:r>
        <w:rPr>
          <w:b/>
          <w:u w:val="single"/>
        </w:rPr>
        <w:t xml:space="preserve">201032</w:t>
      </w:r>
    </w:p>
    <w:p>
      <w:r>
        <w:t xml:space="preserve">RT KÄYTTÄJÄ KÄYTTÄJÄ velka kasvaa.ihmiset vaikeutuvat.dah ye alay politics lo</w:t>
      </w:r>
    </w:p>
    <w:p>
      <w:r>
        <w:rPr>
          <w:b/>
          <w:u w:val="single"/>
        </w:rPr>
        <w:t xml:space="preserve">201033</w:t>
      </w:r>
    </w:p>
    <w:p>
      <w:r>
        <w:t xml:space="preserve">USER Tuntuu kuin kiinalaiset lukisivat twiittejäni hahaha'</w:t>
      </w:r>
    </w:p>
    <w:p>
      <w:r>
        <w:rPr>
          <w:b/>
          <w:u w:val="single"/>
        </w:rPr>
        <w:t xml:space="preserve">201034</w:t>
      </w:r>
    </w:p>
    <w:p>
      <w:r>
        <w:t xml:space="preserve">RT USER: KÄYTTÄJÄ KÄYTTÄJÄ kunyuk one ya got wkwkwkk'</w:t>
      </w:r>
    </w:p>
    <w:p>
      <w:r>
        <w:rPr>
          <w:b/>
          <w:u w:val="single"/>
        </w:rPr>
        <w:t xml:space="preserve">201035</w:t>
      </w:r>
    </w:p>
    <w:p>
      <w:r>
        <w:t xml:space="preserve">Alas PKI:n kanssa kaikin voimin</w:t>
      </w:r>
    </w:p>
    <w:p>
      <w:r>
        <w:rPr>
          <w:b/>
          <w:u w:val="single"/>
        </w:rPr>
        <w:t xml:space="preserve">201036</w:t>
      </w:r>
    </w:p>
    <w:p>
      <w:r>
        <w:t xml:space="preserve">KÄYTTÄJÄ KÄYTTÄJÄ 1) Edustajainhuoneella on kansallista lainsäädäntöä, mutta nuijapäät eivät puhu".</w:t>
      </w:r>
    </w:p>
    <w:p>
      <w:r>
        <w:rPr>
          <w:b/>
          <w:u w:val="single"/>
        </w:rPr>
        <w:t xml:space="preserve">201037</w:t>
      </w:r>
    </w:p>
    <w:p>
      <w:r>
        <w:t xml:space="preserve">KÄYTTÄJÄ Toivon, että PKS ei liukene vaan PKI ja PDIP liukenevat.</w:t>
      </w:r>
    </w:p>
    <w:p>
      <w:r>
        <w:rPr>
          <w:b/>
          <w:u w:val="single"/>
        </w:rPr>
        <w:t xml:space="preserve">201038</w:t>
      </w:r>
    </w:p>
    <w:p>
      <w:r>
        <w:t xml:space="preserve">"...Näin Allah antaa epäuskoisten harhautua" (QS 40: 74).</w:t>
      </w:r>
    </w:p>
    <w:p>
      <w:r>
        <w:rPr>
          <w:b/>
          <w:u w:val="single"/>
        </w:rPr>
        <w:t xml:space="preserve">201039</w:t>
      </w:r>
    </w:p>
    <w:p>
      <w:r>
        <w:t xml:space="preserve">Myöhemmin taas, jos annetaan kotitehtäviä heti ei viivytellä 2 vuotta, on monia uhreja ja radikaaleja saarnamiehiä myös yhä enemmän vaeltaa.Edustajainhuoneen jäsenten pitäisi lukea kirja "The Power Of Now" .... sen sijaan, että myymätön Power of Love'.".</w:t>
      </w:r>
    </w:p>
    <w:p>
      <w:r>
        <w:rPr>
          <w:b/>
          <w:u w:val="single"/>
        </w:rPr>
        <w:t xml:space="preserve">201040</w:t>
      </w:r>
    </w:p>
    <w:p>
      <w:r>
        <w:t xml:space="preserve">Hajottakaa KPK...., jos ette myös luo SOP:ia salakuuntelua varten perustuslakituomioistuimen päätöksen mukaisesti...</w:t>
      </w:r>
    </w:p>
    <w:p>
      <w:r>
        <w:rPr>
          <w:b/>
          <w:u w:val="single"/>
        </w:rPr>
        <w:t xml:space="preserve">201041</w:t>
      </w:r>
    </w:p>
    <w:p>
      <w:r>
        <w:t xml:space="preserve">KÄYTTÄJÄ FTSE-100-indeksi nousi 0,39 % Yhdistyneen kuningaskunnan osakkeet päätyivät korkeammalle toisella neljänneksellä.</w:t>
      </w:r>
    </w:p>
    <w:p>
      <w:r>
        <w:rPr>
          <w:b/>
          <w:u w:val="single"/>
        </w:rPr>
        <w:t xml:space="preserve">201042</w:t>
      </w:r>
    </w:p>
    <w:p>
      <w:r>
        <w:t xml:space="preserve">KÄYTTÄJÄ Aikoinaan ystävä, nyt vihollinen... pelastakaa itsenne, senkin paskiaiset.</w:t>
      </w:r>
    </w:p>
    <w:p>
      <w:r>
        <w:rPr>
          <w:b/>
          <w:u w:val="single"/>
        </w:rPr>
        <w:t xml:space="preserve">201043</w:t>
      </w:r>
    </w:p>
    <w:p>
      <w:r>
        <w:t xml:space="preserve">KÄYTTÄJÄ Hyvä herra KÄYTTÄJÄ, en kestä tätä itkua yksin. Pyydän arvoisaa presidenttiä löytämään ratkaisun Lebaran 2018 -lippujen osalta, jotta ne olisivat kohtuuhintaisia kaikille matkustajille. Kiitos.</w:t>
      </w:r>
    </w:p>
    <w:p>
      <w:r>
        <w:rPr>
          <w:b/>
          <w:u w:val="single"/>
        </w:rPr>
        <w:t xml:space="preserve">201044</w:t>
      </w:r>
    </w:p>
    <w:p>
      <w:r>
        <w:t xml:space="preserve">Mr Infrastructure... #2019GantiPresident #2019GantiPresident KÄYTTÄJÄ</w:t>
      </w:r>
    </w:p>
    <w:p>
      <w:r>
        <w:rPr>
          <w:b/>
          <w:u w:val="single"/>
        </w:rPr>
        <w:t xml:space="preserve">201045</w:t>
      </w:r>
    </w:p>
    <w:p>
      <w:r>
        <w:t xml:space="preserve">Rakastan kulttuuriamme kaveri</w:t>
      </w:r>
    </w:p>
    <w:p>
      <w:r>
        <w:rPr>
          <w:b/>
          <w:u w:val="single"/>
        </w:rPr>
        <w:t xml:space="preserve">201046</w:t>
      </w:r>
    </w:p>
    <w:p>
      <w:r>
        <w:t xml:space="preserve">Kannattaja tarkoittaa, että hän on osa jumalanpilkkaa!!!! Tue tätä liikettä 100%</w:t>
      </w:r>
    </w:p>
    <w:p>
      <w:r>
        <w:rPr>
          <w:b/>
          <w:u w:val="single"/>
        </w:rPr>
        <w:t xml:space="preserve">201047</w:t>
      </w:r>
    </w:p>
    <w:p>
      <w:r>
        <w:t xml:space="preserve">Filippiinien presidentti määrää munkin pidätettäväksi; ;</w:t>
      </w:r>
    </w:p>
    <w:p>
      <w:r>
        <w:rPr>
          <w:b/>
          <w:u w:val="single"/>
        </w:rPr>
        <w:t xml:space="preserve">201048</w:t>
      </w:r>
    </w:p>
    <w:p>
      <w:r>
        <w:t xml:space="preserve">"Oikea käännös vasen käännös on vastakkainen. Oikean käden vasenta kättä kutsutaan täydentäväksi. Ole varovainen arvioidessasi eroja, erityisesti oppineiden mielipiteitä."</w:t>
      </w:r>
    </w:p>
    <w:p>
      <w:r>
        <w:rPr>
          <w:b/>
          <w:u w:val="single"/>
        </w:rPr>
        <w:t xml:space="preserve">201049</w:t>
      </w:r>
    </w:p>
    <w:p>
      <w:r>
        <w:t xml:space="preserve">"On kolme tekopyhän merkkiä: kun hän puhuu, hän valehtelee, kun hän lupaa, hän pettää, kun hänelle uskotaan, hän pettää." - HR.Bukhari'</w:t>
      </w:r>
    </w:p>
    <w:p>
      <w:r>
        <w:rPr>
          <w:b/>
          <w:u w:val="single"/>
        </w:rPr>
        <w:t xml:space="preserve">201050</w:t>
      </w:r>
    </w:p>
    <w:p>
      <w:r>
        <w:t xml:space="preserve">KÄYTTÄJÄ KÄYTTÄJÄ Hyvin totta, ustadz, omalla alueellani suurin osa kuminviljelijöistä &amp; Alhamdulillah, ihmiset omalla alueellani elivät vauraasti ennen kuin Jkw:sta tuli presidentti, koska Jkw:sta tuli presidentti tähän päivään asti, kumin hinta on romahtanut, monet viljelijät ovat meng</w:t>
      </w:r>
    </w:p>
    <w:p>
      <w:r>
        <w:rPr>
          <w:b/>
          <w:u w:val="single"/>
        </w:rPr>
        <w:t xml:space="preserve">201051</w:t>
      </w:r>
    </w:p>
    <w:p>
      <w:r>
        <w:t xml:space="preserve">RT USER: #RETWEET \nNoCock, Finger So Targeted... \xf0\x9f\x92\xa6\n\n#fucked #kontol #sangeberat #bokepasia #videomesum\n#videobokepgrat\xe2\x80\xa6''</w:t>
      </w:r>
    </w:p>
    <w:p>
      <w:r>
        <w:rPr>
          <w:b/>
          <w:u w:val="single"/>
        </w:rPr>
        <w:t xml:space="preserve">201052</w:t>
      </w:r>
    </w:p>
    <w:p>
      <w:r>
        <w:t xml:space="preserve">USER Sinulla ei ole kyrpää, jota haluat leikata'</w:t>
      </w:r>
    </w:p>
    <w:p>
      <w:r>
        <w:rPr>
          <w:b/>
          <w:u w:val="single"/>
        </w:rPr>
        <w:t xml:space="preserve">201053</w:t>
      </w:r>
    </w:p>
    <w:p>
      <w:r>
        <w:t xml:space="preserve">Niin kauan kuin Owo on elossa ja haluaa edelleen presidentiksi, on jatkossakin kysymys PKI:stä, kommunismista, islaminvastaisuudesta tai Kiinan kätyreistä.</w:t>
      </w:r>
    </w:p>
    <w:p>
      <w:r>
        <w:rPr>
          <w:b/>
          <w:u w:val="single"/>
        </w:rPr>
        <w:t xml:space="preserve">201054</w:t>
      </w:r>
    </w:p>
    <w:p>
      <w:r>
        <w:t xml:space="preserve">KÄYTTÄJÄ KÄYTTÄJÄ urusin donk cung ... kan worship bani kacung like you cung \xf0\x9f\x98\x82'</w:t>
      </w:r>
    </w:p>
    <w:p>
      <w:r>
        <w:rPr>
          <w:b/>
          <w:u w:val="single"/>
        </w:rPr>
        <w:t xml:space="preserve">201055</w:t>
      </w:r>
    </w:p>
    <w:p>
      <w:r>
        <w:t xml:space="preserve">Makrotalouteen, rahapolitiikkaan ja Yhdysvaltain dollarin nousuun liittyvien myönteisten kotimaisten tunnelmien puute saattaa haitata rupian nousupotentiaalia.</w:t>
      </w:r>
    </w:p>
    <w:p>
      <w:r>
        <w:rPr>
          <w:b/>
          <w:u w:val="single"/>
        </w:rPr>
        <w:t xml:space="preserve">201056</w:t>
      </w:r>
    </w:p>
    <w:p>
      <w:r>
        <w:t xml:space="preserve">Dumay rakastaja\n\n\n\xf0\x9f\x91\xa6: jos kaipaan sinua miten\n\xf0\x9f\x91\x91\xa7: rukoile\n\xf0\x9f\x91\xa6: sitten rukoilemisen jälkeen?\n\xf0\x9f\x91\xa7: itsetoteamus\n Jos olen vain mielikuvituksesi\n\xf0\x9f\x91\xa6: hadeuuuuuhhhh kntl'</w:t>
      </w:r>
    </w:p>
    <w:p>
      <w:r>
        <w:rPr>
          <w:b/>
          <w:u w:val="single"/>
        </w:rPr>
        <w:t xml:space="preserve">201057</w:t>
      </w:r>
    </w:p>
    <w:p>
      <w:r>
        <w:t xml:space="preserve">KÄYTTÄJÄ Kysykää professorilta, miksi ei ole olemassa kristillistä tai katolista saaristoa?</w:t>
      </w:r>
    </w:p>
    <w:p>
      <w:r>
        <w:rPr>
          <w:b/>
          <w:u w:val="single"/>
        </w:rPr>
        <w:t xml:space="preserve">201058</w:t>
      </w:r>
    </w:p>
    <w:p>
      <w:r>
        <w:t xml:space="preserve">Om Bule on vähän hullu ratsastaessaan keskellä yötä... Hmm'</w:t>
      </w:r>
    </w:p>
    <w:p>
      <w:r>
        <w:rPr>
          <w:b/>
          <w:u w:val="single"/>
        </w:rPr>
        <w:t xml:space="preserve">201059</w:t>
      </w:r>
    </w:p>
    <w:p>
      <w:r>
        <w:t xml:space="preserve">Hshshshshshjsjs aiman bodo. Selfie spanarin kanssa \xf0\x9f\x98\x82\xf0\x9f\x98\x82\xf0\x9f\x98\x98\x82'</w:t>
      </w:r>
    </w:p>
    <w:p>
      <w:r>
        <w:rPr>
          <w:b/>
          <w:u w:val="single"/>
        </w:rPr>
        <w:t xml:space="preserve">201060</w:t>
      </w:r>
    </w:p>
    <w:p>
      <w:r>
        <w:t xml:space="preserve">KÄYTTÄJÄ Pointti on, että me vastaamme silit-puolueen kohtaan'</w:t>
      </w:r>
    </w:p>
    <w:p>
      <w:r>
        <w:rPr>
          <w:b/>
          <w:u w:val="single"/>
        </w:rPr>
        <w:t xml:space="preserve">201061</w:t>
      </w:r>
    </w:p>
    <w:p>
      <w:r>
        <w:t xml:space="preserve">KÄYTTÄJÄ No!!! Se on kuolema... Vuonna 1965 neuvoston jäsen, joka oli ylpeä siitä, että hän oli pki:n lapsi, kuinka vanha hän oli?</w:t>
      </w:r>
    </w:p>
    <w:p>
      <w:r>
        <w:rPr>
          <w:b/>
          <w:u w:val="single"/>
        </w:rPr>
        <w:t xml:space="preserve">201062</w:t>
      </w:r>
    </w:p>
    <w:p>
      <w:r>
        <w:t xml:space="preserve">dulatips hahaha. ihme on, että nuijapäät ovat niin iloisia kunnioittaessaan plonga-plongo-herraansa \xf0\x9f\xa4\x94'</w:t>
      </w:r>
    </w:p>
    <w:p>
      <w:r>
        <w:rPr>
          <w:b/>
          <w:u w:val="single"/>
        </w:rPr>
        <w:t xml:space="preserve">201063</w:t>
      </w:r>
    </w:p>
    <w:p>
      <w:r>
        <w:t xml:space="preserve">Ja nuorempaa veljeäni, joka halusi mennä yläasteelle, kehotettiin heti menemään yksityiskouluun, koska jaavalainen isäni ei halunnut, että hänen poikaansa vihjataan. On todella vaikeaa tuntea, että sinua kutsutaan kiinalaiseksi, kiinalaiseksi tai joksikin muuksi. Totta puhuen, jos en olisi rasisti, en suhtautuisi rasistisesti niihin, jotka ovat erilaisia.</w:t>
      </w:r>
    </w:p>
    <w:p>
      <w:r>
        <w:rPr>
          <w:b/>
          <w:u w:val="single"/>
        </w:rPr>
        <w:t xml:space="preserve">201064</w:t>
      </w:r>
    </w:p>
    <w:p>
      <w:r>
        <w:t xml:space="preserve">Punainen takki... �????; ; Regrann from USER - Oletko kuullut tarinan presidentti Soekarnosta ja moskeijasta, jonka Neuvostoliitto sulki? ; Katsotaanpa seuraavaa tietoa! ; #NahdlatulUlama #IslamNusantara #Islam #NU #Aswaja #Soekarno #Indonesia #NikitaKru�?�</w:t>
      </w:r>
    </w:p>
    <w:p>
      <w:r>
        <w:rPr>
          <w:b/>
          <w:u w:val="single"/>
        </w:rPr>
        <w:t xml:space="preserve">201065</w:t>
      </w:r>
    </w:p>
    <w:p>
      <w:r>
        <w:t xml:space="preserve">Pillua nct pojan vuoro on viileä kertaa kyllä nghh'</w:t>
      </w:r>
    </w:p>
    <w:p>
      <w:r>
        <w:rPr>
          <w:b/>
          <w:u w:val="single"/>
        </w:rPr>
        <w:t xml:space="preserve">201066</w:t>
      </w:r>
    </w:p>
    <w:p>
      <w:r>
        <w:t xml:space="preserve">Allah SWT ei voida kutsua slangi Pak Lukman, kuten kuulla ihmisiä lausua Koraania, erityisesti jae epäuskoinen ja fit2 penikset</w:t>
      </w:r>
    </w:p>
    <w:p>
      <w:r>
        <w:rPr>
          <w:b/>
          <w:u w:val="single"/>
        </w:rPr>
        <w:t xml:space="preserve">201067</w:t>
      </w:r>
    </w:p>
    <w:p>
      <w:r>
        <w:t xml:space="preserve">Unohda BISMILLAHIN LUKEMINEN SYÖMISEN ALKAEN #Islam #IslamTerkini #Dakwah #PosterDakwah #Kajian #Tausiyah #Ceramah #MajelisIlmu #Sunnah #Hijrah #Aswaja #SavePalestine #SaveRohingya #SaveGhouta</w:t>
      </w:r>
    </w:p>
    <w:p>
      <w:r>
        <w:rPr>
          <w:b/>
          <w:u w:val="single"/>
        </w:rPr>
        <w:t xml:space="preserve">201068</w:t>
      </w:r>
    </w:p>
    <w:p>
      <w:r>
        <w:t xml:space="preserve">KÄYTTÄJÄ A. 2013 22. syyskuuta 2013\n#AFFU19Indosiar #timnasDay'</w:t>
      </w:r>
    </w:p>
    <w:p>
      <w:r>
        <w:rPr>
          <w:b/>
          <w:u w:val="single"/>
        </w:rPr>
        <w:t xml:space="preserve">201069</w:t>
      </w:r>
    </w:p>
    <w:p>
      <w:r>
        <w:t xml:space="preserve">PRESIDENTTI JOKOWI: TARKISTAMALLA SUORAAN, PRESIDENTTI VARMISTAA BIJB VOIDAAN TESTATA ENSI KUUSSA</w:t>
      </w:r>
    </w:p>
    <w:p>
      <w:r>
        <w:rPr>
          <w:b/>
          <w:u w:val="single"/>
        </w:rPr>
        <w:t xml:space="preserve">201070</w:t>
      </w:r>
    </w:p>
    <w:p>
      <w:r>
        <w:t xml:space="preserve">aniet syleilevät molempia yhtenäisyyden vuoksi, eivät kuten te pinnalliset ja älyllisesti vajavaiset ahokin kafirin orjat.</w:t>
      </w:r>
    </w:p>
    <w:p>
      <w:r>
        <w:rPr>
          <w:b/>
          <w:u w:val="single"/>
        </w:rPr>
        <w:t xml:space="preserve">201071</w:t>
      </w:r>
    </w:p>
    <w:p>
      <w:r>
        <w:t xml:space="preserve">Henkilökohtaisesti ihailen Pak USERia artikkelista, jossa hän auttoi taskuvarkauden kohteeksi joutunutta äitiä ja korjasi äidin talon tornadon tuhottua sen. ei byk media tiedä. kun hän oli ministeri.</w:t>
      </w:r>
    </w:p>
    <w:p>
      <w:r>
        <w:rPr>
          <w:b/>
          <w:u w:val="single"/>
        </w:rPr>
        <w:t xml:space="preserve">201072</w:t>
      </w:r>
    </w:p>
    <w:p>
      <w:r>
        <w:t xml:space="preserve">KÄYTTÄJÄ Kuinka helppoa on pudottaa leukoja ihmisten lapsille'</w:t>
      </w:r>
    </w:p>
    <w:p>
      <w:r>
        <w:rPr>
          <w:b/>
          <w:u w:val="single"/>
        </w:rPr>
        <w:t xml:space="preserve">201073</w:t>
      </w:r>
    </w:p>
    <w:p>
      <w:r>
        <w:t xml:space="preserve">USER USER cebong mana ngerti. #katawarganet'.</w:t>
      </w:r>
    </w:p>
    <w:p>
      <w:r>
        <w:rPr>
          <w:b/>
          <w:u w:val="single"/>
        </w:rPr>
        <w:t xml:space="preserve">201074</w:t>
      </w:r>
    </w:p>
    <w:p>
      <w:r>
        <w:t xml:space="preserve">Jos se on totta, että 1.8T tarkoittaa, että olet todellinen paskiainen.</w:t>
      </w:r>
    </w:p>
    <w:p>
      <w:r>
        <w:rPr>
          <w:b/>
          <w:u w:val="single"/>
        </w:rPr>
        <w:t xml:space="preserve">201075</w:t>
      </w:r>
    </w:p>
    <w:p>
      <w:r>
        <w:t xml:space="preserve">KÄYTTÄJÄ On käynyt ilmi, että tämä ihminen on kaikkein mädin ihminen, mätämpi kuin raato,, zonk zonk zonk'</w:t>
      </w:r>
    </w:p>
    <w:p>
      <w:r>
        <w:rPr>
          <w:b/>
          <w:u w:val="single"/>
        </w:rPr>
        <w:t xml:space="preserve">201076</w:t>
      </w:r>
    </w:p>
    <w:p>
      <w:r>
        <w:t xml:space="preserve">kun hölynpölyä sanotaan hyväksi, kun taas tervettä järkeä sanotaan laiskaksi. . . Bejat, majuo kabeh sak housing, LOSSSSS, #RaUsahMundurRaUsahWedi'</w:t>
      </w:r>
    </w:p>
    <w:p>
      <w:r>
        <w:rPr>
          <w:b/>
          <w:u w:val="single"/>
        </w:rPr>
        <w:t xml:space="preserve">201077</w:t>
      </w:r>
    </w:p>
    <w:p>
      <w:r>
        <w:t xml:space="preserve">KÄYTTÄJÄ Lgbt on perversio, mutta tunteita ei voi niin helposti säädellä..... ei myöskään sekoittaa'</w:t>
      </w:r>
    </w:p>
    <w:p>
      <w:r>
        <w:rPr>
          <w:b/>
          <w:u w:val="single"/>
        </w:rPr>
        <w:t xml:space="preserve">201078</w:t>
      </w:r>
    </w:p>
    <w:p>
      <w:r>
        <w:t xml:space="preserve">KÄYTTÄJÄ KÄYTTÄJÄ Nyt näemme, että ahokin kannattajat eivät ole kaikki vääräuskoisia ja myös ne, jotka kannattavat anieta, eivät ole kaikki muslimeja, joten miksi jokaista erilaista ihmistä kutsutaan aina vääräuskoiseksi, jos yhdensuuntaiset ovat kaikkein pyhimpiä.</w:t>
      </w:r>
    </w:p>
    <w:p>
      <w:r>
        <w:rPr>
          <w:b/>
          <w:u w:val="single"/>
        </w:rPr>
        <w:t xml:space="preserve">201079</w:t>
      </w:r>
    </w:p>
    <w:p>
      <w:r>
        <w:t xml:space="preserve">Ehkä kyse on Bung USERin "pyhästä kirjasta" tai jostain muusta, koska Bung USER ei maininnut minun pyhää kirjaani tai jaetta mielikuvituksen aktivoimisen määritelmän osalta, joten en välitä, ja varmasti minun pyhä kirjani on erilainen kuin muiden.</w:t>
      </w:r>
    </w:p>
    <w:p>
      <w:r>
        <w:rPr>
          <w:b/>
          <w:u w:val="single"/>
        </w:rPr>
        <w:t xml:space="preserve">201080</w:t>
      </w:r>
    </w:p>
    <w:p>
      <w:r>
        <w:t xml:space="preserve">KÄYTTÄJÄ KÄYTTÄJÄ ystäväni on myös ystävä Kiinassa, joka pelaa usein fanien kanssa, joilla on silmät kaikkialla... haluatko minun esitellä sinut? eh mutta jos he tietävät, mitä tapahtuu, he eivät tee tätä ketjua... mba muach ei voi deh :('</w:t>
      </w:r>
    </w:p>
    <w:p>
      <w:r>
        <w:rPr>
          <w:b/>
          <w:u w:val="single"/>
        </w:rPr>
        <w:t xml:space="preserve">201081</w:t>
      </w:r>
    </w:p>
    <w:p>
      <w:r>
        <w:t xml:space="preserve">KÄYTTÄJÄ KÄYTTÄJÄ Tähän ei liity rahaa tai vaihtovälinettä. Kyse ei ole kaupasta. Jos haluat vaihtaa 5 kamelia, voit tehdä sen. Väärä ehdotus.</w:t>
      </w:r>
    </w:p>
    <w:p>
      <w:r>
        <w:rPr>
          <w:b/>
          <w:u w:val="single"/>
        </w:rPr>
        <w:t xml:space="preserve">201082</w:t>
      </w:r>
    </w:p>
    <w:p>
      <w:r>
        <w:t xml:space="preserve"/>
      </w:r>
    </w:p>
    <w:p>
      <w:r>
        <w:rPr>
          <w:b/>
          <w:u w:val="single"/>
        </w:rPr>
        <w:t xml:space="preserve">201083</w:t>
      </w:r>
    </w:p>
    <w:p>
      <w:r>
        <w:t xml:space="preserve">Huolehtiminen endog ei ole pecus gmn muiden asioiden kanssa, \n\nDasar cungkring dah herne, kysy 2 x'</w:t>
      </w:r>
    </w:p>
    <w:p>
      <w:r>
        <w:rPr>
          <w:b/>
          <w:u w:val="single"/>
        </w:rPr>
        <w:t xml:space="preserve">201084</w:t>
      </w:r>
    </w:p>
    <w:p>
      <w:r>
        <w:t xml:space="preserve">Olisiko herra Lukmanin sallittua sovittaa yhteen penikset neljän vaimon kanssa?</w:t>
      </w:r>
    </w:p>
    <w:p>
      <w:r>
        <w:rPr>
          <w:b/>
          <w:u w:val="single"/>
        </w:rPr>
        <w:t xml:space="preserve">201085</w:t>
      </w:r>
    </w:p>
    <w:p>
      <w:r>
        <w:t xml:space="preserve"/>
      </w:r>
    </w:p>
    <w:p>
      <w:r>
        <w:rPr>
          <w:b/>
          <w:u w:val="single"/>
        </w:rPr>
        <w:t xml:space="preserve">201086</w:t>
      </w:r>
    </w:p>
    <w:p>
      <w:r>
        <w:t xml:space="preserve">KÄYTTÄJÄ Tviittisi saavat nettikansalaiset epäilemään sinua. Tee vähemmän. Heippa.</w:t>
      </w:r>
    </w:p>
    <w:p>
      <w:r>
        <w:rPr>
          <w:b/>
          <w:u w:val="single"/>
        </w:rPr>
        <w:t xml:space="preserve">201087</w:t>
      </w:r>
    </w:p>
    <w:p>
      <w:r>
        <w:t xml:space="preserve">Indonesia nousi toiselle sijalle Global Muslim Travel Index (GMTI) 2018 -indeksissä; 11. huhtikuuta 2018 - Matkailuministeri osallistui Halal Tourism Acceleration Team -ryhmän johtajan Riyanto Sofyanin ja kulttuurin apulaispäällikön Oneng Setyorinin seurassa...</w:t>
      </w:r>
    </w:p>
    <w:p>
      <w:r>
        <w:rPr>
          <w:b/>
          <w:u w:val="single"/>
        </w:rPr>
        <w:t xml:space="preserve">201088</w:t>
      </w:r>
    </w:p>
    <w:p>
      <w:r>
        <w:t xml:space="preserve">Sinä leikkasit videon. Paistamaan tuulta? Vain hölmö yrittäisi paistaa tuulta:)</w:t>
      </w:r>
    </w:p>
    <w:p>
      <w:r>
        <w:rPr>
          <w:b/>
          <w:u w:val="single"/>
        </w:rPr>
        <w:t xml:space="preserve">201089</w:t>
      </w:r>
    </w:p>
    <w:p>
      <w:r>
        <w:t xml:space="preserve">Poliittiset puolueet etsivät aina oikeutusta; Upotetaan PDIP kaikilla hallinnon tasoilla päähän; Maan menetys kansakunnan menetys!; #2019GantiPresidentti; #2019PresidenttiBaru</w:t>
      </w:r>
    </w:p>
    <w:p>
      <w:r>
        <w:rPr>
          <w:b/>
          <w:u w:val="single"/>
        </w:rPr>
        <w:t xml:space="preserve">201090</w:t>
      </w:r>
    </w:p>
    <w:p>
      <w:r>
        <w:t xml:space="preserve">KÄYTTÄJÄ Huumorini on niin huono. Miksi tulla pelinkehittäjäksi dah ea wkwkkwkwkwkw'</w:t>
      </w:r>
    </w:p>
    <w:p>
      <w:r>
        <w:rPr>
          <w:b/>
          <w:u w:val="single"/>
        </w:rPr>
        <w:t xml:space="preserve">201091</w:t>
      </w:r>
    </w:p>
    <w:p>
      <w:r>
        <w:t xml:space="preserve">KÄYTTÄJÄ KÄYTTÄJÄ KÄYTTÄJÄ KÄYTTÄJÄ Kyllä, jos hänen aikomuksensa on tuollainen, ennen nykyistä hallintoa NTB on ollut köyhä, hän ei tiedä toimistonsa lähellä sijaitsevan kylän nälästä ... miten voit sanoa, että hän etsii tukea köyhyyden lievittämiseksi ... ainakin hän pelkää, että KPK jahtaa häntä.</w:t>
      </w:r>
    </w:p>
    <w:p>
      <w:r>
        <w:rPr>
          <w:b/>
          <w:u w:val="single"/>
        </w:rPr>
        <w:t xml:space="preserve">201092</w:t>
      </w:r>
    </w:p>
    <w:p>
      <w:r>
        <w:t xml:space="preserve">KÄYTTÄJÄ Perusjuntti'</w:t>
      </w:r>
    </w:p>
    <w:p>
      <w:r>
        <w:rPr>
          <w:b/>
          <w:u w:val="single"/>
        </w:rPr>
        <w:t xml:space="preserve">201093</w:t>
      </w:r>
    </w:p>
    <w:p>
      <w:r>
        <w:t xml:space="preserve">RT USER: KÄYTTÄJÄ KÄYTTÄJÄ KÄYTTÄJÄ KÄYTTÄJÄ KÄYTTÄJÄ kafir PKI naamioitunut islamin hän on. kuka ruma jkw on kafir PKI kaikki.</w:t>
      </w:r>
    </w:p>
    <w:p>
      <w:r>
        <w:rPr>
          <w:b/>
          <w:u w:val="single"/>
        </w:rPr>
        <w:t xml:space="preserve">201094</w:t>
      </w:r>
    </w:p>
    <w:p>
      <w:r>
        <w:t xml:space="preserve">RT USER: Wkwkwkwkwk..... Pdhl, joka usein esittää väitteitä muiden ihmisten ohjelmista ja työtuloksista, on itse ja hänen pdkg2 URL-osoitteensa.</w:t>
      </w:r>
    </w:p>
    <w:p>
      <w:r>
        <w:rPr>
          <w:b/>
          <w:u w:val="single"/>
        </w:rPr>
        <w:t xml:space="preserve">201095</w:t>
      </w:r>
    </w:p>
    <w:p>
      <w:r>
        <w:t xml:space="preserve">He puhuvat Habibien ja SBY:n välisestä ajasta, jolloin he elivät rauhassa, koska he uskoivat, ettei rotuongelmia olisi. Tällä aikakaudella he ovat huolissaan siitä, että koska kiinalaiset työntekijät tulevat massiivisesti. Sitten tulee rotukysymyksiä, joiden he uskovat olevan \xf0\x9f\x98\xa2'.</w:t>
      </w:r>
    </w:p>
    <w:p>
      <w:r>
        <w:rPr>
          <w:b/>
          <w:u w:val="single"/>
        </w:rPr>
        <w:t xml:space="preserve">201096</w:t>
      </w:r>
    </w:p>
    <w:p>
      <w:r>
        <w:t xml:space="preserve">monilla togel-sektien alumneilla on mielenterveyshäiriöitä :)) #KARMA</w:t>
      </w:r>
    </w:p>
    <w:p>
      <w:r>
        <w:rPr>
          <w:b/>
          <w:u w:val="single"/>
        </w:rPr>
        <w:t xml:space="preserve">201097</w:t>
      </w:r>
    </w:p>
    <w:p>
      <w:r>
        <w:t xml:space="preserve">RT USER Gerindra mellakoitsijat prabowo velka ei niin et voi maksaa työntekijöilleen</w:t>
      </w:r>
    </w:p>
    <w:p>
      <w:r>
        <w:rPr>
          <w:b/>
          <w:u w:val="single"/>
        </w:rPr>
        <w:t xml:space="preserve">201098</w:t>
      </w:r>
    </w:p>
    <w:p>
      <w:r>
        <w:t xml:space="preserve">Ih geblek sp joka sanoi lentokone pt.2 tuo2 islam alquran sgala \xf0\x9f\x98\xa1\xf0\x9f\x98\x98\xa1 enemmän latinaa kuin arabiaa laulu kertaa \xf0\x9f\x98\x98\xa7'</w:t>
      </w:r>
    </w:p>
    <w:p>
      <w:r>
        <w:rPr>
          <w:b/>
          <w:u w:val="single"/>
        </w:rPr>
        <w:t xml:space="preserve">201099</w:t>
      </w:r>
    </w:p>
    <w:p>
      <w:r>
        <w:t xml:space="preserve"/>
      </w:r>
    </w:p>
    <w:p>
      <w:r>
        <w:rPr>
          <w:b/>
          <w:u w:val="single"/>
        </w:rPr>
        <w:t xml:space="preserve">201100</w:t>
      </w:r>
    </w:p>
    <w:p>
      <w:r>
        <w:t xml:space="preserve">KÄYTTÄJÄ lukee kirjaa sen sijaan, että miettisi, miten hallitus voitaisiin kaataa \xf0\x9f\x98\xa9'</w:t>
      </w:r>
    </w:p>
    <w:p>
      <w:r>
        <w:rPr>
          <w:b/>
          <w:u w:val="single"/>
        </w:rPr>
        <w:t xml:space="preserve">201101</w:t>
      </w:r>
    </w:p>
    <w:p>
      <w:r>
        <w:t xml:space="preserve">Cie maho ehdokas:( KÄYTTÄJÄ'</w:t>
      </w:r>
    </w:p>
    <w:p>
      <w:r>
        <w:rPr>
          <w:b/>
          <w:u w:val="single"/>
        </w:rPr>
        <w:t xml:space="preserve">201102</w:t>
      </w:r>
    </w:p>
    <w:p>
      <w:r>
        <w:t xml:space="preserve">KÄYTTÄJÄ Olen bataknalainen x kiinalainen, kristen.\eivät saa asettua ehdolle osis-puheenjohtajaksi, kunnes lopulta luokkatovereista tehdään osis-ehdokkaita. lmao?</w:t>
      </w:r>
    </w:p>
    <w:p>
      <w:r>
        <w:rPr>
          <w:b/>
          <w:u w:val="single"/>
        </w:rPr>
        <w:t xml:space="preserve">201103</w:t>
      </w:r>
    </w:p>
    <w:p>
      <w:r>
        <w:t xml:space="preserve">RT USER: Kerrankin se on "Jokowia äänestäneiden intialaisten pahoittelua", joten URL: URL</w:t>
      </w:r>
    </w:p>
    <w:p>
      <w:r>
        <w:rPr>
          <w:b/>
          <w:u w:val="single"/>
        </w:rPr>
        <w:t xml:space="preserve">201104</w:t>
      </w:r>
    </w:p>
    <w:p>
      <w:r>
        <w:t xml:space="preserve">Toivottavasti hallituksen käynnistämä huippukokous voi olla referenssi islamilaisiin arvoihin liittyvien ongelmien ratkaisemisessa; #muslimpro #KTTUlama2018 #KTTIslamWasatiyyah #indonesiabisa #indonesiabertolerance ;</w:t>
      </w:r>
    </w:p>
    <w:p>
      <w:r>
        <w:rPr>
          <w:b/>
          <w:u w:val="single"/>
        </w:rPr>
        <w:t xml:space="preserve">201105</w:t>
      </w:r>
    </w:p>
    <w:p>
      <w:r>
        <w:t xml:space="preserve">KÄYTTÄJÄ kat hississä sanaleikki OKU, aivovammainen'</w:t>
      </w:r>
    </w:p>
    <w:p>
      <w:r>
        <w:rPr>
          <w:b/>
          <w:u w:val="single"/>
        </w:rPr>
        <w:t xml:space="preserve">201106</w:t>
      </w:r>
    </w:p>
    <w:p>
      <w:r>
        <w:t xml:space="preserve">indosat-verkko on niin pohjasakkaa \n3:) haista vittu indosat'</w:t>
      </w:r>
    </w:p>
    <w:p>
      <w:r>
        <w:rPr>
          <w:b/>
          <w:u w:val="single"/>
        </w:rPr>
        <w:t xml:space="preserve">201107</w:t>
      </w:r>
    </w:p>
    <w:p>
      <w:r>
        <w:t xml:space="preserve">On hassua, että valtion virkamiehen auto on väriltään vihreä hevonen tai gt'.</w:t>
      </w:r>
    </w:p>
    <w:p>
      <w:r>
        <w:rPr>
          <w:b/>
          <w:u w:val="single"/>
        </w:rPr>
        <w:t xml:space="preserve">201108</w:t>
      </w:r>
    </w:p>
    <w:p>
      <w:r>
        <w:t xml:space="preserve">Kylän roiston tyyliin, näin entinen metromini-ammuskelun kuljettaja pääsi edustajainhuoneeseen. On naurettavaa riidellä ja jopa kutsua tappeluun ja uhkailla kuin härkä. URL</w:t>
      </w:r>
    </w:p>
    <w:p>
      <w:r>
        <w:rPr>
          <w:b/>
          <w:u w:val="single"/>
        </w:rPr>
        <w:t xml:space="preserve">201109</w:t>
      </w:r>
    </w:p>
    <w:p>
      <w:r>
        <w:t xml:space="preserve">KÄYTTÄJÄ Pak KÄYTTÄJÄ anna ylläpitäjän käsketään oppia uudelleen. Miten niinkin suuri puolue kuin Gerindra voi menettää näin paljon talouden perustietoja 11-vuotiaalle lapselleni? Etkö ymmärrä inflaatiota? Ettekö ole koskaan oppineet historiasta?</w:t>
      </w:r>
    </w:p>
    <w:p>
      <w:r>
        <w:rPr>
          <w:b/>
          <w:u w:val="single"/>
        </w:rPr>
        <w:t xml:space="preserve">201110</w:t>
      </w:r>
    </w:p>
    <w:p>
      <w:r>
        <w:t xml:space="preserve">\Koko nimi: Jung Hyemi: Hyemi.\n\n\xe2\x9c\xbe\xe3\x80\x95 Syntymäpaikka ja -aika: Busan, 3. tammikuuta 1995.\n\n\xe2\x9c\xbe\xe3\x80\x95Verityyppi: A.\n\n\xe2\x9c\xbe \xe3\x80\x95Aga</w:t>
      </w:r>
    </w:p>
    <w:p>
      <w:r>
        <w:rPr>
          <w:b/>
          <w:u w:val="single"/>
        </w:rPr>
        <w:t xml:space="preserve">201111</w:t>
      </w:r>
    </w:p>
    <w:p>
      <w:r>
        <w:t xml:space="preserve">USER Marvel hepreaksi orjuus tarkoittaa, että olen juutalainen".</w:t>
      </w:r>
    </w:p>
    <w:p>
      <w:r>
        <w:rPr>
          <w:b/>
          <w:u w:val="single"/>
        </w:rPr>
        <w:t xml:space="preserve">201112</w:t>
      </w:r>
    </w:p>
    <w:p>
      <w:r>
        <w:t xml:space="preserve">KÄYTTÄJÄ Tai hevonen vain turpa kiinni ok.'</w:t>
      </w:r>
    </w:p>
    <w:p>
      <w:r>
        <w:rPr>
          <w:b/>
          <w:u w:val="single"/>
        </w:rPr>
        <w:t xml:space="preserve">201113</w:t>
      </w:r>
    </w:p>
    <w:p>
      <w:r>
        <w:t xml:space="preserve">RT KÄYTTÄJÄ *uhuk* PKS:n kommunistinen kätyri *uhuk*</w:t>
      </w:r>
    </w:p>
    <w:p>
      <w:r>
        <w:rPr>
          <w:b/>
          <w:u w:val="single"/>
        </w:rPr>
        <w:t xml:space="preserve">201114</w:t>
      </w:r>
    </w:p>
    <w:p>
      <w:r>
        <w:t xml:space="preserve">USER Koska tutkija on kiinalainen kristitty. Hehehe'</w:t>
      </w:r>
    </w:p>
    <w:p>
      <w:r>
        <w:rPr>
          <w:b/>
          <w:u w:val="single"/>
        </w:rPr>
        <w:t xml:space="preserve">201115</w:t>
      </w:r>
    </w:p>
    <w:p>
      <w:r>
        <w:t xml:space="preserve">vaali-ilmoitus 2018 turvallinen ja anti huijaus jabon moottoripyörä taksiyhteisö</w:t>
      </w:r>
    </w:p>
    <w:p>
      <w:r>
        <w:rPr>
          <w:b/>
          <w:u w:val="single"/>
        </w:rPr>
        <w:t xml:space="preserve">201116</w:t>
      </w:r>
    </w:p>
    <w:p>
      <w:r>
        <w:t xml:space="preserve">Valtion tunnustamia, laillisia ja virallisia uskontoja ovat islam, kristinusko, katolilaisuus, hindulaisuus, buddhalaisuus ja konfutselaisuus.</w:t>
      </w:r>
    </w:p>
    <w:p>
      <w:r>
        <w:rPr>
          <w:b/>
          <w:u w:val="single"/>
        </w:rPr>
        <w:t xml:space="preserve">201117</w:t>
      </w:r>
    </w:p>
    <w:p>
      <w:r>
        <w:t xml:space="preserve">USER Herra USER vastaa uskontojen pääjohtajasta, voitte tehdä vertailun Jumalan asemasta uskonnollisissa opetuksissa.</w:t>
      </w:r>
    </w:p>
    <w:p>
      <w:r>
        <w:rPr>
          <w:b/>
          <w:u w:val="single"/>
        </w:rPr>
        <w:t xml:space="preserve">201118</w:t>
      </w:r>
    </w:p>
    <w:p>
      <w:r>
        <w:t xml:space="preserve">Aikojen vangitsemien halun demonien suostuttelemana"...</w:t>
      </w:r>
    </w:p>
    <w:p>
      <w:r>
        <w:rPr>
          <w:b/>
          <w:u w:val="single"/>
        </w:rPr>
        <w:t xml:space="preserve">201119</w:t>
      </w:r>
    </w:p>
    <w:p>
      <w:r>
        <w:t xml:space="preserve">Näin luodaan pitkälti turvallisemmat ja mukavammat olosuhteet katsojille itselleen. Manuaalisissa turvatarkastuksissa yhtä katsojaa voidaan esimerkiksi tarkastaa kolme minuuttia lippujen ja matkatavaroiden tarkastusta varten.</w:t>
      </w:r>
    </w:p>
    <w:p>
      <w:r>
        <w:rPr>
          <w:b/>
          <w:u w:val="single"/>
        </w:rPr>
        <w:t xml:space="preserve">201120</w:t>
      </w:r>
    </w:p>
    <w:p>
      <w:r>
        <w:t xml:space="preserve">On ihan ok, että sinua kutsutaan Cebongiksi. Mutta älkää kutsuko muita ihmisiä kafiireiksi, koska kafiirit eivät voi olla johtajia, kafiirit eivät voi olla ystäviä, kafiireja on vastustettava jne. jne. .....</w:t>
      </w:r>
    </w:p>
    <w:p>
      <w:r>
        <w:rPr>
          <w:b/>
          <w:u w:val="single"/>
        </w:rPr>
        <w:t xml:space="preserve">201121</w:t>
      </w:r>
    </w:p>
    <w:p>
      <w:r>
        <w:t xml:space="preserve">USER-ryhmän jäsenet hajoavat. URL</w:t>
      </w:r>
    </w:p>
    <w:p>
      <w:r>
        <w:rPr>
          <w:b/>
          <w:u w:val="single"/>
        </w:rPr>
        <w:t xml:space="preserve">201122</w:t>
      </w:r>
    </w:p>
    <w:p>
      <w:r>
        <w:t xml:space="preserve">Cocot bosok.'</w:t>
      </w:r>
    </w:p>
    <w:p>
      <w:r>
        <w:rPr>
          <w:b/>
          <w:u w:val="single"/>
        </w:rPr>
        <w:t xml:space="preserve">201123</w:t>
      </w:r>
    </w:p>
    <w:p>
      <w:r>
        <w:t xml:space="preserve">Työskennelkää maan rakentamiseksi.</w:t>
      </w:r>
    </w:p>
    <w:p>
      <w:r>
        <w:rPr>
          <w:b/>
          <w:u w:val="single"/>
        </w:rPr>
        <w:t xml:space="preserve">201124</w:t>
      </w:r>
    </w:p>
    <w:p>
      <w:r>
        <w:t xml:space="preserve">Hei... Hei... Hei.. ; Raamattu sisältää fiktiivisiä jakeita eli pelkkää Hayalania ; ; ; Tarkoittaa, että Raamattu sisältää HOAXia ; ; Uskonnollinen propagoija = Hoaxin propagoija ; ; ; Pantesan, mitä enemmän ihmiset uskovat pyhään kirjaan, sitä lähempänä aivot ovat piereskelyä ; ?????; #ateisti; #Gem.</w:t>
      </w:r>
    </w:p>
    <w:p>
      <w:r>
        <w:rPr>
          <w:b/>
          <w:u w:val="single"/>
        </w:rPr>
        <w:t xml:space="preserve">201125</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201126</w:t>
      </w:r>
    </w:p>
    <w:p>
      <w:r>
        <w:t xml:space="preserve">KÄYTTÄJÄ KÄYTTÄJÄ KÄYTTÄJÄ KÄYTTÄJÄ KÄYTTÄJÄ Hänen vikansa, hänen kasvonsa ovat rumat, hänen suunsa on laho, hänen aivonsa ovat likaiset. Lisäksi kasvatus puolueellisten tekopyhien, jotka väittävät saarnaavansa huonoa käytöstä.</w:t>
      </w:r>
    </w:p>
    <w:p>
      <w:r>
        <w:rPr>
          <w:b/>
          <w:u w:val="single"/>
        </w:rPr>
        <w:t xml:space="preserve">201127</w:t>
      </w:r>
    </w:p>
    <w:p>
      <w:r>
        <w:t xml:space="preserve"/>
      </w:r>
    </w:p>
    <w:p>
      <w:r>
        <w:rPr>
          <w:b/>
          <w:u w:val="single"/>
        </w:rPr>
        <w:t xml:space="preserve">201128</w:t>
      </w:r>
    </w:p>
    <w:p>
      <w:r>
        <w:t xml:space="preserve">Tänään emme kritisoi KÄYTTÄJÄÄ vaan niitä, jotka reagoivat tavallisesti uskonnon nimissä mutta päättävät vaieta lausunnoistaan; heidän hiljaisuutensa on todiste siitä, keitä uskonnon kaappaajat ovat.</w:t>
      </w:r>
    </w:p>
    <w:p>
      <w:r>
        <w:rPr>
          <w:b/>
          <w:u w:val="single"/>
        </w:rPr>
        <w:t xml:space="preserve">201129</w:t>
      </w:r>
    </w:p>
    <w:p>
      <w:r>
        <w:t xml:space="preserve">RT USER: Täytyy olla joku, joka puhuu näin, pyytää takkia, takkeja on paljon, ostakaa vain takki?</w:t>
      </w:r>
    </w:p>
    <w:p>
      <w:r>
        <w:rPr>
          <w:b/>
          <w:u w:val="single"/>
        </w:rPr>
        <w:t xml:space="preserve">201130</w:t>
      </w:r>
    </w:p>
    <w:p>
      <w:r>
        <w:t xml:space="preserve">Assalamualaikum Twips,; ; ; Monet pelkäävät Letjen (Ret TNI) Prabowo S, tulossa PRESIDENTTI Indonesian,; ; ; Tiedätkö miksi?; ; ; He pelkäävät menneisyyden syntien paljastumista, olipa se sitten RIKKOMUS tai ihmisoikeusloukkauksia,; ; ; #2019GantiPresidentti;</w:t>
      </w:r>
    </w:p>
    <w:p>
      <w:r>
        <w:rPr>
          <w:b/>
          <w:u w:val="single"/>
        </w:rPr>
        <w:t xml:space="preserve">201131</w:t>
      </w:r>
    </w:p>
    <w:p>
      <w:r>
        <w:t xml:space="preserve">Missä minä taas uneksin, että olen rahaton'</w:t>
      </w:r>
    </w:p>
    <w:p>
      <w:r>
        <w:rPr>
          <w:b/>
          <w:u w:val="single"/>
        </w:rPr>
        <w:t xml:space="preserve">201132</w:t>
      </w:r>
    </w:p>
    <w:p>
      <w:r>
        <w:t xml:space="preserve">Pekingin makuinen Indonesia. potkaise Kiina ulos.</w:t>
      </w:r>
    </w:p>
    <w:p>
      <w:r>
        <w:rPr>
          <w:b/>
          <w:u w:val="single"/>
        </w:rPr>
        <w:t xml:space="preserve">201133</w:t>
      </w:r>
    </w:p>
    <w:p>
      <w:r>
        <w:t xml:space="preserve">Alkuperäiskansoja koskevaan lakiehdotukseen liittyvä sitoumus panna täytäntöön presidentin direktiivi |</w:t>
      </w:r>
    </w:p>
    <w:p>
      <w:r>
        <w:rPr>
          <w:b/>
          <w:u w:val="single"/>
        </w:rPr>
        <w:t xml:space="preserve">201134</w:t>
      </w:r>
    </w:p>
    <w:p>
      <w:r>
        <w:t xml:space="preserve">KÄYTTÄJÄ KÄYTTÄJÄ Voi myös käärmeen proteiinia. Myös sian entsyymit.</w:t>
      </w:r>
    </w:p>
    <w:p>
      <w:r>
        <w:rPr>
          <w:b/>
          <w:u w:val="single"/>
        </w:rPr>
        <w:t xml:space="preserve">201135</w:t>
      </w:r>
    </w:p>
    <w:p>
      <w:r>
        <w:t xml:space="preserve">RT USER: Monet kirjoitukset, jotka ovat pahempia kuin dandhy laksono ovat edelleen villejä ja televisiossa pulak jopa poltti kaikki koulut...mikir</w:t>
      </w:r>
    </w:p>
    <w:p>
      <w:r>
        <w:rPr>
          <w:b/>
          <w:u w:val="single"/>
        </w:rPr>
        <w:t xml:space="preserve">201136</w:t>
      </w:r>
    </w:p>
    <w:p>
      <w:r>
        <w:t xml:space="preserve">Entä jos hastag korvataan lengserkan jokowilla?</w:t>
      </w:r>
    </w:p>
    <w:p>
      <w:r>
        <w:rPr>
          <w:b/>
          <w:u w:val="single"/>
        </w:rPr>
        <w:t xml:space="preserve">201137</w:t>
      </w:r>
    </w:p>
    <w:p>
      <w:r>
        <w:t xml:space="preserve">KÄYTTÄJÄ Jos rakkaus; Se on suunniteltu; Monet lapset muuttuvat aikuisiksi; Rikas Budi; Kulttuuriset tavat; Ei enää säilynyt �?</w:t>
      </w:r>
    </w:p>
    <w:p>
      <w:r>
        <w:rPr>
          <w:b/>
          <w:u w:val="single"/>
        </w:rPr>
        <w:t xml:space="preserve">201138</w:t>
      </w:r>
    </w:p>
    <w:p>
      <w:r>
        <w:t xml:space="preserve">KÄYTTÄJÄ KÄYTTÄJÄ Naapurikaupan pöytäliina, voi luoja, mikä huumori.</w:t>
      </w:r>
    </w:p>
    <w:p>
      <w:r>
        <w:rPr>
          <w:b/>
          <w:u w:val="single"/>
        </w:rPr>
        <w:t xml:space="preserve">201139</w:t>
      </w:r>
    </w:p>
    <w:p>
      <w:r>
        <w:t xml:space="preserve">KÄYTTÄJÄ Front Perusak Islam ei demo anies, koska se on yhtä vahingoittunut, erityisesti säädytön puheenjohtaja karkasi ei ole vastuussa, pelkurimainen tekopyhät kohtaavat oikeudenkäynnin</w:t>
      </w:r>
    </w:p>
    <w:p>
      <w:r>
        <w:rPr>
          <w:b/>
          <w:u w:val="single"/>
        </w:rPr>
        <w:t xml:space="preserve">201140</w:t>
      </w:r>
    </w:p>
    <w:p>
      <w:r>
        <w:t xml:space="preserve">7. Puheenjohtaja pyysi myös työryhmää valvomaan tätä lupamenettelyä alusta loppuun, jotta kaikki toimisi tehokkaasti, ilman tukoksia ja keskeytyksiä kesken tien, jotta liiketoimintaympäristö todella muuttuisi.</w:t>
      </w:r>
    </w:p>
    <w:p>
      <w:r>
        <w:rPr>
          <w:b/>
          <w:u w:val="single"/>
        </w:rPr>
        <w:t xml:space="preserve">201141</w:t>
      </w:r>
    </w:p>
    <w:p>
      <w:r>
        <w:t xml:space="preserve">Vaikutus TGB Luulen paljon ystäviä, jotka puhuvat yhtäkkiä on tullut cebong, eikö?</w:t>
      </w:r>
    </w:p>
    <w:p>
      <w:r>
        <w:rPr>
          <w:b/>
          <w:u w:val="single"/>
        </w:rPr>
        <w:t xml:space="preserve">201142</w:t>
      </w:r>
    </w:p>
    <w:p>
      <w:r>
        <w:t xml:space="preserve">USER jancuk kw zonk!!!!'</w:t>
      </w:r>
    </w:p>
    <w:p>
      <w:r>
        <w:rPr>
          <w:b/>
          <w:u w:val="single"/>
        </w:rPr>
        <w:t xml:space="preserve">201143</w:t>
      </w:r>
    </w:p>
    <w:p>
      <w:r>
        <w:t xml:space="preserve">Zhang Yixing (yksinkertaistettu kiina :\xe5\xbc\xa0\xe8\x89\xba\xe5\x85\xb4; perinteinen kiina :\xe5\xbc\xa0\xe8\x89\xba\xe5\x85\xb4, pinyin: zhang Yixing) 7. lokakuuta 1991 Changshassa, Hunanissa, Kiinassa. Vuonna 2008 hän oli valettu</w:t>
      </w:r>
    </w:p>
    <w:p>
      <w:r>
        <w:rPr>
          <w:b/>
          <w:u w:val="single"/>
        </w:rPr>
        <w:t xml:space="preserve">201144</w:t>
      </w:r>
    </w:p>
    <w:p>
      <w:r>
        <w:t xml:space="preserve">USER Kirottu ex'</w:t>
      </w:r>
    </w:p>
    <w:p>
      <w:r>
        <w:rPr>
          <w:b/>
          <w:u w:val="single"/>
        </w:rPr>
        <w:t xml:space="preserve">201145</w:t>
      </w:r>
    </w:p>
    <w:p>
      <w:r>
        <w:t xml:space="preserve">KÄYTTÄJÄ KÄYTTÄJÄ KÄYTTÄJÄ KÄYTTÄJÄ Aihe on anies sandi ja saracen. Ei Aatami ja Jeesus. Teeskenteletkö tietäväsi uskontoa? 150 karjan seuraajaa tekee siitä hauskaa</w:t>
      </w:r>
    </w:p>
    <w:p>
      <w:r>
        <w:rPr>
          <w:b/>
          <w:u w:val="single"/>
        </w:rPr>
        <w:t xml:space="preserve">201146</w:t>
      </w:r>
    </w:p>
    <w:p>
      <w:r>
        <w:t xml:space="preserve">Uudessa PP:ssä hallitus vahvistaa säännöksen, jonka mukaan kaivosalan yritystoimintalupien (IUP) ja erityisten kaivosalan yritystoimintalupien (IUPK) haltijat, joiden osakkeet ovat ulkomaalaisten omistuksessa, voivat luopua osuuksistaan vaiheittain enintään 51 prosentin osuudella. #Freeport51'.</w:t>
      </w:r>
    </w:p>
    <w:p>
      <w:r>
        <w:rPr>
          <w:b/>
          <w:u w:val="single"/>
        </w:rPr>
        <w:t xml:space="preserve">201147</w:t>
      </w:r>
    </w:p>
    <w:p>
      <w:r>
        <w:t xml:space="preserve">USER Wkwk curcol you bajing, kaga enter mentab mampus'</w:t>
      </w:r>
    </w:p>
    <w:p>
      <w:r>
        <w:rPr>
          <w:b/>
          <w:u w:val="single"/>
        </w:rPr>
        <w:t xml:space="preserve">201148</w:t>
      </w:r>
    </w:p>
    <w:p>
      <w:r>
        <w:t xml:space="preserve">KÄYTTÄJÄ Voisit yhtä hyvin tehdä minusta poikasi, jotta tuntisin oloni paremmaksi'</w:t>
      </w:r>
    </w:p>
    <w:p>
      <w:r>
        <w:rPr>
          <w:b/>
          <w:u w:val="single"/>
        </w:rPr>
        <w:t xml:space="preserve">201149</w:t>
      </w:r>
    </w:p>
    <w:p>
      <w:r>
        <w:t xml:space="preserve">RT USER: Olen yllättynyt ihmisistä, jotka vaativat, että heitä seurataan-_-\nEri loh yha kumpi pyytää seuraamaan vitsien vuoksi vai kumpi on ben\xe2\x80\xa6'</w:t>
      </w:r>
    </w:p>
    <w:p>
      <w:r>
        <w:rPr>
          <w:b/>
          <w:u w:val="single"/>
        </w:rPr>
        <w:t xml:space="preserve">201150</w:t>
      </w:r>
    </w:p>
    <w:p>
      <w:r>
        <w:t xml:space="preserve">Jos et koskaan käy kentällä, et koskaan saa tietää todellista ongelmaa... siksi olet kiinalainen lakeija... huft</w:t>
      </w:r>
    </w:p>
    <w:p>
      <w:r>
        <w:rPr>
          <w:b/>
          <w:u w:val="single"/>
        </w:rPr>
        <w:t xml:space="preserve">201151</w:t>
      </w:r>
    </w:p>
    <w:p>
      <w:r>
        <w:t xml:space="preserve">KÄYTTÄJÄ KÄYTTÄJÄ KÄYTTÄJÄ KÄYTTÄJÄ KÄYTTÄJÄ Sadistisempi jengisi, kun SBY oli vallassa, näyte toi kaikki kebot... jos sammakkohallinto olisi tuonut sikoja, heidät olisi pidätetty... joten bong... muista, ettet vain huku butek-altaaseen... aivosi ovat siirtyneet lanteille bong..\xf0</w:t>
      </w:r>
    </w:p>
    <w:p>
      <w:r>
        <w:rPr>
          <w:b/>
          <w:u w:val="single"/>
        </w:rPr>
        <w:t xml:space="preserve">201152</w:t>
      </w:r>
    </w:p>
    <w:p>
      <w:r>
        <w:t xml:space="preserve">KÄYTTÄJÄ nimeni on vinossa ih.\xf0\x9f\x98\xa1'</w:t>
      </w:r>
    </w:p>
    <w:p>
      <w:r>
        <w:rPr>
          <w:b/>
          <w:u w:val="single"/>
        </w:rPr>
        <w:t xml:space="preserve">201153</w:t>
      </w:r>
    </w:p>
    <w:p>
      <w:r>
        <w:t xml:space="preserve">Taivaanlahdessa olevan talouden merkit �???�???�?????</w:t>
      </w:r>
    </w:p>
    <w:p>
      <w:r>
        <w:rPr>
          <w:b/>
          <w:u w:val="single"/>
        </w:rPr>
        <w:t xml:space="preserve">201154</w:t>
      </w:r>
    </w:p>
    <w:p>
      <w:r>
        <w:t xml:space="preserve">RT USER: KÄYTTÄJÄ KÄYTTÄJÄ PDI P ja mega haluavat herättää kommunistit henkiin jälleen, se on...</w:t>
      </w:r>
    </w:p>
    <w:p>
      <w:r>
        <w:rPr>
          <w:b/>
          <w:u w:val="single"/>
        </w:rPr>
        <w:t xml:space="preserve">201155</w:t>
      </w:r>
    </w:p>
    <w:p>
      <w:r>
        <w:t xml:space="preserve">KÄYTTÄJÄ metsästää korppikotka kukka kuy/?'</w:t>
      </w:r>
    </w:p>
    <w:p>
      <w:r>
        <w:rPr>
          <w:b/>
          <w:u w:val="single"/>
        </w:rPr>
        <w:t xml:space="preserve">201156</w:t>
      </w:r>
    </w:p>
    <w:p>
      <w:r>
        <w:t xml:space="preserve"/>
      </w:r>
    </w:p>
    <w:p>
      <w:r>
        <w:rPr>
          <w:b/>
          <w:u w:val="single"/>
        </w:rPr>
        <w:t xml:space="preserve">201157</w:t>
      </w:r>
    </w:p>
    <w:p>
      <w:r>
        <w:t xml:space="preserve">KÄYTTÄJÄ SIRIK AE LU ONTA\xf0\x9f\x98\x83</w:t>
      </w:r>
    </w:p>
    <w:p>
      <w:r>
        <w:rPr>
          <w:b/>
          <w:u w:val="single"/>
        </w:rPr>
        <w:t xml:space="preserve">201158</w:t>
      </w:r>
    </w:p>
    <w:p>
      <w:r>
        <w:t xml:space="preserve">RT USER: KÄYTTÄJÄ Arseto..tämä on paska, joka etsii näyttämöä...'.</w:t>
      </w:r>
    </w:p>
    <w:p>
      <w:r>
        <w:rPr>
          <w:b/>
          <w:u w:val="single"/>
        </w:rPr>
        <w:t xml:space="preserve">201159</w:t>
      </w:r>
    </w:p>
    <w:p>
      <w:r>
        <w:t xml:space="preserve">Ero on selvä, toinen on vilpitön, toinen maksettu...; #2019GantiPresidentti</w:t>
      </w:r>
    </w:p>
    <w:p>
      <w:r>
        <w:rPr>
          <w:b/>
          <w:u w:val="single"/>
        </w:rPr>
        <w:t xml:space="preserve">201160</w:t>
      </w:r>
    </w:p>
    <w:p>
      <w:r>
        <w:t xml:space="preserve">aikaisin aamulla outo asiakas'</w:t>
      </w:r>
    </w:p>
    <w:p>
      <w:r>
        <w:rPr>
          <w:b/>
          <w:u w:val="single"/>
        </w:rPr>
        <w:t xml:space="preserve">201161</w:t>
      </w:r>
    </w:p>
    <w:p>
      <w:r>
        <w:t xml:space="preserve">USER Uskonto: .....\nIn ktp kirjoitettu \nReligio : ........\nIslam\nHindu\nBelief\nNusantara\nChristian'</w:t>
      </w:r>
    </w:p>
    <w:p>
      <w:r>
        <w:rPr>
          <w:b/>
          <w:u w:val="single"/>
        </w:rPr>
        <w:t xml:space="preserve">201162</w:t>
      </w:r>
    </w:p>
    <w:p>
      <w:r>
        <w:t xml:space="preserve">Ihmiset yhdistykööt, älkää välittäkö, jos he loikkaavat Jkw:lle, se on Jumalan johdatus, että hän ei ole luotettava &amp; rahan / aseman / tapauksen vuoksi.Maju USIR Aseng'.</w:t>
      </w:r>
    </w:p>
    <w:p>
      <w:r>
        <w:rPr>
          <w:b/>
          <w:u w:val="single"/>
        </w:rPr>
        <w:t xml:space="preserve">201163</w:t>
      </w:r>
    </w:p>
    <w:p>
      <w:r>
        <w:t xml:space="preserve"/>
      </w:r>
    </w:p>
    <w:p>
      <w:r>
        <w:rPr>
          <w:b/>
          <w:u w:val="single"/>
        </w:rPr>
        <w:t xml:space="preserve">201164</w:t>
      </w:r>
    </w:p>
    <w:p>
      <w:r>
        <w:t xml:space="preserve">Voit sanoa, että Pak Jokowi on Kiinan kätyri, koska hän antoi niin monta kultamitalia Kiinalle!</w:t>
      </w:r>
    </w:p>
    <w:p>
      <w:r>
        <w:rPr>
          <w:b/>
          <w:u w:val="single"/>
        </w:rPr>
        <w:t xml:space="preserve">201165</w:t>
      </w:r>
    </w:p>
    <w:p>
      <w:r>
        <w:t xml:space="preserve">KÄYTTÄJÄ KÄYTTÄJÄ Pak Amin, kerro Aniesille, että jos reklamaatiota on jatkettu, se tarkoittaa "Asengin lakeijaa".</w:t>
      </w:r>
    </w:p>
    <w:p>
      <w:r>
        <w:rPr>
          <w:b/>
          <w:u w:val="single"/>
        </w:rPr>
        <w:t xml:space="preserve">201166</w:t>
      </w:r>
    </w:p>
    <w:p>
      <w:r>
        <w:t xml:space="preserve">On kiva nukkua, kun heräät keskipäivällä, joten heräät vain kirjoittamaan sairauskirjeen, eikö niin?</w:t>
      </w:r>
    </w:p>
    <w:p>
      <w:r>
        <w:rPr>
          <w:b/>
          <w:u w:val="single"/>
        </w:rPr>
        <w:t xml:space="preserve">201167</w:t>
      </w:r>
    </w:p>
    <w:p>
      <w:r>
        <w:t xml:space="preserve">RT USER: "Hei, mulkku... Kaipasin sinua linjalla neeh...'.</w:t>
      </w:r>
    </w:p>
    <w:p>
      <w:r>
        <w:rPr>
          <w:b/>
          <w:u w:val="single"/>
        </w:rPr>
        <w:t xml:space="preserve">201168</w:t>
      </w:r>
    </w:p>
    <w:p>
      <w:r>
        <w:t xml:space="preserve">KÄYTTÄJÄ KÄYTTÄJÄ KÄYTTÄJÄ KÄYTTÄJÄ KÄYTTÄJÄ Hän sanoi olevansa fiksu, kysyin häneltä, miten haastaa hänet oikeuteen sen sijaan, että sanoisi cebong, kuten bajaj aza sanoit. Haastaminen on helppoa .... Hahahaha'</w:t>
      </w:r>
    </w:p>
    <w:p>
      <w:r>
        <w:rPr>
          <w:b/>
          <w:u w:val="single"/>
        </w:rPr>
        <w:t xml:space="preserve">201169</w:t>
      </w:r>
    </w:p>
    <w:p>
      <w:r>
        <w:t xml:space="preserve">pitkä odottaminen istuessa väsyttää pakaroita \xf0\x9f\x98\x81 haluan nousta ylös, kävellä ja juosta!</w:t>
      </w:r>
    </w:p>
    <w:p>
      <w:r>
        <w:rPr>
          <w:b/>
          <w:u w:val="single"/>
        </w:rPr>
        <w:t xml:space="preserve">201170</w:t>
      </w:r>
    </w:p>
    <w:p>
      <w:r>
        <w:t xml:space="preserve">Oikeastaan poikaystäväni on 12 idioottia :*'</w:t>
      </w:r>
    </w:p>
    <w:p>
      <w:r>
        <w:rPr>
          <w:b/>
          <w:u w:val="single"/>
        </w:rPr>
        <w:t xml:space="preserve">201171</w:t>
      </w:r>
    </w:p>
    <w:p>
      <w:r>
        <w:t xml:space="preserve">(jatkuu) \xe2\x9d\x9b Hyvä. Tämän jälkeen osaat tehdä ruokaa, etkä kokkaa sokeasti \xe2\x9d\x9c\n\nSydney laittoi muovipussin pöydälle. Hän otti ainekset esiin yksi kerrallaan ennen kuin vilkaisi niitä. \n\n\xe2\x9d\x9b Ainesosia voidaan tietenkin käyttää ruoanlaittoon.</w:t>
      </w:r>
    </w:p>
    <w:p>
      <w:r>
        <w:rPr>
          <w:b/>
          <w:u w:val="single"/>
        </w:rPr>
        <w:t xml:space="preserve">201172</w:t>
      </w:r>
    </w:p>
    <w:p>
      <w:r>
        <w:t xml:space="preserve">Olen julkaissut tämän kuvan ennenkin; ; He olivat hauskoja ja viihdyttäviä aikoinaan, mutta eivät koskaan tehneet uskonnosta huumorinsa kohdetta; ; Nykyään ymmärrätte...</w:t>
      </w:r>
    </w:p>
    <w:p>
      <w:r>
        <w:rPr>
          <w:b/>
          <w:u w:val="single"/>
        </w:rPr>
        <w:t xml:space="preserve">201173</w:t>
      </w:r>
    </w:p>
    <w:p>
      <w:r>
        <w:t xml:space="preserve">"Haluan hieroa pilluani miehen vatsalihaksia vasten.</w:t>
      </w:r>
    </w:p>
    <w:p>
      <w:r>
        <w:rPr>
          <w:b/>
          <w:u w:val="single"/>
        </w:rPr>
        <w:t xml:space="preserve">201174</w:t>
      </w:r>
    </w:p>
    <w:p>
      <w:r>
        <w:t xml:space="preserve">Kun tapasin Arief USERin, teeskentelin tietämätöntä, jotta minua ei pidettäisi junttihenkilönä. Sitten yhtäkkiä tapasin hänen katseensa ja sain hymyn...ugh ~ (hymyilen takaisin ja jatkan tietämättömänä olemista)''</w:t>
      </w:r>
    </w:p>
    <w:p>
      <w:r>
        <w:rPr>
          <w:b/>
          <w:u w:val="single"/>
        </w:rPr>
        <w:t xml:space="preserve">201175</w:t>
      </w:r>
    </w:p>
    <w:p>
      <w:r>
        <w:t xml:space="preserve">KÄYTTÄJÄ Mielikuvitukseni; siellä on kukko, jolla on turvonnut palanye, siellä on huolimaton virkkaus, siellä on vetoketjun arpi, siellä on kiero. \xf0\x9f\x98\x8d' \xf0\x9f\x98\x8d'</w:t>
      </w:r>
    </w:p>
    <w:p>
      <w:r>
        <w:rPr>
          <w:b/>
          <w:u w:val="single"/>
        </w:rPr>
        <w:t xml:space="preserve">201176</w:t>
      </w:r>
    </w:p>
    <w:p>
      <w:r>
        <w:t xml:space="preserve">"Allahin lähettiläs (SAW) sanoi: Maailma on vankila uskovalle ja paratiisi epäuskoiselle" - H.R. Muslim #bot'</w:t>
      </w:r>
    </w:p>
    <w:p>
      <w:r>
        <w:rPr>
          <w:b/>
          <w:u w:val="single"/>
        </w:rPr>
        <w:t xml:space="preserve">201177</w:t>
      </w:r>
    </w:p>
    <w:p>
      <w:r>
        <w:t xml:space="preserve">KÄYTTÄJÄ KÄYTTÄJÄ Älä tee sitä..mentang2 prabowo suurin osa hänen perheestään on kiinalaisia kaikki..masa gw mesti antek die..gk mungkin lah..gw mah antek jawa.'.</w:t>
      </w:r>
    </w:p>
    <w:p>
      <w:r>
        <w:rPr>
          <w:b/>
          <w:u w:val="single"/>
        </w:rPr>
        <w:t xml:space="preserve">201178</w:t>
      </w:r>
    </w:p>
    <w:p>
      <w:r>
        <w:t xml:space="preserve">Sairaalassa on wi-fi, Se on hyvä lah \xe2\x99\xac\xef\xbc\xbc(\xef\xbd\xa5\xe0\xb8\xb4\xxe1\xb5\x8c\xef\xbd\xa5\xe0\xb8\xb4)\xef\xbc\x8f\xe2\x99\xxaa vaikka se on sairaala, -ihmiset ovat paskoja (\xe2\x98\x9e\xe2\x97\x91\xe3\x85\x82\xe2\x97\x91\x)</w:t>
      </w:r>
    </w:p>
    <w:p>
      <w:r>
        <w:rPr>
          <w:b/>
          <w:u w:val="single"/>
        </w:rPr>
        <w:t xml:space="preserve">201179</w:t>
      </w:r>
    </w:p>
    <w:p>
      <w:r>
        <w:t xml:space="preserve">Kun lihan hinta nousi kerran 200 tuhanteen kilolta, Jokowin hallitus oli epäonnistunut maan URL-osoitteen hallinnassa.</w:t>
      </w:r>
    </w:p>
    <w:p>
      <w:r>
        <w:rPr>
          <w:b/>
          <w:u w:val="single"/>
        </w:rPr>
        <w:t xml:space="preserve">201180</w:t>
      </w:r>
    </w:p>
    <w:p>
      <w:r>
        <w:t xml:space="preserve">Mitä teet, kun ruho mätänee? Haistella sitä ja etsiä sitä vai haistella sitä ja jättää se rauhaan?" "Olet kuin mätänevä raato, etkä etsi, mikä siinä on vikana.</w:t>
      </w:r>
    </w:p>
    <w:p>
      <w:r>
        <w:rPr>
          <w:b/>
          <w:u w:val="single"/>
        </w:rPr>
        <w:t xml:space="preserve">201181</w:t>
      </w:r>
    </w:p>
    <w:p>
      <w:r>
        <w:t xml:space="preserve">Uusi KÄYTTÄJÄ KÄYTTÄJÄ tulee olemaan...\nEi vielä.....\n Vaikka jadua avustaisi 4 ulkomaista pankkia..\nSo ????'</w:t>
      </w:r>
    </w:p>
    <w:p>
      <w:r>
        <w:rPr>
          <w:b/>
          <w:u w:val="single"/>
        </w:rPr>
        <w:t xml:space="preserve">201182</w:t>
      </w:r>
    </w:p>
    <w:p>
      <w:r>
        <w:t xml:space="preserve">Uudessa PP:ssä hallitus vahvistaa säännöksen, jonka mukaan kaivosalan yritystoimintalupien (IUP) ja erityisten kaivosalan yritystoimintalupien (IUPK) haltijat, joiden osakkeet ovat ulkomaalaisten omistuksessa, voivat luopua osuuksistaan vaiheittain enintään 51 prosentin osuudella.\n\n#Freeport51'</w:t>
      </w:r>
    </w:p>
    <w:p>
      <w:r>
        <w:rPr>
          <w:b/>
          <w:u w:val="single"/>
        </w:rPr>
        <w:t xml:space="preserve">201183</w:t>
      </w:r>
    </w:p>
    <w:p>
      <w:r>
        <w:t xml:space="preserve">USER mls deh gwa read it, emg really2 pretentious bgt lw onta '</w:t>
      </w:r>
    </w:p>
    <w:p>
      <w:r>
        <w:rPr>
          <w:b/>
          <w:u w:val="single"/>
        </w:rPr>
        <w:t xml:space="preserve">201184</w:t>
      </w:r>
    </w:p>
    <w:p>
      <w:r>
        <w:t xml:space="preserve">KÄYTTÄJÄ näyttää sairastuvan jälleen. Putus molo... haluatteko korottaa tulleja taas? Rikki?</w:t>
      </w:r>
    </w:p>
    <w:p>
      <w:r>
        <w:rPr>
          <w:b/>
          <w:u w:val="single"/>
        </w:rPr>
        <w:t xml:space="preserve">201185</w:t>
      </w:r>
    </w:p>
    <w:p>
      <w:r>
        <w:t xml:space="preserve">Evi Layanto, Santo Petrus Catholic Junior High Schoolin 1B-luokan oppilas, 1984, ja hänen vaimonsa Ronaldo Pardede, Santo Petrus Catholic Junior High Schoolin 1A-luokan oppilas, 1984.".</w:t>
      </w:r>
    </w:p>
    <w:p>
      <w:r>
        <w:rPr>
          <w:b/>
          <w:u w:val="single"/>
        </w:rPr>
        <w:t xml:space="preserve">201186</w:t>
      </w:r>
    </w:p>
    <w:p>
      <w:r>
        <w:t xml:space="preserve">indo ihmiset, jos on ulkomaalainen voi / puhua indo usein innoissaan, mutta kohtuullinen joka tapauksessa, koska bhs indo ei ole niin hyvin tunnettu. ei voi kuvitella, jos Englanti ovat innoissaan joka kerta on ulkomaalainen voi puhua Englanti</w:t>
      </w:r>
    </w:p>
    <w:p>
      <w:r>
        <w:rPr>
          <w:b/>
          <w:u w:val="single"/>
        </w:rPr>
        <w:t xml:space="preserve">201187</w:t>
      </w:r>
    </w:p>
    <w:p>
      <w:r>
        <w:t xml:space="preserve">Valkosipuli voi myrkyttää koiria ja kissoja.</w:t>
      </w:r>
    </w:p>
    <w:p>
      <w:r>
        <w:rPr>
          <w:b/>
          <w:u w:val="single"/>
        </w:rPr>
        <w:t xml:space="preserve">201188</w:t>
      </w:r>
    </w:p>
    <w:p>
      <w:r>
        <w:t xml:space="preserve">Jokowin ei pitäisi velkaantua. Olen sanonut sen SBY:n ajoista lähtien. Pysy kaukana niistä, jotka käskevät minua!</w:t>
      </w:r>
    </w:p>
    <w:p>
      <w:r>
        <w:rPr>
          <w:b/>
          <w:u w:val="single"/>
        </w:rPr>
        <w:t xml:space="preserve">201189</w:t>
      </w:r>
    </w:p>
    <w:p>
      <w:r>
        <w:t xml:space="preserve">USER Kyllä, muslimi- ja buddhalaisyhteisö tarjosi yhdessä ruokaa myös pelastajille. Aikana, jolloin kaikesta tehdään poliittinen foorumi.</w:t>
      </w:r>
    </w:p>
    <w:p>
      <w:r>
        <w:rPr>
          <w:b/>
          <w:u w:val="single"/>
        </w:rPr>
        <w:t xml:space="preserve">201190</w:t>
      </w:r>
    </w:p>
    <w:p>
      <w:r>
        <w:t xml:space="preserve">Oplosan-alkoholi, pako taloudellisista ongelmista</w:t>
      </w:r>
    </w:p>
    <w:p>
      <w:r>
        <w:rPr>
          <w:b/>
          <w:u w:val="single"/>
        </w:rPr>
        <w:t xml:space="preserve">201191</w:t>
      </w:r>
    </w:p>
    <w:p>
      <w:r>
        <w:t xml:space="preserve">Erilainen kuin Muhammad, lukutaidoton arabi, joka väitti olevansa profeetta, jonka uskottiin olevan erehtymätön ja joka levitti barbaarisuutta: tappamista ja peniksen sovittamista.</w:t>
      </w:r>
    </w:p>
    <w:p>
      <w:r>
        <w:rPr>
          <w:b/>
          <w:u w:val="single"/>
        </w:rPr>
        <w:t xml:space="preserve">201192</w:t>
      </w:r>
    </w:p>
    <w:p>
      <w:r>
        <w:t xml:space="preserve">Lähettäköön Allah koston jokowia tukeville ihmisille, jotka haluavat tuomita muita viattomia ihmisiä.</w:t>
      </w:r>
    </w:p>
    <w:p>
      <w:r>
        <w:rPr>
          <w:b/>
          <w:u w:val="single"/>
        </w:rPr>
        <w:t xml:space="preserve">201193</w:t>
      </w:r>
    </w:p>
    <w:p>
      <w:r>
        <w:t xml:space="preserve">Tee parannus ja tule muukalaiseksi. Uskonnon ja Rabbin vuoksi on varmasti onnekasta olla muukalainen.</w:t>
      </w:r>
    </w:p>
    <w:p>
      <w:r>
        <w:rPr>
          <w:b/>
          <w:u w:val="single"/>
        </w:rPr>
        <w:t xml:space="preserve">201194</w:t>
      </w:r>
    </w:p>
    <w:p>
      <w:r>
        <w:t xml:space="preserve">USER Mutta tar bloon taas:('</w:t>
      </w:r>
    </w:p>
    <w:p>
      <w:r>
        <w:rPr>
          <w:b/>
          <w:u w:val="single"/>
        </w:rPr>
        <w:t xml:space="preserve">201195</w:t>
      </w:r>
    </w:p>
    <w:p>
      <w:r>
        <w:t xml:space="preserve">KÄYTTÄJÄ Onko sinua kiusattu kuinka monta aseng non pasuruan asukasta veli kocu?'</w:t>
      </w:r>
    </w:p>
    <w:p>
      <w:r>
        <w:rPr>
          <w:b/>
          <w:u w:val="single"/>
        </w:rPr>
        <w:t xml:space="preserve">201196</w:t>
      </w:r>
    </w:p>
    <w:p>
      <w:r>
        <w:t xml:space="preserve">RT USER: Erma singaraja tyttö... Tykkään todella mulkusta... URL</w:t>
      </w:r>
    </w:p>
    <w:p>
      <w:r>
        <w:rPr>
          <w:b/>
          <w:u w:val="single"/>
        </w:rPr>
        <w:t xml:space="preserve">201197</w:t>
      </w:r>
    </w:p>
    <w:p>
      <w:r>
        <w:t xml:space="preserve">Kuinka kehtaat sanoa olevasi lojaali Indonesian tasavallalle, kun käytät hijabia, Muhammedin luoma arabialainen kulttuuri ja arabialainen rukous on suunnattu Arabiaan?</w:t>
      </w:r>
    </w:p>
    <w:p>
      <w:r>
        <w:rPr>
          <w:b/>
          <w:u w:val="single"/>
        </w:rPr>
        <w:t xml:space="preserve">201198</w:t>
      </w:r>
    </w:p>
    <w:p>
      <w:r>
        <w:t xml:space="preserve">iya yah anjir pengen nabung tp yang:/ ditabung:/ gaada:/'</w:t>
      </w:r>
    </w:p>
    <w:p>
      <w:r>
        <w:rPr>
          <w:b/>
          <w:u w:val="single"/>
        </w:rPr>
        <w:t xml:space="preserve">201199</w:t>
      </w:r>
    </w:p>
    <w:p>
      <w:r>
        <w:t xml:space="preserve">Insom my life \xf0\x9f\x98\xb4generation yö vaikea nukkua aamu vaikea herätä'</w:t>
      </w:r>
    </w:p>
    <w:p>
      <w:r>
        <w:rPr>
          <w:b/>
          <w:u w:val="single"/>
        </w:rPr>
        <w:t xml:space="preserve">201200</w:t>
      </w:r>
    </w:p>
    <w:p>
      <w:r>
        <w:t xml:space="preserve">KÄYTTÄJÄ Asw, vannon, että olen etsinyt jotakin tuollaista'</w:t>
      </w:r>
    </w:p>
    <w:p>
      <w:r>
        <w:rPr>
          <w:b/>
          <w:u w:val="single"/>
        </w:rPr>
        <w:t xml:space="preserve">201201</w:t>
      </w:r>
    </w:p>
    <w:p>
      <w:r>
        <w:t xml:space="preserve">Hiii gaess �????; ; Tarkastellaanpa, ; Tänään presidentti Jokowin vierailu tänään iltapäivällä (17.4.2018) ; Kertajatin lentokentälle Majalengkaan. ; #haturnuhunjokowi #2019TetapJokowi</w:t>
      </w:r>
    </w:p>
    <w:p>
      <w:r>
        <w:rPr>
          <w:b/>
          <w:u w:val="single"/>
        </w:rPr>
        <w:t xml:space="preserve">201202</w:t>
      </w:r>
    </w:p>
    <w:p>
      <w:r>
        <w:t xml:space="preserve">Sisternetin ja Kemendes PDTT:n yhteistyö kannustaa internetiä ja sosiaalista mediaa parantamaan taloutta�?</w:t>
      </w:r>
    </w:p>
    <w:p>
      <w:r>
        <w:rPr>
          <w:b/>
          <w:u w:val="single"/>
        </w:rPr>
        <w:t xml:space="preserve">201203</w:t>
      </w:r>
    </w:p>
    <w:p>
      <w:r>
        <w:t xml:space="preserve">KÄYTTÄJÄ KWKWKWKKW TAI GA JADI NIKAH W. jälleen taistelu w'</w:t>
      </w:r>
    </w:p>
    <w:p>
      <w:r>
        <w:rPr>
          <w:b/>
          <w:u w:val="single"/>
        </w:rPr>
        <w:t xml:space="preserve">201204</w:t>
      </w:r>
    </w:p>
    <w:p>
      <w:r>
        <w:t xml:space="preserve">Haluatko palata entiseen? Äänestä Prabowoa Haluatko jatkaa uudistuksia? Äänestäkää Jokowia. Kohtalo on todellakin valinta, eikä maan kohtalo ole poikkeus. :-)</w:t>
      </w:r>
    </w:p>
    <w:p>
      <w:r>
        <w:rPr>
          <w:b/>
          <w:u w:val="single"/>
        </w:rPr>
        <w:t xml:space="preserve">201205</w:t>
      </w:r>
    </w:p>
    <w:p>
      <w:r>
        <w:t xml:space="preserve">Kulttuurisesti merkityksellinen turun padang kekal �??Institut Sosial� Malaysia</w:t>
      </w:r>
    </w:p>
    <w:p>
      <w:r>
        <w:rPr>
          <w:b/>
          <w:u w:val="single"/>
        </w:rPr>
        <w:t xml:space="preserve">201206</w:t>
      </w:r>
    </w:p>
    <w:p>
      <w:r>
        <w:t xml:space="preserve">KÄYTTÄJÄ KÄYTTÄJÄ Tämä henkilö on varmaan unohtanut maksaa työntekijöilleen, älä puhu.</w:t>
      </w:r>
    </w:p>
    <w:p>
      <w:r>
        <w:rPr>
          <w:b/>
          <w:u w:val="single"/>
        </w:rPr>
        <w:t xml:space="preserve">201207</w:t>
      </w:r>
    </w:p>
    <w:p>
      <w:r>
        <w:t xml:space="preserve">Jokowin ratsioista syytetään demokratiaa, FPI:tä lah...tiukasti dong mas bro USER USER Jokowi OTORITER...hehehe</w:t>
      </w:r>
    </w:p>
    <w:p>
      <w:r>
        <w:rPr>
          <w:b/>
          <w:u w:val="single"/>
        </w:rPr>
        <w:t xml:space="preserve">201208</w:t>
      </w:r>
    </w:p>
    <w:p>
      <w:r>
        <w:t xml:space="preserve">Presidentti Jokowi kutsuu Länsi-Jaavan ulemia tapaamisessa osallistumaan hallituksen kanssa ilmapiirin rauhoittamiseen ennen samanaikaisia aluevaaleja (10/4/18).</w:t>
      </w:r>
    </w:p>
    <w:p>
      <w:r>
        <w:rPr>
          <w:b/>
          <w:u w:val="single"/>
        </w:rPr>
        <w:t xml:space="preserve">201209</w:t>
      </w:r>
    </w:p>
    <w:p>
      <w:r>
        <w:t xml:space="preserve">USER Mitä helvettiä se on?</w:t>
      </w:r>
    </w:p>
    <w:p>
      <w:r>
        <w:rPr>
          <w:b/>
          <w:u w:val="single"/>
        </w:rPr>
        <w:t xml:space="preserve">201210</w:t>
      </w:r>
    </w:p>
    <w:p>
      <w:r>
        <w:t xml:space="preserve">Sedulur Ngajin kautta Allah sallii, että Gus Ipul Mbak Puti pääsee Itä-Jaavan kuvernööriksi ja apulaiskuvernööriksi; ; #SedulurNgajiKotaBatu ; #SedulurNgajiJombang; #JombanGemerlap; KÄYTTÄJÄ; KÄYTTÄJÄ; KÄYTTÄJÄ; KÄYTTÄJÄ; Käyttäjä; Käyttäjä; Käyttäjä; Käyttäjä; Käyttäjä; Käyttäjä; Käyttäjä.</w:t>
      </w:r>
    </w:p>
    <w:p>
      <w:r>
        <w:rPr>
          <w:b/>
          <w:u w:val="single"/>
        </w:rPr>
        <w:t xml:space="preserve">201211</w:t>
      </w:r>
    </w:p>
    <w:p>
      <w:r>
        <w:t xml:space="preserve">"Siitä on pitkä aika, kun viimeksi kirjoitin 500 sanaa. Epäpuhdas niille, jotka eivät osaa kirjoittaa pitkään.</w:t>
      </w:r>
    </w:p>
    <w:p>
      <w:r>
        <w:rPr>
          <w:b/>
          <w:u w:val="single"/>
        </w:rPr>
        <w:t xml:space="preserve">201212</w:t>
      </w:r>
    </w:p>
    <w:p>
      <w:r>
        <w:t xml:space="preserve">INDONESIAN LAKI ON JO KUOLLUT</w:t>
      </w:r>
    </w:p>
    <w:p>
      <w:r>
        <w:rPr>
          <w:b/>
          <w:u w:val="single"/>
        </w:rPr>
        <w:t xml:space="preserve">201213</w:t>
      </w:r>
    </w:p>
    <w:p>
      <w:r>
        <w:t xml:space="preserve">\n\n ISLAMILAISYHTEISÖ voi tehdä luettelon SONTOLOYO-ministerien ja korruptoituneiden ministerien nimistä \n\nMitä jos aloittaisimme nimellä :\n\nUSER \n\n\nSONTOLOYO-ministerin nimi \n\nValehtelee olevansa muslimi, mutta hänen käytöksensä rienaa ISLAMIA \n\n\nTämä LGBT-ministerin nimi on itse asiassa rienausta.</w:t>
      </w:r>
    </w:p>
    <w:p>
      <w:r>
        <w:rPr>
          <w:b/>
          <w:u w:val="single"/>
        </w:rPr>
        <w:t xml:space="preserve">201214</w:t>
      </w:r>
    </w:p>
    <w:p>
      <w:r>
        <w:t xml:space="preserve">RT USER: Nyt gembel gembel twitter ja whatsapp chat ei ole selvää whatsapp heti estää mitä muuta bebencongan m\xe2\x80\xa6'</w:t>
      </w:r>
    </w:p>
    <w:p>
      <w:r>
        <w:rPr>
          <w:b/>
          <w:u w:val="single"/>
        </w:rPr>
        <w:t xml:space="preserve">201215</w:t>
      </w:r>
    </w:p>
    <w:p>
      <w:r>
        <w:t xml:space="preserve">Eidin jälkeen norsu</w:t>
      </w:r>
    </w:p>
    <w:p>
      <w:r>
        <w:rPr>
          <w:b/>
          <w:u w:val="single"/>
        </w:rPr>
        <w:t xml:space="preserve">201216</w:t>
      </w:r>
    </w:p>
    <w:p>
      <w:r>
        <w:t xml:space="preserve">KÄYTTÄJÄ KÄYTTÄJÄ Jos havaitsette, että presidentti korostaa infrastruktuurin kehittämistä odottamattomilla alueilla ; Hyvä. Taloudellinen kehitys ei siis keskity pelkästään suuriin kaupunkeihin.</w:t>
      </w:r>
    </w:p>
    <w:p>
      <w:r>
        <w:rPr>
          <w:b/>
          <w:u w:val="single"/>
        </w:rPr>
        <w:t xml:space="preserve">201217</w:t>
      </w:r>
    </w:p>
    <w:p>
      <w:r>
        <w:t xml:space="preserve">Se on anteliasta, joten jaa perustarpeet. TKA aja jaettu työllisyys �????</w:t>
      </w:r>
    </w:p>
    <w:p>
      <w:r>
        <w:rPr>
          <w:b/>
          <w:u w:val="single"/>
        </w:rPr>
        <w:t xml:space="preserve">201218</w:t>
      </w:r>
    </w:p>
    <w:p>
      <w:r>
        <w:t xml:space="preserve">KÄYTTÄJÄ Tämä hallinto näyttää todella islaminvastaiselta.</w:t>
      </w:r>
    </w:p>
    <w:p>
      <w:r>
        <w:rPr>
          <w:b/>
          <w:u w:val="single"/>
        </w:rPr>
        <w:t xml:space="preserve">201219</w:t>
      </w:r>
    </w:p>
    <w:p>
      <w:r>
        <w:t xml:space="preserve">Mbah Soleh:" PPP: Älkää kiirehtikö hylkäämään keskustelua alueellisista vaaleista DPRD:n kautta: PPP pyytää keskustelua aluepäällikön vaalijärjestelmän palauttamisesta�?</w:t>
      </w:r>
    </w:p>
    <w:p>
      <w:r>
        <w:rPr>
          <w:b/>
          <w:u w:val="single"/>
        </w:rPr>
        <w:t xml:space="preserve">201220</w:t>
      </w:r>
    </w:p>
    <w:p>
      <w:r>
        <w:t xml:space="preserve">KÄYTTÄJÄ KÄYTTÄJÄ Becanda hye sumpa da myöhemmin voidaan lähettää ydinpommi KÄYTTÄJÄ'</w:t>
      </w:r>
    </w:p>
    <w:p>
      <w:r>
        <w:rPr>
          <w:b/>
          <w:u w:val="single"/>
        </w:rPr>
        <w:t xml:space="preserve">201221</w:t>
      </w:r>
    </w:p>
    <w:p>
      <w:r>
        <w:t xml:space="preserve">KÄYTTÄJÄ KÄYTTÄJÄ KÄYTTÄJÄ KÄYTTÄJÄ KÄYTTÄJÄ KÄYTTÄJÄ Titip bogem aja vroh ... Antakaa paskiaisten tehdä, mitä he tekevät.</w:t>
      </w:r>
    </w:p>
    <w:p>
      <w:r>
        <w:rPr>
          <w:b/>
          <w:u w:val="single"/>
        </w:rPr>
        <w:t xml:space="preserve">201222</w:t>
      </w:r>
    </w:p>
    <w:p>
      <w:r>
        <w:t xml:space="preserve">"KÄYTTÄJÄ, sinä olet vain mummo, eikö niin?</w:t>
      </w:r>
    </w:p>
    <w:p>
      <w:r>
        <w:rPr>
          <w:b/>
          <w:u w:val="single"/>
        </w:rPr>
        <w:t xml:space="preserve">201223</w:t>
      </w:r>
    </w:p>
    <w:p>
      <w:r>
        <w:t xml:space="preserve">Typerät ryöstäjät. URL</w:t>
      </w:r>
    </w:p>
    <w:p>
      <w:r>
        <w:rPr>
          <w:b/>
          <w:u w:val="single"/>
        </w:rPr>
        <w:t xml:space="preserve">201224</w:t>
      </w:r>
    </w:p>
    <w:p>
      <w:r>
        <w:t xml:space="preserve"> Torakoiden käymälä. 212. Genk daster. Ei halua Jokowi 2 periodi. Heidän ajatuksiaan, kun voin nilep valtion rahaa? Ngadalin umat etc\xf0\x9f\x98\x82.</w:t>
      </w:r>
    </w:p>
    <w:p>
      <w:r>
        <w:rPr>
          <w:b/>
          <w:u w:val="single"/>
        </w:rPr>
        <w:t xml:space="preserve">201225</w:t>
      </w:r>
    </w:p>
    <w:p>
      <w:r>
        <w:t xml:space="preserve">KÄYTTÄJÄ cebong pelkää, että anies lakaisee viemärin pois" slruh indonesia..... niin cebong ei voi enää elää.</w:t>
      </w:r>
    </w:p>
    <w:p>
      <w:r>
        <w:rPr>
          <w:b/>
          <w:u w:val="single"/>
        </w:rPr>
        <w:t xml:space="preserve">201226</w:t>
      </w:r>
    </w:p>
    <w:p>
      <w:r>
        <w:t xml:space="preserve">USER Jd muistaa sm PKI ... Kunhan muistat, ettet ole baper ya \xf0\x9f\x98\x81'</w:t>
      </w:r>
    </w:p>
    <w:p>
      <w:r>
        <w:rPr>
          <w:b/>
          <w:u w:val="single"/>
        </w:rPr>
        <w:t xml:space="preserve">201227</w:t>
      </w:r>
    </w:p>
    <w:p>
      <w:r>
        <w:t xml:space="preserve">Onko Brysselin islamilaisten terroristien kauhu käänteinen kuva Allahin tahdosta, herra Lukman?</w:t>
      </w:r>
    </w:p>
    <w:p>
      <w:r>
        <w:rPr>
          <w:b/>
          <w:u w:val="single"/>
        </w:rPr>
        <w:t xml:space="preserve">201228</w:t>
      </w:r>
    </w:p>
    <w:p>
      <w:r>
        <w:t xml:space="preserve">KÄYTTÄJÄ KÄYTTÄJÄ KÄYTTÄJÄ KÄYTTÄJÄ En halua olla tekopyhä, ig-tilin poistaminen käytöstä on yksi niistä, koska olen kateellinen siitä, että näen exäni todella onnellisena, suren yhä\xf0\x9f\x98\x82'</w:t>
      </w:r>
    </w:p>
    <w:p>
      <w:r>
        <w:rPr>
          <w:b/>
          <w:u w:val="single"/>
        </w:rPr>
        <w:t xml:space="preserve">201229</w:t>
      </w:r>
    </w:p>
    <w:p>
      <w:r>
        <w:t xml:space="preserve">Loppuiltapäivä kului kalkkunan kanssa kävelyllä. URL</w:t>
      </w:r>
    </w:p>
    <w:p>
      <w:r>
        <w:rPr>
          <w:b/>
          <w:u w:val="single"/>
        </w:rPr>
        <w:t xml:space="preserve">201230</w:t>
      </w:r>
    </w:p>
    <w:p>
      <w:r>
        <w:t xml:space="preserve">USER FI: Ni tyttö yksi pikemminkin burik keknya\n\nNow: BGSD MUUTTAA HODE BURIK'</w:t>
      </w:r>
    </w:p>
    <w:p>
      <w:r>
        <w:rPr>
          <w:b/>
          <w:u w:val="single"/>
        </w:rPr>
        <w:t xml:space="preserve">201231</w:t>
      </w:r>
    </w:p>
    <w:p>
      <w:r>
        <w:t xml:space="preserve">ETTEKÖ OLE KOSKAAN OPISKELLEET KORAANIA? PANTESAN SUU RIKAS TURMELTUNUT VÄÄRÄUSKOINEN HALVEKSITTAVA KÄYTTÄJÄ '</w:t>
      </w:r>
    </w:p>
    <w:p>
      <w:r>
        <w:rPr>
          <w:b/>
          <w:u w:val="single"/>
        </w:rPr>
        <w:t xml:space="preserve">201232</w:t>
      </w:r>
    </w:p>
    <w:p>
      <w:r>
        <w:t xml:space="preserve"/>
      </w:r>
    </w:p>
    <w:p>
      <w:r>
        <w:rPr>
          <w:b/>
          <w:u w:val="single"/>
        </w:rPr>
        <w:t xml:space="preserve">201233</w:t>
      </w:r>
    </w:p>
    <w:p>
      <w:r>
        <w:t xml:space="preserve">KÄYTTÄJÄ KÄYTTÄJÄ rep help rt auction acc ??? silmäsi ovat kapeat? käyttäjätunnuksemme ovat samat edessäsi ja sitten sanot, että seuraan käyttäjätunnustasi? haluat todella, että sinua seurataan kaikin tavoin".</w:t>
      </w:r>
    </w:p>
    <w:p>
      <w:r>
        <w:rPr>
          <w:b/>
          <w:u w:val="single"/>
        </w:rPr>
        <w:t xml:space="preserve">201234</w:t>
      </w:r>
    </w:p>
    <w:p>
      <w:r>
        <w:t xml:space="preserve">hyväillä varjoasi kuunvalossa \ tulla sielusi luo unissa\ vaikka joskus mykkinä.</w:t>
      </w:r>
    </w:p>
    <w:p>
      <w:r>
        <w:rPr>
          <w:b/>
          <w:u w:val="single"/>
        </w:rPr>
        <w:t xml:space="preserve">201235</w:t>
      </w:r>
    </w:p>
    <w:p>
      <w:r>
        <w:t xml:space="preserve">USER Gak so my habi bani switi darling'</w:t>
      </w:r>
    </w:p>
    <w:p>
      <w:r>
        <w:rPr>
          <w:b/>
          <w:u w:val="single"/>
        </w:rPr>
        <w:t xml:space="preserve">201236</w:t>
      </w:r>
    </w:p>
    <w:p>
      <w:r>
        <w:t xml:space="preserve">Abang None Jakartan tutkinnon suorittaneet jatkavat Betawi-taiteen ja -kulttuurin optimointia USERin välityksellä</w:t>
      </w:r>
    </w:p>
    <w:p>
      <w:r>
        <w:rPr>
          <w:b/>
          <w:u w:val="single"/>
        </w:rPr>
        <w:t xml:space="preserve">201237</w:t>
      </w:r>
    </w:p>
    <w:p>
      <w:r>
        <w:t xml:space="preserve">KÄYTTÄJÄ Sama kuin Palestiina om bill, jos maailma haluaa maailma voi todella. Muslimit, kristityt ja juutalaiset olkoot jaettuja alueita. Yksi katto, jossa on eri vakaumukset, mutta silti tullaan toimeen keskenään. Ilman, että on pakko On olemassa osapuolia, jotka tuntevat itsensä riistetyiksi ja sorretuiksi...</w:t>
      </w:r>
    </w:p>
    <w:p>
      <w:r>
        <w:rPr>
          <w:b/>
          <w:u w:val="single"/>
        </w:rPr>
        <w:t xml:space="preserve">201238</w:t>
      </w:r>
    </w:p>
    <w:p>
      <w:r>
        <w:t xml:space="preserve">Sinä soitat 'No Defects'</w:t>
      </w:r>
    </w:p>
    <w:p>
      <w:r>
        <w:rPr>
          <w:b/>
          <w:u w:val="single"/>
        </w:rPr>
        <w:t xml:space="preserve">201239</w:t>
      </w:r>
    </w:p>
    <w:p>
      <w:r>
        <w:t xml:space="preserve">USER Ge doain antek si gerung modar kena bomb'</w:t>
      </w:r>
    </w:p>
    <w:p>
      <w:r>
        <w:rPr>
          <w:b/>
          <w:u w:val="single"/>
        </w:rPr>
        <w:t xml:space="preserve">201240</w:t>
      </w:r>
    </w:p>
    <w:p>
      <w:r>
        <w:t xml:space="preserve">Luotan ulkomaisiin yrityksiin enemmän kuin paikallisiin tiedotusvälineisiin... Sinä ulkomaalainen kätyri Om USER...</w:t>
      </w:r>
    </w:p>
    <w:p>
      <w:r>
        <w:rPr>
          <w:b/>
          <w:u w:val="single"/>
        </w:rPr>
        <w:t xml:space="preserve">201241</w:t>
      </w:r>
    </w:p>
    <w:p>
      <w:r>
        <w:t xml:space="preserve">KÄYTTÄJÄ KÄYTTÄJÄ Juuups... Katolilaisuus on lähinnä maadoittamassa oppejaan... "Viimeisin" on lause "Blessing Dalem" (jaavalainen)'</w:t>
      </w:r>
    </w:p>
    <w:p>
      <w:r>
        <w:rPr>
          <w:b/>
          <w:u w:val="single"/>
        </w:rPr>
        <w:t xml:space="preserve">201242</w:t>
      </w:r>
    </w:p>
    <w:p>
      <w:r>
        <w:t xml:space="preserve">Kymmenet Länsi-Jaavan ulemat julistavat tukensa Jokowille vuoden 2019 presidentinvaaleissa</w:t>
      </w:r>
    </w:p>
    <w:p>
      <w:r>
        <w:rPr>
          <w:b/>
          <w:u w:val="single"/>
        </w:rPr>
        <w:t xml:space="preserve">201243</w:t>
      </w:r>
    </w:p>
    <w:p>
      <w:r>
        <w:t xml:space="preserve">USER Jan nauraa kuin kunti'</w:t>
      </w:r>
    </w:p>
    <w:p>
      <w:r>
        <w:rPr>
          <w:b/>
          <w:u w:val="single"/>
        </w:rPr>
        <w:t xml:space="preserve">201244</w:t>
      </w:r>
    </w:p>
    <w:p>
      <w:r>
        <w:t xml:space="preserve">USER USER on kuin pommien välillä ei olisi muuta sanavalintaa, kun pyytää tulla ymmärretyksi, mutta ei halua ymmärtää takaisin...".</w:t>
      </w:r>
    </w:p>
    <w:p>
      <w:r>
        <w:rPr>
          <w:b/>
          <w:u w:val="single"/>
        </w:rPr>
        <w:t xml:space="preserve">201245</w:t>
      </w:r>
    </w:p>
    <w:p>
      <w:r>
        <w:t xml:space="preserve">Indonesian uskotaan olevan maa, joka kasvaa, vahvistuu ja vahvistuu, jos ulama ja umara kulkevat aina käsi kädessä ja säilyttävät suhteensa. Kääntäen, jos ulama &amp; umara eivät välitä toisistaan, on varmaa, että NKRI kokee tuhoa.</w:t>
      </w:r>
    </w:p>
    <w:p>
      <w:r>
        <w:rPr>
          <w:b/>
          <w:u w:val="single"/>
        </w:rPr>
        <w:t xml:space="preserve">201246</w:t>
      </w:r>
    </w:p>
    <w:p>
      <w:r>
        <w:t xml:space="preserve">Luento Zakat-laista Koraanin ja Hadithin mukaan SMK Agama Saratokissa, Sarawakissa 11�?</w:t>
      </w:r>
    </w:p>
    <w:p>
      <w:r>
        <w:rPr>
          <w:b/>
          <w:u w:val="single"/>
        </w:rPr>
        <w:t xml:space="preserve">201247</w:t>
      </w:r>
    </w:p>
    <w:p>
      <w:r>
        <w:t xml:space="preserve">huutaa pki ganyang... Ette rukoile... Ette lausu Koraania... Eikö teillä ole jumalaa? Älä luule, että olet itse pki... URL</w:t>
      </w:r>
    </w:p>
    <w:p>
      <w:r>
        <w:rPr>
          <w:b/>
          <w:u w:val="single"/>
        </w:rPr>
        <w:t xml:space="preserve">201248</w:t>
      </w:r>
    </w:p>
    <w:p>
      <w:r>
        <w:t xml:space="preserve">Ya Robbi, näytä minulle polku, johon olet tyytyväinen, pidä minut erossa kaikista kirotun shaytaanin kiusauksista.</w:t>
      </w:r>
    </w:p>
    <w:p>
      <w:r>
        <w:rPr>
          <w:b/>
          <w:u w:val="single"/>
        </w:rPr>
        <w:t xml:space="preserve">201249</w:t>
      </w:r>
    </w:p>
    <w:p>
      <w:r>
        <w:t xml:space="preserve">RT KÄYTTÄJÄ kun AR oli vain terveenä presidenttiehdokkaaksi hänet voitti SBY, saati sitten ennen seniliteettiä tai edes seniliteettiä.</w:t>
      </w:r>
    </w:p>
    <w:p>
      <w:r>
        <w:rPr>
          <w:b/>
          <w:u w:val="single"/>
        </w:rPr>
        <w:t xml:space="preserve">201250</w:t>
      </w:r>
    </w:p>
    <w:p>
      <w:r>
        <w:t xml:space="preserve">Ahok on vapautettava, hän on uhri, välikohde Jokowin syrjäyttämiseksi. sharian perimmäinen tavoite on MUI:n fatwan hetki, jota seuraavat radikaalit 411/212/313-mielenosoitukset.</w:t>
      </w:r>
    </w:p>
    <w:p>
      <w:r>
        <w:rPr>
          <w:b/>
          <w:u w:val="single"/>
        </w:rPr>
        <w:t xml:space="preserve">201251</w:t>
      </w:r>
    </w:p>
    <w:p>
      <w:r>
        <w:t xml:space="preserve">KÄYTTÄJÄ KÄYTTÄJÄ Kyllä mas.... Se on viisaampaa. Koska se ei vaikuta vähemmistöön. Vaikka tapaisin muslimeja, haluan elää rinnakkain kaikkien teidän kanssanne. Jos on muslimien "ihmisiä" (asfalttia), jotka vihaavat muita kuin muslimeja, ei ole mitään tekosyytä sille.</w:t>
      </w:r>
    </w:p>
    <w:p>
      <w:r>
        <w:rPr>
          <w:b/>
          <w:u w:val="single"/>
        </w:rPr>
        <w:t xml:space="preserve">201252</w:t>
      </w:r>
    </w:p>
    <w:p>
      <w:r>
        <w:t xml:space="preserve">USER 3) ja kyllä, C1A onnistui manipuloimaan tarinaa ja tekemään PKI:stä syntipukin. Onnistui tekemään Indonesiasta antikommunistisen.</w:t>
      </w:r>
    </w:p>
    <w:p>
      <w:r>
        <w:rPr>
          <w:b/>
          <w:u w:val="single"/>
        </w:rPr>
        <w:t xml:space="preserve">201253</w:t>
      </w:r>
    </w:p>
    <w:p>
      <w:r>
        <w:t xml:space="preserve">Yai Ma'ruf Amin on yksi niistä ulamoista, jotka osallistuivat Allahin lähettilään yleiskokoukseen siitä lähtien, kun se järjestettiin ensimmäisen kerran Monasissa...; .; .; .; AlHabib Munzir AlMusawa kutsui Yai Ma'rufia Ahlusunnah Wal Jama'ahin molareiksi.</w:t>
      </w:r>
    </w:p>
    <w:p>
      <w:r>
        <w:rPr>
          <w:b/>
          <w:u w:val="single"/>
        </w:rPr>
        <w:t xml:space="preserve">201254</w:t>
      </w:r>
    </w:p>
    <w:p>
      <w:r>
        <w:t xml:space="preserve">KÄYTTÄJÄ Sitten kuiskasin hänelle takaisin lempeämmin ja rakastavammin: "Olet sokealla palkalla!""'</w:t>
      </w:r>
    </w:p>
    <w:p>
      <w:r>
        <w:rPr>
          <w:b/>
          <w:u w:val="single"/>
        </w:rPr>
        <w:t xml:space="preserve">201255</w:t>
      </w:r>
    </w:p>
    <w:p>
      <w:r>
        <w:t xml:space="preserve">Waduh Addie MS paljastaa Veronican osallisuuden, kun Ahok oli vielä Jakartan kuvernööri URL-osoite</w:t>
      </w:r>
    </w:p>
    <w:p>
      <w:r>
        <w:rPr>
          <w:b/>
          <w:u w:val="single"/>
        </w:rPr>
        <w:t xml:space="preserve">201256</w:t>
      </w:r>
    </w:p>
    <w:p>
      <w:r>
        <w:t xml:space="preserve">Äänestin aikoinaan Jokowia ja yritin jopa saada ystäväni vakuuttuneiksi siitä, että Jokowi oli parempi... Ilmeisesti ei parempi kuin sby</w:t>
      </w:r>
    </w:p>
    <w:p>
      <w:r>
        <w:rPr>
          <w:b/>
          <w:u w:val="single"/>
        </w:rPr>
        <w:t xml:space="preserve">201257</w:t>
      </w:r>
    </w:p>
    <w:p>
      <w:r>
        <w:t xml:space="preserve">Sen sijaan, että olisimme romahtaneet, onnistuimme asettamaan kommunistit ja liberaalit vastakkain sodan suunnittelijoiden päänvaivaksi. Meistä tuli voitokas kansakunta.</w:t>
      </w:r>
    </w:p>
    <w:p>
      <w:r>
        <w:rPr>
          <w:b/>
          <w:u w:val="single"/>
        </w:rPr>
        <w:t xml:space="preserve">201258</w:t>
      </w:r>
    </w:p>
    <w:p>
      <w:r>
        <w:t xml:space="preserve">KÄYTTÄJÄ haluaa leikkiä wali songon aikakautta nykypäivän aikakaudella. wali songon aikakaudella saaristo oli täynnä hinduja, buddhalaisia ja ateisteja. he vastustivat islamin oppeja tai islamilaisia elementtejä. tuon aikakauden ihmisten kohtaamiseksi ainoa tapa oli "naittaa" heidän tapansa. k</w:t>
      </w:r>
    </w:p>
    <w:p>
      <w:r>
        <w:rPr>
          <w:b/>
          <w:u w:val="single"/>
        </w:rPr>
        <w:t xml:space="preserve">201259</w:t>
      </w:r>
    </w:p>
    <w:p>
      <w:r>
        <w:t xml:space="preserve">KÄYTTÄJÄ KÄYTTÄJÄ KÄYTTÄJÄ KÄYTTÄJÄ KÄYTTÄJÄ KÄYTTÄJÄ tarkoitan kutsun KÄYTTÄJÄ Goblo!!!! pak jokowi on maksanut SBY:n velkaa niin että velka maksetaan seuraavan presidentin toimesta.</w:t>
      </w:r>
    </w:p>
    <w:p>
      <w:r>
        <w:rPr>
          <w:b/>
          <w:u w:val="single"/>
        </w:rPr>
        <w:t xml:space="preserve">201260</w:t>
      </w:r>
    </w:p>
    <w:p>
      <w:r>
        <w:t xml:space="preserve">KÄYTTÄJÄ KÄYTTÄJÄ Rp Taeyong\n....\n\nTuntuu tutulta'</w:t>
      </w:r>
    </w:p>
    <w:p>
      <w:r>
        <w:rPr>
          <w:b/>
          <w:u w:val="single"/>
        </w:rPr>
        <w:t xml:space="preserve">201261</w:t>
      </w:r>
    </w:p>
    <w:p>
      <w:r>
        <w:t xml:space="preserve">Onnittelut Jokowille, joka on onnistunut kasvattamaan velkaa, koska hän ei maksa, vaan kansa.... Onnea matkaan</w:t>
      </w:r>
    </w:p>
    <w:p>
      <w:r>
        <w:rPr>
          <w:b/>
          <w:u w:val="single"/>
        </w:rPr>
        <w:t xml:space="preserve">201262</w:t>
      </w:r>
    </w:p>
    <w:p>
      <w:r>
        <w:t xml:space="preserve">dya smart klaw lgy bego'</w:t>
      </w:r>
    </w:p>
    <w:p>
      <w:r>
        <w:rPr>
          <w:b/>
          <w:u w:val="single"/>
        </w:rPr>
        <w:t xml:space="preserve">201263</w:t>
      </w:r>
    </w:p>
    <w:p>
      <w:r>
        <w:t xml:space="preserve">En tiedä, miten pystyin menemään niin pitkälle, että latasin ja tilasin internetin \xf0\x9f\xa4\xa6\xf0\x9f\xf0\x9f\x8f\xbb\xe2\x80\x8d\xe2\x99\x82\xef\xb8\x8f. Oikea perse'</w:t>
      </w:r>
    </w:p>
    <w:p>
      <w:r>
        <w:rPr>
          <w:b/>
          <w:u w:val="single"/>
        </w:rPr>
        <w:t xml:space="preserve">201264</w:t>
      </w:r>
    </w:p>
    <w:p>
      <w:r>
        <w:t xml:space="preserve">Tämä on hullu aikakausi, ja kaikki, jotka eivät tue wowoa, leimataan PKI:ksi/kommunistiksi/anti-islamilaiseksi/kiinalaiseksi. Ja jos ne, jotka eivät halua katsoa G30S PKI elokuva on myös leimattu PKI</w:t>
      </w:r>
    </w:p>
    <w:p>
      <w:r>
        <w:rPr>
          <w:b/>
          <w:u w:val="single"/>
        </w:rPr>
        <w:t xml:space="preserve">201265</w:t>
      </w:r>
    </w:p>
    <w:p>
      <w:r>
        <w:t xml:space="preserve">KÄYTTÄJÄ KÄYTTÄJÄ 51 % rahasta ulkomaisista pankeista.... tarkoittaa?</w:t>
      </w:r>
    </w:p>
    <w:p>
      <w:r>
        <w:rPr>
          <w:b/>
          <w:u w:val="single"/>
        </w:rPr>
        <w:t xml:space="preserve">201266</w:t>
      </w:r>
    </w:p>
    <w:p>
      <w:r>
        <w:t xml:space="preserve">Tässä ovat Madiunin poliisipäällikön toimet, joilla vuoden 2018 Pilkada-tapahtumasta tehdään viihtyisä ja turvallinen.</w:t>
      </w:r>
    </w:p>
    <w:p>
      <w:r>
        <w:rPr>
          <w:b/>
          <w:u w:val="single"/>
        </w:rPr>
        <w:t xml:space="preserve">201267</w:t>
      </w:r>
    </w:p>
    <w:p>
      <w:r>
        <w:t xml:space="preserve">KÄYTTÄJÄ suharto hallinnon kaveri prabowo juuri jotka anti islam nähdä muslimi priok demo teurastuksessa suharto perhe prabowo</w:t>
      </w:r>
    </w:p>
    <w:p>
      <w:r>
        <w:rPr>
          <w:b/>
          <w:u w:val="single"/>
        </w:rPr>
        <w:t xml:space="preserve">201268</w:t>
      </w:r>
    </w:p>
    <w:p>
      <w:r>
        <w:t xml:space="preserve">Ehkä twitterin historiassa... Vain minulla on rohkeutta selittää esi-isilleni... ; ; Ei ole PKI:n verta... ; �???? KÄYTTÄJÄ KÄYTTÄJÄ KÄYTTÄJÄ KÄYTTÄJÄ KÄYTTÄJÄ KÄYTTÄJÄ</w:t>
      </w:r>
    </w:p>
    <w:p>
      <w:r>
        <w:rPr>
          <w:b/>
          <w:u w:val="single"/>
        </w:rPr>
        <w:t xml:space="preserve">201269</w:t>
      </w:r>
    </w:p>
    <w:p>
      <w:r>
        <w:t xml:space="preserve">USER No om Mahmud on oikeassa. Meidän ei pitäisi koskaan huijata Allahia SWT:tä, koska Hän on paras huijareista. Juutalaiset kutsuvat teitä. Inshaallah'</w:t>
      </w:r>
    </w:p>
    <w:p>
      <w:r>
        <w:rPr>
          <w:b/>
          <w:u w:val="single"/>
        </w:rPr>
        <w:t xml:space="preserve">201270</w:t>
      </w:r>
    </w:p>
    <w:p>
      <w:r>
        <w:t xml:space="preserve">Akom yhä Balilla, Fadli Zon avaa täysistunnon parlamentin täysistunnossa</w:t>
      </w:r>
    </w:p>
    <w:p>
      <w:r>
        <w:rPr>
          <w:b/>
          <w:u w:val="single"/>
        </w:rPr>
        <w:t xml:space="preserve">201271</w:t>
      </w:r>
    </w:p>
    <w:p>
      <w:r>
        <w:t xml:space="preserve">Onko tämä sivistynyttä? Jos olette samaa mieltä siitä, että se ei ole sivistynyttä, hylätkää islam, koska vain hylkäämällä islam voidaan vähentää barbaarisuutta.</w:t>
      </w:r>
    </w:p>
    <w:p>
      <w:r>
        <w:rPr>
          <w:b/>
          <w:u w:val="single"/>
        </w:rPr>
        <w:t xml:space="preserve">201272</w:t>
      </w:r>
    </w:p>
    <w:p>
      <w:r>
        <w:t xml:space="preserve">KÄYTTÄJÄ Ok maksaa karsastuksesta\xf0\x9f\x98\x82 pyydä häneltä rahaa USER'</w:t>
      </w:r>
    </w:p>
    <w:p>
      <w:r>
        <w:rPr>
          <w:b/>
          <w:u w:val="single"/>
        </w:rPr>
        <w:t xml:space="preserve">201273</w:t>
      </w:r>
    </w:p>
    <w:p>
      <w:r>
        <w:t xml:space="preserve">KÄYTTÄJÄ KÄYTTÄJÄ KÄYTTÄJÄ KÄYTTÄJÄ KÄYTTÄJÄ KÄYTTÄJÄ Cebong DUNGU... Onko USERissa sääntö, jonka mukaan uutisia ei saa kirjoittaa?</w:t>
      </w:r>
    </w:p>
    <w:p>
      <w:r>
        <w:rPr>
          <w:b/>
          <w:u w:val="single"/>
        </w:rPr>
        <w:t xml:space="preserve">201274</w:t>
      </w:r>
    </w:p>
    <w:p>
      <w:r>
        <w:t xml:space="preserve">Vaikka en tiedä paljonkaan taloustieteestä, tämä on aivan liikaa :))))))))).</w:t>
      </w:r>
    </w:p>
    <w:p>
      <w:r>
        <w:rPr>
          <w:b/>
          <w:u w:val="single"/>
        </w:rPr>
        <w:t xml:space="preserve">201275</w:t>
      </w:r>
    </w:p>
    <w:p>
      <w:r>
        <w:t xml:space="preserve">Vuoden 2018 vaali-ilmoitus on turvallinen ja huijauksen vastainen janganasem jabon asukkaille</w:t>
      </w:r>
    </w:p>
    <w:p>
      <w:r>
        <w:rPr>
          <w:b/>
          <w:u w:val="single"/>
        </w:rPr>
        <w:t xml:space="preserve">201276</w:t>
      </w:r>
    </w:p>
    <w:p>
      <w:r>
        <w:t xml:space="preserve">Älä väitä rakastavasi maan kulttuuria, jos et liity USER USER #oharakita</w:t>
      </w:r>
    </w:p>
    <w:p>
      <w:r>
        <w:rPr>
          <w:b/>
          <w:u w:val="single"/>
        </w:rPr>
        <w:t xml:space="preserve">201277</w:t>
      </w:r>
    </w:p>
    <w:p>
      <w:r>
        <w:t xml:space="preserve">Aamu on jo järkyttynyt\n\nMurehtiminen siitä, meneekö kampukselle kokeilemaan vai ei\n\nNanti keskellä ripulia ei ole hauskaa :('</w:t>
      </w:r>
    </w:p>
    <w:p>
      <w:r>
        <w:rPr>
          <w:b/>
          <w:u w:val="single"/>
        </w:rPr>
        <w:t xml:space="preserve">201278</w:t>
      </w:r>
    </w:p>
    <w:p>
      <w:r>
        <w:t xml:space="preserve">RT USER: Nykyisiä tadpole-tilejä hallinnoivat useimmiten tietyt etniset ryhmät. Jakartan tadpolesin pelkurimainen tyyli. Heillä on kaunaa anies-sandia kohtaan.</w:t>
      </w:r>
    </w:p>
    <w:p>
      <w:r>
        <w:rPr>
          <w:b/>
          <w:u w:val="single"/>
        </w:rPr>
        <w:t xml:space="preserve">201279</w:t>
      </w:r>
    </w:p>
    <w:p>
      <w:r>
        <w:t xml:space="preserve">SMA Negeri 2 Purwokerton islamilainen hengellinen johtokunta 2017/2018</w:t>
      </w:r>
    </w:p>
    <w:p>
      <w:r>
        <w:rPr>
          <w:b/>
          <w:u w:val="single"/>
        </w:rPr>
        <w:t xml:space="preserve">201280</w:t>
      </w:r>
    </w:p>
    <w:p>
      <w:r>
        <w:t xml:space="preserve">Minäkin pidän tästä. Kun kerron ystävilleni ostavani sen, ihmiset ostavat sen myös. Se johtuu siitä, että olen lihava (joten näytän siltä, että pidän syömisestä ja minulla on hyvä maku, niin se on), se saa ihmiset näkemään, että ruoka on hyvää, joten he ostavat sitä myös LOL HEHE URL</w:t>
      </w:r>
    </w:p>
    <w:p>
      <w:r>
        <w:rPr>
          <w:b/>
          <w:u w:val="single"/>
        </w:rPr>
        <w:t xml:space="preserve">201281</w:t>
      </w:r>
    </w:p>
    <w:p>
      <w:r>
        <w:t xml:space="preserve">Maros-Pangkepin karstialue, jonka pinta-ala on 40 000 hehtaaria, on Kiinan jälkeen maailman toiseksi suurin ja kaunein karstialue.</w:t>
      </w:r>
    </w:p>
    <w:p>
      <w:r>
        <w:rPr>
          <w:b/>
          <w:u w:val="single"/>
        </w:rPr>
        <w:t xml:space="preserve">201282</w:t>
      </w:r>
    </w:p>
    <w:p>
      <w:r>
        <w:t xml:space="preserve">Mang kuka ono voi olla tuollainen ...; Niin pitkälle kuin luulen ... </w:t>
      </w:r>
    </w:p>
    <w:p>
      <w:r>
        <w:rPr>
          <w:b/>
          <w:u w:val="single"/>
        </w:rPr>
        <w:t xml:space="preserve">201283</w:t>
      </w:r>
    </w:p>
    <w:p>
      <w:r>
        <w:t xml:space="preserve">KÄYTTÄJÄ Medan yrittäjät, erityisesti kapeasilmäiset kuten minä, tietysti he mutisevat itsekseen \xe2\x80\x9crasain kau\xe2\x80\x9d koska he ovat kyllästyneitä olemaan hänen pankkiautomaatti,</w:t>
      </w:r>
    </w:p>
    <w:p>
      <w:r>
        <w:rPr>
          <w:b/>
          <w:u w:val="single"/>
        </w:rPr>
        <w:t xml:space="preserve">201284</w:t>
      </w:r>
    </w:p>
    <w:p>
      <w:r>
        <w:t xml:space="preserve">Gus Ipulin ja Putin tuleva hallinto vahvistaa presidentti Jokowin Nawacita-ohjelmaa Itä-Jaavalla. #PKHSuperGusIPulPuti</w:t>
      </w:r>
    </w:p>
    <w:p>
      <w:r>
        <w:rPr>
          <w:b/>
          <w:u w:val="single"/>
        </w:rPr>
        <w:t xml:space="preserve">201285</w:t>
      </w:r>
    </w:p>
    <w:p>
      <w:r>
        <w:t xml:space="preserve">USER Shiialainen vääräuskoinen. \xf0\x9f\x98\x82'</w:t>
      </w:r>
    </w:p>
    <w:p>
      <w:r>
        <w:rPr>
          <w:b/>
          <w:u w:val="single"/>
        </w:rPr>
        <w:t xml:space="preserve">201286</w:t>
      </w:r>
    </w:p>
    <w:p>
      <w:r>
        <w:t xml:space="preserve">RT KÄYTTÄJÄ KÄYTTÄJÄ KÄYTTÄJÄ KÄYTTÄJÄ pidättää Setnovin, joka ei pysty joko hajottamaan KPK:ta !!!!</w:t>
      </w:r>
    </w:p>
    <w:p>
      <w:r>
        <w:rPr>
          <w:b/>
          <w:u w:val="single"/>
        </w:rPr>
        <w:t xml:space="preserve">201287</w:t>
      </w:r>
    </w:p>
    <w:p>
      <w:r>
        <w:t xml:space="preserve">KÄYTTÄJÄ KÄYTTÄJÄ sinä paskiainen'</w:t>
      </w:r>
    </w:p>
    <w:p>
      <w:r>
        <w:rPr>
          <w:b/>
          <w:u w:val="single"/>
        </w:rPr>
        <w:t xml:space="preserve">201288</w:t>
      </w:r>
    </w:p>
    <w:p>
      <w:r>
        <w:t xml:space="preserve">RT USER: USER Luulin, että ratsastin kamelilla, veli, mutta kävi ilmi, että käytän edelleen myös kafirien valmistamia kameleita. Siksi älä puhu hölynpölyä\xe2\x80\xa6</w:t>
      </w:r>
    </w:p>
    <w:p>
      <w:r>
        <w:rPr>
          <w:b/>
          <w:u w:val="single"/>
        </w:rPr>
        <w:t xml:space="preserve">201289</w:t>
      </w:r>
    </w:p>
    <w:p>
      <w:r>
        <w:t xml:space="preserve">KÄYTTÄJÄ Abisnya spite, jo nuhteita pdhal..emg jos vaikutus tupakointi on yksi niistä tekee tyhmä muutenkin, älä polta kyllä kak ajus \xf0\x9f\x99\x88'</w:t>
      </w:r>
    </w:p>
    <w:p>
      <w:r>
        <w:rPr>
          <w:b/>
          <w:u w:val="single"/>
        </w:rPr>
        <w:t xml:space="preserve">201290</w:t>
      </w:r>
    </w:p>
    <w:p>
      <w:r>
        <w:t xml:space="preserve">Me tavalliset ihmiset tiedämme, että tapaus oli keksitty, tempo oli ulkomainen kätyri, pks:n johtajan on aika ymmärtää, u, tukea erityiskomiteaa, joka paljastaa kpk:n petoksen.</w:t>
      </w:r>
    </w:p>
    <w:p>
      <w:r>
        <w:rPr>
          <w:b/>
          <w:u w:val="single"/>
        </w:rPr>
        <w:t xml:space="preserve">201291</w:t>
      </w:r>
    </w:p>
    <w:p>
      <w:r>
        <w:t xml:space="preserve">RT USER: lähetä koiran URL-osoite eteenpäin</w:t>
      </w:r>
    </w:p>
    <w:p>
      <w:r>
        <w:rPr>
          <w:b/>
          <w:u w:val="single"/>
        </w:rPr>
        <w:t xml:space="preserve">201292</w:t>
      </w:r>
    </w:p>
    <w:p>
      <w:r>
        <w:t xml:space="preserve">Elintarvikkeiden jakaminen presidentin nimissä? ; On vuorossa velkaantuminen siellä ja täällä kansan nimissä? ; Onko se totta Gan...?</w:t>
      </w:r>
    </w:p>
    <w:p>
      <w:r>
        <w:rPr>
          <w:b/>
          <w:u w:val="single"/>
        </w:rPr>
        <w:t xml:space="preserve">201293</w:t>
      </w:r>
    </w:p>
    <w:p>
      <w:r>
        <w:t xml:space="preserve">Tämä on heidän tavoitteensa kriminalisoida Ulama!!! ; #KamiBersamaUlama ; #2019GantiPresiden ; #2019PresidenBaru</w:t>
      </w:r>
    </w:p>
    <w:p>
      <w:r>
        <w:rPr>
          <w:b/>
          <w:u w:val="single"/>
        </w:rPr>
        <w:t xml:space="preserve">201294</w:t>
      </w:r>
    </w:p>
    <w:p>
      <w:r>
        <w:t xml:space="preserve">USER kaya tai congor jebleh lebar kaya anjing</w:t>
      </w:r>
    </w:p>
    <w:p>
      <w:r>
        <w:rPr>
          <w:b/>
          <w:u w:val="single"/>
        </w:rPr>
        <w:t xml:space="preserve">201295</w:t>
      </w:r>
    </w:p>
    <w:p>
      <w:r>
        <w:t xml:space="preserve">USER Moneskymmenes todiste siitä, että presidentti ei ole ulkomaalaisten kätyri. \xf0\x9f\x91\x8f\xf0\x9f\x91\x8f'</w:t>
      </w:r>
    </w:p>
    <w:p>
      <w:r>
        <w:rPr>
          <w:b/>
          <w:u w:val="single"/>
        </w:rPr>
        <w:t xml:space="preserve">201296</w:t>
      </w:r>
    </w:p>
    <w:p>
      <w:r>
        <w:t xml:space="preserve">PKI:n poliittinen strategia, jolla se pyrki hyötymään presidentti Soekarnon johtajuuden karismasta, toteutettiin tukemalla lehdistön ja sellaisten poliittisten puolueiden kieltämistä, jotka eivät olleet linjassa hallituksen politiikan kanssa, kuten presidentti Pa.</w:t>
      </w:r>
    </w:p>
    <w:p>
      <w:r>
        <w:rPr>
          <w:b/>
          <w:u w:val="single"/>
        </w:rPr>
        <w:t xml:space="preserve">201297</w:t>
      </w:r>
    </w:p>
    <w:p>
      <w:r>
        <w:t xml:space="preserve">Tämä on Indonesian taide- ja kulttuuristipendiaatin osallistujien henki, kun he opettelevat perinteistä Minangkabau-musiikkia Padangissa. #BSBI2018 #IACS2018</w:t>
      </w:r>
    </w:p>
    <w:p>
      <w:r>
        <w:rPr>
          <w:b/>
          <w:u w:val="single"/>
        </w:rPr>
        <w:t xml:space="preserve">201298</w:t>
      </w:r>
    </w:p>
    <w:p>
      <w:r>
        <w:t xml:space="preserve">INDONESIAN MIEHIEN PERINTEINEN RAVINTO MUSAFIR MALASIASSA\n\nFULBODY AROMATICS 2in1\nMALA+SUNFLOWER OIL\n\nZAKAR OIL 5in1\nPAPUA BLACKINTAH, BUNGKUS LEAVES, TANGKUR BUAYA, BULUS, ZAITUN\n\n\nHERBA HIV / KAIKKI SAIRAUDET\nNSURE VAHVA PRIA &amp;;MANAKANI WA</w:t>
      </w:r>
    </w:p>
    <w:p>
      <w:r>
        <w:rPr>
          <w:b/>
          <w:u w:val="single"/>
        </w:rPr>
        <w:t xml:space="preserve">201299</w:t>
      </w:r>
    </w:p>
    <w:p>
      <w:r>
        <w:t xml:space="preserve">KÄYTTÄJÄ ilotulitteita udh valtavirta, soitan ae dah pot pommeja, räjähtää voimakas'</w:t>
      </w:r>
    </w:p>
    <w:p>
      <w:r>
        <w:rPr>
          <w:b/>
          <w:u w:val="single"/>
        </w:rPr>
        <w:t xml:space="preserve">201300</w:t>
      </w:r>
    </w:p>
    <w:p>
      <w:r>
        <w:t xml:space="preserve">USER Asal jgn prabowo</w:t>
      </w:r>
    </w:p>
    <w:p>
      <w:r>
        <w:rPr>
          <w:b/>
          <w:u w:val="single"/>
        </w:rPr>
        <w:t xml:space="preserve">201301</w:t>
      </w:r>
    </w:p>
    <w:p>
      <w:r>
        <w:t xml:space="preserve">"Vilpilliset" vaalit Länsi-Jaavalla? Länsi-Jaava ei ole kommunistien enklaavi, mutta on huomattava, että 'marhaenin' opetukset syntyivät ja alkoivat tältä alueelta, ja jopa pak marhaenin hauta on myös tällä alueella !".</w:t>
      </w:r>
    </w:p>
    <w:p>
      <w:r>
        <w:rPr>
          <w:b/>
          <w:u w:val="single"/>
        </w:rPr>
        <w:t xml:space="preserve">201302</w:t>
      </w:r>
    </w:p>
    <w:p>
      <w:r>
        <w:t xml:space="preserve">Näin #2019T3tapJokowi toimii.</w:t>
      </w:r>
    </w:p>
    <w:p>
      <w:r>
        <w:rPr>
          <w:b/>
          <w:u w:val="single"/>
        </w:rPr>
        <w:t xml:space="preserve">201303</w:t>
      </w:r>
    </w:p>
    <w:p>
      <w:r>
        <w:t xml:space="preserve">KÄYTTÄJÄ Todellakin, Jokowin presidenttikaudella tapahtui monia outoja tapahtumia, ehkä henkinen vallankumous ei toiminut ja blaa blaa, joka tapauksessa kaikki on Jokowin syytä ....</w:t>
      </w:r>
    </w:p>
    <w:p>
      <w:r>
        <w:rPr>
          <w:b/>
          <w:u w:val="single"/>
        </w:rPr>
        <w:t xml:space="preserve">201304</w:t>
      </w:r>
    </w:p>
    <w:p>
      <w:r>
        <w:t xml:space="preserve">ahmad dhani on haava, saasta, sika, koira. Olin ensimmäinen ihminen, joka oli niin kyllästynyt näkemään dhanin kasvot, ja olen ylpeä siitä.</w:t>
      </w:r>
    </w:p>
    <w:p>
      <w:r>
        <w:rPr>
          <w:b/>
          <w:u w:val="single"/>
        </w:rPr>
        <w:t xml:space="preserve">201305</w:t>
      </w:r>
    </w:p>
    <w:p>
      <w:r>
        <w:t xml:space="preserve">2018, IMF pitää ennusteen 3,9 prosentin maailmantalouden kasvusta ennallaan.</w:t>
      </w:r>
    </w:p>
    <w:p>
      <w:r>
        <w:rPr>
          <w:b/>
          <w:u w:val="single"/>
        </w:rPr>
        <w:t xml:space="preserve">201306</w:t>
      </w:r>
    </w:p>
    <w:p>
      <w:r>
        <w:t xml:space="preserve">vaali-ilmoitus 2018 turvallinen ja anti huijaus PKL jabon</w:t>
      </w:r>
    </w:p>
    <w:p>
      <w:r>
        <w:rPr>
          <w:b/>
          <w:u w:val="single"/>
        </w:rPr>
        <w:t xml:space="preserve">201307</w:t>
      </w:r>
    </w:p>
    <w:p>
      <w:r>
        <w:t xml:space="preserve">KÄYTTÄJÄ silmäsi ovat likinäköiset'</w:t>
      </w:r>
    </w:p>
    <w:p>
      <w:r>
        <w:rPr>
          <w:b/>
          <w:u w:val="single"/>
        </w:rPr>
        <w:t xml:space="preserve">201308</w:t>
      </w:r>
    </w:p>
    <w:p>
      <w:r>
        <w:t xml:space="preserve">Jos kehoni voi puhua: \n\xe2\x80\x9cHoi, etkö kuule luideni kolinaa? Silmäni ovat väsyneet katsomaan näyttöä! Käteni ovat väsyneet kirjoittamiseen? Oletko kuuro?!\xe2\x80\x9d\n\xe2\x80\x9cGue kuuli, senkin typerys!!! Olen pahoillani puolestasi\xe2\x80\x9d\xf0\x9f\x98\xad\xf0\x9f</w:t>
      </w:r>
    </w:p>
    <w:p>
      <w:r>
        <w:rPr>
          <w:b/>
          <w:u w:val="single"/>
        </w:rPr>
        <w:t xml:space="preserve">201309</w:t>
      </w:r>
    </w:p>
    <w:p>
      <w:r>
        <w:t xml:space="preserve">Tämän BABY USERin käytös on todellakin vihamielistä kaikkea islamilaista kohtaan. Se sopii Ahokiin. KÄYTTÄJÄ</w:t>
      </w:r>
    </w:p>
    <w:p>
      <w:r>
        <w:rPr>
          <w:b/>
          <w:u w:val="single"/>
        </w:rPr>
        <w:t xml:space="preserve">201310</w:t>
      </w:r>
    </w:p>
    <w:p>
      <w:r>
        <w:t xml:space="preserve">On selitettävä, että Koraanin lausuminen ja rukoileminen on myös Saudi-Arabian kulttuuri sen jälkeen, kun Muhammed hallitsi Arabian niemimaata.</w:t>
      </w:r>
    </w:p>
    <w:p>
      <w:r>
        <w:rPr>
          <w:b/>
          <w:u w:val="single"/>
        </w:rPr>
        <w:t xml:space="preserve">201311</w:t>
      </w:r>
    </w:p>
    <w:p>
      <w:r>
        <w:t xml:space="preserve">vaali-ilmoitus 2018 turvallinen ja anti huijaus asukkaat panggreh jabon</w:t>
      </w:r>
    </w:p>
    <w:p>
      <w:r>
        <w:rPr>
          <w:b/>
          <w:u w:val="single"/>
        </w:rPr>
        <w:t xml:space="preserve">201312</w:t>
      </w:r>
    </w:p>
    <w:p>
      <w:r>
        <w:t xml:space="preserve">KÄYTTÄJÄ KÄYTTÄJÄ KÄYTTÄJÄ KÄYTTÄJÄ Lapsesi kasvot näkyvät hyvin!!!! Täynnä kostoa ja vihaa! Lapsesi syövät varmasti laittoman rahan tuotosta. Isä on kuin sinä!!! Runkkari ja nuohooja!!! Sanot, että syön paskaa? Sinä ja vaimosi, lapsesi ja vanhempasi syötte kiellettyä rahaa.</w:t>
      </w:r>
    </w:p>
    <w:p>
      <w:r>
        <w:rPr>
          <w:b/>
          <w:u w:val="single"/>
        </w:rPr>
        <w:t xml:space="preserve">201313</w:t>
      </w:r>
    </w:p>
    <w:p>
      <w:r>
        <w:t xml:space="preserve">KÄYTTÄJÄ Missä se vanha paskiainen ja hänen kannattajansa ovat...</w:t>
      </w:r>
    </w:p>
    <w:p>
      <w:r>
        <w:rPr>
          <w:b/>
          <w:u w:val="single"/>
        </w:rPr>
        <w:t xml:space="preserve">201314</w:t>
      </w:r>
    </w:p>
    <w:p>
      <w:r>
        <w:t xml:space="preserve">Niiden projektien määrä, jotka ovat taipuvaisia islamilta haiseviin asioihin, sekä yksipuolinen laki KÄYTTÄJÄ ei ymmärrä, että hallinnon brändi on islamin vastainen.</w:t>
      </w:r>
    </w:p>
    <w:p>
      <w:r>
        <w:rPr>
          <w:b/>
          <w:u w:val="single"/>
        </w:rPr>
        <w:t xml:space="preserve">201315</w:t>
      </w:r>
    </w:p>
    <w:p>
      <w:r>
        <w:t xml:space="preserve">KÄYTTÄJÄ Pak KÄYTTÄJÄ ehkä sinun ei tarvitse julistaa Muhammadia väärennetyksi profeetaksi, anna ihmisten saada oikeat tiedot.</w:t>
      </w:r>
    </w:p>
    <w:p>
      <w:r>
        <w:rPr>
          <w:b/>
          <w:u w:val="single"/>
        </w:rPr>
        <w:t xml:space="preserve">201316</w:t>
      </w:r>
    </w:p>
    <w:p>
      <w:r>
        <w:t xml:space="preserve">KÄYTTÄJÄ Aamukaste levittää kosteuden tuoksua sekunti sekunnilta lasken'</w:t>
      </w:r>
    </w:p>
    <w:p>
      <w:r>
        <w:rPr>
          <w:b/>
          <w:u w:val="single"/>
        </w:rPr>
        <w:t xml:space="preserve">201317</w:t>
      </w:r>
    </w:p>
    <w:p>
      <w:r>
        <w:t xml:space="preserve">SBY:n aikakausi...arvostelkaa kaikkia herjauksia netistä joko socmedissä tai oikeasti...pysykää turvassa!... Nyt diktaattori jokowi kaikki pidätetyt URL-osoitteet</w:t>
      </w:r>
    </w:p>
    <w:p>
      <w:r>
        <w:rPr>
          <w:b/>
          <w:u w:val="single"/>
        </w:rPr>
        <w:t xml:space="preserve">201318</w:t>
      </w:r>
    </w:p>
    <w:p>
      <w:r>
        <w:t xml:space="preserve">KÄYTTÄJÄ KÄYTTÄJÄ KÄYTTÄJÄ KÄYTTÄJÄ KÄYTTÄJÄ KÄYTTÄJÄ täysin samaa mieltä! Indonesia tarvitsee USERia nationalistiseksi sankariksi, joka opettaa meitä rakastamaan NKRI:tä. Nämä barbaariset kamelin kusta rakastavat radikaalit on poistettava! Rad work</w:t>
      </w:r>
    </w:p>
    <w:p>
      <w:r>
        <w:rPr>
          <w:b/>
          <w:u w:val="single"/>
        </w:rPr>
        <w:t xml:space="preserve">201319</w:t>
      </w:r>
    </w:p>
    <w:p>
      <w:r>
        <w:t xml:space="preserve">Favour'a ngentot.... Pi gengen yg hoot"</w:t>
      </w:r>
    </w:p>
    <w:p>
      <w:r>
        <w:rPr>
          <w:b/>
          <w:u w:val="single"/>
        </w:rPr>
        <w:t xml:space="preserve">201320</w:t>
      </w:r>
    </w:p>
    <w:p>
      <w:r>
        <w:t xml:space="preserve">Kokeile että kuka tykkää sanoa kpop sissy mutta innoissaan kun puhutaan drakorista missä? Maap maap aja ya ya ya mas mba Drakor, että katsot usein, kun joistakin heistä tulee idoleita loh'</w:t>
      </w:r>
    </w:p>
    <w:p>
      <w:r>
        <w:rPr>
          <w:b/>
          <w:u w:val="single"/>
        </w:rPr>
        <w:t xml:space="preserve">201321</w:t>
      </w:r>
    </w:p>
    <w:p>
      <w:r>
        <w:t xml:space="preserve">KÄYTTÄJÄ sby:n kätyrin oikeudellinen tapaus tutkitaan".</w:t>
      </w:r>
    </w:p>
    <w:p>
      <w:r>
        <w:rPr>
          <w:b/>
          <w:u w:val="single"/>
        </w:rPr>
        <w:t xml:space="preserve">201322</w:t>
      </w:r>
    </w:p>
    <w:p>
      <w:r>
        <w:t xml:space="preserve"/>
      </w:r>
    </w:p>
    <w:p>
      <w:r>
        <w:rPr>
          <w:b/>
          <w:u w:val="single"/>
        </w:rPr>
        <w:t xml:space="preserve">201323</w:t>
      </w:r>
    </w:p>
    <w:p>
      <w:r>
        <w:t xml:space="preserve">Hmm, t-paitojen myynti! Pekaes myöntää, että puolueelta puuttuu logistiikka vuoden 2019 vaaleja varten! MOKONDO KÄYTTÄJÄ KÄYTTÄJÄ KÄYTTÄJÄ KÄYTTÄJÄ KÄYTTÄJÄ KÄYTTÄJÄ KÄYTTÄJÄ KÄYTTÄJÄ KÄYTTÄJÄ KÄYTTÄJÄ KÄYTTÄJÄ KÄYTTÄJÄ KÄYTTÄJÄ KÄYTTÄJÄ KÄYTTÄJÄ KÄYTTÄJÄ KÄYTTÄJÄ KÄYTTÄJÄ</w:t>
      </w:r>
    </w:p>
    <w:p>
      <w:r>
        <w:rPr>
          <w:b/>
          <w:u w:val="single"/>
        </w:rPr>
        <w:t xml:space="preserve">201324</w:t>
      </w:r>
    </w:p>
    <w:p>
      <w:r>
        <w:t xml:space="preserve">KÄYTTÄJÄ On niin hyvä olla loukkaantunut \basic jerk guy'</w:t>
      </w:r>
    </w:p>
    <w:p>
      <w:r>
        <w:rPr>
          <w:b/>
          <w:u w:val="single"/>
        </w:rPr>
        <w:t xml:space="preserve">201325</w:t>
      </w:r>
    </w:p>
    <w:p>
      <w:r>
        <w:t xml:space="preserve">Lisäksi armeijalla on eniten ongelmia PKI:n kanssa. Riittää, että Jokowin vastaiset massat saadaan liikkeelle (kommunismin vastaisilla) uskonnollisilla kysymyksillä.</w:t>
      </w:r>
    </w:p>
    <w:p>
      <w:r>
        <w:rPr>
          <w:b/>
          <w:u w:val="single"/>
        </w:rPr>
        <w:t xml:space="preserve">201326</w:t>
      </w:r>
    </w:p>
    <w:p>
      <w:r>
        <w:t xml:space="preserve">Pandeglang Ulama järjestää seminaarin radikalismin ehkäisemiseksi opiskelijoiden ja Santrin keskuudessa</w:t>
      </w:r>
    </w:p>
    <w:p>
      <w:r>
        <w:rPr>
          <w:b/>
          <w:u w:val="single"/>
        </w:rPr>
        <w:t xml:space="preserve">201327</w:t>
      </w:r>
    </w:p>
    <w:p>
      <w:r>
        <w:t xml:space="preserve">Vain yhden ihmisen loukkaus voi tehdä sinusta heikon nöyryytettynä. Oletko niin heikko?</w:t>
      </w:r>
    </w:p>
    <w:p>
      <w:r>
        <w:rPr>
          <w:b/>
          <w:u w:val="single"/>
        </w:rPr>
        <w:t xml:space="preserve">201328</w:t>
      </w:r>
    </w:p>
    <w:p>
      <w:r>
        <w:t xml:space="preserve">Kaikki uskonnot ovat hyviä. En usko, että ihmisen on noudatettava uskontoa A päästäkseen taivaaseen. Islam, kristinusko, hindulaisuus ja buddhalaisuus opettavat kaikki rakkautta ja ystävällisyyttä. Uskonnot ovat olemassa, koska Jumala haluaa, että meillä on suora ja hyvä elämä. Mene taivaaseen</w:t>
      </w:r>
    </w:p>
    <w:p>
      <w:r>
        <w:rPr>
          <w:b/>
          <w:u w:val="single"/>
        </w:rPr>
        <w:t xml:space="preserve">201329</w:t>
      </w:r>
    </w:p>
    <w:p>
      <w:r>
        <w:t xml:space="preserve">TGB USER on osoittanut olevansa Umaro' sekä Ulama' ja Nationalisti-uskonnollinen.; Hänen kansallismielisyyttään ei ole epäilystäkään, koska hän on kansallissankarin pojanpoika, joka on omistautunut NKRI:lle; #TGBUntukIndonesia2019.</w:t>
      </w:r>
    </w:p>
    <w:p>
      <w:r>
        <w:rPr>
          <w:b/>
          <w:u w:val="single"/>
        </w:rPr>
        <w:t xml:space="preserve">201330</w:t>
      </w:r>
    </w:p>
    <w:p>
      <w:r>
        <w:t xml:space="preserve">Sovittu. Vihollisemme ovat Myanmarin buddhalaiset terroristit, sekä munkit että armeija. Borobudur on kuitenkin esi-isiemme perintö URL-osoite.</w:t>
      </w:r>
    </w:p>
    <w:p>
      <w:r>
        <w:rPr>
          <w:b/>
          <w:u w:val="single"/>
        </w:rPr>
        <w:t xml:space="preserve">201331</w:t>
      </w:r>
    </w:p>
    <w:p>
      <w:r>
        <w:t xml:space="preserve">#PopularB1 #Economy: Jokowi määrittelee 222 strategista hanketta, joiden arvo on 4 100 miljoonaa rupiaa.</w:t>
      </w:r>
    </w:p>
    <w:p>
      <w:r>
        <w:rPr>
          <w:b/>
          <w:u w:val="single"/>
        </w:rPr>
        <w:t xml:space="preserve">201332</w:t>
      </w:r>
    </w:p>
    <w:p>
      <w:r>
        <w:t xml:space="preserve">allah on lähellä ja armollinen</w:t>
      </w:r>
    </w:p>
    <w:p>
      <w:r>
        <w:rPr>
          <w:b/>
          <w:u w:val="single"/>
        </w:rPr>
        <w:t xml:space="preserve">201333</w:t>
      </w:r>
    </w:p>
    <w:p>
      <w:r>
        <w:t xml:space="preserve"> Opetti älykkäästi vielä enemmän dongo \xf0\x9f\x98\x81'</w:t>
      </w:r>
    </w:p>
    <w:p>
      <w:r>
        <w:rPr>
          <w:b/>
          <w:u w:val="single"/>
        </w:rPr>
        <w:t xml:space="preserve">201334</w:t>
      </w:r>
    </w:p>
    <w:p>
      <w:r>
        <w:t xml:space="preserve">KÄYTTÄJÄ Miksi ihmiset ovat niin verisiä?????'</w:t>
      </w:r>
    </w:p>
    <w:p>
      <w:r>
        <w:rPr>
          <w:b/>
          <w:u w:val="single"/>
        </w:rPr>
        <w:t xml:space="preserve">201335</w:t>
      </w:r>
    </w:p>
    <w:p>
      <w:r>
        <w:t xml:space="preserve"/>
      </w:r>
    </w:p>
    <w:p>
      <w:r>
        <w:rPr>
          <w:b/>
          <w:u w:val="single"/>
        </w:rPr>
        <w:t xml:space="preserve">201336</w:t>
      </w:r>
    </w:p>
    <w:p>
      <w:r>
        <w:t xml:space="preserve">KÄYTTÄJÄ KÄYTTÄJÄ Ymmärtäkää, mitä politiikka on, että on olemassa islamilaista politiikkaa, demokraattista maallistumista ja kommunistista sosialistista politiikkaa.</w:t>
      </w:r>
    </w:p>
    <w:p>
      <w:r>
        <w:rPr>
          <w:b/>
          <w:u w:val="single"/>
        </w:rPr>
        <w:t xml:space="preserve">201337</w:t>
      </w:r>
    </w:p>
    <w:p>
      <w:r>
        <w:t xml:space="preserve">KÄYTTÄJÄ KÄYTTÄJÄ Koska monet indoktrinoitu hashtag ideoita PKS \nWalau korkeakoulutuksen jopa niin sontoloyo\nKololololan tappio kewarasan\xf0\x9f\x98\xa1\xf0\x9f\x98\xa1\xf0\x9f\x98\xa1\xf0\x9f\x98\xa1\xf0\x9f\x98\xa4\xf0\x9f\x98\xa4\xf0\x9f\x98\xa4'</w:t>
      </w:r>
    </w:p>
    <w:p>
      <w:r>
        <w:rPr>
          <w:b/>
          <w:u w:val="single"/>
        </w:rPr>
        <w:t xml:space="preserve">201338</w:t>
      </w:r>
    </w:p>
    <w:p>
      <w:r>
        <w:t xml:space="preserve">RT USER PKI on sulautunut PDI P:n kanssa PDI P:n lakkauttaminen !!!!</w:t>
      </w:r>
    </w:p>
    <w:p>
      <w:r>
        <w:rPr>
          <w:b/>
          <w:u w:val="single"/>
        </w:rPr>
        <w:t xml:space="preserve">201339</w:t>
      </w:r>
    </w:p>
    <w:p>
      <w:r>
        <w:t xml:space="preserve">Se on nyt siirtynyt Arifin Panigoron Medcon omistukseen, joka otti osakkeet haltuunsa Kiinasta saaduilla lainoilla.</w:t>
      </w:r>
    </w:p>
    <w:p>
      <w:r>
        <w:rPr>
          <w:b/>
          <w:u w:val="single"/>
        </w:rPr>
        <w:t xml:space="preserve">201340</w:t>
      </w:r>
    </w:p>
    <w:p>
      <w:r>
        <w:t xml:space="preserve">Kuinka typerää olla tietämättä Crispy Rendangista. Jos satut saamaan Lengkoasin. Se on Crispy Rendang.</w:t>
      </w:r>
    </w:p>
    <w:p>
      <w:r>
        <w:rPr>
          <w:b/>
          <w:u w:val="single"/>
        </w:rPr>
        <w:t xml:space="preserve">201341</w:t>
      </w:r>
    </w:p>
    <w:p>
      <w:r>
        <w:t xml:space="preserve">MS Ka'ban: Jakartan maa-alueista 87 prosenttia on nyt Kiinan hallinnassa.</w:t>
      </w:r>
    </w:p>
    <w:p>
      <w:r>
        <w:rPr>
          <w:b/>
          <w:u w:val="single"/>
        </w:rPr>
        <w:t xml:space="preserve">201342</w:t>
      </w:r>
    </w:p>
    <w:p>
      <w:r>
        <w:t xml:space="preserve">"Entiset korruptoituneet voivat asettua ehdolle...?" "Mikä poliittinen puolue... ei ajattele..." "Se voi heikentää puolueen imagoa...?" "Kuinka typerää...</w:t>
      </w:r>
    </w:p>
    <w:p>
      <w:r>
        <w:rPr>
          <w:b/>
          <w:u w:val="single"/>
        </w:rPr>
        <w:t xml:space="preserve">201343</w:t>
      </w:r>
    </w:p>
    <w:p>
      <w:r>
        <w:t xml:space="preserve">Prabowo näyttää käyttävän rohingyaa poliittisena välineenä.</w:t>
      </w:r>
    </w:p>
    <w:p>
      <w:r>
        <w:rPr>
          <w:b/>
          <w:u w:val="single"/>
        </w:rPr>
        <w:t xml:space="preserve">201344</w:t>
      </w:r>
    </w:p>
    <w:p>
      <w:r>
        <w:t xml:space="preserve">Assalamualaikum Bu Risma, pyydän, että Kalimas udik katu 1c:n asukkaat Kalimas udik katu 1b/1:n talon edessä pyytävät apua rouva Rismalta. Asukkaani talo romahti kshan Bu Risma asukkaallani ei ole paikkaa asua hänen talonsa romahti.'</w:t>
      </w:r>
    </w:p>
    <w:p>
      <w:r>
        <w:rPr>
          <w:b/>
          <w:u w:val="single"/>
        </w:rPr>
        <w:t xml:space="preserve">201345</w:t>
      </w:r>
    </w:p>
    <w:p>
      <w:r>
        <w:t xml:space="preserve">USER USER kntl, mas2 smule'</w:t>
      </w:r>
    </w:p>
    <w:p>
      <w:r>
        <w:rPr>
          <w:b/>
          <w:u w:val="single"/>
        </w:rPr>
        <w:t xml:space="preserve">201346</w:t>
      </w:r>
    </w:p>
    <w:p>
      <w:r>
        <w:t xml:space="preserve">Ahok, Koraanin ja Ulaman loukkaaja, on aina inhottava, eli teeskentelevä ja tuntee itsensä kaikkein vanhurskaimmaksi https:\/\/t.co\/bTkCeTNk0g</w:t>
      </w:r>
    </w:p>
    <w:p>
      <w:r>
        <w:rPr>
          <w:b/>
          <w:u w:val="single"/>
        </w:rPr>
        <w:t xml:space="preserve">201347</w:t>
      </w:r>
    </w:p>
    <w:p>
      <w:r>
        <w:t xml:space="preserve">KÄYTTÄJÄ Alhamdulillah epäonnistunut ja rappeutunut hallitus on korvattu paljon paremmalla muslimikuvernöörillä. Insyaalloh #2019GantiPresident ?; En koskaan väsy taisteluun. Pidä sitä palvonnan tekona ja nauti taistelusta mielivaltaisia johtajia vastaan.</w:t>
      </w:r>
    </w:p>
    <w:p>
      <w:r>
        <w:rPr>
          <w:b/>
          <w:u w:val="single"/>
        </w:rPr>
        <w:t xml:space="preserve">201348</w:t>
      </w:r>
    </w:p>
    <w:p>
      <w:r>
        <w:t xml:space="preserve">Fahri Hamzah: Presidentin velvollisuutena on kertoa totuus, ei pettää ja toteuttaa lupauksensa.</w:t>
      </w:r>
    </w:p>
    <w:p>
      <w:r>
        <w:rPr>
          <w:b/>
          <w:u w:val="single"/>
        </w:rPr>
        <w:t xml:space="preserve">201349</w:t>
      </w:r>
    </w:p>
    <w:p>
      <w:r>
        <w:t xml:space="preserve">KÄYTTÄJÄ KÄYTTÄJÄ KÄYTTÄJÄ KÄYTTÄJÄ Sanoitko, että aivoni pesivät toukkia??? Ahhh! Ehhh sissy!! Eivätkö aivosi ja sydämesi olekin täynnä toukkia akuutin vihasi takia!!! \xf0\x9f\xa4\xae\xf0\x9f\xa4\xae\xf0\x9f\xa4\xae\xf0\x9f\xa4\xae\xf0\x9f\xa4\xae'</w:t>
      </w:r>
    </w:p>
    <w:p>
      <w:r>
        <w:rPr>
          <w:b/>
          <w:u w:val="single"/>
        </w:rPr>
        <w:t xml:space="preserve">201350</w:t>
      </w:r>
    </w:p>
    <w:p>
      <w:r>
        <w:t xml:space="preserve">RT USER: Yksi tekopyhän ominaispiirteistä, kun hän lupaa valehdella kuten Jokowi URL-osoite</w:t>
      </w:r>
    </w:p>
    <w:p>
      <w:r>
        <w:rPr>
          <w:b/>
          <w:u w:val="single"/>
        </w:rPr>
        <w:t xml:space="preserve">201351</w:t>
      </w:r>
    </w:p>
    <w:p>
      <w:r>
        <w:t xml:space="preserve">USER Onko p3:lla vielä matkustajia? ; #2019GantiPresidentti</w:t>
      </w:r>
    </w:p>
    <w:p>
      <w:r>
        <w:rPr>
          <w:b/>
          <w:u w:val="single"/>
        </w:rPr>
        <w:t xml:space="preserve">201352</w:t>
      </w:r>
    </w:p>
    <w:p>
      <w:r>
        <w:t xml:space="preserve">USER Jablay ja fwb ovat minulle eri asia. Jablay on kertakäyttöinen(?)\nFwb voi olla milloin tahansa missä tahansa(?) eikä kyse ole vain seksistä, duh.</w:t>
      </w:r>
    </w:p>
    <w:p>
      <w:r>
        <w:rPr>
          <w:b/>
          <w:u w:val="single"/>
        </w:rPr>
        <w:t xml:space="preserve">201353</w:t>
      </w:r>
    </w:p>
    <w:p>
      <w:r>
        <w:t xml:space="preserve">RT USER: Ensimmäisestä kerrasta KÄYTTÄJÄ &amp;amp; KÄYTTÄJÄ usein rikkovat lain sääntöjä, voit pade MINGKEM kek BANGKE!</w:t>
      </w:r>
    </w:p>
    <w:p>
      <w:r>
        <w:rPr>
          <w:b/>
          <w:u w:val="single"/>
        </w:rPr>
        <w:t xml:space="preserve">201354</w:t>
      </w:r>
    </w:p>
    <w:p>
      <w:r>
        <w:t xml:space="preserve">Uudistus 98 volyymi 2 KÄYTTÄJÄ kaataa Jokowi</w:t>
      </w:r>
    </w:p>
    <w:p>
      <w:r>
        <w:rPr>
          <w:b/>
          <w:u w:val="single"/>
        </w:rPr>
        <w:t xml:space="preserve">201355</w:t>
      </w:r>
    </w:p>
    <w:p>
      <w:r>
        <w:t xml:space="preserve">KÄYTTÄJÄ KÄYTTÄJÄ Uusi hallinto \xf0\x9f\x98\x82 Huhu2 sopimus'</w:t>
      </w:r>
    </w:p>
    <w:p>
      <w:r>
        <w:rPr>
          <w:b/>
          <w:u w:val="single"/>
        </w:rPr>
        <w:t xml:space="preserve">201356</w:t>
      </w:r>
    </w:p>
    <w:p>
      <w:r>
        <w:t xml:space="preserve">SA-7.952. VÄLITILINPITO. SMI...</w:t>
      </w:r>
    </w:p>
    <w:p>
      <w:r>
        <w:rPr>
          <w:b/>
          <w:u w:val="single"/>
        </w:rPr>
        <w:t xml:space="preserve">201357</w:t>
      </w:r>
    </w:p>
    <w:p>
      <w:r>
        <w:t xml:space="preserve">KÄYTTÄJÄ KÄYTTÄJÄ Väärät vanhemmat dunk kak miksi he kampret jos he eivät kampret epätodennäköistä kuoriutua kampret \xf0\x9f\x98\x85'</w:t>
      </w:r>
    </w:p>
    <w:p>
      <w:r>
        <w:rPr>
          <w:b/>
          <w:u w:val="single"/>
        </w:rPr>
        <w:t xml:space="preserve">201358</w:t>
      </w:r>
    </w:p>
    <w:p>
      <w:r>
        <w:t xml:space="preserve">RT KÄYTTÄJÄ KÄYTTÄJÄ KÄYTTÄJÄ KÄYTTÄJÄ tämä Jumalan luomus on sarkastisin...</w:t>
      </w:r>
    </w:p>
    <w:p>
      <w:r>
        <w:rPr>
          <w:b/>
          <w:u w:val="single"/>
        </w:rPr>
        <w:t xml:space="preserve">201359</w:t>
      </w:r>
    </w:p>
    <w:p>
      <w:r>
        <w:t xml:space="preserve"> \"Ja mitä sanot, sitä myös teet.</w:t>
      </w:r>
    </w:p>
    <w:p>
      <w:r>
        <w:rPr>
          <w:b/>
          <w:u w:val="single"/>
        </w:rPr>
        <w:t xml:space="preserve">201360</w:t>
      </w:r>
    </w:p>
    <w:p>
      <w:r>
        <w:t xml:space="preserve"/>
      </w:r>
    </w:p>
    <w:p>
      <w:r>
        <w:rPr>
          <w:b/>
          <w:u w:val="single"/>
        </w:rPr>
        <w:t xml:space="preserve">201361</w:t>
      </w:r>
    </w:p>
    <w:p>
      <w:r>
        <w:t xml:space="preserve">USER usko sm jumala ei sm minä tar sanoi musyrik wkwkku</w:t>
      </w:r>
    </w:p>
    <w:p>
      <w:r>
        <w:rPr>
          <w:b/>
          <w:u w:val="single"/>
        </w:rPr>
        <w:t xml:space="preserve">201362</w:t>
      </w:r>
    </w:p>
    <w:p>
      <w:r>
        <w:t xml:space="preserve">KÄYTTÄJÄ KÄYTTÄJÄ Juo useimmiten kamelin virtsaa tai tislatusta ulosteesta tehtyä vettä. siksi hänen aivonsa ovat vialliset. Stressi</w:t>
      </w:r>
    </w:p>
    <w:p>
      <w:r>
        <w:rPr>
          <w:b/>
          <w:u w:val="single"/>
        </w:rPr>
        <w:t xml:space="preserve">201363</w:t>
      </w:r>
    </w:p>
    <w:p>
      <w:r>
        <w:t xml:space="preserve">KÄYTTÄJÄ kesian, on tu aamiainen bkn sarap tauu'</w:t>
      </w:r>
    </w:p>
    <w:p>
      <w:r>
        <w:rPr>
          <w:b/>
          <w:u w:val="single"/>
        </w:rPr>
        <w:t xml:space="preserve">201364</w:t>
      </w:r>
    </w:p>
    <w:p>
      <w:r>
        <w:t xml:space="preserve">Jos käyttö kiinan pon, letak la kerran tekstin sisällön malaijin kielellä hänen alaisuudessaan. \"Älä sano minulle, että google translate on olemassa, käännä se itse."</w:t>
      </w:r>
    </w:p>
    <w:p>
      <w:r>
        <w:rPr>
          <w:b/>
          <w:u w:val="single"/>
        </w:rPr>
        <w:t xml:space="preserve">201365</w:t>
      </w:r>
    </w:p>
    <w:p>
      <w:r>
        <w:t xml:space="preserve">Sanotaan, että uskonto on kansan oopiumia, mutta kun sitä käytetään feodalismin ja kapitalismin torjuntaan, se on oikea uskonto. Hei paskiaiset, kuinka alhaisina pidätte uskonnollisia ihmisiä? Haluatteko tehdä meistä ala-arvoisia?</w:t>
      </w:r>
    </w:p>
    <w:p>
      <w:r>
        <w:rPr>
          <w:b/>
          <w:u w:val="single"/>
        </w:rPr>
        <w:t xml:space="preserve">201366</w:t>
      </w:r>
    </w:p>
    <w:p>
      <w:r>
        <w:t xml:space="preserve">USER USER Mampus #MTVLAFANEXOL #MTVLAKPOPEXO #MTVLADANCEKOKOBOP USER'</w:t>
      </w:r>
    </w:p>
    <w:p>
      <w:r>
        <w:rPr>
          <w:b/>
          <w:u w:val="single"/>
        </w:rPr>
        <w:t xml:space="preserve">201367</w:t>
      </w:r>
    </w:p>
    <w:p>
      <w:r>
        <w:t xml:space="preserve">RT USER: Vastanaineet kärsivät kivusta seksin aikana\n\nURL</w:t>
      </w:r>
    </w:p>
    <w:p>
      <w:r>
        <w:rPr>
          <w:b/>
          <w:u w:val="single"/>
        </w:rPr>
        <w:t xml:space="preserve">201368</w:t>
      </w:r>
    </w:p>
    <w:p>
      <w:r>
        <w:t xml:space="preserve">Järkevin ja realistisin tapa arvioida presidentti Jokowin johtajuutta on kysyä, missä määrin hän on saanut aikaan parannuksia kehityksen ja yleisen hyvinvoinnin eri osa-alueilla aiempaan verrattuna. Jos se on melko paljon, niin se on syytä</w:t>
      </w:r>
    </w:p>
    <w:p>
      <w:r>
        <w:rPr>
          <w:b/>
          <w:u w:val="single"/>
        </w:rPr>
        <w:t xml:space="preserve">201369</w:t>
      </w:r>
    </w:p>
    <w:p>
      <w:r>
        <w:t xml:space="preserve">Dah adhan fuhuh ni, rukoile yuk. \"Kristityt, syödään satayta.</w:t>
      </w:r>
    </w:p>
    <w:p>
      <w:r>
        <w:rPr>
          <w:b/>
          <w:u w:val="single"/>
        </w:rPr>
        <w:t xml:space="preserve">201370</w:t>
      </w:r>
    </w:p>
    <w:p>
      <w:r>
        <w:t xml:space="preserve">RT USER PAK SMP NE BAPAK DULU SKR DIPUKILI BY JOKO KRISTANTO.</w:t>
      </w:r>
    </w:p>
    <w:p>
      <w:r>
        <w:rPr>
          <w:b/>
          <w:u w:val="single"/>
        </w:rPr>
        <w:t xml:space="preserve">201371</w:t>
      </w:r>
    </w:p>
    <w:p>
      <w:r>
        <w:t xml:space="preserve">#MataNajwaDebatJakarta naamionne tänään on vahvistettu avoin KÄYTTÄJÄ.. olet sama kuin ne, jotka tukevat sinua.... HAISKAHTAA</w:t>
      </w:r>
    </w:p>
    <w:p>
      <w:r>
        <w:rPr>
          <w:b/>
          <w:u w:val="single"/>
        </w:rPr>
        <w:t xml:space="preserve">201372</w:t>
      </w:r>
    </w:p>
    <w:p>
      <w:r>
        <w:t xml:space="preserve">KÄYTTÄJÄ itse asiassa kaikkien uskontojen kautta voi olla, on monia tapoja siellä hindulaisuus sen jooga (hiljaisuus), islamin kanssa polku tarekatnya</w:t>
      </w:r>
    </w:p>
    <w:p>
      <w:r>
        <w:rPr>
          <w:b/>
          <w:u w:val="single"/>
        </w:rPr>
        <w:t xml:space="preserve">201373</w:t>
      </w:r>
    </w:p>
    <w:p>
      <w:r>
        <w:t xml:space="preserve">KÄYTTÄJÄ leikkaa palkkoja ja tilat edustajainhuoneen, 500 ihmistä</w:t>
      </w:r>
    </w:p>
    <w:p>
      <w:r>
        <w:rPr>
          <w:b/>
          <w:u w:val="single"/>
        </w:rPr>
        <w:t xml:space="preserve">201374</w:t>
      </w:r>
    </w:p>
    <w:p>
      <w:r>
        <w:t xml:space="preserve">KÄYTTÄJÄ Wkwkkwkw peitetty pöytäliinalla liian ay niin et jää kiinni\xf0\x9f\x98\x82'</w:t>
      </w:r>
    </w:p>
    <w:p>
      <w:r>
        <w:rPr>
          <w:b/>
          <w:u w:val="single"/>
        </w:rPr>
        <w:t xml:space="preserve">201375</w:t>
      </w:r>
    </w:p>
    <w:p>
      <w:r>
        <w:t xml:space="preserve">KAN!!! NYT HÄN ON AUTISTINEN JA NAURAA ITSEKSEEN LUKIESSAAN TWIITTI-MAININTOJA.</w:t>
      </w:r>
    </w:p>
    <w:p>
      <w:r>
        <w:rPr>
          <w:b/>
          <w:u w:val="single"/>
        </w:rPr>
        <w:t xml:space="preserve">201376</w:t>
      </w:r>
    </w:p>
    <w:p>
      <w:r>
        <w:t xml:space="preserve">En voi olla jatkuvasti vihainen. kun minulle näytetään video strutsin liukastumisesta, olen tyytyväinen elämääni.</w:t>
      </w:r>
    </w:p>
    <w:p>
      <w:r>
        <w:rPr>
          <w:b/>
          <w:u w:val="single"/>
        </w:rPr>
        <w:t xml:space="preserve">201377</w:t>
      </w:r>
    </w:p>
    <w:p>
      <w:r>
        <w:t xml:space="preserve">KÄYTTÄJÄ jos olet tullut MLM ympyrä, on vaikea paeta. upline tulee komission jäsen downline joka menettää; ; CEBONG EXPERTISE ONLY 1, FRAUDMAN !!!; cebong mah niin, tyhmä ei ketulungan. Plonga plongo johtaa liialliseen optimismiin; ; ; #2019GantiPresidentti #Pl</w:t>
      </w:r>
    </w:p>
    <w:p>
      <w:r>
        <w:rPr>
          <w:b/>
          <w:u w:val="single"/>
        </w:rPr>
        <w:t xml:space="preserve">201378</w:t>
      </w:r>
    </w:p>
    <w:p>
      <w:r>
        <w:t xml:space="preserve">KÄYTTÄJÄ KÄYTTÄJÄ Poika, jolla on yllään eriteltyjä vaatteita bangsad kerran ilman mitään syyllisyyttä\xf0\x9f\x98\xb6'</w:t>
      </w:r>
    </w:p>
    <w:p>
      <w:r>
        <w:rPr>
          <w:b/>
          <w:u w:val="single"/>
        </w:rPr>
        <w:t xml:space="preserve">201379</w:t>
      </w:r>
    </w:p>
    <w:p>
      <w:r>
        <w:t xml:space="preserve">RT KÄYTTÄJÄ: mutta tällaiset twiitit ovat siistejä, saamme tietää, mitkä ovat myötämielisiä tilejä ja mitkä summeritilejä, jotka työskentelevät rienaamiseksi :)</w:t>
      </w:r>
    </w:p>
    <w:p>
      <w:r>
        <w:rPr>
          <w:b/>
          <w:u w:val="single"/>
        </w:rPr>
        <w:t xml:space="preserve">201380</w:t>
      </w:r>
    </w:p>
    <w:p>
      <w:r>
        <w:t xml:space="preserve">KÄYTTÄJÄN presidentin warbiasak �????�????</w:t>
      </w:r>
    </w:p>
    <w:p>
      <w:r>
        <w:rPr>
          <w:b/>
          <w:u w:val="single"/>
        </w:rPr>
        <w:t xml:space="preserve">201381</w:t>
      </w:r>
    </w:p>
    <w:p>
      <w:r>
        <w:t xml:space="preserve">Monet arvostelevat USERin tukea LGBT-ihmisten ihmisoikeuksille. Ainakin hän on taistellut johdonmukaisesti ihmisoikeuksien puolesta. Viimeksi hän on puolustanut 11:tä uiguurimuslimivankia, jotka uhattiin lähettää takaisin kommunistisiin maihin.</w:t>
      </w:r>
    </w:p>
    <w:p>
      <w:r>
        <w:rPr>
          <w:b/>
          <w:u w:val="single"/>
        </w:rPr>
        <w:t xml:space="preserve">201382</w:t>
      </w:r>
    </w:p>
    <w:p>
      <w:r>
        <w:t xml:space="preserve">KÄYTTÄJÄ Miksi Indonesian kartta on asetettu jaettavaan asemaan ; ; Koska he ovat ihmisiä, jotka rikkovat aikaansaadun yhtenäisyyden ja harmonian ; #2019GantiPresidentti, joka voi yhdistää kaikki, ei se, joka syleilee yhdellä kädellä, lyö yhdellä kädellä</w:t>
      </w:r>
    </w:p>
    <w:p>
      <w:r>
        <w:rPr>
          <w:b/>
          <w:u w:val="single"/>
        </w:rPr>
        <w:t xml:space="preserve">201383</w:t>
      </w:r>
    </w:p>
    <w:p>
      <w:r>
        <w:t xml:space="preserve">KÄYTTÄJÄ KÄYTTÄJÄ Tuttu näky \nMitä muuta myydään'</w:t>
      </w:r>
    </w:p>
    <w:p>
      <w:r>
        <w:rPr>
          <w:b/>
          <w:u w:val="single"/>
        </w:rPr>
        <w:t xml:space="preserve">201384</w:t>
      </w:r>
    </w:p>
    <w:p>
      <w:r>
        <w:t xml:space="preserve">RT KÄYTTÄJÄ näyttää tyhmältä wkwkwkkkkkk kuka kirjoitti siellä prabowo piirretty. paistettu G30SPKI kysymys</w:t>
      </w:r>
    </w:p>
    <w:p>
      <w:r>
        <w:rPr>
          <w:b/>
          <w:u w:val="single"/>
        </w:rPr>
        <w:t xml:space="preserve">201385</w:t>
      </w:r>
    </w:p>
    <w:p>
      <w:r>
        <w:t xml:space="preserve">USER Edan tämä lainaus painaa bwangeeeeeeeeuuut....'</w:t>
      </w:r>
    </w:p>
    <w:p>
      <w:r>
        <w:rPr>
          <w:b/>
          <w:u w:val="single"/>
        </w:rPr>
        <w:t xml:space="preserve">201386</w:t>
      </w:r>
    </w:p>
    <w:p>
      <w:r>
        <w:t xml:space="preserve"/>
      </w:r>
    </w:p>
    <w:p>
      <w:r>
        <w:rPr>
          <w:b/>
          <w:u w:val="single"/>
        </w:rPr>
        <w:t xml:space="preserve">201387</w:t>
      </w:r>
    </w:p>
    <w:p>
      <w:r>
        <w:t xml:space="preserve">Retweet USER; Jokowin sertifikaattien jako-ohjelma on parantanut ihmisten taloutta... ihmiset myös tuntevat olonsa rauhallisemmaksi #sertifikatanahJKW:n myötä.</w:t>
      </w:r>
    </w:p>
    <w:p>
      <w:r>
        <w:rPr>
          <w:b/>
          <w:u w:val="single"/>
        </w:rPr>
        <w:t xml:space="preserve">201388</w:t>
      </w:r>
    </w:p>
    <w:p>
      <w:r>
        <w:t xml:space="preserve">KÄYTTÄJÄ Ja Alhamdulillah presidenttimme byak antaa meille esimerkin siitä, miten työskennellä kovasti väsymättä n ilman byak valittamatta, sll optimistisesti rakentaa maan....love u minun presidentti</w:t>
      </w:r>
    </w:p>
    <w:p>
      <w:r>
        <w:rPr>
          <w:b/>
          <w:u w:val="single"/>
        </w:rPr>
        <w:t xml:space="preserve">201389</w:t>
      </w:r>
    </w:p>
    <w:p>
      <w:r>
        <w:t xml:space="preserve">Kintamani on indonesialainen koirarotu, jonka PERKIN on tunnustanut, mutta F\xc3\xa9d\xc3\xa9ration Cynologique Internationale (FCI) ei ole tunnustanut sitä maailman koiraroduksi.</w:t>
      </w:r>
    </w:p>
    <w:p>
      <w:r>
        <w:rPr>
          <w:b/>
          <w:u w:val="single"/>
        </w:rPr>
        <w:t xml:space="preserve">201390</w:t>
      </w:r>
    </w:p>
    <w:p>
      <w:r>
        <w:t xml:space="preserve">Djarot: No Cut� Over�????</w:t>
      </w:r>
    </w:p>
    <w:p>
      <w:r>
        <w:rPr>
          <w:b/>
          <w:u w:val="single"/>
        </w:rPr>
        <w:t xml:space="preserve">201391</w:t>
      </w:r>
    </w:p>
    <w:p>
      <w:r>
        <w:t xml:space="preserve">hick, se olen minä juomisen jälkeen sooda heti kipeä kurkku \xf0\x9f\x98\x85. luulin, että se oli eilen, koska paketti joi sooda oikeus, vaikka sitruuna hän sanoi. heti kuin kylmä ja kipeä kurkku heräämisestä \xf0\x9f\x98\x81. juominen jään jää jää on myös gt erityisesti ne, joissa on sekoitettu sokeri, herkkä \xf0\x9f\x98\xa5 '</w:t>
      </w:r>
    </w:p>
    <w:p>
      <w:r>
        <w:rPr>
          <w:b/>
          <w:u w:val="single"/>
        </w:rPr>
        <w:t xml:space="preserve">201392</w:t>
      </w:r>
    </w:p>
    <w:p>
      <w:r>
        <w:t xml:space="preserve">USER Ainoa fiksu puhuja kyllä hänen vastustajansa rouva Sri ...? \xf0\x9f\x98\x81'</w:t>
      </w:r>
    </w:p>
    <w:p>
      <w:r>
        <w:rPr>
          <w:b/>
          <w:u w:val="single"/>
        </w:rPr>
        <w:t xml:space="preserve">201393</w:t>
      </w:r>
    </w:p>
    <w:p>
      <w:r>
        <w:t xml:space="preserve">Me olemme indonesialaisia, Toba Batak -heimo, ja me säilytämme Toba Batak -kulttuurimme; ; Rumahbelajarsianjurmulamula lastentarina</w:t>
      </w:r>
    </w:p>
    <w:p>
      <w:r>
        <w:rPr>
          <w:b/>
          <w:u w:val="single"/>
        </w:rPr>
        <w:t xml:space="preserve">201394</w:t>
      </w:r>
    </w:p>
    <w:p>
      <w:r>
        <w:t xml:space="preserve">3. Miten hallitset aikasi kiireisen aikataulusi perusteella? KÄYTTÄJÄ #KUchat</w:t>
      </w:r>
    </w:p>
    <w:p>
      <w:r>
        <w:rPr>
          <w:b/>
          <w:u w:val="single"/>
        </w:rPr>
        <w:t xml:space="preserve">201395</w:t>
      </w:r>
    </w:p>
    <w:p>
      <w:r>
        <w:t xml:space="preserve">USER Who's jablay....'</w:t>
      </w:r>
    </w:p>
    <w:p>
      <w:r>
        <w:rPr>
          <w:b/>
          <w:u w:val="single"/>
        </w:rPr>
        <w:t xml:space="preserve">201396</w:t>
      </w:r>
    </w:p>
    <w:p>
      <w:r>
        <w:t xml:space="preserve">USER haha boca uskonto hauska. Vastikään elvytetty ensimmäiseltä vuosisadalta ehkä tyhmä vittu'</w:t>
      </w:r>
    </w:p>
    <w:p>
      <w:r>
        <w:rPr>
          <w:b/>
          <w:u w:val="single"/>
        </w:rPr>
        <w:t xml:space="preserve">201397</w:t>
      </w:r>
    </w:p>
    <w:p>
      <w:r>
        <w:t xml:space="preserve">Venäjä-Kroatia. Indonesia-Venäjä tarpeen mukaan. Vältä väärinymmärrystä kommunismin vastaisista maista, kuten Yhdysvalloista. Ihmiskunnasta huolehtiminen on välttämätöntä. Ei cm Venäjä, vaan kaikki ilman uskonnon yhdistämistä. Moraalinen rappio aiheuttaa ahneuden, joka laukaisee sodan, ja ihmiset, jotka eivät lopeta sitä, eivät ansaitse sitä.</w:t>
      </w:r>
    </w:p>
    <w:p>
      <w:r>
        <w:rPr>
          <w:b/>
          <w:u w:val="single"/>
        </w:rPr>
        <w:t xml:space="preserve">201398</w:t>
      </w:r>
    </w:p>
    <w:p>
      <w:r>
        <w:t xml:space="preserve">KÄYTTÄJÄ KÄYTTÄJÄ Tuo ei ole täysin totta. Mitä tulee jilbabiin ja koko-paitaan, tietääkseni kristittyjen, katolilaisten, hindujen, buddhalaisten ja konfutselaisten ei tarvitse käyttää jilbabia. Mitä tulee koko-paitaan, valkoinen malli on tyypillinen takwa-vaatteille. Koulussamme on eriytetty "pad".</w:t>
      </w:r>
    </w:p>
    <w:p>
      <w:r>
        <w:rPr>
          <w:b/>
          <w:u w:val="single"/>
        </w:rPr>
        <w:t xml:space="preserve">201399</w:t>
      </w:r>
    </w:p>
    <w:p>
      <w:r>
        <w:t xml:space="preserve">Parlamentin puhemies kannustaa hallitusta luovaan inspiraatioon Pancasila-kulttuurin puitteissa</w:t>
      </w:r>
    </w:p>
    <w:p>
      <w:r>
        <w:rPr>
          <w:b/>
          <w:u w:val="single"/>
        </w:rPr>
        <w:t xml:space="preserve">201400</w:t>
      </w:r>
    </w:p>
    <w:p>
      <w:r>
        <w:t xml:space="preserve">USER Sama minulle... Minä en ole edes niin paljon, vaan siskoni on enemmän siristelevä...'.</w:t>
      </w:r>
    </w:p>
    <w:p>
      <w:r>
        <w:rPr>
          <w:b/>
          <w:u w:val="single"/>
        </w:rPr>
        <w:t xml:space="preserve">201401</w:t>
      </w:r>
    </w:p>
    <w:p>
      <w:r>
        <w:t xml:space="preserve">KÄYTTÄJÄ KÄYTTÄJÄ Cebong mah aivoissaan ngeresulu. Ainoastaan colista</w:t>
      </w:r>
    </w:p>
    <w:p>
      <w:r>
        <w:rPr>
          <w:b/>
          <w:u w:val="single"/>
        </w:rPr>
        <w:t xml:space="preserve">201402</w:t>
      </w:r>
    </w:p>
    <w:p>
      <w:r>
        <w:t xml:space="preserve">#KTZ909; ; �???;�??; �� Puhu uskonnollisten johtajien tai manaajan kanssa, joka voi suorittaa manauksia.</w:t>
      </w:r>
    </w:p>
    <w:p>
      <w:r>
        <w:rPr>
          <w:b/>
          <w:u w:val="single"/>
        </w:rPr>
        <w:t xml:space="preserve">201403</w:t>
      </w:r>
    </w:p>
    <w:p>
      <w:r>
        <w:t xml:space="preserve">Ehdokkaana on USER Indonesian tasavallan presidentiksi vuonna 2019, ja olemme valmiita työskentelemään ruohonjuuritasolla voittaaksemme USERin Indonesian tasavallan presidentiksi vuonna 2019.</w:t>
      </w:r>
    </w:p>
    <w:p>
      <w:r>
        <w:rPr>
          <w:b/>
          <w:u w:val="single"/>
        </w:rPr>
        <w:t xml:space="preserve">201404</w:t>
      </w:r>
    </w:p>
    <w:p>
      <w:r>
        <w:t xml:space="preserve">KÄYTTÄJÄN SYDÄN 2:\n1. Ne, jotka vaativat lasta syytteeseen, puolustavat epäsuorasti jkw:ta.... Se on tavoite. Empatiaa etsimässä. 2. Tämä on toinen video presidentin loukkaamisesta. 3. Alkuperäiskansat ovat todellakin toisen luokan kansalaisia. 4. Poliisi jahtaa videon levittäjää. 5. jne.</w:t>
      </w:r>
    </w:p>
    <w:p>
      <w:r>
        <w:rPr>
          <w:b/>
          <w:u w:val="single"/>
        </w:rPr>
        <w:t xml:space="preserve">201405</w:t>
      </w:r>
    </w:p>
    <w:p>
      <w:r>
        <w:t xml:space="preserve">Hiekka-auto kaatui, JORR Pasar Minggu-Kp Rambutan -maksutie on ruuhkautunut.</w:t>
      </w:r>
    </w:p>
    <w:p>
      <w:r>
        <w:rPr>
          <w:b/>
          <w:u w:val="single"/>
        </w:rPr>
        <w:t xml:space="preserve">201406</w:t>
      </w:r>
    </w:p>
    <w:p>
      <w:r>
        <w:t xml:space="preserve">Katsottuani Disobediencen olen utelias, miksi ortodoksijuutalaiset naiset käyttävät peruukkeja.</w:t>
      </w:r>
    </w:p>
    <w:p>
      <w:r>
        <w:rPr>
          <w:b/>
          <w:u w:val="single"/>
        </w:rPr>
        <w:t xml:space="preserve">201407</w:t>
      </w:r>
    </w:p>
    <w:p>
      <w:r>
        <w:t xml:space="preserve">Baduy-yhteisö jatkaa Lebak Regency Hallin Seba-perinteen suorittamisen jälkeen tapaamista Bantenin kuvernööri Wahidin Halimin kanssa tänään lauantaina (21/4) #SebaBaduy2018.</w:t>
      </w:r>
    </w:p>
    <w:p>
      <w:r>
        <w:rPr>
          <w:b/>
          <w:u w:val="single"/>
        </w:rPr>
        <w:t xml:space="preserve">201408</w:t>
      </w:r>
    </w:p>
    <w:p>
      <w:r>
        <w:t xml:space="preserve">USER Kl kommunisti ei ole myynyt missään. Tämä kysymys on vain myynti orban kätyreitä ja kannattajia täytäntöönpanon islamilaisen valtion / kalifaatin</w:t>
      </w:r>
    </w:p>
    <w:p>
      <w:r>
        <w:rPr>
          <w:b/>
          <w:u w:val="single"/>
        </w:rPr>
        <w:t xml:space="preserve">201409</w:t>
      </w:r>
    </w:p>
    <w:p>
      <w:r>
        <w:t xml:space="preserve">On luonnollista, että Prabowo puhuu hengestään, koska hän ei ole presidentti, joten hän voi tehdä mitä haluaa.</w:t>
      </w:r>
    </w:p>
    <w:p>
      <w:r>
        <w:rPr>
          <w:b/>
          <w:u w:val="single"/>
        </w:rPr>
        <w:t xml:space="preserve">201410</w:t>
      </w:r>
    </w:p>
    <w:p>
      <w:r>
        <w:t xml:space="preserve">"Piirakkamainen ihminen on sellainen, joka tekee virheen, mutta jonkun muun on pyydettävä anteeksi.</w:t>
      </w:r>
    </w:p>
    <w:p>
      <w:r>
        <w:rPr>
          <w:b/>
          <w:u w:val="single"/>
        </w:rPr>
        <w:t xml:space="preserve">201411</w:t>
      </w:r>
    </w:p>
    <w:p>
      <w:r>
        <w:t xml:space="preserve">Tajusin, etten ole vielä huolehtinut muista ihmisistä!</w:t>
      </w:r>
    </w:p>
    <w:p>
      <w:r>
        <w:rPr>
          <w:b/>
          <w:u w:val="single"/>
        </w:rPr>
        <w:t xml:space="preserve">201412</w:t>
      </w:r>
    </w:p>
    <w:p>
      <w:r>
        <w:t xml:space="preserve">Presidentti pyysi tiistaina (17.4.) PMII:n 58-vuotisjuhlassa Sabuga-rakennuksessa Bandungissa kaikkia tulevia johtajia olemaan optimistisia, kestäviä, joustavia, joustavia ja aina tawakal, antautumaan Allahille yrittäen ja uskoen.</w:t>
      </w:r>
    </w:p>
    <w:p>
      <w:r>
        <w:rPr>
          <w:b/>
          <w:u w:val="single"/>
        </w:rPr>
        <w:t xml:space="preserve">201413</w:t>
      </w:r>
    </w:p>
    <w:p>
      <w:r>
        <w:t xml:space="preserve">[Ve:llä oli ennen koirat, Juno ja Bruno. Mutta nyt kun he ovat kasvaneet, hän siirsi heidät isoisänsä taloon.</w:t>
      </w:r>
    </w:p>
    <w:p>
      <w:r>
        <w:rPr>
          <w:b/>
          <w:u w:val="single"/>
        </w:rPr>
        <w:t xml:space="preserve">201414</w:t>
      </w:r>
    </w:p>
    <w:p>
      <w:r>
        <w:t xml:space="preserve">Epäillyt taloudellisia ongelmia, peruskoulun opettaja hirttäytyy: KBRN, Semarang�?</w:t>
      </w:r>
    </w:p>
    <w:p>
      <w:r>
        <w:rPr>
          <w:b/>
          <w:u w:val="single"/>
        </w:rPr>
        <w:t xml:space="preserve">201415</w:t>
      </w:r>
    </w:p>
    <w:p>
      <w:r>
        <w:t xml:space="preserve">KÄYTTÄJÄ KÄYTTÄJÄ KÄYTTÄJÄ KÄYTTÄJÄ Etsi oikea polku organisaatiossa, joka on kielletty kuten sianliha ja kielletty kuten PKI? \n\xf0\x9f\x98\x81'</w:t>
      </w:r>
    </w:p>
    <w:p>
      <w:r>
        <w:rPr>
          <w:b/>
          <w:u w:val="single"/>
        </w:rPr>
        <w:t xml:space="preserve">201416</w:t>
      </w:r>
    </w:p>
    <w:p>
      <w:r>
        <w:t xml:space="preserve">Silvi vastustaa matalan tason virkamiehiä, hän sanoi #DebatFinalPilkadaJKT</w:t>
      </w:r>
    </w:p>
    <w:p>
      <w:r>
        <w:rPr>
          <w:b/>
          <w:u w:val="single"/>
        </w:rPr>
        <w:t xml:space="preserve">201417</w:t>
      </w:r>
    </w:p>
    <w:p>
      <w:r>
        <w:t xml:space="preserve"> Tulkoon se todeksi. USENGin ulkomaalaiset työntekijät ovat vallanneet monia alueita. Gawattt.'</w:t>
      </w:r>
    </w:p>
    <w:p>
      <w:r>
        <w:rPr>
          <w:b/>
          <w:u w:val="single"/>
        </w:rPr>
        <w:t xml:space="preserve">201418</w:t>
      </w:r>
    </w:p>
    <w:p>
      <w:r>
        <w:t xml:space="preserve">RT USER: "Kaveri, meidän pitää kiittää vessoja, ettei meidän tarvitse haudata häntäämme kuin kissojen.</w:t>
      </w:r>
    </w:p>
    <w:p>
      <w:r>
        <w:rPr>
          <w:b/>
          <w:u w:val="single"/>
        </w:rPr>
        <w:t xml:space="preserve">201419</w:t>
      </w:r>
    </w:p>
    <w:p>
      <w:r>
        <w:t xml:space="preserve">Tyypillinen bani 212 bin onta kampret: nopea kehumaan arvostettua henkilöä, nopea haukkumaan häntä takaisin.... terveisiä TGB ... ngoahaha #BubarkanPKS'</w:t>
      </w:r>
    </w:p>
    <w:p>
      <w:r>
        <w:rPr>
          <w:b/>
          <w:u w:val="single"/>
        </w:rPr>
        <w:t xml:space="preserve">201420</w:t>
      </w:r>
    </w:p>
    <w:p>
      <w:r>
        <w:t xml:space="preserve">KÄYTTÄJÄ KÄYTTÄJÄ KÄYTTÄJÄ KÄYTTÄJÄ KÄYTTÄJÄ Meidän on oltava. Meidän on oltava "tiukkoja", kun on kyse sisä- ja ulkopolitiikasta, johon liittyy ulkomaisia osapuolia. Meidän ei pitäisi jäljitellä kommunistisia maita valtion suojelemisessa.</w:t>
      </w:r>
    </w:p>
    <w:p>
      <w:r>
        <w:rPr>
          <w:b/>
          <w:u w:val="single"/>
        </w:rPr>
        <w:t xml:space="preserve">201421</w:t>
      </w:r>
    </w:p>
    <w:p>
      <w:r>
        <w:t xml:space="preserve">Uskonnon ja kulttuurin yhdistäminen kansallisen sivistyksen perustana</w:t>
      </w:r>
    </w:p>
    <w:p>
      <w:r>
        <w:rPr>
          <w:b/>
          <w:u w:val="single"/>
        </w:rPr>
        <w:t xml:space="preserve">201422</w:t>
      </w:r>
    </w:p>
    <w:p>
      <w:r>
        <w:t xml:space="preserve">USER Kakak kampungan cuyih'</w:t>
      </w:r>
    </w:p>
    <w:p>
      <w:r>
        <w:rPr>
          <w:b/>
          <w:u w:val="single"/>
        </w:rPr>
        <w:t xml:space="preserve">201423</w:t>
      </w:r>
    </w:p>
    <w:p>
      <w:r>
        <w:t xml:space="preserve">Huomaa: \n\nReformaatioliike on Amien Rais'n ja muiden johtama kansan ja opiskelijoiden moraalinen liike, joka on CSIS:n, katolisen eliitin, konglo-kiinalaisten ja heidän kätyriensä käynnistämä, stimuloima ja suunnittelema tuote\n\n\nReformasi on heidän kyydissään\nReformasi</w:t>
      </w:r>
    </w:p>
    <w:p>
      <w:r>
        <w:rPr>
          <w:b/>
          <w:u w:val="single"/>
        </w:rPr>
        <w:t xml:space="preserve">201424</w:t>
      </w:r>
    </w:p>
    <w:p>
      <w:r>
        <w:t xml:space="preserve">#2019GantiPresiden scra perustuslaillinen on jokaisen kansan oikeus woii! . Näin käy, jos planga plongo mutta autoritäärinen käytös.</w:t>
      </w:r>
    </w:p>
    <w:p>
      <w:r>
        <w:rPr>
          <w:b/>
          <w:u w:val="single"/>
        </w:rPr>
        <w:t xml:space="preserve">201425</w:t>
      </w:r>
    </w:p>
    <w:p>
      <w:r>
        <w:t xml:space="preserve">Muista Neon ja Oraakkelin vuoropuhelu Matrixissa. \Oracle: "Mitä hallitsija haluaa?" Neo: (hiljaisuus) ....... \nOracle: Lisää tehoa.</w:t>
      </w:r>
    </w:p>
    <w:p>
      <w:r>
        <w:rPr>
          <w:b/>
          <w:u w:val="single"/>
        </w:rPr>
        <w:t xml:space="preserve">201426</w:t>
      </w:r>
    </w:p>
    <w:p>
      <w:r>
        <w:t xml:space="preserve">#NowPepatahPetitih ja Sucipto Hadi Purnomo - jaavanilaisen kulttuurin lehtori Unnesin jaavanilaisen kirjallisuuden laitoksella. Teema: Aja Gumunan, Aja Getunan, Aja Kagetan, Aja Aleman.</w:t>
      </w:r>
    </w:p>
    <w:p>
      <w:r>
        <w:rPr>
          <w:b/>
          <w:u w:val="single"/>
        </w:rPr>
        <w:t xml:space="preserve">201427</w:t>
      </w:r>
    </w:p>
    <w:p>
      <w:r>
        <w:t xml:space="preserve">KÄYTTÄJÄ Kyllä, se on turvallista, koska suurin osa ihmisistä on muslimeja, joiden sydäntä usein satutatte, jotka onnistuvat hallitsemaan itseään ja säilyttämään tunteensa menestyksekkäästi kansallisen yhtenäisyyden hyväksi. Itse presidenttinä te jopa hoivaatte nuijapäitä, jotka ovat...</w:t>
      </w:r>
    </w:p>
    <w:p>
      <w:r>
        <w:rPr>
          <w:b/>
          <w:u w:val="single"/>
        </w:rPr>
        <w:t xml:space="preserve">201428</w:t>
      </w:r>
    </w:p>
    <w:p>
      <w:r>
        <w:t xml:space="preserve">Qaumi ekjayati -konferenssi Jamiat ul ulama e hind ki public meeting se Barrister Asad uddin owaisi</w:t>
      </w:r>
    </w:p>
    <w:p>
      <w:r>
        <w:rPr>
          <w:b/>
          <w:u w:val="single"/>
        </w:rPr>
        <w:t xml:space="preserve">201429</w:t>
      </w:r>
    </w:p>
    <w:p>
      <w:r>
        <w:t xml:space="preserve">Iriana Jokowin solvaaja pidätettiin välittömästi Varapresidentti JK:n solvaaja on edelleen turvassa. MITÄ? URL</w:t>
      </w:r>
    </w:p>
    <w:p>
      <w:r>
        <w:rPr>
          <w:b/>
          <w:u w:val="single"/>
        </w:rPr>
        <w:t xml:space="preserve">201430</w:t>
      </w:r>
    </w:p>
    <w:p>
      <w:r>
        <w:t xml:space="preserve">KÄYTTÄJÄ Den...den...\ häpeällinen elämäsi..\dah herjaus Abu Jibriel ei pyytänyt anteeksi, nyt tehdä uusi herjaus taas.\dah ja seuraajasi, säälittävä taso älykkyys....\n Pelaa samaa ae mbek congormu.\nBosok, su....'</w:t>
      </w:r>
    </w:p>
    <w:p>
      <w:r>
        <w:rPr>
          <w:b/>
          <w:u w:val="single"/>
        </w:rPr>
        <w:t xml:space="preserve">201431</w:t>
      </w:r>
    </w:p>
    <w:p>
      <w:r>
        <w:t xml:space="preserve">Surabayan lisäksi pommi räjähti myös Wonocolon asunnossa Sidoarjoissa. Itä-Jaavan poliisiviranomaiset epäilevät vahvasti, että tämä liittyy Surabayan tapaukseen. 5 uhria. 3 ihmistä kuoli, mukaan lukien tekijä Anton.</w:t>
      </w:r>
    </w:p>
    <w:p>
      <w:r>
        <w:rPr>
          <w:b/>
          <w:u w:val="single"/>
        </w:rPr>
        <w:t xml:space="preserve">201432</w:t>
      </w:r>
    </w:p>
    <w:p>
      <w:r>
        <w:t xml:space="preserve">KÄYTTÄJÄ Kuka sinä olet, pelkuri sontoloyo?</w:t>
      </w:r>
    </w:p>
    <w:p>
      <w:r>
        <w:rPr>
          <w:b/>
          <w:u w:val="single"/>
        </w:rPr>
        <w:t xml:space="preserve">201433</w:t>
      </w:r>
    </w:p>
    <w:p>
      <w:r>
        <w:t xml:space="preserve">USERin kaltaiset ihmiset haluavat vain tappaa vauvan. moraalipoliisin paskiainen".</w:t>
      </w:r>
    </w:p>
    <w:p>
      <w:r>
        <w:rPr>
          <w:b/>
          <w:u w:val="single"/>
        </w:rPr>
        <w:t xml:space="preserve">201434</w:t>
      </w:r>
    </w:p>
    <w:p>
      <w:r>
        <w:t xml:space="preserve">Jos hullun vävyn päiväkirjassa ilmastointiteippi = todella uros, kun taas ilmastointiteippi määritelmän mukaan df USER \xf0\x9f\x98\x98\x9f\x98\x82\xf0\x9f\x98\x98\xf0\x9f\x98\x98\x82 URL-osoitteessa</w:t>
      </w:r>
    </w:p>
    <w:p>
      <w:r>
        <w:rPr>
          <w:b/>
          <w:u w:val="single"/>
        </w:rPr>
        <w:t xml:space="preserve">201435</w:t>
      </w:r>
    </w:p>
    <w:p>
      <w:r>
        <w:t xml:space="preserve">Indonesian kuvernööri keskustelee Turkin presidentin kanssa �????</w:t>
      </w:r>
    </w:p>
    <w:p>
      <w:r>
        <w:rPr>
          <w:b/>
          <w:u w:val="single"/>
        </w:rPr>
        <w:t xml:space="preserve">201436</w:t>
      </w:r>
    </w:p>
    <w:p>
      <w:r>
        <w:t xml:space="preserve"> Mudah di provokasi \xf0\x9f\x98\x81\xf0\x9f\x98\x81\xf0\x9f\x98\x81\xf0\x9f\x98\x81\xf0\x9f\x98\x81\xf0\x9f\x98\x86'</w:t>
      </w:r>
    </w:p>
    <w:p>
      <w:r>
        <w:rPr>
          <w:b/>
          <w:u w:val="single"/>
        </w:rPr>
        <w:t xml:space="preserve">201437</w:t>
      </w:r>
    </w:p>
    <w:p>
      <w:r>
        <w:t xml:space="preserve">USER brisik lu bacot'</w:t>
      </w:r>
    </w:p>
    <w:p>
      <w:r>
        <w:rPr>
          <w:b/>
          <w:u w:val="single"/>
        </w:rPr>
        <w:t xml:space="preserve">201438</w:t>
      </w:r>
    </w:p>
    <w:p>
      <w:r>
        <w:t xml:space="preserve">USER Vau, mikä ääliö. Jään kiinni. :((('</w:t>
      </w:r>
    </w:p>
    <w:p>
      <w:r>
        <w:rPr>
          <w:b/>
          <w:u w:val="single"/>
        </w:rPr>
        <w:t xml:space="preserve">201439</w:t>
      </w:r>
    </w:p>
    <w:p>
      <w:r>
        <w:t xml:space="preserve">"Opiskelemme ahkerasti ja omistautuneesti, mutta emme vain läpäistäksemme kokeen." (3 idioottia). #TweetDSAP'.</w:t>
      </w:r>
    </w:p>
    <w:p>
      <w:r>
        <w:rPr>
          <w:b/>
          <w:u w:val="single"/>
        </w:rPr>
        <w:t xml:space="preserve">201440</w:t>
      </w:r>
    </w:p>
    <w:p>
      <w:r>
        <w:t xml:space="preserve">Opung sanoi, että kiinalaisilla työntekijöillä on kaikilla erityistaitoja, joten kotimaiset työntekijät eivät sovellu hallituksen hankkeiden rakentamiseen; ; Mutta itse asiassa Kiinasta tulevat ulkomaiset työntekijät ovat myös paljon ammattitaidotonta työvoimaa!; ; Joten 10 miljoonaa uutta työpaikkaa ovat itse asiassa</w:t>
      </w:r>
    </w:p>
    <w:p>
      <w:r>
        <w:rPr>
          <w:b/>
          <w:u w:val="single"/>
        </w:rPr>
        <w:t xml:space="preserve">201441</w:t>
      </w:r>
    </w:p>
    <w:p>
      <w:r>
        <w:t xml:space="preserve">Ostaa tavaroita merenkulku Kiinasta yleensä cin-indo transit paketti vain 3 päivää, miksi tämä on viikko\xf0\x9f\x98\xa2'</w:t>
      </w:r>
    </w:p>
    <w:p>
      <w:r>
        <w:rPr>
          <w:b/>
          <w:u w:val="single"/>
        </w:rPr>
        <w:t xml:space="preserve">201442</w:t>
      </w:r>
    </w:p>
    <w:p>
      <w:r>
        <w:t xml:space="preserve">KÄYTTÄJÄ KÄYTTÄJÄ iih...cebong cebong.... en ymmärrä sinua.... se ei ole väärin jos sinulla on cebong virus...niin tyhmä...hahahaha ei voi hyväksyä todellisuutta yah.... sääli sinua.</w:t>
      </w:r>
    </w:p>
    <w:p>
      <w:r>
        <w:rPr>
          <w:b/>
          <w:u w:val="single"/>
        </w:rPr>
        <w:t xml:space="preserve">201443</w:t>
      </w:r>
    </w:p>
    <w:p>
      <w:r>
        <w:t xml:space="preserve">KÄYTTÄJÄ KÄYTTÄJÄ KÄYTTÄJÄ KÄYTTÄJÄ Jos vain Pak KÄYTTÄJÄ olisi ollut kova luonne kuin endorgan vain vähän, ehkä ne, jotka syyttivät PKI olisi mennyt vankilaan,; Salute presidenttimme KÄYTTÄJÄ jumalatason kärsivällisyyttä; Keep going sir; #2019TetapJokow</w:t>
      </w:r>
    </w:p>
    <w:p>
      <w:r>
        <w:rPr>
          <w:b/>
          <w:u w:val="single"/>
        </w:rPr>
        <w:t xml:space="preserve">201444</w:t>
      </w:r>
    </w:p>
    <w:p>
      <w:r>
        <w:t xml:space="preserve">KÄYTTÄJÄ kun dki aikakausi pelataan kysymys kiinalaisten, capirs. nyt Kiinan capirs ovat itse asiassa ono perhe. silit eh vaikea lah'</w:t>
      </w:r>
    </w:p>
    <w:p>
      <w:r>
        <w:rPr>
          <w:b/>
          <w:u w:val="single"/>
        </w:rPr>
        <w:t xml:space="preserve">201445</w:t>
      </w:r>
    </w:p>
    <w:p>
      <w:r>
        <w:t xml:space="preserve">Ihmiset sanovat, että eksyminen on menetys, mutta minä en tunne menetystä, koska rakkauteni on eksynyt sydämeesi.</w:t>
      </w:r>
    </w:p>
    <w:p>
      <w:r>
        <w:rPr>
          <w:b/>
          <w:u w:val="single"/>
        </w:rPr>
        <w:t xml:space="preserve">201446</w:t>
      </w:r>
    </w:p>
    <w:p>
      <w:r>
        <w:t xml:space="preserve">Joskus on parempi näyttää paskiaiselta ja paskiaiselta kuin näyttää rauhalliselta ja hurskaalta, mutta nolata tietoisesti vanhempansa...'.</w:t>
      </w:r>
    </w:p>
    <w:p>
      <w:r>
        <w:rPr>
          <w:b/>
          <w:u w:val="single"/>
        </w:rPr>
        <w:t xml:space="preserve">201447</w:t>
      </w:r>
    </w:p>
    <w:p>
      <w:r>
        <w:t xml:space="preserve">USER USER uskalla hajottaa KPK ja kohdata kansa, senkin koira.</w:t>
      </w:r>
    </w:p>
    <w:p>
      <w:r>
        <w:rPr>
          <w:b/>
          <w:u w:val="single"/>
        </w:rPr>
        <w:t xml:space="preserve">201448</w:t>
      </w:r>
    </w:p>
    <w:p>
      <w:r>
        <w:t xml:space="preserve">Woohoo, se ei ole huono, että se osoittautuu wifi kotona ~ \nolonger kun kiintiö loppuu ennen aikaa.. shucks ya tri~ \xf0\x9f\x98\xaa URL-osoite</w:t>
      </w:r>
    </w:p>
    <w:p>
      <w:r>
        <w:rPr>
          <w:b/>
          <w:u w:val="single"/>
        </w:rPr>
        <w:t xml:space="preserve">201449</w:t>
      </w:r>
    </w:p>
    <w:p>
      <w:r>
        <w:t xml:space="preserve">Miksi hyökätä Jokowin hallituksen kimppuun, joka pian lakkaa olemasta vallassa, ja syrjäyttää se seuraavissa presidentinvaaleissa?</w:t>
      </w:r>
    </w:p>
    <w:p>
      <w:r>
        <w:rPr>
          <w:b/>
          <w:u w:val="single"/>
        </w:rPr>
        <w:t xml:space="preserve">201450</w:t>
      </w:r>
    </w:p>
    <w:p>
      <w:r>
        <w:t xml:space="preserve">RT USER: USER Truss Sitten Jokowi on se jota syytät siitä? Jos siitä syytät häntä?...oikeasti älysi ja moraalisi on yhtä hyvä kuin muutkin.</w:t>
      </w:r>
    </w:p>
    <w:p>
      <w:r>
        <w:rPr>
          <w:b/>
          <w:u w:val="single"/>
        </w:rPr>
        <w:t xml:space="preserve">201451</w:t>
      </w:r>
    </w:p>
    <w:p>
      <w:r>
        <w:t xml:space="preserve">'USER ya olet niin paha'</w:t>
      </w:r>
    </w:p>
    <w:p>
      <w:r>
        <w:rPr>
          <w:b/>
          <w:u w:val="single"/>
        </w:rPr>
        <w:t xml:space="preserve">201452</w:t>
      </w:r>
    </w:p>
    <w:p>
      <w:r>
        <w:t xml:space="preserve">Fyysinen antropologia: 1. Paleoantropologia; 2. Somatologia; Kulttuuriantropologia: 1. Arkeologia; 2. Etnolingvistiikka; 3. Etnologia; 4. Sosiaaliantropologia.</w:t>
      </w:r>
    </w:p>
    <w:p>
      <w:r>
        <w:rPr>
          <w:b/>
          <w:u w:val="single"/>
        </w:rPr>
        <w:t xml:space="preserve">201453</w:t>
      </w:r>
    </w:p>
    <w:p>
      <w:r>
        <w:t xml:space="preserve">KÄYTTÄJÄ KÄYTTÄJÄ bodo amat tili väsynyt'</w:t>
      </w:r>
    </w:p>
    <w:p>
      <w:r>
        <w:rPr>
          <w:b/>
          <w:u w:val="single"/>
        </w:rPr>
        <w:t xml:space="preserve">201454</w:t>
      </w:r>
    </w:p>
    <w:p>
      <w:r>
        <w:t xml:space="preserve">#PersibTakutMainDiJakarta vastine hestek ei liity tosiasioihin, jotka kiertävät .\n#VikingAnjing\n#PerSSIb\n#persLIB\n#LigaIndonesiaBandung\n#BottleKosong kuulostaa heidän kongoriltaan \xf0\x9f\x98\x82\xf0\x9f\x98\xf0\x9f\x9f\x98\xf0\x9f\x9d\xf0\x9f \x98x98\x</w:t>
      </w:r>
    </w:p>
    <w:p>
      <w:r>
        <w:rPr>
          <w:b/>
          <w:u w:val="single"/>
        </w:rPr>
        <w:t xml:space="preserve">201455</w:t>
      </w:r>
    </w:p>
    <w:p>
      <w:r>
        <w:t xml:space="preserve">Presidentti Joko Widodon esittäytyminen rajoitetussa kokouksessa, jossa käsiteltiin yhtenäisen sähköisen toimittamisen (OSS) täytäntöönpanon nopeuttamista, 18. huhtikuuta 2018 Bogorin presidentinpalatsissa, Länsi-Jaavalla;</w:t>
      </w:r>
    </w:p>
    <w:p>
      <w:r>
        <w:rPr>
          <w:b/>
          <w:u w:val="single"/>
        </w:rPr>
        <w:t xml:space="preserve">201456</w:t>
      </w:r>
    </w:p>
    <w:p>
      <w:r>
        <w:t xml:space="preserve">USER \xe2\xa0\x80\n\xe2\xa0\x80\xe2\xa0\x80\xe2\xa0\x80\xa0\x80\xe3\x80\x8c Me! Minä! Joka ennen oli mykkä, nyt voin puhua! \xe3\x80\x8d</w:t>
      </w:r>
    </w:p>
    <w:p>
      <w:r>
        <w:rPr>
          <w:b/>
          <w:u w:val="single"/>
        </w:rPr>
        <w:t xml:space="preserve">201457</w:t>
      </w:r>
    </w:p>
    <w:p>
      <w:r>
        <w:t xml:space="preserve">USER Just read and paste'</w:t>
      </w:r>
    </w:p>
    <w:p>
      <w:r>
        <w:rPr>
          <w:b/>
          <w:u w:val="single"/>
        </w:rPr>
        <w:t xml:space="preserve">201458</w:t>
      </w:r>
    </w:p>
    <w:p>
      <w:r>
        <w:t xml:space="preserve">Oikeusasiamies RI: Kaksi lentokonetta kuljettaa kiinalaisia ulkomaalaisia työntekijöitä Indonesiaan joka päivä</w:t>
      </w:r>
    </w:p>
    <w:p>
      <w:r>
        <w:rPr>
          <w:b/>
          <w:u w:val="single"/>
        </w:rPr>
        <w:t xml:space="preserve">201459</w:t>
      </w:r>
    </w:p>
    <w:p>
      <w:r>
        <w:t xml:space="preserve"/>
      </w:r>
    </w:p>
    <w:p>
      <w:r>
        <w:rPr>
          <w:b/>
          <w:u w:val="single"/>
        </w:rPr>
        <w:t xml:space="preserve">201460</w:t>
      </w:r>
    </w:p>
    <w:p>
      <w:r>
        <w:t xml:space="preserve">"Inshallah, ensi kuussa kokeilemme sitä 24. toukokuuta alkaen". Myöhemmin näemme, onko parannettavaa. Kertajatin lentoasemalle mahtuu noin 5,6 miljoonaa matkustajaa, ja se on suurin lentoasema Soekarno-Hattan jälkeen", presidentti sanoi.</w:t>
      </w:r>
    </w:p>
    <w:p>
      <w:r>
        <w:rPr>
          <w:b/>
          <w:u w:val="single"/>
        </w:rPr>
        <w:t xml:space="preserve">201461</w:t>
      </w:r>
    </w:p>
    <w:p>
      <w:r>
        <w:t xml:space="preserve">Vaikka Jokowi ei olekaan kunnianhimoinen, hän on valmis asettumaan ehdolle presidentiksi, jos papisto tukee häntä.</w:t>
      </w:r>
    </w:p>
    <w:p>
      <w:r>
        <w:rPr>
          <w:b/>
          <w:u w:val="single"/>
        </w:rPr>
        <w:t xml:space="preserve">201462</w:t>
      </w:r>
    </w:p>
    <w:p>
      <w:r>
        <w:t xml:space="preserve">Seksyen 2 Mega #Utusan Malesia 11April; #lebihdaripadpadapolitik; Osta #UtusanMalaysia tai tilaa #islam #muslim #quran #keluarga #wanita #kesihatan #hiburan #artis #kulttuuri #tiede #teknologia #alamsekitar #alumni #kampus #universiti #wira #tentera #polis</w:t>
      </w:r>
    </w:p>
    <w:p>
      <w:r>
        <w:rPr>
          <w:b/>
          <w:u w:val="single"/>
        </w:rPr>
        <w:t xml:space="preserve">201463</w:t>
      </w:r>
    </w:p>
    <w:p>
      <w:r>
        <w:t xml:space="preserve">KÄYTTÄJÄ Sain yhtäkkiä aivohalvauksen, wekekkeke tämä on vain pieni ihminen, joka ei tiedä'</w:t>
      </w:r>
    </w:p>
    <w:p>
      <w:r>
        <w:rPr>
          <w:b/>
          <w:u w:val="single"/>
        </w:rPr>
        <w:t xml:space="preserve">201464</w:t>
      </w:r>
    </w:p>
    <w:p>
      <w:r>
        <w:t xml:space="preserve">Katso ihmisiä &amp; NKRI tämä korjaaminen vain erota Pak Jokowi URL-osoite</w:t>
      </w:r>
    </w:p>
    <w:p>
      <w:r>
        <w:rPr>
          <w:b/>
          <w:u w:val="single"/>
        </w:rPr>
        <w:t xml:space="preserve">201465</w:t>
      </w:r>
    </w:p>
    <w:p>
      <w:r>
        <w:t xml:space="preserve">15. Kiitos, näkemiin, Ila jiwari robbihimul A`la jalla wa `alaa, Ra lilur usein muistuttaa meitä, että oppineet, jos he rakastavat maailmaa, vaara, vaara, hänen dawuh, dawuh2 joka joskus antaa meille hyvin arvokkaita oppitunteja, lahul fatihah... �??���??��??����??����</w:t>
      </w:r>
    </w:p>
    <w:p>
      <w:r>
        <w:rPr>
          <w:b/>
          <w:u w:val="single"/>
        </w:rPr>
        <w:t xml:space="preserve">201466</w:t>
      </w:r>
    </w:p>
    <w:p>
      <w:r>
        <w:t xml:space="preserve">USER Eilen osti sian nimeltä fadil'</w:t>
      </w:r>
    </w:p>
    <w:p>
      <w:r>
        <w:rPr>
          <w:b/>
          <w:u w:val="single"/>
        </w:rPr>
        <w:t xml:space="preserve">201467</w:t>
      </w:r>
    </w:p>
    <w:p>
      <w:r>
        <w:t xml:space="preserve">KÄYTTÄJÄ voi saada sen, jokainen teko teemme, hyvä / paha pst saada palkkio, joka on stimpal, jos hindulaisuudessa, palkkio voi olla nykyisessä elämässä tai tulevassa elämässä ".</w:t>
      </w:r>
    </w:p>
    <w:p>
      <w:r>
        <w:rPr>
          <w:b/>
          <w:u w:val="single"/>
        </w:rPr>
        <w:t xml:space="preserve">201468</w:t>
      </w:r>
    </w:p>
    <w:p>
      <w:r>
        <w:t xml:space="preserve">KÄYTTÄJÄ Elu, mitä on nörttipuhe?</w:t>
      </w:r>
    </w:p>
    <w:p>
      <w:r>
        <w:rPr>
          <w:b/>
          <w:u w:val="single"/>
        </w:rPr>
        <w:t xml:space="preserve">201469</w:t>
      </w:r>
    </w:p>
    <w:p>
      <w:r>
        <w:t xml:space="preserve">USER Mampus'</w:t>
      </w:r>
    </w:p>
    <w:p>
      <w:r>
        <w:rPr>
          <w:b/>
          <w:u w:val="single"/>
        </w:rPr>
        <w:t xml:space="preserve">201470</w:t>
      </w:r>
    </w:p>
    <w:p>
      <w:r>
        <w:t xml:space="preserve">RT USER: Ngentot yukkk'</w:t>
      </w:r>
    </w:p>
    <w:p>
      <w:r>
        <w:rPr>
          <w:b/>
          <w:u w:val="single"/>
        </w:rPr>
        <w:t xml:space="preserve">201471</w:t>
      </w:r>
    </w:p>
    <w:p>
      <w:r>
        <w:t xml:space="preserve">Kiinalaiset ulkomaalaiset työntekijät ovat uskaltaneet ahdistella punaista ja valkoista lippua...;; ; Aiommeko olla hiljaa...!!; ; Mitä enemmän kiinalaisia ulkomaalaisia työntekijöitä tulee, sitä enemmän he ovat AROGAN, koska he tuntevat itsensä vahvoiksi...; ; Lisäksi sitä tukee hallitseva hallintojärjestelmä, jonka avulla kiinalaiset ulkomaalaiset työntekijät pääsevät helposti Indonesian tasavaltaan;; ; Haluavat tulla tuomituksi.</w:t>
      </w:r>
    </w:p>
    <w:p>
      <w:r>
        <w:rPr>
          <w:b/>
          <w:u w:val="single"/>
        </w:rPr>
        <w:t xml:space="preserve">201472</w:t>
      </w:r>
    </w:p>
    <w:p>
      <w:r>
        <w:t xml:space="preserve">Kun Ulama ja Umara yhdistyvät | NU Online</w:t>
      </w:r>
    </w:p>
    <w:p>
      <w:r>
        <w:rPr>
          <w:b/>
          <w:u w:val="single"/>
        </w:rPr>
        <w:t xml:space="preserve">201473</w:t>
      </w:r>
    </w:p>
    <w:p>
      <w:r>
        <w:t xml:space="preserve">Pidex joka tykkää haukkua huutokauppa acc huijareita on vielä elossa? Joka ennen inhosi sovellusten myyntiä eh nyt jopa hän myy sovelluksia :V parempi että nuolee jalkapohjiani dex'</w:t>
      </w:r>
    </w:p>
    <w:p>
      <w:r>
        <w:rPr>
          <w:b/>
          <w:u w:val="single"/>
        </w:rPr>
        <w:t xml:space="preserve">201474</w:t>
      </w:r>
    </w:p>
    <w:p>
      <w:r>
        <w:t xml:space="preserve">RT KÄYTTÄJÄ KÄYTTÄJÄ SULKAPALLO NAISET INDONESIA MIKSI MENETTÄÄ JAPANILLE JA KIINALLE ... HE PELAAVAT LÖYSÄ EI HELPOSTI ANTAUTUA KOMMUNISTIT KUIN HE HALUAVAT TÄÄLLÄ</w:t>
      </w:r>
    </w:p>
    <w:p>
      <w:r>
        <w:rPr>
          <w:b/>
          <w:u w:val="single"/>
        </w:rPr>
        <w:t xml:space="preserve">201475</w:t>
      </w:r>
    </w:p>
    <w:p>
      <w:r>
        <w:t xml:space="preserve">USER USER, koska dm käytät capslockia ja sitten sanot, että olen luolapoika wkwk'</w:t>
      </w:r>
    </w:p>
    <w:p>
      <w:r>
        <w:rPr>
          <w:b/>
          <w:u w:val="single"/>
        </w:rPr>
        <w:t xml:space="preserve">201476</w:t>
      </w:r>
    </w:p>
    <w:p>
      <w:r>
        <w:t xml:space="preserve">haluan kertoa tarinan. miehet ovat ääliöitä. perus cupu'</w:t>
      </w:r>
    </w:p>
    <w:p>
      <w:r>
        <w:rPr>
          <w:b/>
          <w:u w:val="single"/>
        </w:rPr>
        <w:t xml:space="preserve">201477</w:t>
      </w:r>
    </w:p>
    <w:p>
      <w:r>
        <w:t xml:space="preserve">Jos väitätte, että MINÄ OLEN PANCASILA ja MINÄ OLEN INDONESIA, noudattakaa Indonesian lakeja! Presidentin asetuksen nro 6/2000 ja uskonnollisten asioiden ministerin asetuksen nro MA/12/2006 mukaan Indonesian tasavallan tunnustetut uskonnot ovat islam, protestanttinen kristinusko, katolilaisuus, hindulaisuus, buddhalaisuus ja konfutselaisuus.</w:t>
      </w:r>
    </w:p>
    <w:p>
      <w:r>
        <w:rPr>
          <w:b/>
          <w:u w:val="single"/>
        </w:rPr>
        <w:t xml:space="preserve">201478</w:t>
      </w:r>
    </w:p>
    <w:p>
      <w:r>
        <w:t xml:space="preserve">KÄYTTÄJÄ KÄYTTÄJÄ Tuo on esimerkki henkilöstä, joka haluaa työskennellä kansansa eikä puolueensa hyväksi.... Ihmisille... On olemassa varapuheenjohtaja meidän dpr jonka työ on nyinyir ja nyinyir aja hallitukselle, ei kritisoida vaan nyela.... Mikä on edustajainhuoneen tehtävänä? 3 t</w:t>
      </w:r>
    </w:p>
    <w:p>
      <w:r>
        <w:rPr>
          <w:b/>
          <w:u w:val="single"/>
        </w:rPr>
        <w:t xml:space="preserve">201479</w:t>
      </w:r>
    </w:p>
    <w:p>
      <w:r>
        <w:t xml:space="preserve">KÄYTTÄJÄ KÄYTTÄJÄ Jos hän olisi Projo, hän saisi tittelin Kristen Nusantara\xf0\x9f\x98\x80'.</w:t>
      </w:r>
    </w:p>
    <w:p>
      <w:r>
        <w:rPr>
          <w:b/>
          <w:u w:val="single"/>
        </w:rPr>
        <w:t xml:space="preserve">201480</w:t>
      </w:r>
    </w:p>
    <w:p>
      <w:r>
        <w:t xml:space="preserve">PT20langgarkonstitusi Tämä autoritaarinen hallinto on loputtomasti kaatuu lakiin, tällä kertaa perustuslaki myös murretaan..joten on aika luopua jokowi</w:t>
      </w:r>
    </w:p>
    <w:p>
      <w:r>
        <w:rPr>
          <w:b/>
          <w:u w:val="single"/>
        </w:rPr>
        <w:t xml:space="preserve">201481</w:t>
      </w:r>
    </w:p>
    <w:p>
      <w:r>
        <w:t xml:space="preserve">USER USER on cornelisin, stressaantuneen kiinalaisen "hullun" työ.</w:t>
      </w:r>
    </w:p>
    <w:p>
      <w:r>
        <w:rPr>
          <w:b/>
          <w:u w:val="single"/>
        </w:rPr>
        <w:t xml:space="preserve">201482</w:t>
      </w:r>
    </w:p>
    <w:p>
      <w:r>
        <w:t xml:space="preserve">USER Capital cebong juuri kopioitu. Todiste minimalistien aivokapasiteetista...\xf0\x9f\x98\x82\xf0\x9f\x98\x82\xf0\x9f\x98\x98\x82'</w:t>
      </w:r>
    </w:p>
    <w:p>
      <w:r>
        <w:rPr>
          <w:b/>
          <w:u w:val="single"/>
        </w:rPr>
        <w:t xml:space="preserve">201483</w:t>
      </w:r>
    </w:p>
    <w:p>
      <w:r>
        <w:t xml:space="preserve">KÄYTTÄJÄ KÄYTTÄJÄ KÄYTTÄJÄ KÄYTTÄJÄ Kiitos, olen ainutlaatuinen, en niin kuin juntti-armeijat.</w:t>
      </w:r>
    </w:p>
    <w:p>
      <w:r>
        <w:rPr>
          <w:b/>
          <w:u w:val="single"/>
        </w:rPr>
        <w:t xml:space="preserve">201484</w:t>
      </w:r>
    </w:p>
    <w:p>
      <w:r>
        <w:t xml:space="preserve">Kaupallisen taiteen työntekijät kopioivat vain puhuessaan. Hänen päänsä sisältö on vain olemassa uudella sopimuksella ... capee \xf0\x9f\x99\x84\xf0\x9f\x99\x84 #PSK URL-osoite</w:t>
      </w:r>
    </w:p>
    <w:p>
      <w:r>
        <w:rPr>
          <w:b/>
          <w:u w:val="single"/>
        </w:rPr>
        <w:t xml:space="preserve">201485</w:t>
      </w:r>
    </w:p>
    <w:p>
      <w:r>
        <w:t xml:space="preserve">syrjäyttäkää jokowi!"KÄYTTÄJÄ: Tukien vastainen järjestelmä on kansanvastainen järjestelmä. KÄYTTÄJÄ KÄYTTÄJÄ"</w:t>
      </w:r>
    </w:p>
    <w:p>
      <w:r>
        <w:rPr>
          <w:b/>
          <w:u w:val="single"/>
        </w:rPr>
        <w:t xml:space="preserve">201486</w:t>
      </w:r>
    </w:p>
    <w:p>
      <w:r>
        <w:t xml:space="preserve">KÄYTTÄJÄ Nyamber too dong...\n\nKuiva kaulan iho, josta puuttuu vit C..Cupang\n\n\nKuiva pakaroiden iho, josta puuttuu vit C..Cebok\n\n\nElämä vähemmän onnellinen, josta puuttuu vit C..Cewek/Cowok'</w:t>
      </w:r>
    </w:p>
    <w:p>
      <w:r>
        <w:rPr>
          <w:b/>
          <w:u w:val="single"/>
        </w:rPr>
        <w:t xml:space="preserve">201487</w:t>
      </w:r>
    </w:p>
    <w:p>
      <w:r>
        <w:t xml:space="preserve">USER USER Saanko kysyä, onko Deny muslimi vai kristitty?</w:t>
      </w:r>
    </w:p>
    <w:p>
      <w:r>
        <w:rPr>
          <w:b/>
          <w:u w:val="single"/>
        </w:rPr>
        <w:t xml:space="preserve">201488</w:t>
      </w:r>
    </w:p>
    <w:p>
      <w:r>
        <w:t xml:space="preserve">Babi haram babu halal on vain Muhammad BEJADin teko, jossa hän käyttää Jumalan nimeä</w:t>
      </w:r>
    </w:p>
    <w:p>
      <w:r>
        <w:rPr>
          <w:b/>
          <w:u w:val="single"/>
        </w:rPr>
        <w:t xml:space="preserve">201489</w:t>
      </w:r>
    </w:p>
    <w:p>
      <w:r>
        <w:t xml:space="preserve">RT USER: GUREM-puolueen ehdokas, jolta puuttuu GAREM URL-osoite.</w:t>
      </w:r>
    </w:p>
    <w:p>
      <w:r>
        <w:rPr>
          <w:b/>
          <w:u w:val="single"/>
        </w:rPr>
        <w:t xml:space="preserve">201490</w:t>
      </w:r>
    </w:p>
    <w:p>
      <w:r>
        <w:t xml:space="preserve">4. Mitkä ovat tehdyt viestit? KÄYTTÄJÄ #KUchat</w:t>
      </w:r>
    </w:p>
    <w:p>
      <w:r>
        <w:rPr>
          <w:b/>
          <w:u w:val="single"/>
        </w:rPr>
        <w:t xml:space="preserve">201491</w:t>
      </w:r>
    </w:p>
    <w:p>
      <w:r>
        <w:t xml:space="preserve">Eh kunyuk URL</w:t>
      </w:r>
    </w:p>
    <w:p>
      <w:r>
        <w:rPr>
          <w:b/>
          <w:u w:val="single"/>
        </w:rPr>
        <w:t xml:space="preserve">201492</w:t>
      </w:r>
    </w:p>
    <w:p>
      <w:r>
        <w:t xml:space="preserve">KÄYTTÄJÄ SBY:n lehdistöhallinnon uhriksi joutunut valtaapitävä hallinto.</w:t>
      </w:r>
    </w:p>
    <w:p>
      <w:r>
        <w:rPr>
          <w:b/>
          <w:u w:val="single"/>
        </w:rPr>
        <w:t xml:space="preserve">201493</w:t>
      </w:r>
    </w:p>
    <w:p>
      <w:r>
        <w:t xml:space="preserve">KÄYTTÄJÄ Parhaan tietämykseni mukaan. Soekarnon avioliitto oli osittain poliittinen, myös Indonesian vuoksi ; ; ; Sitä paitsi minusta se ei ole outoa, monet naiset pitävät hänen kaltaisestaan suuresta presidentistä,</w:t>
      </w:r>
    </w:p>
    <w:p>
      <w:r>
        <w:rPr>
          <w:b/>
          <w:u w:val="single"/>
        </w:rPr>
        <w:t xml:space="preserve">201494</w:t>
      </w:r>
    </w:p>
    <w:p>
      <w:r>
        <w:t xml:space="preserve">KÄYTTÄJÄ Tervetuloa joukkueeseen, joka oli kerran voitokas nyt jättää burik pelaajat \xf0\x9f\x98\x82'</w:t>
      </w:r>
    </w:p>
    <w:p>
      <w:r>
        <w:rPr>
          <w:b/>
          <w:u w:val="single"/>
        </w:rPr>
        <w:t xml:space="preserve">201495</w:t>
      </w:r>
    </w:p>
    <w:p>
      <w:r>
        <w:t xml:space="preserve">RT USER: Aina keskiyön jälkeen. ririnin ruumis ja sielu ovat erillään, hänen sielunsa on pimeässä, ahtaassa ja yksinäisessä paikassa. se\xe2\x80\xa6'</w:t>
      </w:r>
    </w:p>
    <w:p>
      <w:r>
        <w:rPr>
          <w:b/>
          <w:u w:val="single"/>
        </w:rPr>
        <w:t xml:space="preserve">201496</w:t>
      </w:r>
    </w:p>
    <w:p>
      <w:r>
        <w:t xml:space="preserve">USER käänteinen opp:) eunbi ei halua tulla verratuksi bomiin".</w:t>
      </w:r>
    </w:p>
    <w:p>
      <w:r>
        <w:rPr>
          <w:b/>
          <w:u w:val="single"/>
        </w:rPr>
        <w:t xml:space="preserve">201497</w:t>
      </w:r>
    </w:p>
    <w:p>
      <w:r>
        <w:t xml:space="preserve">Jos muistat tämän sanan, se on hauska hhhaa --&amp;gt; luulen, että henkilö, jolla on puhelin, on hhhhaaaaa puhelin menee edestakaisin eikä vastaa. Oalah oalah!'</w:t>
      </w:r>
    </w:p>
    <w:p>
      <w:r>
        <w:rPr>
          <w:b/>
          <w:u w:val="single"/>
        </w:rPr>
        <w:t xml:space="preserve">201498</w:t>
      </w:r>
    </w:p>
    <w:p>
      <w:r>
        <w:t xml:space="preserve">merantaulah saat korvikkeen sukulaisilta ja ystäviltä imaami shafii</w:t>
      </w:r>
    </w:p>
    <w:p>
      <w:r>
        <w:rPr>
          <w:b/>
          <w:u w:val="single"/>
        </w:rPr>
        <w:t xml:space="preserve">201499</w:t>
      </w:r>
    </w:p>
    <w:p>
      <w:r>
        <w:t xml:space="preserve">- huulipunaa Boran nenäliinaan.\n\nJa ajattelin itsekseni: "Olen niin nolona. Syö huulipunaa."</w:t>
      </w:r>
    </w:p>
    <w:p>
      <w:r>
        <w:rPr>
          <w:b/>
          <w:u w:val="single"/>
        </w:rPr>
        <w:t xml:space="preserve">201500</w:t>
      </w:r>
    </w:p>
    <w:p>
      <w:r>
        <w:t xml:space="preserve">H. Imam Munandar (Riaun kuvernööri vuosina 1980-1985 ja 1985-1990) sai arvonimen Datuk Sri�?</w:t>
      </w:r>
    </w:p>
    <w:p>
      <w:r>
        <w:rPr>
          <w:b/>
          <w:u w:val="single"/>
        </w:rPr>
        <w:t xml:space="preserve">201501</w:t>
      </w:r>
    </w:p>
    <w:p>
      <w:r>
        <w:t xml:space="preserve">RT USER: KÄYTTÄJÄ vain vastaa\n\nkak olet siisti ihminen\ntp valitettavasti hänen puheensa on kuin idiootti, joten se saa minut tuntemaan pahaa oloa\n anteeksi kyllä\ei liikaa ng\xe2\x80\xa6'</w:t>
      </w:r>
    </w:p>
    <w:p>
      <w:r>
        <w:rPr>
          <w:b/>
          <w:u w:val="single"/>
        </w:rPr>
        <w:t xml:space="preserve">201502</w:t>
      </w:r>
    </w:p>
    <w:p>
      <w:r>
        <w:t xml:space="preserve">USER USER Makin sarap ya si jul ... "Hänellä on taas maksakirroosi.</w:t>
      </w:r>
    </w:p>
    <w:p>
      <w:r>
        <w:rPr>
          <w:b/>
          <w:u w:val="single"/>
        </w:rPr>
        <w:t xml:space="preserve">201503</w:t>
      </w:r>
    </w:p>
    <w:p>
      <w:r>
        <w:t xml:space="preserve">USER Nice body tasty.fuck your arsehole say'</w:t>
      </w:r>
    </w:p>
    <w:p>
      <w:r>
        <w:rPr>
          <w:b/>
          <w:u w:val="single"/>
        </w:rPr>
        <w:t xml:space="preserve">201504</w:t>
      </w:r>
    </w:p>
    <w:p>
      <w:r>
        <w:t xml:space="preserve">KÄYTTÄJÄ Tämän luettuani olen peloissani, koska minusta tuntuu, että "epävarma kiintymyssuhde" on minussa sekä ympäröivää että järjestäytymätöntä. Olenko siis viallinen? Mitä minun pitäisi tehdä korjatakseni tuon ka phoerange? Miten te KÄYTTÄJÄT suhtaudutte siihen?"</w:t>
      </w:r>
    </w:p>
    <w:p>
      <w:r>
        <w:rPr>
          <w:b/>
          <w:u w:val="single"/>
        </w:rPr>
        <w:t xml:space="preserve">201505</w:t>
      </w:r>
    </w:p>
    <w:p>
      <w:r>
        <w:t xml:space="preserve">Kehittyneenä maana Yhdysvaltojen presidentti ja hänen hallituksensa työntekijät tienaavat näin paljon.</w:t>
      </w:r>
    </w:p>
    <w:p>
      <w:r>
        <w:rPr>
          <w:b/>
          <w:u w:val="single"/>
        </w:rPr>
        <w:t xml:space="preserve">201506</w:t>
      </w:r>
    </w:p>
    <w:p>
      <w:r>
        <w:t xml:space="preserve">Lokakuun 1. päivä on Pancasilan päivä, mutta Pancasila on nyt muuttunut kommunistiseksi diktatuurihallinnoksi, joka on islamin vastainen,</w:t>
      </w:r>
    </w:p>
    <w:p>
      <w:r>
        <w:rPr>
          <w:b/>
          <w:u w:val="single"/>
        </w:rPr>
        <w:t xml:space="preserve">201507</w:t>
      </w:r>
    </w:p>
    <w:p>
      <w:r>
        <w:t xml:space="preserve">#FactFreeport Soeharton hallitus, joka korvasi Soekarnon hallinnon, otti myös Freeportin avosylin vastaan. #AyoIndonesia #IndonesiaKuasaiFreeport #Freeport'.</w:t>
      </w:r>
    </w:p>
    <w:p>
      <w:r>
        <w:rPr>
          <w:b/>
          <w:u w:val="single"/>
        </w:rPr>
        <w:t xml:space="preserve">201508</w:t>
      </w:r>
    </w:p>
    <w:p>
      <w:r>
        <w:t xml:space="preserve"/>
      </w:r>
    </w:p>
    <w:p>
      <w:r>
        <w:rPr>
          <w:b/>
          <w:u w:val="single"/>
        </w:rPr>
        <w:t xml:space="preserve">201509</w:t>
      </w:r>
    </w:p>
    <w:p>
      <w:r>
        <w:t xml:space="preserve">Suharton ja SBY:n toiminta on ehdottomasti korruptoitunutta. Ota URL-osoite kiinni</w:t>
      </w:r>
    </w:p>
    <w:p>
      <w:r>
        <w:rPr>
          <w:b/>
          <w:u w:val="single"/>
        </w:rPr>
        <w:t xml:space="preserve">201510</w:t>
      </w:r>
    </w:p>
    <w:p>
      <w:r>
        <w:t xml:space="preserve">KÄYTTÄJÄ KÄYTTÄJÄ #Muutoksen edelläkävijät ovat niitä, jotka ovat tehneet todellisia kestäviä panostuksia yhteiskunnan edistämiseksi eri aloilla, kuten taloudessa, kulttuurissa ja terveydenhuollossa, ja kehottavat yhteisöä toimimaan yhdessä aktiivisemmin.</w:t>
      </w:r>
    </w:p>
    <w:p>
      <w:r>
        <w:rPr>
          <w:b/>
          <w:u w:val="single"/>
        </w:rPr>
        <w:t xml:space="preserve">201511</w:t>
      </w:r>
    </w:p>
    <w:p>
      <w:r>
        <w:t xml:space="preserve">KÄYTTÄJÄ Islam Nusantara oli osoittautunut epäonnistua muuttaa Israelin juutalaiset tulla armoa.'</w:t>
      </w:r>
    </w:p>
    <w:p>
      <w:r>
        <w:rPr>
          <w:b/>
          <w:u w:val="single"/>
        </w:rPr>
        <w:t xml:space="preserve">201512</w:t>
      </w:r>
    </w:p>
    <w:p>
      <w:r>
        <w:t xml:space="preserve"/>
      </w:r>
    </w:p>
    <w:p>
      <w:r>
        <w:rPr>
          <w:b/>
          <w:u w:val="single"/>
        </w:rPr>
        <w:t xml:space="preserve">201513</w:t>
      </w:r>
    </w:p>
    <w:p>
      <w:r>
        <w:t xml:space="preserve">KÄYTTÄJÄ Kamelit ovat tällaisia... niillä ei ole aivoja, ne eivät osaa ajatella... mitättömiä...'.</w:t>
      </w:r>
    </w:p>
    <w:p>
      <w:r>
        <w:rPr>
          <w:b/>
          <w:u w:val="single"/>
        </w:rPr>
        <w:t xml:space="preserve">201514</w:t>
      </w:r>
    </w:p>
    <w:p>
      <w:r>
        <w:t xml:space="preserve">#MataNajwaDebatJakarta todella hauskoja ahokin vastauksia.. ei yhteyttä. Kysyttiin, mitä hän vastasi. Sain skak-matin uskonnollisesta kysymyksestä. Perus kiinalainen ääliö hahaha</w:t>
      </w:r>
    </w:p>
    <w:p>
      <w:r>
        <w:rPr>
          <w:b/>
          <w:u w:val="single"/>
        </w:rPr>
        <w:t xml:space="preserve">201515</w:t>
      </w:r>
    </w:p>
    <w:p>
      <w:r>
        <w:t xml:space="preserve">KÄYTTÄJÄ IsNus on tippunut sammakonmunista vasta siitä lähtien, kun mainitusta Agilista tuli sammakonmunien keräilijä, pam..\n Ja hän elää likaisella, poisheitetyllä siiderillä, siksi hän aina höpöttää IsNusista... \xf0\x9f\x98\x82\xf0\x9f\x98\x82'</w:t>
      </w:r>
    </w:p>
    <w:p>
      <w:r>
        <w:rPr>
          <w:b/>
          <w:u w:val="single"/>
        </w:rPr>
        <w:t xml:space="preserve">201516</w:t>
      </w:r>
    </w:p>
    <w:p>
      <w:r>
        <w:t xml:space="preserve">USER Ko sen sijaan niin ngebagus2in maa, joka sanoi kapir tat ??. jangan2 ustad mo hijrah k thailand ya'.</w:t>
      </w:r>
    </w:p>
    <w:p>
      <w:r>
        <w:rPr>
          <w:b/>
          <w:u w:val="single"/>
        </w:rPr>
        <w:t xml:space="preserve">201517</w:t>
      </w:r>
    </w:p>
    <w:p>
      <w:r>
        <w:t xml:space="preserve">Pyhä kirja on siis fiktiota, eikö niin? ; - ennen ihmiset saattoivat vastata epäröimättä selvästi "ei" tai "fiktiota" ; - nykyään vastaaminen tähän avaa "ryhmän" politiikan, uskonnon ja puolueellisuuden.</w:t>
      </w:r>
    </w:p>
    <w:p>
      <w:r>
        <w:rPr>
          <w:b/>
          <w:u w:val="single"/>
        </w:rPr>
        <w:t xml:space="preserve">201518</w:t>
      </w:r>
    </w:p>
    <w:p>
      <w:r>
        <w:t xml:space="preserve">He kaikki eivät osaa kunnioittaa alkuasukkaita tai edes olla kohteliaita vieraina, he ovat itse asiassa alkuasukkaiden oikeuksien anastajia...; #stopTKAChina; #2019GantiPresiden</w:t>
      </w:r>
    </w:p>
    <w:p>
      <w:r>
        <w:rPr>
          <w:b/>
          <w:u w:val="single"/>
        </w:rPr>
        <w:t xml:space="preserve">201519</w:t>
      </w:r>
    </w:p>
    <w:p>
      <w:r>
        <w:t xml:space="preserve">Edistetään #2019GantiPresidentti, jos Jumala suo, vauraus jakautuu tasaisesti. Kommunismi on poissa.</w:t>
      </w:r>
    </w:p>
    <w:p>
      <w:r>
        <w:rPr>
          <w:b/>
          <w:u w:val="single"/>
        </w:rPr>
        <w:t xml:space="preserve">201520</w:t>
      </w:r>
    </w:p>
    <w:p>
      <w:r>
        <w:t xml:space="preserve">KÄYTTÄJÄ Olkoon Pak Jokowi ja oppineet aina terveitä. Aamiin...</w:t>
      </w:r>
    </w:p>
    <w:p>
      <w:r>
        <w:rPr>
          <w:b/>
          <w:u w:val="single"/>
        </w:rPr>
        <w:t xml:space="preserve">201521</w:t>
      </w:r>
    </w:p>
    <w:p>
      <w:r>
        <w:t xml:space="preserve">RT USER: Koska omille kansalaisillemme on vuosi vuodelta vähemmän ja vähemmän työmahdollisuuksia. Nämä ulkomaalaiset ovat kaikki bolot se sector\xe2\x80\xa6</w:t>
      </w:r>
    </w:p>
    <w:p>
      <w:r>
        <w:rPr>
          <w:b/>
          <w:u w:val="single"/>
        </w:rPr>
        <w:t xml:space="preserve">201522</w:t>
      </w:r>
    </w:p>
    <w:p>
      <w:r>
        <w:t xml:space="preserve">Rihanna osoittautuu ei ruokavalio\nlah u joka kampang puhua kaloreita'</w:t>
      </w:r>
    </w:p>
    <w:p>
      <w:r>
        <w:rPr>
          <w:b/>
          <w:u w:val="single"/>
        </w:rPr>
        <w:t xml:space="preserve">201523</w:t>
      </w:r>
    </w:p>
    <w:p>
      <w:r>
        <w:t xml:space="preserve">KÄYTTÄJÄ Olet menettänyt Lae, perinteinen markkinoiden myyjä, joka on tietoinen #2019GantiPresiden seuraavan kerran syöt enemmän Gomak Noodles lae.</w:t>
      </w:r>
    </w:p>
    <w:p>
      <w:r>
        <w:rPr>
          <w:b/>
          <w:u w:val="single"/>
        </w:rPr>
        <w:t xml:space="preserve">201524</w:t>
      </w:r>
    </w:p>
    <w:p>
      <w:r>
        <w:t xml:space="preserve">KÄYTTÄJÄ KÄYTTÄJÄ Huhahahhahhahahahaaa\nRikkaat liikemiehet itkevät verta tässä jokowin aikakaudella, koska tämän aikakauden ja tämän hallinnon vaikeus hallita maan taloutta, joka ei ole oikein!!!\nBeras on kallista, elintarvikkeet ovat kalliita, ostovoima on alhaalla, alemman luokan ihmisiä on paljon...</w:t>
      </w:r>
    </w:p>
    <w:p>
      <w:r>
        <w:rPr>
          <w:b/>
          <w:u w:val="single"/>
        </w:rPr>
        <w:t xml:space="preserve">201525</w:t>
      </w:r>
    </w:p>
    <w:p>
      <w:r>
        <w:t xml:space="preserve">KÄYTTÄJÄ KÄYTTÄJÄ Varokaa juutalaisia, liberaaleja, LGBT:tä, shiialaisia kätyreitä...\n\nISLAM on ISLAM, ALLAH SWT on täydellistänyt sen ja se on AL-KUURANISSA...\n\n\nOnko olemassa mitään muuta ISLAMIA, joka mainitaan AL-KUURANISSA...?'?</w:t>
      </w:r>
    </w:p>
    <w:p>
      <w:r>
        <w:rPr>
          <w:b/>
          <w:u w:val="single"/>
        </w:rPr>
        <w:t xml:space="preserve">201526</w:t>
      </w:r>
    </w:p>
    <w:p>
      <w:r>
        <w:t xml:space="preserve">USER Ava Olen koira ja olen apina hadeh'</w:t>
      </w:r>
    </w:p>
    <w:p>
      <w:r>
        <w:rPr>
          <w:b/>
          <w:u w:val="single"/>
        </w:rPr>
        <w:t xml:space="preserve">201527</w:t>
      </w:r>
    </w:p>
    <w:p>
      <w:r>
        <w:t xml:space="preserve">USER - Muslimioppineiden huippukokous keskusteli Wasatiyat Islamista</w:t>
      </w:r>
    </w:p>
    <w:p>
      <w:r>
        <w:rPr>
          <w:b/>
          <w:u w:val="single"/>
        </w:rPr>
        <w:t xml:space="preserve">201528</w:t>
      </w:r>
    </w:p>
    <w:p>
      <w:r>
        <w:t xml:space="preserve">Pemuteranin asukkaat torjuvat huijausuutiset ja kannattavat rauhanomaisia vaaleja</w:t>
      </w:r>
    </w:p>
    <w:p>
      <w:r>
        <w:rPr>
          <w:b/>
          <w:u w:val="single"/>
        </w:rPr>
        <w:t xml:space="preserve">201529</w:t>
      </w:r>
    </w:p>
    <w:p>
      <w:r>
        <w:t xml:space="preserve">KÄYTTÄJÄ Taas on se aika vuodesta.</w:t>
      </w:r>
    </w:p>
    <w:p>
      <w:r>
        <w:rPr>
          <w:b/>
          <w:u w:val="single"/>
        </w:rPr>
        <w:t xml:space="preserve">201530</w:t>
      </w:r>
    </w:p>
    <w:p>
      <w:r>
        <w:t xml:space="preserve">Tervehdys katolisille kristityille veljilleni ja sisarilleni kaikkialla maailmassa .... Olen hyvin Heppy'</w:t>
      </w:r>
    </w:p>
    <w:p>
      <w:r>
        <w:rPr>
          <w:b/>
          <w:u w:val="single"/>
        </w:rPr>
        <w:t xml:space="preserve">201531</w:t>
      </w:r>
    </w:p>
    <w:p>
      <w:r>
        <w:t xml:space="preserve">FIFA:n taktiikka antaa "apinan ääni\xe2\x80\x99 Ranska-Venäjä-toiminta\nURL URL-osoite SinarOnline' kautta.</w:t>
      </w:r>
    </w:p>
    <w:p>
      <w:r>
        <w:rPr>
          <w:b/>
          <w:u w:val="single"/>
        </w:rPr>
        <w:t xml:space="preserve">201532</w:t>
      </w:r>
    </w:p>
    <w:p>
      <w:r>
        <w:t xml:space="preserve">KÄYTTÄJÄ KÄYTTÄJÄ Vaikka kaikessa elävässä kudoksessa on oltava potentiaalia tulla madon elinympäristöksi. Lehmät, siat, ihmisetkin :)))'</w:t>
      </w:r>
    </w:p>
    <w:p>
      <w:r>
        <w:rPr>
          <w:b/>
          <w:u w:val="single"/>
        </w:rPr>
        <w:t xml:space="preserve">201533</w:t>
      </w:r>
    </w:p>
    <w:p>
      <w:r>
        <w:t xml:space="preserve">RT USER: KÄYTTÄJÄ sanoi, että rohingyoille annettava apu on mielikuva, joten voidaanko rohingyojen kärsimyksiä auttaa demolla?</w:t>
      </w:r>
    </w:p>
    <w:p>
      <w:r>
        <w:rPr>
          <w:b/>
          <w:u w:val="single"/>
        </w:rPr>
        <w:t xml:space="preserve">201534</w:t>
      </w:r>
    </w:p>
    <w:p>
      <w:r>
        <w:t xml:space="preserve">Ahok etsii porsaanreikiä hyökätäkseen todistajien kimppuun DramaAhokRikosoikeudellinen vankila Ahokille</w:t>
      </w:r>
    </w:p>
    <w:p>
      <w:r>
        <w:rPr>
          <w:b/>
          <w:u w:val="single"/>
        </w:rPr>
        <w:t xml:space="preserve">201535</w:t>
      </w:r>
    </w:p>
    <w:p>
      <w:r>
        <w:t xml:space="preserve">Pidätetty huumeista oli järkyttynyt. Kl ditangkp koska on suhde Saracen yllättynyt ei? Anies sandi</w:t>
      </w:r>
    </w:p>
    <w:p>
      <w:r>
        <w:rPr>
          <w:b/>
          <w:u w:val="single"/>
        </w:rPr>
        <w:t xml:space="preserve">201536</w:t>
      </w:r>
    </w:p>
    <w:p>
      <w:r>
        <w:t xml:space="preserve">KÄYTTÄJÄ Toivottavasti vuoden 2019 presidentti vie Indonesian asemaan, joka on hyvä verkolle ja missionxille.</w:t>
      </w:r>
    </w:p>
    <w:p>
      <w:r>
        <w:rPr>
          <w:b/>
          <w:u w:val="single"/>
        </w:rPr>
        <w:t xml:space="preserve">201537</w:t>
      </w:r>
    </w:p>
    <w:p>
      <w:r>
        <w:t xml:space="preserve">KÄYTTÄJÄ Kirotut maavarkaat...karma on teidän kimpussa'</w:t>
      </w:r>
    </w:p>
    <w:p>
      <w:r>
        <w:rPr>
          <w:b/>
          <w:u w:val="single"/>
        </w:rPr>
        <w:t xml:space="preserve">201538</w:t>
      </w:r>
    </w:p>
    <w:p>
      <w:r>
        <w:t xml:space="preserve">KÄYTTÄJÄ KÄYTTÄJÄ Älkää vain olko raivokkaita hallintoa vastustavia tilejä kohtaan, kun taas hallintoa kannattavat panettelua ja vihaa levittävät tilit eivät näe sitä, se on vain sama bo\xe2\x80\x99ong. Toivottavasti Twitter on ammattimaisempi kuin muut sosiaaliset mediat \xe2\x80\x9c</w:t>
      </w:r>
    </w:p>
    <w:p>
      <w:r>
        <w:rPr>
          <w:b/>
          <w:u w:val="single"/>
        </w:rPr>
        <w:t xml:space="preserve">201539</w:t>
      </w:r>
    </w:p>
    <w:p>
      <w:r>
        <w:t xml:space="preserve">VUOSIEN 1965-1966 KANSANMURHAN JA MUIDEN JOUKKOMURHIEN UHRIEN RUUMIIDEN PÄÄLLE SYLKEVÄN LUPAUKSIA RIKKONEEN DIKTAATTORIN JOKOWIN VILPITÖN TYÖSTÄ.</w:t>
      </w:r>
    </w:p>
    <w:p>
      <w:r>
        <w:rPr>
          <w:b/>
          <w:u w:val="single"/>
        </w:rPr>
        <w:t xml:space="preserve">201540</w:t>
      </w:r>
    </w:p>
    <w:p>
      <w:r>
        <w:t xml:space="preserve">Auta oman naapurisi taloutta, reilusti ja rehellisesti. �???</w:t>
      </w:r>
    </w:p>
    <w:p>
      <w:r>
        <w:rPr>
          <w:b/>
          <w:u w:val="single"/>
        </w:rPr>
        <w:t xml:space="preserve">201541</w:t>
      </w:r>
    </w:p>
    <w:p>
      <w:r>
        <w:t xml:space="preserve">Mewoh seuraa kuvernööri OD:tä GFG:n pääsiäisfestivaalin 2018 huippukokoukseen.</w:t>
      </w:r>
    </w:p>
    <w:p>
      <w:r>
        <w:rPr>
          <w:b/>
          <w:u w:val="single"/>
        </w:rPr>
        <w:t xml:space="preserve">201542</w:t>
      </w:r>
    </w:p>
    <w:p>
      <w:r>
        <w:t xml:space="preserve">Pillun ravistelu on hyvä asia...'.</w:t>
      </w:r>
    </w:p>
    <w:p>
      <w:r>
        <w:rPr>
          <w:b/>
          <w:u w:val="single"/>
        </w:rPr>
        <w:t xml:space="preserve">201543</w:t>
      </w:r>
    </w:p>
    <w:p>
      <w:r>
        <w:t xml:space="preserve">USER Siitä lähtien, kun hg pki black'</w:t>
      </w:r>
    </w:p>
    <w:p>
      <w:r>
        <w:rPr>
          <w:b/>
          <w:u w:val="single"/>
        </w:rPr>
        <w:t xml:space="preserve">201544</w:t>
      </w:r>
    </w:p>
    <w:p>
      <w:r>
        <w:t xml:space="preserve">Tätä kritiikkiä Pak USER haluaa, nimittäin kritiikkiä, mutta antaa ratkaisuja kuten USER ... lha USER on myös esimerkki todellisesta johtajasta, joka kritisoi sen sijaan, että sanoisi kiitos..jos johtajat ovat sellaisia kuin he kaikki, Indonesia on varmasti kunnossa!!!! KÄYTTÄJÄ KÄYTTÄJÄ KÄYTTÄJÄ KÄYTTÄJÄ KÄYTTÄJÄ @</w:t>
      </w:r>
    </w:p>
    <w:p>
      <w:r>
        <w:rPr>
          <w:b/>
          <w:u w:val="single"/>
        </w:rPr>
        <w:t xml:space="preserve">201545</w:t>
      </w:r>
    </w:p>
    <w:p>
      <w:r>
        <w:t xml:space="preserve">USER Hyvää työtä, herra DKI-kuvernööri</w:t>
      </w:r>
    </w:p>
    <w:p>
      <w:r>
        <w:rPr>
          <w:b/>
          <w:u w:val="single"/>
        </w:rPr>
        <w:t xml:space="preserve">201546</w:t>
      </w:r>
    </w:p>
    <w:p>
      <w:r>
        <w:t xml:space="preserve">USER gasuka sm org yang playvictim ew najis'</w:t>
      </w:r>
    </w:p>
    <w:p>
      <w:r>
        <w:rPr>
          <w:b/>
          <w:u w:val="single"/>
        </w:rPr>
        <w:t xml:space="preserve">201547</w:t>
      </w:r>
    </w:p>
    <w:p>
      <w:r>
        <w:t xml:space="preserve">Vahvistaako Crescent Star -puolue asemaansa vuoden 2019 vaaleissa?</w:t>
      </w:r>
    </w:p>
    <w:p>
      <w:r>
        <w:rPr>
          <w:b/>
          <w:u w:val="single"/>
        </w:rPr>
        <w:t xml:space="preserve">201548</w:t>
      </w:r>
    </w:p>
    <w:p>
      <w:r>
        <w:t xml:space="preserve">Isovanhempani olivat kristittyjä, molemmat kääntyivät kristityiksi kahden heidän 11 lapsestaan jälkeen. Äitini mukaan kaksi heidän lapsistaan ei kääntynyt islamiin, ehkä isoisäni ajatteli, että hänen pitäisi antaa heidän löytää islaminusko itse, ja yksi muslimina syntynyt lapsi kääntyi kristityksi avioliiton jälkeen.</w:t>
      </w:r>
    </w:p>
    <w:p>
      <w:r>
        <w:rPr>
          <w:b/>
          <w:u w:val="single"/>
        </w:rPr>
        <w:t xml:space="preserve">201549</w:t>
      </w:r>
    </w:p>
    <w:p>
      <w:r>
        <w:t xml:space="preserve">KÄYTTÄJÄ Jos olisin vihainen &amp;amp; ei kuten tämä vastaus. Edan'</w:t>
      </w:r>
    </w:p>
    <w:p>
      <w:r>
        <w:rPr>
          <w:b/>
          <w:u w:val="single"/>
        </w:rPr>
        <w:t xml:space="preserve">201550</w:t>
      </w:r>
    </w:p>
    <w:p>
      <w:r>
        <w:t xml:space="preserve">KÄYTTÄJÄ KÄYTTÄJÄ KÄYTTÄJÄ KÄYTTÄJÄ Sy ei jatka tätä sebb jo näyttää kerran puhe on sokeasti. voi ALLAH antaa opastusta niin, että hänen sydämensä on avoin ja tulla ihminen, joka uskoo ja uskoo ALLAH SUBHANAHU WA TA'ALA s</w:t>
      </w:r>
    </w:p>
    <w:p>
      <w:r>
        <w:rPr>
          <w:b/>
          <w:u w:val="single"/>
        </w:rPr>
        <w:t xml:space="preserve">201551</w:t>
      </w:r>
    </w:p>
    <w:p>
      <w:r>
        <w:t xml:space="preserve">RT USER: KÄYTTÄJÄ Bener bangettt.... hänen palvelunsa ovat todellakin poikkeuksellisia Aniesin voittoon - Sandi KÄYTTÄJÄ KÄYTTÄJÄ KÄYTTÄJÄ</w:t>
      </w:r>
    </w:p>
    <w:p>
      <w:r>
        <w:rPr>
          <w:b/>
          <w:u w:val="single"/>
        </w:rPr>
        <w:t xml:space="preserve">201552</w:t>
      </w:r>
    </w:p>
    <w:p>
      <w:r>
        <w:t xml:space="preserve">Presidentti Jokowi arvostaa yritysten yhteistyömallia BIJB Kertajati -hankkeessa.</w:t>
      </w:r>
    </w:p>
    <w:p>
      <w:r>
        <w:rPr>
          <w:b/>
          <w:u w:val="single"/>
        </w:rPr>
        <w:t xml:space="preserve">201553</w:t>
      </w:r>
    </w:p>
    <w:p>
      <w:r>
        <w:t xml:space="preserve">KÄYTTÄJÄ Se johtuu kahvilan väestä tai juutalaisista tai jostain muusta. Yritä vain käyttää heidän matkapuhelimiaan. Myöhemmin carrefour muuttaa nimensä indomaretiksi.</w:t>
      </w:r>
    </w:p>
    <w:p>
      <w:r>
        <w:rPr>
          <w:b/>
          <w:u w:val="single"/>
        </w:rPr>
        <w:t xml:space="preserve">201554</w:t>
      </w:r>
    </w:p>
    <w:p>
      <w:r>
        <w:t xml:space="preserve">Suolaisen kalan makua kohtuulliseen hintaan löydät täältä! Knjngi : Pmpek plmbng, jln wr supratman senggol budaya, Tohpati</w:t>
      </w:r>
    </w:p>
    <w:p>
      <w:r>
        <w:rPr>
          <w:b/>
          <w:u w:val="single"/>
        </w:rPr>
        <w:t xml:space="preserve">201555</w:t>
      </w:r>
    </w:p>
    <w:p>
      <w:r>
        <w:t xml:space="preserve">Ahok on epäpätevä työskentelemään. Se on vain kuva Ahokin shucksista. URL</w:t>
      </w:r>
    </w:p>
    <w:p>
      <w:r>
        <w:rPr>
          <w:b/>
          <w:u w:val="single"/>
        </w:rPr>
        <w:t xml:space="preserve">201556</w:t>
      </w:r>
    </w:p>
    <w:p>
      <w:r>
        <w:t xml:space="preserve">KÄYTTÄJÄ KÄYTTÄJÄ Jos haluat olla katolilainen, voin auttaa mz'</w:t>
      </w:r>
    </w:p>
    <w:p>
      <w:r>
        <w:rPr>
          <w:b/>
          <w:u w:val="single"/>
        </w:rPr>
        <w:t xml:space="preserve">201557</w:t>
      </w:r>
    </w:p>
    <w:p>
      <w:r>
        <w:t xml:space="preserve">Tästä syystä edustajainhuonetta pyydetään saattamaan terrorismilain tarkistus välittömästi päätökseen, jotta kaikkia indonesialaisia voidaan suojella terroristien ilkeiltä hyökkäyksiltä. #POLEMIKPemberantasanTerorisme".</w:t>
      </w:r>
    </w:p>
    <w:p>
      <w:r>
        <w:rPr>
          <w:b/>
          <w:u w:val="single"/>
        </w:rPr>
        <w:t xml:space="preserve">201558</w:t>
      </w:r>
    </w:p>
    <w:p>
      <w:r>
        <w:t xml:space="preserve">Muke on kääpiö, ulkonäkö ja käyttäytyminen ovat synkronissa...</w:t>
      </w:r>
    </w:p>
    <w:p>
      <w:r>
        <w:rPr>
          <w:b/>
          <w:u w:val="single"/>
        </w:rPr>
        <w:t xml:space="preserve">201559</w:t>
      </w:r>
    </w:p>
    <w:p>
      <w:r>
        <w:t xml:space="preserve">USER Cave devil dongggggg'</w:t>
      </w:r>
    </w:p>
    <w:p>
      <w:r>
        <w:rPr>
          <w:b/>
          <w:u w:val="single"/>
        </w:rPr>
        <w:t xml:space="preserve">201560</w:t>
      </w:r>
    </w:p>
    <w:p>
      <w:r>
        <w:t xml:space="preserve">niinku niinku niinku haluan kirjoittaa halu kek. hullu kek. sarap kek. sedeng kek. harhainen kek. tärkeintä on, etten ole rp-lapsi, en häpeä häpeillä idoli-imagoa'.</w:t>
      </w:r>
    </w:p>
    <w:p>
      <w:r>
        <w:rPr>
          <w:b/>
          <w:u w:val="single"/>
        </w:rPr>
        <w:t xml:space="preserve">201561</w:t>
      </w:r>
    </w:p>
    <w:p>
      <w:r>
        <w:t xml:space="preserve">Kun ostat lippuja, saatat löytää nelikymppisen kiinalaisen miehen tai lihavan naisen, joka tykkää hypätä jonosta...".</w:t>
      </w:r>
    </w:p>
    <w:p>
      <w:r>
        <w:rPr>
          <w:b/>
          <w:u w:val="single"/>
        </w:rPr>
        <w:t xml:space="preserve">201562</w:t>
      </w:r>
    </w:p>
    <w:p>
      <w:r>
        <w:t xml:space="preserve">KÄYTTÄJÄ KÄYTTÄJÄ NGAKAK WKWKWKWKWKWKWKWKWKWKWKWKWKWKWKWKWKWKWKWKWK DUMB'</w:t>
      </w:r>
    </w:p>
    <w:p>
      <w:r>
        <w:rPr>
          <w:b/>
          <w:u w:val="single"/>
        </w:rPr>
        <w:t xml:space="preserve">201563</w:t>
      </w:r>
    </w:p>
    <w:p>
      <w:r>
        <w:t xml:space="preserve">IMF:n johtaja julkaisi kesäkuussa 2013 raportin, jossa todettiin Kreikan säästöpolitiikan epäonnistuneen. "Markkinoiden luottamus ei ole palautunut, pankkijärjestelmä menettää 30 prosenttia talletuksista ja taantuman vaikutus syvenee työttömyyden noustessa räjähdysmäisesti"; aiemmin myös Argentiina epäonnistui.</w:t>
      </w:r>
    </w:p>
    <w:p>
      <w:r>
        <w:rPr>
          <w:b/>
          <w:u w:val="single"/>
        </w:rPr>
        <w:t xml:space="preserve">201564</w:t>
      </w:r>
    </w:p>
    <w:p>
      <w:r>
        <w:t xml:space="preserve">KÄYTTÄJÄ /halaa takaapäin; hymyile/ mitä haluat hm? /tunnet hänen sormensa tunkeutuvan pilluun/ mhh /silitän hänen kättään/'</w:t>
      </w:r>
    </w:p>
    <w:p>
      <w:r>
        <w:rPr>
          <w:b/>
          <w:u w:val="single"/>
        </w:rPr>
        <w:t xml:space="preserve">201565</w:t>
      </w:r>
    </w:p>
    <w:p>
      <w:r>
        <w:t xml:space="preserve">Häpeämätöntä ... käyttää julkisia varoja kansan "lahjomiseen" vaalikelpoisuuden vuoksi; #2019GantiPresiden</w:t>
      </w:r>
    </w:p>
    <w:p>
      <w:r>
        <w:rPr>
          <w:b/>
          <w:u w:val="single"/>
        </w:rPr>
        <w:t xml:space="preserve">201566</w:t>
      </w:r>
    </w:p>
    <w:p>
      <w:r>
        <w:t xml:space="preserve">Ilman moraalista kulttuuria ihmiskunta ei selviä.</w:t>
      </w:r>
    </w:p>
    <w:p>
      <w:r>
        <w:rPr>
          <w:b/>
          <w:u w:val="single"/>
        </w:rPr>
        <w:t xml:space="preserve">201567</w:t>
      </w:r>
    </w:p>
    <w:p>
      <w:r>
        <w:t xml:space="preserve">USER USER USER USER Subhanallah... Voi jokowi olla parina cak imin. Duetto presidentti ja varapresidentti, jotka vievät Indonesiaa edistyksen ja sivistyksen suuntaan.</w:t>
      </w:r>
    </w:p>
    <w:p>
      <w:r>
        <w:rPr>
          <w:b/>
          <w:u w:val="single"/>
        </w:rPr>
        <w:t xml:space="preserve">201568</w:t>
      </w:r>
    </w:p>
    <w:p>
      <w:r>
        <w:t xml:space="preserve">KÄYTTÄJÄ KÄYTTÄJÄ Pelkästään junioritason saavutukset ovat jo poikkeuksellisen jännittäviä.\nUnohdatte kristityt, jotka voittivat maailmanmestaruuden ja joista tuli legendoja, kuten Elly Pical, Nico Thomas ja Chris John.\n\nShaloom'</w:t>
      </w:r>
    </w:p>
    <w:p>
      <w:r>
        <w:rPr>
          <w:b/>
          <w:u w:val="single"/>
        </w:rPr>
        <w:t xml:space="preserve">201569</w:t>
      </w:r>
    </w:p>
    <w:p>
      <w:r>
        <w:t xml:space="preserve">Jokowi on erotettava välittömästi ja hänen tilalleen on nimitettävä Ahmad Heryawan. Cebong älä nyolot, annan vain esimerkin lo</w:t>
      </w:r>
    </w:p>
    <w:p>
      <w:r>
        <w:rPr>
          <w:b/>
          <w:u w:val="single"/>
        </w:rPr>
        <w:t xml:space="preserve">201570</w:t>
      </w:r>
    </w:p>
    <w:p>
      <w:r>
        <w:t xml:space="preserve">Osa islamilaisten imbesillien ja raakalaismaisten säilyttämistä, islamilaisten terroristien tuen säilyttämistä.</w:t>
      </w:r>
    </w:p>
    <w:p>
      <w:r>
        <w:rPr>
          <w:b/>
          <w:u w:val="single"/>
        </w:rPr>
        <w:t xml:space="preserve">201571</w:t>
      </w:r>
    </w:p>
    <w:p>
      <w:r>
        <w:t xml:space="preserve">Voi jukra, vapaaehtoiset komissaariparat voivat olla epävarmoja tavatessaan valkoihoisen pomon. Brekekekek</w:t>
      </w:r>
    </w:p>
    <w:p>
      <w:r>
        <w:rPr>
          <w:b/>
          <w:u w:val="single"/>
        </w:rPr>
        <w:t xml:space="preserve">201572</w:t>
      </w:r>
    </w:p>
    <w:p>
      <w:r>
        <w:t xml:space="preserve">Tämä uutinen on twiitattu 18. Pak Lukman, mitä ihmiset odottavat on teidän selityksenne uudesta Indonesian ilman islamia.</w:t>
      </w:r>
    </w:p>
    <w:p>
      <w:r>
        <w:rPr>
          <w:b/>
          <w:u w:val="single"/>
        </w:rPr>
        <w:t xml:space="preserve">201573</w:t>
      </w:r>
    </w:p>
    <w:p>
      <w:r>
        <w:t xml:space="preserve">Papilla on bashirah nähdä, mikä on maslahah ihmisille. Profeetta Khidirin tarina profeetta Mooseksen kanssa voi olla oppitunti tulevaisuuteen suuntautuvasta elämästä, vaikka hänen päätöksensä näytti tuolloin rikkovan uskomuksia.</w:t>
      </w:r>
    </w:p>
    <w:p>
      <w:r>
        <w:rPr>
          <w:b/>
          <w:u w:val="single"/>
        </w:rPr>
        <w:t xml:space="preserve">201574</w:t>
      </w:r>
    </w:p>
    <w:p>
      <w:r>
        <w:t xml:space="preserve">Padjajaranin yliopiston yhteiskunta- ja valtiotieteellisen tiedekunnan (FISIP) professori Obsatar Sinaga esitti näkemyksensä Länsi-Jaavan kuvernöörin ja apulaiskuvernöörin ehdokasparin numero 2 HASANAH; #KitaHasanah; #Hasana ohjelmista.</w:t>
      </w:r>
    </w:p>
    <w:p>
      <w:r>
        <w:rPr>
          <w:b/>
          <w:u w:val="single"/>
        </w:rPr>
        <w:t xml:space="preserve">201575</w:t>
      </w:r>
    </w:p>
    <w:p>
      <w:r>
        <w:t xml:space="preserve">KÄYTTÄJÄ KÄYTTÄJÄ Ei kai tupakoidessa?</w:t>
      </w:r>
    </w:p>
    <w:p>
      <w:r>
        <w:rPr>
          <w:b/>
          <w:u w:val="single"/>
        </w:rPr>
        <w:t xml:space="preserve">201576</w:t>
      </w:r>
    </w:p>
    <w:p>
      <w:r>
        <w:t xml:space="preserve">Jos se ei ole uskonnollinen maa, poistakaa sitten Pancasilan ensimmäinen sääntö... Kristityt, buddhalaiset, hindut, muslimit ja muut...</w:t>
      </w:r>
    </w:p>
    <w:p>
      <w:r>
        <w:rPr>
          <w:b/>
          <w:u w:val="single"/>
        </w:rPr>
        <w:t xml:space="preserve">201577</w:t>
      </w:r>
    </w:p>
    <w:p>
      <w:r>
        <w:t xml:space="preserve">USER JOKOWI ITU HYVÄ, NGIBUL NYA ITU YG JELEK, toivottavasti #2019GantiPresiden Amin ya Allah</w:t>
      </w:r>
    </w:p>
    <w:p>
      <w:r>
        <w:rPr>
          <w:b/>
          <w:u w:val="single"/>
        </w:rPr>
        <w:t xml:space="preserve">201578</w:t>
      </w:r>
    </w:p>
    <w:p>
      <w:r>
        <w:t xml:space="preserve">KÄYTTÄJÄ KÄYTTÄJÄ KÄYTTÄJÄ KÄYTTÄJÄ Kuka on kommunisti?'</w:t>
      </w:r>
    </w:p>
    <w:p>
      <w:r>
        <w:rPr>
          <w:b/>
          <w:u w:val="single"/>
        </w:rPr>
        <w:t xml:space="preserve">201579</w:t>
      </w:r>
    </w:p>
    <w:p>
      <w:r>
        <w:t xml:space="preserve">Kuvaaja on asemassa, jossa pappa pyysi osakkeita ja lakkauttaa kpk:n URL-osoitteensa</w:t>
      </w:r>
    </w:p>
    <w:p>
      <w:r>
        <w:rPr>
          <w:b/>
          <w:u w:val="single"/>
        </w:rPr>
        <w:t xml:space="preserve">201580</w:t>
      </w:r>
    </w:p>
    <w:p>
      <w:r>
        <w:t xml:space="preserve">USER RK:n arvovalta muuttuu merkityksettömäksi, jos hänen poliittinen puolueensa on jumalanpilkan kannattaja....</w:t>
      </w:r>
    </w:p>
    <w:p>
      <w:r>
        <w:rPr>
          <w:b/>
          <w:u w:val="single"/>
        </w:rPr>
        <w:t xml:space="preserve">201581</w:t>
      </w:r>
    </w:p>
    <w:p>
      <w:r>
        <w:t xml:space="preserve">KÄYTTÄJÄ Tätä kutsutaan Yön sankariksi ????; Ehdotus, ennen kuin teet raportin, yritä kysyä, mikä tämän Abu Janden uskonto on ??? ????; #2019GantiPresiden</w:t>
      </w:r>
    </w:p>
    <w:p>
      <w:r>
        <w:rPr>
          <w:b/>
          <w:u w:val="single"/>
        </w:rPr>
        <w:t xml:space="preserve">201582</w:t>
      </w:r>
    </w:p>
    <w:p>
      <w:r>
        <w:t xml:space="preserve">KÄYTTÄJÄ ;\xe2\x80\x94 KÄYTTÄJÄ \n\n "Olen kyllästynyt oppimiseen."\n "Menen kakkaamaan hetkeksi."\n "Minkä moottoripyörän avain?", vaikka moottoripyöräsi on sompret.\n "Haluatko greenteaaaaa?".""Pocky greentea."""Pejoy greentea.""Rakastan sinua.""Anna muiden jättää minut, mutta ei sinun.""MIKÄ ON TARINA?"'</w:t>
      </w:r>
    </w:p>
    <w:p>
      <w:r>
        <w:rPr>
          <w:b/>
          <w:u w:val="single"/>
        </w:rPr>
        <w:t xml:space="preserve">201583</w:t>
      </w:r>
    </w:p>
    <w:p>
      <w:r>
        <w:t xml:space="preserve">KÄYTTÄJÄ Indonesiassa, eikö ole niin, että kun maajoukkue pelaa, kristityt ja ei-kristityt eivät myöskään rukoile? \xf0\x9f\x91\x8d\xf0\x9f\x8f\xbd'</w:t>
      </w:r>
    </w:p>
    <w:p>
      <w:r>
        <w:rPr>
          <w:b/>
          <w:u w:val="single"/>
        </w:rPr>
        <w:t xml:space="preserve">201584</w:t>
      </w:r>
    </w:p>
    <w:p>
      <w:r>
        <w:t xml:space="preserve">TV-ohjelmat, jotka pitävät seuraa sunnuntai-iltana</w:t>
      </w:r>
    </w:p>
    <w:p>
      <w:r>
        <w:rPr>
          <w:b/>
          <w:u w:val="single"/>
        </w:rPr>
        <w:t xml:space="preserve">201585</w:t>
      </w:r>
    </w:p>
    <w:p>
      <w:r>
        <w:t xml:space="preserve">#rlp täällä monet yeoja fwb ngentot rl &amp;amp; esileikki *just antaa tai'</w:t>
      </w:r>
    </w:p>
    <w:p>
      <w:r>
        <w:rPr>
          <w:b/>
          <w:u w:val="single"/>
        </w:rPr>
        <w:t xml:space="preserve">201586</w:t>
      </w:r>
    </w:p>
    <w:p>
      <w:r>
        <w:t xml:space="preserve">hän ei ole suuri. hänen seuraajansa ovat idiootteja. URL</w:t>
      </w:r>
    </w:p>
    <w:p>
      <w:r>
        <w:rPr>
          <w:b/>
          <w:u w:val="single"/>
        </w:rPr>
        <w:t xml:space="preserve">201587</w:t>
      </w:r>
    </w:p>
    <w:p>
      <w:r>
        <w:t xml:space="preserve">KÄYTTÄJÄ KÄYTTÄJÄ Fried ei ole bid'ah vaan usluf, \n\nJuuri niin kuin ennen oli hajj ratsastaa kamelilla, jos otat lentokoneen bid'ah.\n\nÄlkää ymmärtäkö väärin donk"</w:t>
      </w:r>
    </w:p>
    <w:p>
      <w:r>
        <w:rPr>
          <w:b/>
          <w:u w:val="single"/>
        </w:rPr>
        <w:t xml:space="preserve">201588</w:t>
      </w:r>
    </w:p>
    <w:p>
      <w:r>
        <w:t xml:space="preserve">Paskiainen sinä silvy #DebatFinalPilkadaJKT</w:t>
      </w:r>
    </w:p>
    <w:p>
      <w:r>
        <w:rPr>
          <w:b/>
          <w:u w:val="single"/>
        </w:rPr>
        <w:t xml:space="preserve">201589</w:t>
      </w:r>
    </w:p>
    <w:p>
      <w:r>
        <w:t xml:space="preserve">USER Dih kntl.'</w:t>
      </w:r>
    </w:p>
    <w:p>
      <w:r>
        <w:rPr>
          <w:b/>
          <w:u w:val="single"/>
        </w:rPr>
        <w:t xml:space="preserve">201590</w:t>
      </w:r>
    </w:p>
    <w:p>
      <w:r>
        <w:t xml:space="preserve">Asianajaja: Rizieq ei ehkä palaa kotiin ennen kuin Jokowi on kaatunut / poltettu / ei enää uusi presidentti palaa &amp; käyttää negligesi taas</w:t>
      </w:r>
    </w:p>
    <w:p>
      <w:r>
        <w:rPr>
          <w:b/>
          <w:u w:val="single"/>
        </w:rPr>
        <w:t xml:space="preserve">201591</w:t>
      </w:r>
    </w:p>
    <w:p>
      <w:r>
        <w:t xml:space="preserve">hitto, minun on elettävä aikakaudella, jolloin tyhmät teinit ihailevat ihmisiä, jotka harrastavat ilkivaltaa".</w:t>
      </w:r>
    </w:p>
    <w:p>
      <w:r>
        <w:rPr>
          <w:b/>
          <w:u w:val="single"/>
        </w:rPr>
        <w:t xml:space="preserve">201592</w:t>
      </w:r>
    </w:p>
    <w:p>
      <w:r>
        <w:t xml:space="preserve">""Sillä ei ole väliä, onko kissa musta vai valkoinen, tärkeintä on, että se pystyy pyydystämään hiiriä.""" Deng Xiaoping (1904-1997), Kiinan kommunistisen puolueen johtaja "''</w:t>
      </w:r>
    </w:p>
    <w:p>
      <w:r>
        <w:rPr>
          <w:b/>
          <w:u w:val="single"/>
        </w:rPr>
        <w:t xml:space="preserve">201593</w:t>
      </w:r>
    </w:p>
    <w:p>
      <w:r>
        <w:t xml:space="preserve">Olen poistanut tuon uuden postauksen noista paskiaisista netistä.</w:t>
      </w:r>
    </w:p>
    <w:p>
      <w:r>
        <w:rPr>
          <w:b/>
          <w:u w:val="single"/>
        </w:rPr>
        <w:t xml:space="preserve">201594</w:t>
      </w:r>
    </w:p>
    <w:p>
      <w:r>
        <w:t xml:space="preserve">Jos maailmassa on paljon LGBT-ihmisiä, URL-osoite on valmis.</w:t>
      </w:r>
    </w:p>
    <w:p>
      <w:r>
        <w:rPr>
          <w:b/>
          <w:u w:val="single"/>
        </w:rPr>
        <w:t xml:space="preserve">201595</w:t>
      </w:r>
    </w:p>
    <w:p>
      <w:r>
        <w:t xml:space="preserve">KÄYTTÄJÄN Takuupalvelu tai politiikka tavaroiden palauttamisesta tai vaihtamisesta kuluttajille, jos ostetut tavarat ovat vahingoittuneet tai tuotantovirheitä ilmaiseksi Hauz myyntipisteisiin on voimassa 7 päivää ostosta ostokuitin mukana \n#Hauz</w:t>
      </w:r>
    </w:p>
    <w:p>
      <w:r>
        <w:rPr>
          <w:b/>
          <w:u w:val="single"/>
        </w:rPr>
        <w:t xml:space="preserve">201596</w:t>
      </w:r>
    </w:p>
    <w:p>
      <w:r>
        <w:t xml:space="preserve">SAM Daily Economic Review keskiviikko 18 huhtikuu 2018; ; ; #reksadana; #reksadanasam; #samrisetharian; #newsekonomi; #makroekonomi; #marketupdate; #samuelasetmanagement</w:t>
      </w:r>
    </w:p>
    <w:p>
      <w:r>
        <w:rPr>
          <w:b/>
          <w:u w:val="single"/>
        </w:rPr>
        <w:t xml:space="preserve">201597</w:t>
      </w:r>
    </w:p>
    <w:p>
      <w:r>
        <w:t xml:space="preserve">KÄYTTÄJÄ KÄYTTÄJÄ KÄYTTÄJÄ KÄYTTÄJÄ KÄYTTÄJÄ Kyllä, kaikki alkaa ahogin levittämästä ta*:sta ... siksi sinunlaisesi sammakot ovat yhä hedelmällisempiä\xf0\x9f\x98\x9c'</w:t>
      </w:r>
    </w:p>
    <w:p>
      <w:r>
        <w:rPr>
          <w:b/>
          <w:u w:val="single"/>
        </w:rPr>
        <w:t xml:space="preserve">201598</w:t>
      </w:r>
    </w:p>
    <w:p>
      <w:r>
        <w:t xml:space="preserve">Ansaitsee olla Indonesian R1-kuvernööri cc Cep John �???�?�?� USER</w:t>
      </w:r>
    </w:p>
    <w:p>
      <w:r>
        <w:rPr>
          <w:b/>
          <w:u w:val="single"/>
        </w:rPr>
        <w:t xml:space="preserve">201599</w:t>
      </w:r>
    </w:p>
    <w:p>
      <w:r>
        <w:t xml:space="preserve">RT USER: En muista, milloin viimeksi näin kaunista unta. Reality kek tai, dream masa tai too :('</w:t>
      </w:r>
    </w:p>
    <w:p>
      <w:r>
        <w:rPr>
          <w:b/>
          <w:u w:val="single"/>
        </w:rPr>
        <w:t xml:space="preserve">201600</w:t>
      </w:r>
    </w:p>
    <w:p>
      <w:r>
        <w:t xml:space="preserve">Emme pelkää, haluamme vain päästä eroon vaarasta, jos demonin alkio lisääntyy.</w:t>
      </w:r>
    </w:p>
    <w:p>
      <w:r>
        <w:rPr>
          <w:b/>
          <w:u w:val="single"/>
        </w:rPr>
        <w:t xml:space="preserve">201601</w:t>
      </w:r>
    </w:p>
    <w:p>
      <w:r>
        <w:t xml:space="preserve">Pökäle on yhä epäselvempi, kun hänen twiittinsä täyttävät hänen kansansa yleistämisen, puhuu ilman laatua, kuten on nähty viimeisten 2 vuoden aikana täällä.... sarap'</w:t>
      </w:r>
    </w:p>
    <w:p>
      <w:r>
        <w:rPr>
          <w:b/>
          <w:u w:val="single"/>
        </w:rPr>
        <w:t xml:space="preserve">201602</w:t>
      </w:r>
    </w:p>
    <w:p>
      <w:r>
        <w:t xml:space="preserve">USER Juutalainen hinta \xf0\x9f\x94\xa5\xf0\x9f\x94\xa5\xf0\x9f\x94\x94\xa5'</w:t>
      </w:r>
    </w:p>
    <w:p>
      <w:r>
        <w:rPr>
          <w:b/>
          <w:u w:val="single"/>
        </w:rPr>
        <w:t xml:space="preserve">201603</w:t>
      </w:r>
    </w:p>
    <w:p>
      <w:r>
        <w:t xml:space="preserve">RT KÄYTTÄJÄ hahaha kommunistien kätyreiltä loppuu höyry ennen 30/sept... Tadpoles ovat PKI!!!! lapsia.</w:t>
      </w:r>
    </w:p>
    <w:p>
      <w:r>
        <w:rPr>
          <w:b/>
          <w:u w:val="single"/>
        </w:rPr>
        <w:t xml:space="preserve">201604</w:t>
      </w:r>
    </w:p>
    <w:p>
      <w:r>
        <w:t xml:space="preserve">KÄYTTÄJÄ Politiikka tarvitsee uskonnollisia ihmisiä, mutta ei polarisoitunutta uskontoa, kuten sinä jul eh koh eh tad....</w:t>
      </w:r>
    </w:p>
    <w:p>
      <w:r>
        <w:rPr>
          <w:b/>
          <w:u w:val="single"/>
        </w:rPr>
        <w:t xml:space="preserve">201605</w:t>
      </w:r>
    </w:p>
    <w:p>
      <w:r>
        <w:t xml:space="preserve">RT USER: kesel bat wa liat yang terlalu parnoan terus membuat video viral, ternyata dugaannya justru yang salah.\n\nTyypillinen jos nyebar h\xe2\x80\xa6'</w:t>
      </w:r>
    </w:p>
    <w:p>
      <w:r>
        <w:rPr>
          <w:b/>
          <w:u w:val="single"/>
        </w:rPr>
        <w:t xml:space="preserve">201606</w:t>
      </w:r>
    </w:p>
    <w:p>
      <w:r>
        <w:t xml:space="preserve">USER Klo NU CHRISTIAN BRANCH GIMN?'</w:t>
      </w:r>
    </w:p>
    <w:p>
      <w:r>
        <w:rPr>
          <w:b/>
          <w:u w:val="single"/>
        </w:rPr>
        <w:t xml:space="preserve">201607</w:t>
      </w:r>
    </w:p>
    <w:p>
      <w:r>
        <w:t xml:space="preserve">USER Jkw ei ole vääräuskoinen...'.</w:t>
      </w:r>
    </w:p>
    <w:p>
      <w:r>
        <w:rPr>
          <w:b/>
          <w:u w:val="single"/>
        </w:rPr>
        <w:t xml:space="preserve">201608</w:t>
      </w:r>
    </w:p>
    <w:p>
      <w:r>
        <w:t xml:space="preserve">KÄYTTÄJÄ Cebong mana ngerti wkwkw'</w:t>
      </w:r>
    </w:p>
    <w:p>
      <w:r>
        <w:rPr>
          <w:b/>
          <w:u w:val="single"/>
        </w:rPr>
        <w:t xml:space="preserve">201609</w:t>
      </w:r>
    </w:p>
    <w:p>
      <w:r>
        <w:t xml:space="preserve">*menossa ptc:hen*\n\nIsä: Siellä on näyttely. Älä viitsi\nAq: älä viitsi. Mikä näyttely? Isä: Buddhalainen näyttely gt.\nAq: (hiljaa) hmmm jos isä vielä mahtuu sinne, hänen kasvoillaan on vielä kiinalainen2 -_-'</w:t>
      </w:r>
    </w:p>
    <w:p>
      <w:r>
        <w:rPr>
          <w:b/>
          <w:u w:val="single"/>
        </w:rPr>
        <w:t xml:space="preserve">201610</w:t>
      </w:r>
    </w:p>
    <w:p>
      <w:r>
        <w:t xml:space="preserve">HEBOH... Anies tapaa Erdoganin, Warganet: Presidentin maun kuvernööri, No Plonga Plongo; ; "Keskustelu on yhteydessä. Ei Plonga Plongo. Muslimijohtajat ovat tällaisia", kommentoi eräs nettimies ; ; �???�????; ;</w:t>
      </w:r>
    </w:p>
    <w:p>
      <w:r>
        <w:rPr>
          <w:b/>
          <w:u w:val="single"/>
        </w:rPr>
        <w:t xml:space="preserve">201611</w:t>
      </w:r>
    </w:p>
    <w:p>
      <w:r>
        <w:t xml:space="preserve">KÄYTTÄJÄ KÄYTTÄJÄ KÄYTTÄJÄ KÄYTTÄJÄ Kampang this people'</w:t>
      </w:r>
    </w:p>
    <w:p>
      <w:r>
        <w:rPr>
          <w:b/>
          <w:u w:val="single"/>
        </w:rPr>
        <w:t xml:space="preserve">201612</w:t>
      </w:r>
    </w:p>
    <w:p>
      <w:r>
        <w:t xml:space="preserve">Tällaista nuorta sielua ei pitäisi vahingoittaa tarpeettomalla kärsimyksellä, vaikka se olisikin hänen oman isänsä vika. Hänen pitäisi edelleen rakastaa minua ja katsoa minua kuin isäänsä, joka rakastaa häntä, ilman muiden ääntä ja näköä...\nPramoedya ananta Toer'</w:t>
      </w:r>
    </w:p>
    <w:p>
      <w:r>
        <w:rPr>
          <w:b/>
          <w:u w:val="single"/>
        </w:rPr>
        <w:t xml:space="preserve">201613</w:t>
      </w:r>
    </w:p>
    <w:p>
      <w:r>
        <w:t xml:space="preserve">Kun Olivia ilmestyi, "Hauska bangettttttt paholainen" \n\nSHUUUSH\xe2\x98\x9d\xef\xb8\x8f\n\n\nOke.'</w:t>
      </w:r>
    </w:p>
    <w:p>
      <w:r>
        <w:rPr>
          <w:b/>
          <w:u w:val="single"/>
        </w:rPr>
        <w:t xml:space="preserve">201614</w:t>
      </w:r>
    </w:p>
    <w:p>
      <w:r>
        <w:t xml:space="preserve">RT USER: Imam: Suorista kassakaapit\nSenior: *kutsu juniori sisään\nJunior: *tehdä itsestäsi hölmön\n\nSenior: URL</w:t>
      </w:r>
    </w:p>
    <w:p>
      <w:r>
        <w:rPr>
          <w:b/>
          <w:u w:val="single"/>
        </w:rPr>
        <w:t xml:space="preserve">201615</w:t>
      </w:r>
    </w:p>
    <w:p>
      <w:r>
        <w:t xml:space="preserve"/>
      </w:r>
    </w:p>
    <w:p>
      <w:r>
        <w:rPr>
          <w:b/>
          <w:u w:val="single"/>
        </w:rPr>
        <w:t xml:space="preserve">201616</w:t>
      </w:r>
    </w:p>
    <w:p>
      <w:r>
        <w:t xml:space="preserve">Faham betui betui tarkoittaa Allahin uskonnon ylläpitämistä täydellä jihadilla.</w:t>
      </w:r>
    </w:p>
    <w:p>
      <w:r>
        <w:rPr>
          <w:b/>
          <w:u w:val="single"/>
        </w:rPr>
        <w:t xml:space="preserve">201617</w:t>
      </w:r>
    </w:p>
    <w:p>
      <w:r>
        <w:t xml:space="preserve">Tämä 80-vuotias rohingya-muslimi joutui pakenemaan buddhalaisterroristien vainoa!</w:t>
      </w:r>
    </w:p>
    <w:p>
      <w:r>
        <w:rPr>
          <w:b/>
          <w:u w:val="single"/>
        </w:rPr>
        <w:t xml:space="preserve">201618</w:t>
      </w:r>
    </w:p>
    <w:p>
      <w:r>
        <w:t xml:space="preserve">Indonesian hullujen puolueeseen (psi) liittyneet jengit ovat enimmäkseen islamilaisen jumalanpilkkaajan AHOK LAKNATULLAHin kannattajia URL-osoitteessa</w:t>
      </w:r>
    </w:p>
    <w:p>
      <w:r>
        <w:rPr>
          <w:b/>
          <w:u w:val="single"/>
        </w:rPr>
        <w:t xml:space="preserve">201619</w:t>
      </w:r>
    </w:p>
    <w:p>
      <w:r>
        <w:t xml:space="preserve">KÄYTTÄJÄ hänen nimensä on myös kuperkeikka hallinto ei häpeä taas halua 2 kaudet sori ya ane mah valita 2019 muutos peresiden'</w:t>
      </w:r>
    </w:p>
    <w:p>
      <w:r>
        <w:rPr>
          <w:b/>
          <w:u w:val="single"/>
        </w:rPr>
        <w:t xml:space="preserve">201620</w:t>
      </w:r>
    </w:p>
    <w:p>
      <w:r>
        <w:t xml:space="preserve">On aika astua syrjään. astu alas jokowi.</w:t>
      </w:r>
    </w:p>
    <w:p>
      <w:r>
        <w:rPr>
          <w:b/>
          <w:u w:val="single"/>
        </w:rPr>
        <w:t xml:space="preserve">201621</w:t>
      </w:r>
    </w:p>
    <w:p>
      <w:r>
        <w:t xml:space="preserve">KÄYTTÄJÄ Kyse on siitä, että prabowolla ja aminilla on perusteettomia ennakkoluuloja, koska he haluavat puuttua PDIP:hen, jotta se ei olisi vallassa uudelleen vuonna 2019.</w:t>
      </w:r>
    </w:p>
    <w:p>
      <w:r>
        <w:rPr>
          <w:b/>
          <w:u w:val="single"/>
        </w:rPr>
        <w:t xml:space="preserve">201622</w:t>
      </w:r>
    </w:p>
    <w:p>
      <w:r>
        <w:t xml:space="preserve">26. Viime lauantaina poliisi päätti lopettaa keskustelun väitteiden mukaan.... KÄYTTÄJÄ hyökkää Jokowin kimppuun sortohallitusta ja autoritaarista hallintoa koskevilla kysymyksillä</w:t>
      </w:r>
    </w:p>
    <w:p>
      <w:r>
        <w:rPr>
          <w:b/>
          <w:u w:val="single"/>
        </w:rPr>
        <w:t xml:space="preserve">201623</w:t>
      </w:r>
    </w:p>
    <w:p>
      <w:r>
        <w:t xml:space="preserve">KÄYTTÄJÄ "Kyllä, kultaseni, siristelevä</w:t>
      </w:r>
    </w:p>
    <w:p>
      <w:r>
        <w:rPr>
          <w:b/>
          <w:u w:val="single"/>
        </w:rPr>
        <w:t xml:space="preserve">201624</w:t>
      </w:r>
    </w:p>
    <w:p>
      <w:r>
        <w:t xml:space="preserve">KÄYTTÄJÄ Olen sokea vieraille kielille, mitä tarkoittaa 'hyvin väsynyt'?</w:t>
      </w:r>
    </w:p>
    <w:p>
      <w:r>
        <w:rPr>
          <w:b/>
          <w:u w:val="single"/>
        </w:rPr>
        <w:t xml:space="preserve">201625</w:t>
      </w:r>
    </w:p>
    <w:p>
      <w:r>
        <w:t xml:space="preserve">erosin, sitten en vieläkään uskaltanut lähestyä ja odotin taas. kun sain rohkeutta, eh se röyhkeä palasi. joten ei se mitään, odotin taas".</w:t>
      </w:r>
    </w:p>
    <w:p>
      <w:r>
        <w:rPr>
          <w:b/>
          <w:u w:val="single"/>
        </w:rPr>
        <w:t xml:space="preserve">201626</w:t>
      </w:r>
    </w:p>
    <w:p>
      <w:r>
        <w:t xml:space="preserve">KÄYTTÄJÄ Trua kun se tulee maa-asioissa, Palestiina on maa esi-isien juutalaisten mutta kun juutalaiset muuttivat suuriin Euroopan maihin, palestiinalaiset asettuivat sinne ja pitkään enemmistö palestiinalaiset, sitten kun johto Hitlerin alkoi hitle</w:t>
      </w:r>
    </w:p>
    <w:p>
      <w:r>
        <w:rPr>
          <w:b/>
          <w:u w:val="single"/>
        </w:rPr>
        <w:t xml:space="preserve">201627</w:t>
      </w:r>
    </w:p>
    <w:p>
      <w:r>
        <w:t xml:space="preserve">Ymmärrättekö te kristinuskoa ja buddhalaisuutta? Uskotteko todella, että saaristossa ei ole kristinuskoa eikä buddhalaisuutta?</w:t>
      </w:r>
    </w:p>
    <w:p>
      <w:r>
        <w:rPr>
          <w:b/>
          <w:u w:val="single"/>
        </w:rPr>
        <w:t xml:space="preserve">201628</w:t>
      </w:r>
    </w:p>
    <w:p>
      <w:r>
        <w:t xml:space="preserve">KÄYTTÄJÄ KÄYTTÄJÄ Missä ovat Mekan kamelimatkamuistot?'</w:t>
      </w:r>
    </w:p>
    <w:p>
      <w:r>
        <w:rPr>
          <w:b/>
          <w:u w:val="single"/>
        </w:rPr>
        <w:t xml:space="preserve">201629</w:t>
      </w:r>
    </w:p>
    <w:p>
      <w:r>
        <w:t xml:space="preserve">Entä jos Kapolri vain jää varhaiseläkkeelle sen sijaan, että hänellä ei olisi päättäväisyyttä johtaa poliisia, joka lopulta joutuu tällaisten valitusten uhriksi ja jätetään huomiotta.</w:t>
      </w:r>
    </w:p>
    <w:p>
      <w:r>
        <w:rPr>
          <w:b/>
          <w:u w:val="single"/>
        </w:rPr>
        <w:t xml:space="preserve">201630</w:t>
      </w:r>
    </w:p>
    <w:p>
      <w:r>
        <w:t xml:space="preserve">Karkottakaa vain tämä kiinalainen. Hullu Ki pamungkas vangittiin, koska hän oli kiinalaisvastainen. Tämä posliini on asunut tässä maassa, jopa... URL</w:t>
      </w:r>
    </w:p>
    <w:p>
      <w:r>
        <w:rPr>
          <w:b/>
          <w:u w:val="single"/>
        </w:rPr>
        <w:t xml:space="preserve">201631</w:t>
      </w:r>
    </w:p>
    <w:p>
      <w:r>
        <w:t xml:space="preserve">URL &amp;lt;- alaston ämmä pyytää silitellä #bokep #fotomemek #ngentot #bugil #ngentot'</w:t>
      </w:r>
    </w:p>
    <w:p>
      <w:r>
        <w:rPr>
          <w:b/>
          <w:u w:val="single"/>
        </w:rPr>
        <w:t xml:space="preserve">201632</w:t>
      </w:r>
    </w:p>
    <w:p>
      <w:r>
        <w:t xml:space="preserve">Indonesia isännöi maailman ensimmäistä Ulema-huippukokousta; #KTTUlamaDunia #WasatiyatIslam #IslamIndonesia #ModeratIslam</w:t>
      </w:r>
    </w:p>
    <w:p>
      <w:r>
        <w:rPr>
          <w:b/>
          <w:u w:val="single"/>
        </w:rPr>
        <w:t xml:space="preserve">201633</w:t>
      </w:r>
    </w:p>
    <w:p>
      <w:r>
        <w:t xml:space="preserve">USER Bu guru cebong osoittautuu, niin'</w:t>
      </w:r>
    </w:p>
    <w:p>
      <w:r>
        <w:rPr>
          <w:b/>
          <w:u w:val="single"/>
        </w:rPr>
        <w:t xml:space="preserve">201634</w:t>
      </w:r>
    </w:p>
    <w:p>
      <w:r>
        <w:t xml:space="preserve">Islamilaisen watasiyatin käsite voi olla Indonesian muslimien ominaisuus ja identiteetti; #NKRI; #JagaNKRI; #Pancasila; #IndonesiaSatu; #KTTUlama2018; #KerukunanUmat; #KTTIslamWasatiyyah; #KitorangCintaJokowi; #JokowiSayangiPapua; #JokowiBlusukanPapua; #IndahKebe</w:t>
      </w:r>
    </w:p>
    <w:p>
      <w:r>
        <w:rPr>
          <w:b/>
          <w:u w:val="single"/>
        </w:rPr>
        <w:t xml:space="preserve">201635</w:t>
      </w:r>
    </w:p>
    <w:p>
      <w:r>
        <w:t xml:space="preserve">Erään vuoden 2012 rp-pojan sanoin: "anjir jjkp. Sinkut haluavat epätoivoisesti seurustella'""</w:t>
      </w:r>
    </w:p>
    <w:p>
      <w:r>
        <w:rPr>
          <w:b/>
          <w:u w:val="single"/>
        </w:rPr>
        <w:t xml:space="preserve">201636</w:t>
      </w:r>
    </w:p>
    <w:p>
      <w:r>
        <w:t xml:space="preserve">ärsyttävä tai armeija iso pää iso URL</w:t>
      </w:r>
    </w:p>
    <w:p>
      <w:r>
        <w:rPr>
          <w:b/>
          <w:u w:val="single"/>
        </w:rPr>
        <w:t xml:space="preserve">201637</w:t>
      </w:r>
    </w:p>
    <w:p>
      <w:r>
        <w:t xml:space="preserve">KÄYTTÄJÄ Inshallah..jos voimme boikotoida safiey illias, tempiasnye osuu muiden transsukupuolisten s...'.</w:t>
      </w:r>
    </w:p>
    <w:p>
      <w:r>
        <w:rPr>
          <w:b/>
          <w:u w:val="single"/>
        </w:rPr>
        <w:t xml:space="preserve">201638</w:t>
      </w:r>
    </w:p>
    <w:p>
      <w:r>
        <w:t xml:space="preserve">Ei tarvitse... Anna Jokowin suojella Ahokia... Vuonna 2019 me syrjäytämme Jokowin... Se siitä.</w:t>
      </w:r>
    </w:p>
    <w:p>
      <w:r>
        <w:rPr>
          <w:b/>
          <w:u w:val="single"/>
        </w:rPr>
        <w:t xml:space="preserve">201639</w:t>
      </w:r>
    </w:p>
    <w:p>
      <w:r>
        <w:t xml:space="preserve">KÄYTTÄJÄ Älä viitsi, pillu haluaa myös olla täynnä munaa.</w:t>
      </w:r>
    </w:p>
    <w:p>
      <w:r>
        <w:rPr>
          <w:b/>
          <w:u w:val="single"/>
        </w:rPr>
        <w:t xml:space="preserve">201640</w:t>
      </w:r>
    </w:p>
    <w:p>
      <w:r>
        <w:t xml:space="preserve">KÄYTTÄJÄ KÄYTTÄJÄ KÄYTTÄJÄ KÄYTTÄJÄ KÄYTTÄJÄ KÄYTTÄJÄ Hyväksytty. PKS ei todellakaan ole PKI. PKI:n keinot ovat täsmälleen samanlaisia kuin PKS:n keinot houkutella ruohonjuuritason ryhmiä uskonnollisilla kysymyksillä. Siksi PKS:ää kutsutaan sharia-kommunistiseksi puolueeksi.</w:t>
      </w:r>
    </w:p>
    <w:p>
      <w:r>
        <w:rPr>
          <w:b/>
          <w:u w:val="single"/>
        </w:rPr>
        <w:t xml:space="preserve">201641</w:t>
      </w:r>
    </w:p>
    <w:p>
      <w:r>
        <w:t xml:space="preserve">USER Koar-kar nya umat movement..eh ngebacnya political support..\nasar Bani Cabul otak 212 SE MONAS \xf0\x9f\x98\x82'</w:t>
      </w:r>
    </w:p>
    <w:p>
      <w:r>
        <w:rPr>
          <w:b/>
          <w:u w:val="single"/>
        </w:rPr>
        <w:t xml:space="preserve">201642</w:t>
      </w:r>
    </w:p>
    <w:p>
      <w:r>
        <w:t xml:space="preserve">KÄYTTÄJÄ MINÄ OLEN NAYEON EI BOLOT\xf0\x9f\x98\xa0'</w:t>
      </w:r>
    </w:p>
    <w:p>
      <w:r>
        <w:rPr>
          <w:b/>
          <w:u w:val="single"/>
        </w:rPr>
        <w:t xml:space="preserve">201643</w:t>
      </w:r>
    </w:p>
    <w:p>
      <w:r>
        <w:t xml:space="preserve">RT USER: Ironista on se, että monilla yrityksillä on megatriljoonien voittoja, mutta perustajilla ei ollut unelmaa päästä sinne. \n\nContohny\xe2\x80\xa6'</w:t>
      </w:r>
    </w:p>
    <w:p>
      <w:r>
        <w:rPr>
          <w:b/>
          <w:u w:val="single"/>
        </w:rPr>
        <w:t xml:space="preserve">201644</w:t>
      </w:r>
    </w:p>
    <w:p>
      <w:r>
        <w:t xml:space="preserve">jom mampus.'</w:t>
      </w:r>
    </w:p>
    <w:p>
      <w:r>
        <w:rPr>
          <w:b/>
          <w:u w:val="single"/>
        </w:rPr>
        <w:t xml:space="preserve">201645</w:t>
      </w:r>
    </w:p>
    <w:p>
      <w:r>
        <w:t xml:space="preserve">KÄYTTÄJÄ KÄYTTÄJÄ Niin huono kuin Jokowi onkin, jos se on hiekoituskn Prabowon kanssa, se on vielä kaukana, jo pelkästään jäljestä ihmiset jo tietävät, ehkä jos se ei ole Prabowo, voidaan vielä harkita, ettei äänestetä Jokowia. Hemm sokeat silmät voivat olla mas, mutta jos sydän on sokeutunut p</w:t>
      </w:r>
    </w:p>
    <w:p>
      <w:r>
        <w:rPr>
          <w:b/>
          <w:u w:val="single"/>
        </w:rPr>
        <w:t xml:space="preserve">201646</w:t>
      </w:r>
    </w:p>
    <w:p>
      <w:r>
        <w:t xml:space="preserve">20 vuotta kestäneen uudistuksen jälkeen todellisuudessa ihmisten on vaikea sovittaa yhteen "demokratiaa" ja "hyvinvointia". Unohdamme, että tämä ajatus liittyy toiseen järjestelmään, nimittäin vapaaseen markkinatalousjärjestelmään. Ei ihme, että olemme 20 vuoden ajan etsineet edelleen valtion ja markkinoiden välistä kohtaamispaikkaa,</w:t>
      </w:r>
    </w:p>
    <w:p>
      <w:r>
        <w:rPr>
          <w:b/>
          <w:u w:val="single"/>
        </w:rPr>
        <w:t xml:space="preserve">201647</w:t>
      </w:r>
    </w:p>
    <w:p>
      <w:r>
        <w:t xml:space="preserve">KÄYTTÄJÄ Ne, jotka parjaavat ulamaa, eivät ole vääräuskoisia ja tekopyhiä,,,,pake your brains out'</w:t>
      </w:r>
    </w:p>
    <w:p>
      <w:r>
        <w:rPr>
          <w:b/>
          <w:u w:val="single"/>
        </w:rPr>
        <w:t xml:space="preserve">201648</w:t>
      </w:r>
    </w:p>
    <w:p>
      <w:r>
        <w:t xml:space="preserve">USER USER neng...tuolla arvoisalla herrasmiehellä ei ole suuta, kun hän puhuu...anteeksi, että hän on SILIT</w:t>
      </w:r>
    </w:p>
    <w:p>
      <w:r>
        <w:rPr>
          <w:b/>
          <w:u w:val="single"/>
        </w:rPr>
        <w:t xml:space="preserve">201649</w:t>
      </w:r>
    </w:p>
    <w:p>
      <w:r>
        <w:t xml:space="preserve">KÄYTTÄJÄ KÄYTTÄJÄ Rituaalinen paastoaminen Muharramin 10. päivänä oli juutalainen perinne Medinassa tuohon aikaan...vuohien teurastaminen vastasyntyneille vauvoille oli arabien tapa ilmaista iloa uuden perheenjäsenen saapumisesta...\n\nJ</w:t>
      </w:r>
    </w:p>
    <w:p>
      <w:r>
        <w:rPr>
          <w:b/>
          <w:u w:val="single"/>
        </w:rPr>
        <w:t xml:space="preserve">201650</w:t>
      </w:r>
    </w:p>
    <w:p>
      <w:r>
        <w:t xml:space="preserve">Indonesian kuvernöörimme, Pa USER on todellakin Woooow!!!! Yksi parhaista Indonesian alkuperäiskansojen pojista, joka ansaitsee johtaa tätä maata; Suojelkoon Allah SWT, suoristaakoon taistelun islamin ylläpitämiseksi, kansakunnan ja valtion edistämiseksi.</w:t>
      </w:r>
    </w:p>
    <w:p>
      <w:r>
        <w:rPr>
          <w:b/>
          <w:u w:val="single"/>
        </w:rPr>
        <w:t xml:space="preserve">201651</w:t>
      </w:r>
    </w:p>
    <w:p>
      <w:r>
        <w:t xml:space="preserve">Islam, joka on rahmatan lil alamin, kristinusko, joka on rakkautta, hindulaisuus buddhalaisuus konfutselaisuus, joka on täynnä rauhaa. Kaikki uskonnot opettavat hyvyyttä #PreSermon</w:t>
      </w:r>
    </w:p>
    <w:p>
      <w:r>
        <w:rPr>
          <w:b/>
          <w:u w:val="single"/>
        </w:rPr>
        <w:t xml:space="preserve">201652</w:t>
      </w:r>
    </w:p>
    <w:p>
      <w:r>
        <w:t xml:space="preserve">KÄYTTÄJÄ Olen ollut muslimi 17-vuotiaasta lähtien.\nKohdellaan epäoikeudenmukaisesti. Sanoin, että olen. Sanasi ovat tehneet muslimeista epäoikeudenmukaisia.</w:t>
      </w:r>
    </w:p>
    <w:p>
      <w:r>
        <w:rPr>
          <w:b/>
          <w:u w:val="single"/>
        </w:rPr>
        <w:t xml:space="preserve">201653</w:t>
      </w:r>
    </w:p>
    <w:p>
      <w:r>
        <w:t xml:space="preserve">Kannustakaa ihmisiä lähtemään pyhiinvaelluksille maassa, älkää antako ihmisten jatkaa huijatuksi tulemista Umrah- ja Hajj-pyhiinvaelluksilla.</w:t>
      </w:r>
    </w:p>
    <w:p>
      <w:r>
        <w:rPr>
          <w:b/>
          <w:u w:val="single"/>
        </w:rPr>
        <w:t xml:space="preserve">201654</w:t>
      </w:r>
    </w:p>
    <w:p>
      <w:r>
        <w:t xml:space="preserve">KÄYTTÄJÄ KÄYTTÄJÄ SUU KAMPANG'</w:t>
      </w:r>
    </w:p>
    <w:p>
      <w:r>
        <w:rPr>
          <w:b/>
          <w:u w:val="single"/>
        </w:rPr>
        <w:t xml:space="preserve">201655</w:t>
      </w:r>
    </w:p>
    <w:p>
      <w:r>
        <w:t xml:space="preserve">KÄYTTÄJÄ Tavallinen Prof.... ryhmä matalan älykkyysosamäärän cebongeja vain haukottelee".</w:t>
      </w:r>
    </w:p>
    <w:p>
      <w:r>
        <w:rPr>
          <w:b/>
          <w:u w:val="single"/>
        </w:rPr>
        <w:t xml:space="preserve">201656</w:t>
      </w:r>
    </w:p>
    <w:p>
      <w:r>
        <w:t xml:space="preserve">USER ak :( kampang boy ggggggg''</w:t>
      </w:r>
    </w:p>
    <w:p>
      <w:r>
        <w:rPr>
          <w:b/>
          <w:u w:val="single"/>
        </w:rPr>
        <w:t xml:space="preserve">201657</w:t>
      </w:r>
    </w:p>
    <w:p>
      <w:r>
        <w:t xml:space="preserve">Ngedance cewe ei voi olla joustava, cowo gabisa nguci. Tai.</w:t>
      </w:r>
    </w:p>
    <w:p>
      <w:r>
        <w:rPr>
          <w:b/>
          <w:u w:val="single"/>
        </w:rPr>
        <w:t xml:space="preserve">201658</w:t>
      </w:r>
    </w:p>
    <w:p>
      <w:r>
        <w:t xml:space="preserve">jo gapaham lagideh samat aivot cebong\xf0\x9f\x98\xad'</w:t>
      </w:r>
    </w:p>
    <w:p>
      <w:r>
        <w:rPr>
          <w:b/>
          <w:u w:val="single"/>
        </w:rPr>
        <w:t xml:space="preserve">201659</w:t>
      </w:r>
    </w:p>
    <w:p>
      <w:r>
        <w:t xml:space="preserve"/>
      </w:r>
    </w:p>
    <w:p>
      <w:r>
        <w:rPr>
          <w:b/>
          <w:u w:val="single"/>
        </w:rPr>
        <w:t xml:space="preserve">201660</w:t>
      </w:r>
    </w:p>
    <w:p>
      <w:r>
        <w:t xml:space="preserve">Jotta uskonnollisten asioiden ministeriö voisi työskennellä PUHTAASTI, sen on tiedettävä, että Allah SWT lupaa saalista, ei Jumala, ja se on käytettävä.</w:t>
      </w:r>
    </w:p>
    <w:p>
      <w:r>
        <w:rPr>
          <w:b/>
          <w:u w:val="single"/>
        </w:rPr>
        <w:t xml:space="preserve">201661</w:t>
      </w:r>
    </w:p>
    <w:p>
      <w:r>
        <w:t xml:space="preserve"/>
      </w:r>
    </w:p>
    <w:p>
      <w:r>
        <w:rPr>
          <w:b/>
          <w:u w:val="single"/>
        </w:rPr>
        <w:t xml:space="preserve">201662</w:t>
      </w:r>
    </w:p>
    <w:p>
      <w:r>
        <w:t xml:space="preserve">#rlp yeoja tantik kidnappaa gw donk tuo luh taloon .gw nguntungin lo. tar voi naida spuas nya truz voi parantua yksin kok'</w:t>
      </w:r>
    </w:p>
    <w:p>
      <w:r>
        <w:rPr>
          <w:b/>
          <w:u w:val="single"/>
        </w:rPr>
        <w:t xml:space="preserve">201663</w:t>
      </w:r>
    </w:p>
    <w:p>
      <w:r>
        <w:t xml:space="preserve">#RRIBantenSiangIni; ; ; KPU Pangkalpinang ei ole vielä asettanut DPT:tä vuoden 2018 aluevaaleihin.</w:t>
      </w:r>
    </w:p>
    <w:p>
      <w:r>
        <w:rPr>
          <w:b/>
          <w:u w:val="single"/>
        </w:rPr>
        <w:t xml:space="preserve">201664</w:t>
      </w:r>
    </w:p>
    <w:p>
      <w:r>
        <w:t xml:space="preserve">'Oi Jumala, älä leiki kanssani, pelkään, että tulen hulluksi'.</w:t>
      </w:r>
    </w:p>
    <w:p>
      <w:r>
        <w:rPr>
          <w:b/>
          <w:u w:val="single"/>
        </w:rPr>
        <w:t xml:space="preserve">201665</w:t>
      </w:r>
    </w:p>
    <w:p>
      <w:r>
        <w:t xml:space="preserve">Karkottaa buddhalaiset Javan maasta!!!!</w:t>
      </w:r>
    </w:p>
    <w:p>
      <w:r>
        <w:rPr>
          <w:b/>
          <w:u w:val="single"/>
        </w:rPr>
        <w:t xml:space="preserve">201666</w:t>
      </w:r>
    </w:p>
    <w:p>
      <w:r>
        <w:t xml:space="preserve">Ne, jotka haluavat syrjäyttää Jokin on oltava hänen poliittisia vastustajiaan, kuten SBY wowo HT TS PKS.used maksaa demoja..FPI.älä pelkää pak Jok.Rakyat TNI POl puolustaa JokAhok</w:t>
      </w:r>
    </w:p>
    <w:p>
      <w:r>
        <w:rPr>
          <w:b/>
          <w:u w:val="single"/>
        </w:rPr>
        <w:t xml:space="preserve">201667</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201668</w:t>
      </w:r>
    </w:p>
    <w:p>
      <w:r>
        <w:t xml:space="preserve">USER ei oikeastaan, en myöskään kannata sitä, uskonnollisesti se on kiellettyä ja sosiaalisesti se ei ole hyvä. mutta jos ympärilläni on lgbt-ihmisiä, en myöskään pysy poissa, varsinkaan jos kyseessä on ystävä, tiedän vain, että voin omaksua sen niin, että siitä voi hitaasti tulla taas normaalia.</w:t>
      </w:r>
    </w:p>
    <w:p>
      <w:r>
        <w:rPr>
          <w:b/>
          <w:u w:val="single"/>
        </w:rPr>
        <w:t xml:space="preserve">201669</w:t>
      </w:r>
    </w:p>
    <w:p>
      <w:r>
        <w:t xml:space="preserve">[askmf] surullisesti, kun ihmiset kiusaa doi meistä, hän vastasi "epäpuhdas, poika."? :"('</w:t>
      </w:r>
    </w:p>
    <w:p>
      <w:r>
        <w:rPr>
          <w:b/>
          <w:u w:val="single"/>
        </w:rPr>
        <w:t xml:space="preserve">201670</w:t>
      </w:r>
    </w:p>
    <w:p>
      <w:r>
        <w:t xml:space="preserve">KÄYTTÄJÄ ~ Uskonnolliset henkilöt, jotka "pelaavat käytännön politiikkaa" uskonnollisen identiteetin kanssa ja sen vuoksi julkisissa tehtävissä, kuten presidenttinä Lurahille?. Se on kuin buddhalaispiireissä, jotka väittävät olevansa munkki, mutta syövät lihaa ja juovat alkoholia, ja joilla on jopa perhe.</w:t>
      </w:r>
    </w:p>
    <w:p>
      <w:r>
        <w:rPr>
          <w:b/>
          <w:u w:val="single"/>
        </w:rPr>
        <w:t xml:space="preserve">201671</w:t>
      </w:r>
    </w:p>
    <w:p>
      <w:r>
        <w:t xml:space="preserve">Agus silvy Slanderer DebateFinalPilkadaJKT</w:t>
      </w:r>
    </w:p>
    <w:p>
      <w:r>
        <w:rPr>
          <w:b/>
          <w:u w:val="single"/>
        </w:rPr>
        <w:t xml:space="preserve">201672</w:t>
      </w:r>
    </w:p>
    <w:p>
      <w:r>
        <w:t xml:space="preserve">Islamin vaarat on todistettu, katso islamilaiset terroristit, ISIS jne. KÄYTTÄJÄ mistä näkökulmasta islam on vaarallinen.</w:t>
      </w:r>
    </w:p>
    <w:p>
      <w:r>
        <w:rPr>
          <w:b/>
          <w:u w:val="single"/>
        </w:rPr>
        <w:t xml:space="preserve">201673</w:t>
      </w:r>
    </w:p>
    <w:p>
      <w:r>
        <w:t xml:space="preserve">Minkä väriset hiukseni ovat, joskus oranssit, joskus vaaleanruskeat, joskus kamelinruskeat?</w:t>
      </w:r>
    </w:p>
    <w:p>
      <w:r>
        <w:rPr>
          <w:b/>
          <w:u w:val="single"/>
        </w:rPr>
        <w:t xml:space="preserve">201674</w:t>
      </w:r>
    </w:p>
    <w:p>
      <w:r>
        <w:t xml:space="preserve">Emyu haluaa arabipelaajan. Olkoon se sitten siunaus. Se on jo saatanan symboli, joka tukee jälleen LGBT:tä. Sen on siis oltava tasapainossa.</w:t>
      </w:r>
    </w:p>
    <w:p>
      <w:r>
        <w:rPr>
          <w:b/>
          <w:u w:val="single"/>
        </w:rPr>
        <w:t xml:space="preserve">201675</w:t>
      </w:r>
    </w:p>
    <w:p>
      <w:r>
        <w:t xml:space="preserve">USER Sumpaaah kaya kalo abis IAA jatkoi olim sama pagaran budaya gak siii wkwkw</w:t>
      </w:r>
    </w:p>
    <w:p>
      <w:r>
        <w:rPr>
          <w:b/>
          <w:u w:val="single"/>
        </w:rPr>
        <w:t xml:space="preserve">201676</w:t>
      </w:r>
    </w:p>
    <w:p>
      <w:r>
        <w:t xml:space="preserve">Kun kristinusko oli yleistymässä Lähi-idässä ja kun Bysantti tunnusti tämän uskonnon olemassaolon, muodostettiin PARABALANI-järjestö; Parabalani-järjestön jäsenet olivat yleensä nuoria miehiä yhteiskunnan alemmista luokista, mutta he olivat fanaattisia kristittyjä ja tottelevaisia pappejaan kohtaan.</w:t>
      </w:r>
    </w:p>
    <w:p>
      <w:r>
        <w:rPr>
          <w:b/>
          <w:u w:val="single"/>
        </w:rPr>
        <w:t xml:space="preserve">201677</w:t>
      </w:r>
    </w:p>
    <w:p>
      <w:r>
        <w:t xml:space="preserve">Ehkä se johtuu siitä, että nimeni vaikuttaa kristityltä (ihmiset sanovat niin), mutta isäni sanoi, että se johtuu vain siitä, että on siistiä hengailla kiinalaisella alueella.</w:t>
      </w:r>
    </w:p>
    <w:p>
      <w:r>
        <w:rPr>
          <w:b/>
          <w:u w:val="single"/>
        </w:rPr>
        <w:t xml:space="preserve">201678</w:t>
      </w:r>
    </w:p>
    <w:p>
      <w:r>
        <w:t xml:space="preserve">RT USER: Saracen, jota Anies Sandi käytti Ahokin kimppuun? Mitä helvettiä, onko se todella totta? URL</w:t>
      </w:r>
    </w:p>
    <w:p>
      <w:r>
        <w:rPr>
          <w:b/>
          <w:u w:val="single"/>
        </w:rPr>
        <w:t xml:space="preserve">201679</w:t>
      </w:r>
    </w:p>
    <w:p>
      <w:r>
        <w:t xml:space="preserve">Palmuöljyteollisuuden haasteet, maanpolttokulttokulttuuri altis sääntöjenvastaisuuksille</w:t>
      </w:r>
    </w:p>
    <w:p>
      <w:r>
        <w:rPr>
          <w:b/>
          <w:u w:val="single"/>
        </w:rPr>
        <w:t xml:space="preserve">201680</w:t>
      </w:r>
    </w:p>
    <w:p>
      <w:r>
        <w:t xml:space="preserve">RT KÄYTTÄJÄ Ayoo pitää NKRI:n koskemattomuuden!!!! Pidättäkää jumalanpilkkaajat!!! StopKriminalisationUlama URL-osoite</w:t>
      </w:r>
    </w:p>
    <w:p>
      <w:r>
        <w:rPr>
          <w:b/>
          <w:u w:val="single"/>
        </w:rPr>
        <w:t xml:space="preserve">201681</w:t>
      </w:r>
    </w:p>
    <w:p>
      <w:r>
        <w:t xml:space="preserve">Nganjing2in on onnellinen. Dianjingin vihainen. Ääliö.</w:t>
      </w:r>
    </w:p>
    <w:p>
      <w:r>
        <w:rPr>
          <w:b/>
          <w:u w:val="single"/>
        </w:rPr>
        <w:t xml:space="preserve">201682</w:t>
      </w:r>
    </w:p>
    <w:p>
      <w:r>
        <w:t xml:space="preserve">KÄYTTÄJÄ KÄYTTÄJÄ Älä jaa yleisen turvallisuuden vuoksi.</w:t>
      </w:r>
    </w:p>
    <w:p>
      <w:r>
        <w:rPr>
          <w:b/>
          <w:u w:val="single"/>
        </w:rPr>
        <w:t xml:space="preserve">201683</w:t>
      </w:r>
    </w:p>
    <w:p>
      <w:r>
        <w:t xml:space="preserve">KÄYTTÄJÄ KÄYTTÄJÄ anjir not so bloon'</w:t>
      </w:r>
    </w:p>
    <w:p>
      <w:r>
        <w:rPr>
          <w:b/>
          <w:u w:val="single"/>
        </w:rPr>
        <w:t xml:space="preserve">201684</w:t>
      </w:r>
    </w:p>
    <w:p>
      <w:r>
        <w:t xml:space="preserve">6. USERin puheenjohtaja haluaa myös raportteja asianomaisilta riveiltä muista yksityiskohdista, kuten liikenneinfrastruktuurin valmisteluista, ottelupaikasta ja #AsianGames2018 -tapahtumassa kilpailevien indonesialaisten urheilijoiden valmiudesta #JokowiPacuPromotionAsianGames #Yu</w:t>
      </w:r>
    </w:p>
    <w:p>
      <w:r>
        <w:rPr>
          <w:b/>
          <w:u w:val="single"/>
        </w:rPr>
        <w:t xml:space="preserve">201685</w:t>
      </w:r>
    </w:p>
    <w:p>
      <w:r>
        <w:t xml:space="preserve">GANYANG PKI! Indo Kripik Association... URL</w:t>
      </w:r>
    </w:p>
    <w:p>
      <w:r>
        <w:rPr>
          <w:b/>
          <w:u w:val="single"/>
        </w:rPr>
        <w:t xml:space="preserve">201686</w:t>
      </w:r>
    </w:p>
    <w:p>
      <w:r>
        <w:t xml:space="preserve">Tämä kaveri aikoo asettua ehdolle Jokowin kanssa vuonna 2019. URL</w:t>
      </w:r>
    </w:p>
    <w:p>
      <w:r>
        <w:rPr>
          <w:b/>
          <w:u w:val="single"/>
        </w:rPr>
        <w:t xml:space="preserve">201687</w:t>
      </w:r>
    </w:p>
    <w:p>
      <w:r>
        <w:t xml:space="preserve">RT KÄYTTÄJÄ Akhirx onnistuneesti boksin tehnyt toisiaan vihata. Sbyn aikana asia ei ollut näin.</w:t>
      </w:r>
    </w:p>
    <w:p>
      <w:r>
        <w:rPr>
          <w:b/>
          <w:u w:val="single"/>
        </w:rPr>
        <w:t xml:space="preserve">201688</w:t>
      </w:r>
    </w:p>
    <w:p>
      <w:r>
        <w:t xml:space="preserve"/>
      </w:r>
    </w:p>
    <w:p>
      <w:r>
        <w:rPr>
          <w:b/>
          <w:u w:val="single"/>
        </w:rPr>
        <w:t xml:space="preserve">201689</w:t>
      </w:r>
    </w:p>
    <w:p>
      <w:r>
        <w:t xml:space="preserve">#RRIBantenPagiIni; ; Epäillyt taloudelliset ongelmat, peruskoulun opettaja hirttäytyy itsekseen</w:t>
      </w:r>
    </w:p>
    <w:p>
      <w:r>
        <w:rPr>
          <w:b/>
          <w:u w:val="single"/>
        </w:rPr>
        <w:t xml:space="preserve">201690</w:t>
      </w:r>
    </w:p>
    <w:p>
      <w:r>
        <w:t xml:space="preserve">RT KÄYTTÄJÄ Karkottaa juuri diplomaattisuhteet katkaisseen kristityn maan suurlähettilään.</w:t>
      </w:r>
    </w:p>
    <w:p>
      <w:r>
        <w:rPr>
          <w:b/>
          <w:u w:val="single"/>
        </w:rPr>
        <w:t xml:space="preserve">201691</w:t>
      </w:r>
    </w:p>
    <w:p>
      <w:r>
        <w:t xml:space="preserve">YK:n USER pyytää maailmaa keräämään 11,9 biljoonaa dollaria humanitaarisia varoja Irakille &gt; Turha ennen islamin karkottamista</w:t>
      </w:r>
    </w:p>
    <w:p>
      <w:r>
        <w:rPr>
          <w:b/>
          <w:u w:val="single"/>
        </w:rPr>
        <w:t xml:space="preserve">201692</w:t>
      </w:r>
    </w:p>
    <w:p>
      <w:r>
        <w:t xml:space="preserve">A: henkilö, joka on intohimoinen, energinen, ajattelee aina optimistisesti ja positiivisesti.</w:t>
      </w:r>
    </w:p>
    <w:p>
      <w:r>
        <w:rPr>
          <w:b/>
          <w:u w:val="single"/>
        </w:rPr>
        <w:t xml:space="preserve">201693</w:t>
      </w:r>
    </w:p>
    <w:p>
      <w:r>
        <w:t xml:space="preserve">KÄYTTÄJÄ KÄYTTÄJÄ Vaalit ovat nurkan takana, kaikki on halal, näin kommunistit toimivat'</w:t>
      </w:r>
    </w:p>
    <w:p>
      <w:r>
        <w:rPr>
          <w:b/>
          <w:u w:val="single"/>
        </w:rPr>
        <w:t xml:space="preserve">201694</w:t>
      </w:r>
    </w:p>
    <w:p>
      <w:r>
        <w:t xml:space="preserve">Tämä on siistiä �???�????.</w:t>
      </w:r>
    </w:p>
    <w:p>
      <w:r>
        <w:rPr>
          <w:b/>
          <w:u w:val="single"/>
        </w:rPr>
        <w:t xml:space="preserve">201695</w:t>
      </w:r>
    </w:p>
    <w:p>
      <w:r>
        <w:t xml:space="preserve">KÄYTTÄJÄ Nimi kapitalisti on julma missään yhteydessä, parempi ostaa pieniä kojuja / kauppoja kymmenittäin voi vaurastuttaa ihmisiä liian. Seuraava kysymykseni on, muistatko minut vielä? Haha'</w:t>
      </w:r>
    </w:p>
    <w:p>
      <w:r>
        <w:rPr>
          <w:b/>
          <w:u w:val="single"/>
        </w:rPr>
        <w:t xml:space="preserve">201696</w:t>
      </w:r>
    </w:p>
    <w:p>
      <w:r>
        <w:t xml:space="preserve">On ihmisiä, jotka ovat syntyneet keholla, jota kutsutaan vialliseksi tässä elämässä, mutta joilla on hämmästyttävä sielu? Päinvastoin, monet ihmiset, jotka elävät terveenä, mutta heidän sielunsa on hyvin kaukana kypsyydestä ja kypsyydestä.</w:t>
      </w:r>
    </w:p>
    <w:p>
      <w:r>
        <w:rPr>
          <w:b/>
          <w:u w:val="single"/>
        </w:rPr>
        <w:t xml:space="preserve">201697</w:t>
      </w:r>
    </w:p>
    <w:p>
      <w:r>
        <w:t xml:space="preserve">On niitä, jotka eivät käytä huppua, mutta jakavat neuvoja uskonnosta tai hyvistä asioista; ; Kuunnelkaa neuvoja jopa prostituoidulta, ottakaa hyvät ja hylätkää huonot. Musta ei saa olla likainen. Valkoisen ei pitäisi olla puhdasta.</w:t>
      </w:r>
    </w:p>
    <w:p>
      <w:r>
        <w:rPr>
          <w:b/>
          <w:u w:val="single"/>
        </w:rPr>
        <w:t xml:space="preserve">201698</w:t>
      </w:r>
    </w:p>
    <w:p>
      <w:r>
        <w:t xml:space="preserve">En ole kovin hurskas, mutta en myöskään kovin tyhmä unohtaakseni, että islamissa avioliitossa on kyse myös jumalanpalveluksen laadun parantamisesta ja instituutioiden rakentamisesta seuraavaa sukupolvea varten; ; Jos syy pelkistetään "mieluummin kuin aviorikokseen", niin minä</w:t>
      </w:r>
    </w:p>
    <w:p>
      <w:r>
        <w:rPr>
          <w:b/>
          <w:u w:val="single"/>
        </w:rPr>
        <w:t xml:space="preserve">201699</w:t>
      </w:r>
    </w:p>
    <w:p>
      <w:r>
        <w:t xml:space="preserve">On niin monia asioita, joita en ole maininnut, ja hauskinta on, että minua pyydetään olemaan onnellinen!</w:t>
      </w:r>
    </w:p>
    <w:p>
      <w:r>
        <w:rPr>
          <w:b/>
          <w:u w:val="single"/>
        </w:rPr>
        <w:t xml:space="preserve">201700</w:t>
      </w:r>
    </w:p>
    <w:p>
      <w:r>
        <w:t xml:space="preserve">Maenkan mang</w:t>
      </w:r>
    </w:p>
    <w:p>
      <w:r>
        <w:rPr>
          <w:b/>
          <w:u w:val="single"/>
        </w:rPr>
        <w:t xml:space="preserve">201701</w:t>
      </w:r>
    </w:p>
    <w:p>
      <w:r>
        <w:t xml:space="preserve">RT USER: Tein videon, joka sisältää kuvia ja videoita syntymäpäiväonnitteluista hänelle.\n\nYAK!!!! Voinko saada kakun ja syödä sen nyt?</w:t>
      </w:r>
    </w:p>
    <w:p>
      <w:r>
        <w:rPr>
          <w:b/>
          <w:u w:val="single"/>
        </w:rPr>
        <w:t xml:space="preserve">201702</w:t>
      </w:r>
    </w:p>
    <w:p>
      <w:r>
        <w:t xml:space="preserve">USER Kiina on islaminvastainen kommunistinen maa... On valitettavaa, että hallinto on velkaa kommunistisille maille.</w:t>
      </w:r>
    </w:p>
    <w:p>
      <w:r>
        <w:rPr>
          <w:b/>
          <w:u w:val="single"/>
        </w:rPr>
        <w:t xml:space="preserve">201703</w:t>
      </w:r>
    </w:p>
    <w:p>
      <w:r>
        <w:t xml:space="preserve">Jatketaan muslimien LGBT-iskuja, niin ihmiset ymmärtävät, mitä tehdä LAHJOITA Islam KÄYTTÄJÄ Parmusi ajaa LGBT-vastaista lakiesitystä.</w:t>
      </w:r>
    </w:p>
    <w:p>
      <w:r>
        <w:rPr>
          <w:b/>
          <w:u w:val="single"/>
        </w:rPr>
        <w:t xml:space="preserve">201704</w:t>
      </w:r>
    </w:p>
    <w:p>
      <w:r>
        <w:t xml:space="preserve">KÄYTTÄJÄ Mistä minä tietäisin, olenhan minä vain pikkulapsi...'.</w:t>
      </w:r>
    </w:p>
    <w:p>
      <w:r>
        <w:rPr>
          <w:b/>
          <w:u w:val="single"/>
        </w:rPr>
        <w:t xml:space="preserve">201705</w:t>
      </w:r>
    </w:p>
    <w:p>
      <w:r>
        <w:t xml:space="preserve">KÄYTTÄJÄ on parempi äänestää ahokia kuin äänestää jotakuta, joka on samaa uskoa, mutta korruptoitunut ja tekopyhä!!!! Senkin idiootti.</w:t>
      </w:r>
    </w:p>
    <w:p>
      <w:r>
        <w:rPr>
          <w:b/>
          <w:u w:val="single"/>
        </w:rPr>
        <w:t xml:space="preserve">201706</w:t>
      </w:r>
    </w:p>
    <w:p>
      <w:r>
        <w:t xml:space="preserve">En tiedä, miksi pessimismi, jota Jokowin hallinto itse asiassa korostaa, -</w:t>
      </w:r>
    </w:p>
    <w:p>
      <w:r>
        <w:rPr>
          <w:b/>
          <w:u w:val="single"/>
        </w:rPr>
        <w:t xml:space="preserve">201707</w:t>
      </w:r>
    </w:p>
    <w:p>
      <w:r>
        <w:t xml:space="preserve">Miksi minulla on isoveli, jolla on niin heikko suu kuin vihaisella nynnyllä?</w:t>
      </w:r>
    </w:p>
    <w:p>
      <w:r>
        <w:rPr>
          <w:b/>
          <w:u w:val="single"/>
        </w:rPr>
        <w:t xml:space="preserve">201708</w:t>
      </w:r>
    </w:p>
    <w:p>
      <w:r>
        <w:t xml:space="preserve">Eikö se ole sama asia tässä maassa? Kiinalaiset työläiset, jotka työskentelevät aamusta iltaan, maksavat keskinkertaista palkkaa, rikkaat kiinalaiset.</w:t>
      </w:r>
    </w:p>
    <w:p>
      <w:r>
        <w:rPr>
          <w:b/>
          <w:u w:val="single"/>
        </w:rPr>
        <w:t xml:space="preserve">201709</w:t>
      </w:r>
    </w:p>
    <w:p>
      <w:r>
        <w:t xml:space="preserve">USER T- Mutta hän on epäilyttävä. Luulen jopa, että hän ei olekaan papapresidentin kätyri vaan itse asiassa riisin agentti.</w:t>
      </w:r>
    </w:p>
    <w:p>
      <w:r>
        <w:rPr>
          <w:b/>
          <w:u w:val="single"/>
        </w:rPr>
        <w:t xml:space="preserve">201710</w:t>
      </w:r>
    </w:p>
    <w:p>
      <w:r>
        <w:t xml:space="preserve">KÄYTTÄJÄ KÄYTTÄJÄ cebong tuhlaileva puhe pelasta aivosi'</w:t>
      </w:r>
    </w:p>
    <w:p>
      <w:r>
        <w:rPr>
          <w:b/>
          <w:u w:val="single"/>
        </w:rPr>
        <w:t xml:space="preserve">201711</w:t>
      </w:r>
    </w:p>
    <w:p>
      <w:r>
        <w:t xml:space="preserve">Kuka tietää, että Indonesian passien korkeamman turvallisuustason ansiosta ulkomaiset maat ovat entistä kiinnostuneempia tarjoamaan USER-palveluja Indonesian kansalaisille, erityisesti tavallisille passinhaltijoille.</w:t>
      </w:r>
    </w:p>
    <w:p>
      <w:r>
        <w:rPr>
          <w:b/>
          <w:u w:val="single"/>
        </w:rPr>
        <w:t xml:space="preserve">201712</w:t>
      </w:r>
    </w:p>
    <w:p>
      <w:r>
        <w:t xml:space="preserve">On niin helppoa olla ihminen, vain pieni kehu on jo kuin kunnian antamista haha TOLOL'</w:t>
      </w:r>
    </w:p>
    <w:p>
      <w:r>
        <w:rPr>
          <w:b/>
          <w:u w:val="single"/>
        </w:rPr>
        <w:t xml:space="preserve">201713</w:t>
      </w:r>
    </w:p>
    <w:p>
      <w:r>
        <w:t xml:space="preserve">USER sa remember monkey mana quote ni :')"</w:t>
      </w:r>
    </w:p>
    <w:p>
      <w:r>
        <w:rPr>
          <w:b/>
          <w:u w:val="single"/>
        </w:rPr>
        <w:t xml:space="preserve">201714</w:t>
      </w:r>
    </w:p>
    <w:p>
      <w:r>
        <w:t xml:space="preserve">RT USER: KÄYTTÄJÄ KÄYTTÄJÄ KÄYTTÄJÄ KÄYTTÄJÄ KÄYTTÄJÄ Poliitikko vai koomikko? Anteeksi, kuten koomikko haji bolot. Jos kuulet tuon die\xe2\x80\xa6' -</w:t>
      </w:r>
    </w:p>
    <w:p>
      <w:r>
        <w:rPr>
          <w:b/>
          <w:u w:val="single"/>
        </w:rPr>
        <w:t xml:space="preserve">201715</w:t>
      </w:r>
    </w:p>
    <w:p>
      <w:r>
        <w:t xml:space="preserve">Jos se sopii Jokowin etuja, sitä tuetaan, jos se häiritsee etuja harjataan pois.</w:t>
      </w:r>
    </w:p>
    <w:p>
      <w:r>
        <w:rPr>
          <w:b/>
          <w:u w:val="single"/>
        </w:rPr>
        <w:t xml:space="preserve">201716</w:t>
      </w:r>
    </w:p>
    <w:p>
      <w:r>
        <w:t xml:space="preserve">Hahahahahahahahah..... on siis niitä, jotka häpeävät tunnustaa presidentin työn. �???�???�???�???</w:t>
      </w:r>
    </w:p>
    <w:p>
      <w:r>
        <w:rPr>
          <w:b/>
          <w:u w:val="single"/>
        </w:rPr>
        <w:t xml:space="preserve">201717</w:t>
      </w:r>
    </w:p>
    <w:p>
      <w:r>
        <w:t xml:space="preserve">Laula: Tyttöystäväni joutui paholaisen haltuun\ miksi kasvoni eivät ole tarpeeksi pelottavat ... \n\xe3\x83\xbe(\xef\xbd\xa5\xcf\x89-\xef\xbd\xa1)~'</w:t>
      </w:r>
    </w:p>
    <w:p>
      <w:r>
        <w:rPr>
          <w:b/>
          <w:u w:val="single"/>
        </w:rPr>
        <w:t xml:space="preserve">201718</w:t>
      </w:r>
    </w:p>
    <w:p>
      <w:r>
        <w:t xml:space="preserve">41. Jos KÄYTTÄJÄ on viisas, hän valitsee vaihtoehdon erota, ja jos hän on kunnianhimoinen vallan suhteen, Jokowi valitsee vaihtoehdon jäädä.</w:t>
      </w:r>
    </w:p>
    <w:p>
      <w:r>
        <w:rPr>
          <w:b/>
          <w:u w:val="single"/>
        </w:rPr>
        <w:t xml:space="preserve">201719</w:t>
      </w:r>
    </w:p>
    <w:p>
      <w:r>
        <w:t xml:space="preserve">Vaikka pak jokowi dah viesti työtä työtä työtä ja työtä. Eh tämä on jopa tee sigoblok demo.</w:t>
      </w:r>
    </w:p>
    <w:p>
      <w:r>
        <w:rPr>
          <w:b/>
          <w:u w:val="single"/>
        </w:rPr>
        <w:t xml:space="preserve">201720</w:t>
      </w:r>
    </w:p>
    <w:p>
      <w:r>
        <w:t xml:space="preserve">KÄYTTÄJÄ Pak KÄYTTÄJÄ muslimien elämän tarkoitus on palvoa Allahia SWT:tä vastoin kansakunnan ja valtion etuja.</w:t>
      </w:r>
    </w:p>
    <w:p>
      <w:r>
        <w:rPr>
          <w:b/>
          <w:u w:val="single"/>
        </w:rPr>
        <w:t xml:space="preserve">201721</w:t>
      </w:r>
    </w:p>
    <w:p>
      <w:r>
        <w:t xml:space="preserve">Uutinen on paskapuhetta, sir jokowi URL-osoite</w:t>
      </w:r>
    </w:p>
    <w:p>
      <w:r>
        <w:rPr>
          <w:b/>
          <w:u w:val="single"/>
        </w:rPr>
        <w:t xml:space="preserve">201722</w:t>
      </w:r>
    </w:p>
    <w:p>
      <w:r>
        <w:t xml:space="preserve">Tietoja: Baduyn asukkaat Lebak Regency Hallin Seba-perinteen suorittamisen jälkeen jatkavat tapaamista Bantenin kuvernööri Wahidin Halimin kanssa tänään lauantaina (21/4) #SebaBaduy2018 #alambanten</w:t>
      </w:r>
    </w:p>
    <w:p>
      <w:r>
        <w:rPr>
          <w:b/>
          <w:u w:val="single"/>
        </w:rPr>
        <w:t xml:space="preserve">201723</w:t>
      </w:r>
    </w:p>
    <w:p>
      <w:r>
        <w:t xml:space="preserve">USER Sitip mitä kuka'</w:t>
      </w:r>
    </w:p>
    <w:p>
      <w:r>
        <w:rPr>
          <w:b/>
          <w:u w:val="single"/>
        </w:rPr>
        <w:t xml:space="preserve">201724</w:t>
      </w:r>
    </w:p>
    <w:p>
      <w:r>
        <w:t xml:space="preserve">KÄYTTÄJÄ KÄYTTÄJÄ KÄYTTÄJÄ KÄYTTÄJÄ KÄYTTÄJÄ KÄYTTÄJÄ KÄYTTÄJÄ Yritä tarkistaa kysymys tka dede yusuf, hän on myös oppositio kuten sinä, mutta hän on realistinen tietojen ja hänen omat silmänsä, ei kuten sinä juuri sanoit, että nielet dah tuh raw2</w:t>
      </w:r>
    </w:p>
    <w:p>
      <w:r>
        <w:rPr>
          <w:b/>
          <w:u w:val="single"/>
        </w:rPr>
        <w:t xml:space="preserve">201725</w:t>
      </w:r>
    </w:p>
    <w:p>
      <w:r>
        <w:t xml:space="preserve">Yhteinen sopimus 4; #DodiGiri4Sumsel; KÄYTTÄJÄ; KÄYTTÄJÄ KÄYTTÄJÄ; KÄYTTÄJÄ KÄYTTÄJÄ;</w:t>
      </w:r>
    </w:p>
    <w:p>
      <w:r>
        <w:rPr>
          <w:b/>
          <w:u w:val="single"/>
        </w:rPr>
        <w:t xml:space="preserve">201726</w:t>
      </w:r>
    </w:p>
    <w:p>
      <w:r>
        <w:t xml:space="preserve">KÄYTTÄJÄ KÄYTTÄJÄ Kyllä, samoin... Kuka sanoi paljon ulkomaalaisia &amp; ei edes edustajainhuoneen jäseniä... Joten mitä teet...</w:t>
      </w:r>
    </w:p>
    <w:p>
      <w:r>
        <w:rPr>
          <w:b/>
          <w:u w:val="single"/>
        </w:rPr>
        <w:t xml:space="preserve">201727</w:t>
      </w:r>
    </w:p>
    <w:p>
      <w:r>
        <w:t xml:space="preserve">Onnellinen USER Selfie USERin kanssa presidentin lentokoneessa #JokowiCakImin kanssa</w:t>
      </w:r>
    </w:p>
    <w:p>
      <w:r>
        <w:rPr>
          <w:b/>
          <w:u w:val="single"/>
        </w:rPr>
        <w:t xml:space="preserve">201728</w:t>
      </w:r>
    </w:p>
    <w:p>
      <w:r>
        <w:t xml:space="preserve">USER Onko puhelimeni viallinen:('</w:t>
      </w:r>
    </w:p>
    <w:p>
      <w:r>
        <w:rPr>
          <w:b/>
          <w:u w:val="single"/>
        </w:rPr>
        <w:t xml:space="preserve">201729</w:t>
      </w:r>
    </w:p>
    <w:p>
      <w:r>
        <w:t xml:space="preserve">Ouch rasvaa keho ei PD..Älä huoli CMP HERBAL JUSUS voi menettää 2-5 kg / viikko todellisia tuloksia sekä hoitoon eri sairauksien kepoin y.interest chat minulle: hp: 082316861194 / pin :D2907677'</w:t>
      </w:r>
    </w:p>
    <w:p>
      <w:r>
        <w:rPr>
          <w:b/>
          <w:u w:val="single"/>
        </w:rPr>
        <w:t xml:space="preserve">201730</w:t>
      </w:r>
    </w:p>
    <w:p>
      <w:r>
        <w:t xml:space="preserve">RT USER: veljen mulkku sanoo hyvää huomenta URL-osoite</w:t>
      </w:r>
    </w:p>
    <w:p>
      <w:r>
        <w:rPr>
          <w:b/>
          <w:u w:val="single"/>
        </w:rPr>
        <w:t xml:space="preserve">201731</w:t>
      </w:r>
    </w:p>
    <w:p>
      <w:r>
        <w:t xml:space="preserve">RT USER: Haluan todella istua tällaisen mulkun päällä lävistämässä vatsaani, kuka haluaa olla hevonen, jonka päällä istua? #bokepgratis #memek #ngentot http\xe2\x80\xa6'</w:t>
      </w:r>
    </w:p>
    <w:p>
      <w:r>
        <w:rPr>
          <w:b/>
          <w:u w:val="single"/>
        </w:rPr>
        <w:t xml:space="preserve">201732</w:t>
      </w:r>
    </w:p>
    <w:p>
      <w:r>
        <w:t xml:space="preserve">Tässä maailmassa ei ole kunniakkaampaa arvoa kuin äidin arvo!!!; Olipa ihminen kuinka suuri tahansa, hän on syntynyt äidistä; ; CEBONGIN AINOA ASIANTUNTIJA ON 1, PETTURI!!!; Plonga plongo johtaa liialliseen optimismiin; ; #2019GantiPresidentti #PlongaPlo</w:t>
      </w:r>
    </w:p>
    <w:p>
      <w:r>
        <w:rPr>
          <w:b/>
          <w:u w:val="single"/>
        </w:rPr>
        <w:t xml:space="preserve">201733</w:t>
      </w:r>
    </w:p>
    <w:p>
      <w:r>
        <w:t xml:space="preserve">Poikkea uusimmassa postauksessani :) #BeraniTraveling ; ;</w:t>
      </w:r>
    </w:p>
    <w:p>
      <w:r>
        <w:rPr>
          <w:b/>
          <w:u w:val="single"/>
        </w:rPr>
        <w:t xml:space="preserve">201734</w:t>
      </w:r>
    </w:p>
    <w:p>
      <w:r>
        <w:t xml:space="preserve">Eniten minua ärsyttävät ne, jotka istuvat etuoikeutetuilla penkeillä, mutta eivät ole vanhuksia, raskaana olevia tai lapsia kantavia, vammaisia jne.".</w:t>
      </w:r>
    </w:p>
    <w:p>
      <w:r>
        <w:rPr>
          <w:b/>
          <w:u w:val="single"/>
        </w:rPr>
        <w:t xml:space="preserve">201735</w:t>
      </w:r>
    </w:p>
    <w:p>
      <w:r>
        <w:t xml:space="preserve">Olen lukenut, että jos lopetat (\xe2\x9c\x8a\xf0\x9f\x92\xa6) tai (\xf0\x9f\x96\x95\xf0\x9f\x92\xa7) vähintään 3 kuukaudeksi, tunnet joka päivä kuin ottaisit pienen happoannoksen. Haluan yrittää, mutta olen liian pieni onnistuakseni.\n\nJos joku haluaa kokeilla sitä oikeasti, yritän kovemmin'</w:t>
      </w:r>
    </w:p>
    <w:p>
      <w:r>
        <w:rPr>
          <w:b/>
          <w:u w:val="single"/>
        </w:rPr>
        <w:t xml:space="preserve">201736</w:t>
      </w:r>
    </w:p>
    <w:p>
      <w:r>
        <w:t xml:space="preserve">"OLEN JO LESBO...</w:t>
      </w:r>
    </w:p>
    <w:p>
      <w:r>
        <w:rPr>
          <w:b/>
          <w:u w:val="single"/>
        </w:rPr>
        <w:t xml:space="preserve">201737</w:t>
      </w:r>
    </w:p>
    <w:p>
      <w:r>
        <w:t xml:space="preserve">#Islam News: Israelilainen rabbi kutsuu mustia ihmisiä apinoiksi\xe2\x80\x9cApinat\xe2\x80\x9d laukaisee voimakkaan tuomion URL-osoitteessa.</w:t>
      </w:r>
    </w:p>
    <w:p>
      <w:r>
        <w:rPr>
          <w:b/>
          <w:u w:val="single"/>
        </w:rPr>
        <w:t xml:space="preserve">201738</w:t>
      </w:r>
    </w:p>
    <w:p>
      <w:r>
        <w:t xml:space="preserve">KÄYTTÄJÄ Valittakaa Allahille, jotta turmeltuneet johtajat, paskiaiset, paskiaiset katuvat välittömästi Allahille ja palaavat Allahin tielle.</w:t>
      </w:r>
    </w:p>
    <w:p>
      <w:r>
        <w:rPr>
          <w:b/>
          <w:u w:val="single"/>
        </w:rPr>
        <w:t xml:space="preserve">201739</w:t>
      </w:r>
    </w:p>
    <w:p>
      <w:r>
        <w:t xml:space="preserve">Ilmoitus: \\ Mikä kampus osoitti ensimmäisenä mieltään Suhartoa vastaan ja vaati hänen eroaan? Mitkä kampukset ovat osoittaneet aggressiivisesti mieltään jatkuvasti yli kuukauden ajan pysähtymättä? Trisakti, Atmajaya, Untar, Unkris, UKI\n\nKampukset, jotka ovat yhteydessä CSIS:ään, K-eliitteihin</w:t>
      </w:r>
    </w:p>
    <w:p>
      <w:r>
        <w:rPr>
          <w:b/>
          <w:u w:val="single"/>
        </w:rPr>
        <w:t xml:space="preserve">201740</w:t>
      </w:r>
    </w:p>
    <w:p>
      <w:r>
        <w:t xml:space="preserve">Näin, sir, jos joku on jo vainoharhainen kuten tämä herra, kaikki jää kiinni.</w:t>
      </w:r>
    </w:p>
    <w:p>
      <w:r>
        <w:rPr>
          <w:b/>
          <w:u w:val="single"/>
        </w:rPr>
        <w:t xml:space="preserve">201741</w:t>
      </w:r>
    </w:p>
    <w:p>
      <w:r>
        <w:t xml:space="preserve">KÄYTTÄJÄ KÄYTTÄJÄ KÄYTTÄJÄ KÄYTTÄJÄ KÄYTTÄJÄ Islamin nimeä kantava, mutta PKI:n menetelmiä käyttävä \n Sharia-kommunistipuolue'.</w:t>
      </w:r>
    </w:p>
    <w:p>
      <w:r>
        <w:rPr>
          <w:b/>
          <w:u w:val="single"/>
        </w:rPr>
        <w:t xml:space="preserve">201742</w:t>
      </w:r>
    </w:p>
    <w:p>
      <w:r>
        <w:t xml:space="preserve">KÄYTTÄJÄ KÄYTTÄJÄ Perusnörtti ja plongo...'.</w:t>
      </w:r>
    </w:p>
    <w:p>
      <w:r>
        <w:rPr>
          <w:b/>
          <w:u w:val="single"/>
        </w:rPr>
        <w:t xml:space="preserve">201743</w:t>
      </w:r>
    </w:p>
    <w:p>
      <w:r>
        <w:t xml:space="preserve">KÄYTTÄJÄ Tähän kuuluu terrorismi, ei laitteisto vaan poliittiset paskiaiset! Kieli on poliittinen Mafia, varo pomo emme pelkää uhkauksia / pelottelua Demokratia. #polri USER \n\nCat. \nUSER'</w:t>
      </w:r>
    </w:p>
    <w:p>
      <w:r>
        <w:rPr>
          <w:b/>
          <w:u w:val="single"/>
        </w:rPr>
        <w:t xml:space="preserve">201744</w:t>
      </w:r>
    </w:p>
    <w:p>
      <w:r>
        <w:t xml:space="preserve">Se on parempi kuin perverssi lääkäri... Huutaa sekavasti ravistellessaan koppaa pyytäen alastonkuvia pecunsista... Hoaalaaaah ei voi kuvitella ana ... Peruseläin \xf0\x9f\x98\x84\xf0\x9f\x98\x84 URL-osoite</w:t>
      </w:r>
    </w:p>
    <w:p>
      <w:r>
        <w:rPr>
          <w:b/>
          <w:u w:val="single"/>
        </w:rPr>
        <w:t xml:space="preserve">201745</w:t>
      </w:r>
    </w:p>
    <w:p>
      <w:r>
        <w:t xml:space="preserve">KÄYTTÄJÄN tulisi olla oppinut, joka on profeetan perillinen. Totuuden puolustaminen tiedon ja tietämyksen perusteella. Ei pelkästään Tsiqoh, koska ensimmäinen on AL FAHMU. Herra KÄYTTÄJÄ voi oppia KÄYTTÄJÄLTÄ KÄYTTÄJÄSTÄ.</w:t>
      </w:r>
    </w:p>
    <w:p>
      <w:r>
        <w:rPr>
          <w:b/>
          <w:u w:val="single"/>
        </w:rPr>
        <w:t xml:space="preserve">201746</w:t>
      </w:r>
    </w:p>
    <w:p>
      <w:r>
        <w:t xml:space="preserve">Erotetaan Ahok Jakartan kuvernöörin paikalta, koska se aiheuttaa vain kaaosta ja konflikteja tässä maassa, emme halua, että Ahok valehtelee meille.</w:t>
      </w:r>
    </w:p>
    <w:p>
      <w:r>
        <w:rPr>
          <w:b/>
          <w:u w:val="single"/>
        </w:rPr>
        <w:t xml:space="preserve">201747</w:t>
      </w:r>
    </w:p>
    <w:p>
      <w:r>
        <w:t xml:space="preserve">Muista Jokower RT "USER: KÄYTTÄJÄ No täällä Ahokin menestysryhmä on hieman omahyväinen he priorisoivat suorituskyvyn tuloksia (suhdelukuja) 2 muun näkökohdan sijaan."</w:t>
      </w:r>
    </w:p>
    <w:p>
      <w:r>
        <w:rPr>
          <w:b/>
          <w:u w:val="single"/>
        </w:rPr>
        <w:t xml:space="preserve">201748</w:t>
      </w:r>
    </w:p>
    <w:p>
      <w:r>
        <w:t xml:space="preserve">KÄYTTÄJÄ bentar bentar bentar kunyuk näyttää siltä, kuka yak *ajattelee kovasti*'</w:t>
      </w:r>
    </w:p>
    <w:p>
      <w:r>
        <w:rPr>
          <w:b/>
          <w:u w:val="single"/>
        </w:rPr>
        <w:t xml:space="preserve">201749</w:t>
      </w:r>
    </w:p>
    <w:p>
      <w:r>
        <w:t xml:space="preserve">KÄYTTÄJÄ Presidentti, joka nöyryyttää omaa kansaansa, plonga plongo näyttää idiootti nukke</w:t>
      </w:r>
    </w:p>
    <w:p>
      <w:r>
        <w:rPr>
          <w:b/>
          <w:u w:val="single"/>
        </w:rPr>
        <w:t xml:space="preserve">201750</w:t>
      </w:r>
    </w:p>
    <w:p>
      <w:r>
        <w:t xml:space="preserve">Meidän on KUNNIOITETTAVA ERKAN tämänpäiväistä päätöstä, ja päinvastoin, ME emme äänestä puoluetta, joka tukee KRISTIT.</w:t>
      </w:r>
    </w:p>
    <w:p>
      <w:r>
        <w:rPr>
          <w:b/>
          <w:u w:val="single"/>
        </w:rPr>
        <w:t xml:space="preserve">201751</w:t>
      </w:r>
    </w:p>
    <w:p>
      <w:r>
        <w:t xml:space="preserve">Jokowi sanoi, että maa on vahva, jos umaroh (hallitus) ja ulama kulkevat käsi kädessä ja pitävät aina yhteyttä.</w:t>
      </w:r>
    </w:p>
    <w:p>
      <w:r>
        <w:rPr>
          <w:b/>
          <w:u w:val="single"/>
        </w:rPr>
        <w:t xml:space="preserve">201752</w:t>
      </w:r>
    </w:p>
    <w:p>
      <w:r>
        <w:t xml:space="preserve">Typerät ja tyhmät pelaajat huutavat niin, eivät ajattele, että heidän faniensa vaikutus kuumenee ja pelaajat itse, jotka häviävät, kun poissa pelkäävät, mitä tapahtuu ... on voitettava nopeasti ennen kuin lämpö on pisan</w:t>
      </w:r>
    </w:p>
    <w:p>
      <w:r>
        <w:rPr>
          <w:b/>
          <w:u w:val="single"/>
        </w:rPr>
        <w:t xml:space="preserve">201753</w:t>
      </w:r>
    </w:p>
    <w:p>
      <w:r>
        <w:t xml:space="preserve">KÄYTTÄJÄ KÄYTTÄJÄ KÄYTTÄJÄ KÄYTTÄJÄ Onko Allahin lähettiläs rikas mies, \nRasulullah panttasi haarniskansa juutalaisille, johtuuko se siitä, että Allahin lähettiläällä on paljon omaisuutta?</w:t>
      </w:r>
    </w:p>
    <w:p>
      <w:r>
        <w:rPr>
          <w:b/>
          <w:u w:val="single"/>
        </w:rPr>
        <w:t xml:space="preserve">201754</w:t>
      </w:r>
    </w:p>
    <w:p>
      <w:r>
        <w:t xml:space="preserve">RT USER: Setya Novanto on jossain määrin kostonhimoinen. Mutta hän ei hakkaa vastustajaansa kuoliaaksi.</w:t>
      </w:r>
    </w:p>
    <w:p>
      <w:r>
        <w:rPr>
          <w:b/>
          <w:u w:val="single"/>
        </w:rPr>
        <w:t xml:space="preserve">201755</w:t>
      </w:r>
    </w:p>
    <w:p>
      <w:r>
        <w:t xml:space="preserve">RT KÄYTTÄJÄ KÄYTTÄJÄ Sen täytyy liittyä jotenkin Kiinan kommunistiseen puolueeseen, tähän kätyrihallintoon!</w:t>
      </w:r>
    </w:p>
    <w:p>
      <w:r>
        <w:rPr>
          <w:b/>
          <w:u w:val="single"/>
        </w:rPr>
        <w:t xml:space="preserve">201756</w:t>
      </w:r>
    </w:p>
    <w:p>
      <w:r>
        <w:t xml:space="preserve">Uskaltaako KASN taistella? CL.YES\nRAKY SALUTE...JGN HNY KY OMBUSMAN..KOAR2 TRS.DIEM.WHERE IS THE RESULT? MALAH NGURUSI TKA DISULUT! APAAN TUH..TANAH ABANG CLOSED..USER BUNGKAM. PD FEAR ORMAS OR FEAR G DPT / APPROVED PART OF APBD? KL NIAT UD\nUSUT ,PASTI B</w:t>
      </w:r>
    </w:p>
    <w:p>
      <w:r>
        <w:rPr>
          <w:b/>
          <w:u w:val="single"/>
        </w:rPr>
        <w:t xml:space="preserve">201757</w:t>
      </w:r>
    </w:p>
    <w:p>
      <w:r>
        <w:t xml:space="preserve">Seblak = huimaus/huimaus'</w:t>
      </w:r>
    </w:p>
    <w:p>
      <w:r>
        <w:rPr>
          <w:b/>
          <w:u w:val="single"/>
        </w:rPr>
        <w:t xml:space="preserve">201758</w:t>
      </w:r>
    </w:p>
    <w:p>
      <w:r>
        <w:t xml:space="preserve">KÄYTTÄJÄ on lesbi ystävä mutta vasta troma tooaih, xari uusi ystävä, ei kaikki tytöt, jotka näyttävät hieman miespuolinen ovat lesbi kok -_-'</w:t>
      </w:r>
    </w:p>
    <w:p>
      <w:r>
        <w:rPr>
          <w:b/>
          <w:u w:val="single"/>
        </w:rPr>
        <w:t xml:space="preserve">201759</w:t>
      </w:r>
    </w:p>
    <w:p>
      <w:r>
        <w:t xml:space="preserve">KÄYTTÄJÄ KÄYTTÄJÄ Kyllä, NU on PKI:n pelkäämä vihollinen \ yrittäkää lukea kirjaa\xc2\xb2 historiaa myydään laajalti\n\n\nBK teki Nasakomin, koska BK oli halukas sovittamaan yhteen kolme tuolloista suurinta puoluetta \n\nNU "osallistui", jotta PKI ei olisi 100-prosenttisesti hallituksen hallinnassa \n\nbl</w:t>
      </w:r>
    </w:p>
    <w:p>
      <w:r>
        <w:rPr>
          <w:b/>
          <w:u w:val="single"/>
        </w:rPr>
        <w:t xml:space="preserve">201760</w:t>
      </w:r>
    </w:p>
    <w:p>
      <w:r>
        <w:t xml:space="preserve">KÄYTTÄJÄ KÄYTTÄJÄ KÄYTTÄJÄ KÄYTTÄJÄ KÄYTTÄJÄ HAHAHAHA...\nAnak apina mana ngerto wong DONGO...\nLue dt takana "efilnikcufecin"..\nKurunan apina memang DONGO...\xf0\x9f\x98\x83\xf0\x9f\x98\x86'</w:t>
      </w:r>
    </w:p>
    <w:p>
      <w:r>
        <w:rPr>
          <w:b/>
          <w:u w:val="single"/>
        </w:rPr>
        <w:t xml:space="preserve">201761</w:t>
      </w:r>
    </w:p>
    <w:p>
      <w:r>
        <w:t xml:space="preserve">USER anjir kebayang:('</w:t>
      </w:r>
    </w:p>
    <w:p>
      <w:r>
        <w:rPr>
          <w:b/>
          <w:u w:val="single"/>
        </w:rPr>
        <w:t xml:space="preserve">201762</w:t>
      </w:r>
    </w:p>
    <w:p>
      <w:r>
        <w:t xml:space="preserve">Alhamdulillah, herra KÄYTTÄJÄ on jälleen lähellä ulamaa. Hän käy usein pesantrenissa. Kolme vuotta sitten JKW kävi harvoin pesantrenissa. Hän ei halunnut tavata edes vastustavaa ulamaa. Mikä hätänä?</w:t>
      </w:r>
    </w:p>
    <w:p>
      <w:r>
        <w:rPr>
          <w:b/>
          <w:u w:val="single"/>
        </w:rPr>
        <w:t xml:space="preserve">201763</w:t>
      </w:r>
    </w:p>
    <w:p>
      <w:r>
        <w:t xml:space="preserve">Persebaya ei voittanut eilen. \Englanti hävisi. \nKansallisjoukkue hävisi.\nKalahe karo malaysia sisan. \"Olen väsynyt!</w:t>
      </w:r>
    </w:p>
    <w:p>
      <w:r>
        <w:rPr>
          <w:b/>
          <w:u w:val="single"/>
        </w:rPr>
        <w:t xml:space="preserve">201764</w:t>
      </w:r>
    </w:p>
    <w:p>
      <w:r>
        <w:t xml:space="preserve">Uskontokoulu ei ole mikään uskon mittari.</w:t>
      </w:r>
    </w:p>
    <w:p>
      <w:r>
        <w:rPr>
          <w:b/>
          <w:u w:val="single"/>
        </w:rPr>
        <w:t xml:space="preserve">201765</w:t>
      </w:r>
    </w:p>
    <w:p>
      <w:r>
        <w:t xml:space="preserve">KÄYTTÄJÄ Albumien ostaminen jne. on hiljainen todistaja elämästäni.</w:t>
      </w:r>
    </w:p>
    <w:p>
      <w:r>
        <w:rPr>
          <w:b/>
          <w:u w:val="single"/>
        </w:rPr>
        <w:t xml:space="preserve">201766</w:t>
      </w:r>
    </w:p>
    <w:p>
      <w:r>
        <w:t xml:space="preserve">USER-kommunistit ovat liberaalien silmissä radikaaleja ja päinvastoin, joten miksi moskeijat ovat kohteena?".</w:t>
      </w:r>
    </w:p>
    <w:p>
      <w:r>
        <w:rPr>
          <w:b/>
          <w:u w:val="single"/>
        </w:rPr>
        <w:t xml:space="preserve">201767</w:t>
      </w:r>
    </w:p>
    <w:p>
      <w:r>
        <w:t xml:space="preserve">KÄYTTÄJÄ KÄYTTÄJÄ KÄYTTÄJÄ KÄYTTÄJÄ Sbb pro yahudi'</w:t>
      </w:r>
    </w:p>
    <w:p>
      <w:r>
        <w:rPr>
          <w:b/>
          <w:u w:val="single"/>
        </w:rPr>
        <w:t xml:space="preserve">201768</w:t>
      </w:r>
    </w:p>
    <w:p>
      <w:r>
        <w:t xml:space="preserve">KÄYTTÄJÄ Goblogiin ja hqqq kun dating vuosia, mutta ei koskaan tavannut..fake ppl on kaikkialla.. mesakno se mutta miten ihmeessä ihmettelen wkwkwk'</w:t>
      </w:r>
    </w:p>
    <w:p>
      <w:r>
        <w:rPr>
          <w:b/>
          <w:u w:val="single"/>
        </w:rPr>
        <w:t xml:space="preserve">201769</w:t>
      </w:r>
    </w:p>
    <w:p>
      <w:r>
        <w:t xml:space="preserve">Allah SWT:lle tietämättömille ja barbaarisille mikään ei riitä, ennen kuin kaikki epäuskoiset on hävitetty maan päältä ja vain uskovia on jäljellä.</w:t>
      </w:r>
    </w:p>
    <w:p>
      <w:r>
        <w:rPr>
          <w:b/>
          <w:u w:val="single"/>
        </w:rPr>
        <w:t xml:space="preserve">201770</w:t>
      </w:r>
    </w:p>
    <w:p>
      <w:r>
        <w:t xml:space="preserve">USER USER Ei ole myöskään outoa, koska ulkomaisia konsultteja käytetään aina hallituksen/BUMNin virkamiesten harjoittaman korruption tasoittamiseen, samoin kävi USERin käyttöoikeussopimuksen laajentamisen yhteydessä, johon osallistuivat Deutchbank, Rostchild ja muut ulkomaiset konsultit, jotka ovat olleet mukana.</w:t>
      </w:r>
    </w:p>
    <w:p>
      <w:r>
        <w:rPr>
          <w:b/>
          <w:u w:val="single"/>
        </w:rPr>
        <w:t xml:space="preserve">201771</w:t>
      </w:r>
    </w:p>
    <w:p>
      <w:r>
        <w:t xml:space="preserve">KÄYTTÄJÄ KÄYTTÄJÄ Bodat KOMUNIS TOLOL'</w:t>
      </w:r>
    </w:p>
    <w:p>
      <w:r>
        <w:rPr>
          <w:b/>
          <w:u w:val="single"/>
        </w:rPr>
        <w:t xml:space="preserve">201772</w:t>
      </w:r>
    </w:p>
    <w:p>
      <w:r>
        <w:t xml:space="preserve">rp haneul on myydä pillua tl.yang on retweet'</w:t>
      </w:r>
    </w:p>
    <w:p>
      <w:r>
        <w:rPr>
          <w:b/>
          <w:u w:val="single"/>
        </w:rPr>
        <w:t xml:space="preserve">201773</w:t>
      </w:r>
    </w:p>
    <w:p>
      <w:r>
        <w:t xml:space="preserve"/>
      </w:r>
    </w:p>
    <w:p>
      <w:r>
        <w:rPr>
          <w:b/>
          <w:u w:val="single"/>
        </w:rPr>
        <w:t xml:space="preserve">201774</w:t>
      </w:r>
    </w:p>
    <w:p>
      <w:r>
        <w:t xml:space="preserve">USER USER lu kampang'</w:t>
      </w:r>
    </w:p>
    <w:p>
      <w:r>
        <w:rPr>
          <w:b/>
          <w:u w:val="single"/>
        </w:rPr>
        <w:t xml:space="preserve">201775</w:t>
      </w:r>
    </w:p>
    <w:p>
      <w:r>
        <w:t xml:space="preserve">onko Setya Novanto epäilty vai avaruusolento... estäkää edelleen Jokowi, erottakaa Jokowi... sulkekaa palatsin ovi Jokowille....</w:t>
      </w:r>
    </w:p>
    <w:p>
      <w:r>
        <w:rPr>
          <w:b/>
          <w:u w:val="single"/>
        </w:rPr>
        <w:t xml:space="preserve">201776</w:t>
      </w:r>
    </w:p>
    <w:p>
      <w:r>
        <w:t xml:space="preserve">iloisesti. Tyttö päästettiin vapaaksi, ja hän nousi julkiseen kulkuneuvoon. Hän oli siis kujalla raiskaajan kanssa. Kun hän oli valmis, hän palasi autolleen. Ennen kuin hän ajoi pois, hän kertoi raiskaajille.</w:t>
      </w:r>
    </w:p>
    <w:p>
      <w:r>
        <w:rPr>
          <w:b/>
          <w:u w:val="single"/>
        </w:rPr>
        <w:t xml:space="preserve">201777</w:t>
      </w:r>
    </w:p>
    <w:p>
      <w:r>
        <w:t xml:space="preserve">Ei ole samaa mieltä johtajuus JOKO WIDODO, olen nöyrästi kutsua meitä työskentelemään yhdessä, "Tuemme JOKOWI 2 Priode, uskomme, että INDONESIA, joka on jo hyvä, on paljon parempi, työskentelee palvella kansalaisiaan jälkeen 2019-2024.</w:t>
      </w:r>
    </w:p>
    <w:p>
      <w:r>
        <w:rPr>
          <w:b/>
          <w:u w:val="single"/>
        </w:rPr>
        <w:t xml:space="preserve">201778</w:t>
      </w:r>
    </w:p>
    <w:p>
      <w:r>
        <w:t xml:space="preserve">KÄYTTÄJÄ KÄYTTÄJÄ KÄYTTÄJÄ KÄYTTÄJÄ KÄYTTÄJÄ Tämä pappi näkee sen takapuolellaan'</w:t>
      </w:r>
    </w:p>
    <w:p>
      <w:r>
        <w:rPr>
          <w:b/>
          <w:u w:val="single"/>
        </w:rPr>
        <w:t xml:space="preserve">201779</w:t>
      </w:r>
    </w:p>
    <w:p>
      <w:r>
        <w:t xml:space="preserve">KÄYTTÄJÄ KÄYTTÄJÄ KÄYTTÄJÄ KÄYTTÄJÄ KÄYTTÄJÄ He..hee tämä maa tarvitsee ihmisiä, jotka työskentelevät rehellisesti kuten tämä nykyinen hallinto. Ei seuraajasi Bani Cabul &amp;; kampret, jotka voivat vain hengittää herjausta, huijausta, provokaatiota &amp;; vihaa \xf0\x9f\x98\x82'</w:t>
      </w:r>
    </w:p>
    <w:p>
      <w:r>
        <w:rPr>
          <w:b/>
          <w:u w:val="single"/>
        </w:rPr>
        <w:t xml:space="preserve">201780</w:t>
      </w:r>
    </w:p>
    <w:p>
      <w:r>
        <w:t xml:space="preserve"/>
      </w:r>
    </w:p>
    <w:p>
      <w:r>
        <w:rPr>
          <w:b/>
          <w:u w:val="single"/>
        </w:rPr>
        <w:t xml:space="preserve">201781</w:t>
      </w:r>
    </w:p>
    <w:p>
      <w:r>
        <w:t xml:space="preserve">Näyttää siltä, että oikea termi \xe2\x80\x9cTKI Rental\xe2\x80\x9d tai \xe2\x80\x9cTKI Formalin\xe2\x80\x9d on \xe2\x80\x9cOutsourced Maahanmuuttajatyöntekijät kotitaloustyöntekijöinä\xe2\x80\x9d !\n\nKysymys on se, mikä on siirtotyöläisten oikeudellinen asema tai asema?</w:t>
      </w:r>
    </w:p>
    <w:p>
      <w:r>
        <w:rPr>
          <w:b/>
          <w:u w:val="single"/>
        </w:rPr>
        <w:t xml:space="preserve">201782</w:t>
      </w:r>
    </w:p>
    <w:p>
      <w:r>
        <w:t xml:space="preserve">Kedirin kaupungin smk-opettajat ovat valmiita menestymään vaaleissa ja torjuvat huijausuutiset:</w:t>
      </w:r>
    </w:p>
    <w:p>
      <w:r>
        <w:rPr>
          <w:b/>
          <w:u w:val="single"/>
        </w:rPr>
        <w:t xml:space="preserve">201783</w:t>
      </w:r>
    </w:p>
    <w:p>
      <w:r>
        <w:t xml:space="preserve">12. Puheenvuoronsa alussa USERin presidentti ilmaisi arvostavansa tapaamista PMII:n kaadereiden kanssa, joiden uskotaan olevan maan musliminuorina hyväntuulisia #JokowiAjakMasyarakatOptimistis</w:t>
      </w:r>
    </w:p>
    <w:p>
      <w:r>
        <w:rPr>
          <w:b/>
          <w:u w:val="single"/>
        </w:rPr>
        <w:t xml:space="preserve">201784</w:t>
      </w:r>
    </w:p>
    <w:p>
      <w:r>
        <w:t xml:space="preserve">KÄYTTÄJÄ Näin pekat jotka tykkäävät kamelin pissasta, tiede on numero 2, pääasia on hänen tulinen saarnansa ja uskaltaa haukkua Jokowia, no se on hänen herransa kuin pisin juoksija siellä,,, wkwkwkk.".</w:t>
      </w:r>
    </w:p>
    <w:p>
      <w:r>
        <w:rPr>
          <w:b/>
          <w:u w:val="single"/>
        </w:rPr>
        <w:t xml:space="preserve">201785</w:t>
      </w:r>
    </w:p>
    <w:p>
      <w:r>
        <w:t xml:space="preserve"/>
      </w:r>
    </w:p>
    <w:p>
      <w:r>
        <w:rPr>
          <w:b/>
          <w:u w:val="single"/>
        </w:rPr>
        <w:t xml:space="preserve">201786</w:t>
      </w:r>
    </w:p>
    <w:p>
      <w:r>
        <w:t xml:space="preserve">USER Todistettu populistinen kampus. Muut kampuksenne eivät ehkä edes ajattele käymälöitä.</w:t>
      </w:r>
    </w:p>
    <w:p>
      <w:r>
        <w:rPr>
          <w:b/>
          <w:u w:val="single"/>
        </w:rPr>
        <w:t xml:space="preserve">201787</w:t>
      </w:r>
    </w:p>
    <w:p>
      <w:r>
        <w:t xml:space="preserve">rakkaus on sokea ja kuuro'</w:t>
      </w:r>
    </w:p>
    <w:p>
      <w:r>
        <w:rPr>
          <w:b/>
          <w:u w:val="single"/>
        </w:rPr>
        <w:t xml:space="preserve">201788</w:t>
      </w:r>
    </w:p>
    <w:p>
      <w:r>
        <w:t xml:space="preserve">Pak USER tapasi Turkin presidentin USER ; ; ; Ilman tekstiä, ilman sekaannusta, keskustelu vaikutti hyvin tutulta. Toisin kuin tuo... Ah never mind ei keskustella mmg kelia</w:t>
      </w:r>
    </w:p>
    <w:p>
      <w:r>
        <w:rPr>
          <w:b/>
          <w:u w:val="single"/>
        </w:rPr>
        <w:t xml:space="preserve">201789</w:t>
      </w:r>
    </w:p>
    <w:p>
      <w:r>
        <w:t xml:space="preserve">KÄYTTÄJÄ Kuka myi sen ensin ulkomaalaisille? Miten on mahdollista, että prinssi tarjottiin perheelle, joka myi Indonesian maan rikkaudet Amerikkaan? Haluatteko tehdä yhteistyötä ja tulla ulkomaalaisten käskyläiseksi?</w:t>
      </w:r>
    </w:p>
    <w:p>
      <w:r>
        <w:rPr>
          <w:b/>
          <w:u w:val="single"/>
        </w:rPr>
        <w:t xml:space="preserve">201790</w:t>
      </w:r>
    </w:p>
    <w:p>
      <w:r>
        <w:t xml:space="preserve">KÄYTTÄJÄ Hahaha sisko ei koskaan leiki sarahahah ni. Tämä on juutalaisten agenda!!! \xf0\x9f\x98\x82' \xf0\x9f\x98\x82'</w:t>
      </w:r>
    </w:p>
    <w:p>
      <w:r>
        <w:rPr>
          <w:b/>
          <w:u w:val="single"/>
        </w:rPr>
        <w:t xml:space="preserve">201791</w:t>
      </w:r>
    </w:p>
    <w:p>
      <w:r>
        <w:t xml:space="preserve">KÄYTTÄJÄ KÄYTTÄJÄ tyhmä kysymys, jos tähän vastataan, se on sama kuin sanan dongo jälkeen. om RG'</w:t>
      </w:r>
    </w:p>
    <w:p>
      <w:r>
        <w:rPr>
          <w:b/>
          <w:u w:val="single"/>
        </w:rPr>
        <w:t xml:space="preserve">201792</w:t>
      </w:r>
    </w:p>
    <w:p>
      <w:r>
        <w:t xml:space="preserve">(jatkuu) murhaan johtava väkivalta ei ole vierasta S\xc3\xa8renelle. Tällä kertaa oli kuitenkin jotain mielenkiintoista, sillä tällä kertaa uhri oli hyväksikäyttäjä. S\xc3\xa8rene vilkaisi toisinaan Lucasia vaihtaen ajatuksia katseestaan. L</w:t>
      </w:r>
    </w:p>
    <w:p>
      <w:r>
        <w:rPr>
          <w:b/>
          <w:u w:val="single"/>
        </w:rPr>
        <w:t xml:space="preserve">201793</w:t>
      </w:r>
    </w:p>
    <w:p>
      <w:r>
        <w:t xml:space="preserve">KÄYTTÄJÄ Miten valkoisen roskaväen roistot saavat näyttämön pilata tapahtuman, se on ärsyttävää nähdä'</w:t>
      </w:r>
    </w:p>
    <w:p>
      <w:r>
        <w:rPr>
          <w:b/>
          <w:u w:val="single"/>
        </w:rPr>
        <w:t xml:space="preserve">201794</w:t>
      </w:r>
    </w:p>
    <w:p>
      <w:r>
        <w:t xml:space="preserve">KÄYTTÄJÄ etsii tukea herra Aseng presidentti,</w:t>
      </w:r>
    </w:p>
    <w:p>
      <w:r>
        <w:rPr>
          <w:b/>
          <w:u w:val="single"/>
        </w:rPr>
        <w:t xml:space="preserve">201795</w:t>
      </w:r>
    </w:p>
    <w:p>
      <w:r>
        <w:t xml:space="preserve">USER Gausah spoiler bangsad'</w:t>
      </w:r>
    </w:p>
    <w:p>
      <w:r>
        <w:rPr>
          <w:b/>
          <w:u w:val="single"/>
        </w:rPr>
        <w:t xml:space="preserve">201796</w:t>
      </w:r>
    </w:p>
    <w:p>
      <w:r>
        <w:t xml:space="preserve">KÄYTTÄJÄ KÄYTTÄJÄ vitun sika'</w:t>
      </w:r>
    </w:p>
    <w:p>
      <w:r>
        <w:rPr>
          <w:b/>
          <w:u w:val="single"/>
        </w:rPr>
        <w:t xml:space="preserve">201797</w:t>
      </w:r>
    </w:p>
    <w:p>
      <w:r>
        <w:t xml:space="preserve">RT-KÄYTTÄJÄ VANKILAAN JUMALANPILKKAAJA !!!! TAI KÄYTTÄJÄ ALAS!!! URL</w:t>
      </w:r>
    </w:p>
    <w:p>
      <w:r>
        <w:rPr>
          <w:b/>
          <w:u w:val="single"/>
        </w:rPr>
        <w:t xml:space="preserve">201798</w:t>
      </w:r>
    </w:p>
    <w:p>
      <w:r>
        <w:t xml:space="preserve"/>
      </w:r>
    </w:p>
    <w:p>
      <w:r>
        <w:rPr>
          <w:b/>
          <w:u w:val="single"/>
        </w:rPr>
        <w:t xml:space="preserve">201799</w:t>
      </w:r>
    </w:p>
    <w:p>
      <w:r>
        <w:t xml:space="preserve">XL on niin ruma :('</w:t>
      </w:r>
    </w:p>
    <w:p>
      <w:r>
        <w:rPr>
          <w:b/>
          <w:u w:val="single"/>
        </w:rPr>
        <w:t xml:space="preserve">201800</w:t>
      </w:r>
    </w:p>
    <w:p>
      <w:r>
        <w:t xml:space="preserve">lähettää sinut tänne USER' sika</w:t>
      </w:r>
    </w:p>
    <w:p>
      <w:r>
        <w:rPr>
          <w:b/>
          <w:u w:val="single"/>
        </w:rPr>
        <w:t xml:space="preserve">201801</w:t>
      </w:r>
    </w:p>
    <w:p>
      <w:r>
        <w:t xml:space="preserve">KÄYTTÄJÄ KÄYTTÄJÄ Geblek yeh:)'</w:t>
      </w:r>
    </w:p>
    <w:p>
      <w:r>
        <w:rPr>
          <w:b/>
          <w:u w:val="single"/>
        </w:rPr>
        <w:t xml:space="preserve">201802</w:t>
      </w:r>
    </w:p>
    <w:p>
      <w:r>
        <w:t xml:space="preserve">Nak tercabut jantung aku bdk bdk zaman skrg play mercun apa ni smpai sound mcm bom'</w:t>
      </w:r>
    </w:p>
    <w:p>
      <w:r>
        <w:rPr>
          <w:b/>
          <w:u w:val="single"/>
        </w:rPr>
        <w:t xml:space="preserve">201803</w:t>
      </w:r>
    </w:p>
    <w:p>
      <w:r>
        <w:t xml:space="preserve">admin miksi dendaman, gausa niin admin idiootti'</w:t>
      </w:r>
    </w:p>
    <w:p>
      <w:r>
        <w:rPr>
          <w:b/>
          <w:u w:val="single"/>
        </w:rPr>
        <w:t xml:space="preserve">201804</w:t>
      </w:r>
    </w:p>
    <w:p>
      <w:r>
        <w:t xml:space="preserve">KÄYTTÄJÄ Mas, kerro, mitkä uskonnolliset kirjoitukset ovat fiktiota?</w:t>
      </w:r>
    </w:p>
    <w:p>
      <w:r>
        <w:rPr>
          <w:b/>
          <w:u w:val="single"/>
        </w:rPr>
        <w:t xml:space="preserve">201805</w:t>
      </w:r>
    </w:p>
    <w:p>
      <w:r>
        <w:t xml:space="preserve">KÄYTTÄJÄ TERRORISTI KAFIR BUDHA MYANMAR</w:t>
      </w:r>
    </w:p>
    <w:p>
      <w:r>
        <w:rPr>
          <w:b/>
          <w:u w:val="single"/>
        </w:rPr>
        <w:t xml:space="preserve">201806</w:t>
      </w:r>
    </w:p>
    <w:p>
      <w:r>
        <w:t xml:space="preserve">Kiina on todellakin hyvin aggressiivinen maailman kaivosyhtiöiden osakkeiden hankkimisessa. Kiina otti haltuunsa myös Freeportin kaivososakkeita eri maissa. Kiina on erittäin kiinnostunut Newmontin ja Freeportin omistuksesta toimitusketjun vahvistamiseksi.</w:t>
      </w:r>
    </w:p>
    <w:p>
      <w:r>
        <w:rPr>
          <w:b/>
          <w:u w:val="single"/>
        </w:rPr>
        <w:t xml:space="preserve">201807</w:t>
      </w:r>
    </w:p>
    <w:p>
      <w:r>
        <w:t xml:space="preserve">USER Ngewe berapa'</w:t>
      </w:r>
    </w:p>
    <w:p>
      <w:r>
        <w:rPr>
          <w:b/>
          <w:u w:val="single"/>
        </w:rPr>
        <w:t xml:space="preserve">201808</w:t>
      </w:r>
    </w:p>
    <w:p>
      <w:r>
        <w:t xml:space="preserve">RT USER: KÄYTTÄJÄ Hajottakaa DPR/DPRD...muodostakaa erityiskomitea, joka antaa kansalle oikeuden tutkia DPR/DPRD:n toiminnan jäädyttämistä.</w:t>
      </w:r>
    </w:p>
    <w:p>
      <w:r>
        <w:rPr>
          <w:b/>
          <w:u w:val="single"/>
        </w:rPr>
        <w:t xml:space="preserve">201809</w:t>
      </w:r>
    </w:p>
    <w:p>
      <w:r>
        <w:t xml:space="preserve">USER USER dehhh lg lg he congor vararengas plonga plongo....politusi kutu kupret'</w:t>
      </w:r>
    </w:p>
    <w:p>
      <w:r>
        <w:rPr>
          <w:b/>
          <w:u w:val="single"/>
        </w:rPr>
        <w:t xml:space="preserve">201810</w:t>
      </w:r>
    </w:p>
    <w:p>
      <w:r>
        <w:t xml:space="preserve">USER vammainen lu'</w:t>
      </w:r>
    </w:p>
    <w:p>
      <w:r>
        <w:rPr>
          <w:b/>
          <w:u w:val="single"/>
        </w:rPr>
        <w:t xml:space="preserve">201811</w:t>
      </w:r>
    </w:p>
    <w:p>
      <w:r>
        <w:t xml:space="preserve">KÄYTTÄJÄ Bravo pk Jokowi painostaa Freeportia palauttamaan ihmisten oikeudet näyttää hyvin kansantahtoiselta. Hallituspuolueen ulkomaiset kätyrit, entinen puolue, joka myi freeportin osakkeita ulkomaalaisille, mutta he sanovat olevansa niin kansalaisia suosivia.</w:t>
      </w:r>
    </w:p>
    <w:p>
      <w:r>
        <w:rPr>
          <w:b/>
          <w:u w:val="single"/>
        </w:rPr>
        <w:t xml:space="preserve">201812</w:t>
      </w:r>
    </w:p>
    <w:p>
      <w:r>
        <w:t xml:space="preserve">#MALUKUHEBAT, kun Malukussa on kuvernööri- ja varakuvernööripari, joiden kampanjat tarjoavat oikeaa poliittista valistusta. Ei vain Sarasta ja uskonnollisista kysymyksistä, jotka ovat täysin epäolennaisia.</w:t>
      </w:r>
    </w:p>
    <w:p>
      <w:r>
        <w:rPr>
          <w:b/>
          <w:u w:val="single"/>
        </w:rPr>
        <w:t xml:space="preserve">201813</w:t>
      </w:r>
    </w:p>
    <w:p>
      <w:r>
        <w:t xml:space="preserve">KÄYTTÄJÄ KÄYTTÄJÄ Pakattu puuta sekä niin, että jos iski ei riko ja epämuodostunut hahahhahaha'</w:t>
      </w:r>
    </w:p>
    <w:p>
      <w:r>
        <w:rPr>
          <w:b/>
          <w:u w:val="single"/>
        </w:rPr>
        <w:t xml:space="preserve">201814</w:t>
      </w:r>
    </w:p>
    <w:p>
      <w:r>
        <w:t xml:space="preserve">Ja jos joku kääntyy pois varoituksestani, niin hän todellakin elää kapeaa elämää, ja Me kokoamme hänet ylösnousemuksen päivänä sokeana. \n(QS. Ta Ha: 124)'</w:t>
      </w:r>
    </w:p>
    <w:p>
      <w:r>
        <w:rPr>
          <w:b/>
          <w:u w:val="single"/>
        </w:rPr>
        <w:t xml:space="preserve">201815</w:t>
      </w:r>
    </w:p>
    <w:p>
      <w:r>
        <w:t xml:space="preserve">Muista aina, ettet ole kukaan. Ei mitään. Joten sinun ei ole tärkeää tietää sitä.\n\nMutta minun on kuuluttava jollekin. Hahaha. Yksinäisyyden tuska vai? Taasko Kassinin teoria? Vittu!</w:t>
      </w:r>
    </w:p>
    <w:p>
      <w:r>
        <w:rPr>
          <w:b/>
          <w:u w:val="single"/>
        </w:rPr>
        <w:t xml:space="preserve">201816</w:t>
      </w:r>
    </w:p>
    <w:p>
      <w:r>
        <w:t xml:space="preserve">Kaikki sarkasmi on luonnollista. Kaikkien on täytynyt olla sarkastisia. Typerä olet sinä, miksi suutut niin helposti jälkeenpäin.</w:t>
      </w:r>
    </w:p>
    <w:p>
      <w:r>
        <w:rPr>
          <w:b/>
          <w:u w:val="single"/>
        </w:rPr>
        <w:t xml:space="preserve">201817</w:t>
      </w:r>
    </w:p>
    <w:p>
      <w:r>
        <w:t xml:space="preserve">opettaa lapsille heidän intiimielimiinsä liittyviä asioita</w:t>
      </w:r>
    </w:p>
    <w:p>
      <w:r>
        <w:rPr>
          <w:b/>
          <w:u w:val="single"/>
        </w:rPr>
        <w:t xml:space="preserve">201818</w:t>
      </w:r>
    </w:p>
    <w:p>
      <w:r>
        <w:t xml:space="preserve">Me olemme Bhinneka Tunggal Ika. Elämme yhdessä yhtenä kansakuntana ja Jumalan kansana. Joulutervehdys Kupangista</w:t>
      </w:r>
    </w:p>
    <w:p>
      <w:r>
        <w:rPr>
          <w:b/>
          <w:u w:val="single"/>
        </w:rPr>
        <w:t xml:space="preserve">201819</w:t>
      </w:r>
    </w:p>
    <w:p>
      <w:r>
        <w:t xml:space="preserve">KÄYTTÄJÄ Haluaisin kysyä, ovatko pyhien kirjoitustenne sisällöt toteutuneet elämässänne tänään vai eivät, sen mukaan, mitä uskontoa tunnustatte.</w:t>
      </w:r>
    </w:p>
    <w:p>
      <w:r>
        <w:rPr>
          <w:b/>
          <w:u w:val="single"/>
        </w:rPr>
        <w:t xml:space="preserve">201820</w:t>
      </w:r>
    </w:p>
    <w:p>
      <w:r>
        <w:t xml:space="preserve">USER Bacot la njer. Niin älyllistä. Kek telek'</w:t>
      </w:r>
    </w:p>
    <w:p>
      <w:r>
        <w:rPr>
          <w:b/>
          <w:u w:val="single"/>
        </w:rPr>
        <w:t xml:space="preserve">201821</w:t>
      </w:r>
    </w:p>
    <w:p>
      <w:r>
        <w:t xml:space="preserve">Presidentti perui Pelosikan padon rakennushankkeen</w:t>
      </w:r>
    </w:p>
    <w:p>
      <w:r>
        <w:rPr>
          <w:b/>
          <w:u w:val="single"/>
        </w:rPr>
        <w:t xml:space="preserve">201822</w:t>
      </w:r>
    </w:p>
    <w:p>
      <w:r>
        <w:t xml:space="preserve">USER najis gausa sebut2 itu'</w:t>
      </w:r>
    </w:p>
    <w:p>
      <w:r>
        <w:rPr>
          <w:b/>
          <w:u w:val="single"/>
        </w:rPr>
        <w:t xml:space="preserve">201823</w:t>
      </w:r>
    </w:p>
    <w:p>
      <w:r>
        <w:t xml:space="preserve">Banser vartioi papistoa; ;</w:t>
      </w:r>
    </w:p>
    <w:p>
      <w:r>
        <w:rPr>
          <w:b/>
          <w:u w:val="single"/>
        </w:rPr>
        <w:t xml:space="preserve">201824</w:t>
      </w:r>
    </w:p>
    <w:p>
      <w:r>
        <w:t xml:space="preserve">PUOLUSTA JOKOWIA! Ruhut sanoo, että Prabowo ei pysty vastaamaan Jokowille vuoden 2019 presidentinvaaleissa Älä ole liian kunnianhimoinen: URL-osoite</w:t>
      </w:r>
    </w:p>
    <w:p>
      <w:r>
        <w:rPr>
          <w:b/>
          <w:u w:val="single"/>
        </w:rPr>
        <w:t xml:space="preserve">201825</w:t>
      </w:r>
    </w:p>
    <w:p>
      <w:r>
        <w:t xml:space="preserve">Minulla on siis ryhmä WhatsAppissa. Sen nimi on Minority Sexual and Gender Identity -ryhmä. Se on siis enimmäkseen homoja ja lesboja. Puhumme kaikesta. Kaikki. Kyllä, seksiä. politiikka, syrjintä, usko, uskonto jne.</w:t>
      </w:r>
    </w:p>
    <w:p>
      <w:r>
        <w:rPr>
          <w:b/>
          <w:u w:val="single"/>
        </w:rPr>
        <w:t xml:space="preserve">201826</w:t>
      </w:r>
    </w:p>
    <w:p>
      <w:r>
        <w:t xml:space="preserve">KÄYTTÄJÄ hei amel!!!! luen kunnes hakdhsk biel00l herei'</w:t>
      </w:r>
    </w:p>
    <w:p>
      <w:r>
        <w:rPr>
          <w:b/>
          <w:u w:val="single"/>
        </w:rPr>
        <w:t xml:space="preserve">201827</w:t>
      </w:r>
    </w:p>
    <w:p>
      <w:r>
        <w:t xml:space="preserve">USER let's go'</w:t>
      </w:r>
    </w:p>
    <w:p>
      <w:r>
        <w:rPr>
          <w:b/>
          <w:u w:val="single"/>
        </w:rPr>
        <w:t xml:space="preserve">201828</w:t>
      </w:r>
    </w:p>
    <w:p>
      <w:r>
        <w:t xml:space="preserve">Mitä helvettiä on alkuperäinen muusikko kakean cocot'?</w:t>
      </w:r>
    </w:p>
    <w:p>
      <w:r>
        <w:rPr>
          <w:b/>
          <w:u w:val="single"/>
        </w:rPr>
        <w:t xml:space="preserve">201829</w:t>
      </w:r>
    </w:p>
    <w:p>
      <w:r>
        <w:t xml:space="preserve">USER Pöytäliina kyllä un \xf0\x9f\xa4\xa3\xf0\x9f\xa4\xa3\xf0\x9f\xa4\xa3'</w:t>
      </w:r>
    </w:p>
    <w:p>
      <w:r>
        <w:rPr>
          <w:b/>
          <w:u w:val="single"/>
        </w:rPr>
        <w:t xml:space="preserve">201830</w:t>
      </w:r>
    </w:p>
    <w:p>
      <w:r>
        <w:t xml:space="preserve">KÄYTTÄJÄ Brisik ni piru perkeleen kirottu'</w:t>
      </w:r>
    </w:p>
    <w:p>
      <w:r>
        <w:rPr>
          <w:b/>
          <w:u w:val="single"/>
        </w:rPr>
        <w:t xml:space="preserve">201831</w:t>
      </w:r>
    </w:p>
    <w:p>
      <w:r>
        <w:t xml:space="preserve">USER Eh, apinan yö, tiedäthän. KL:n erikoisjoukot kertoivat meille pankkiryöstöstä, eikö niin? Meillä oli hyvä yö suunnitelma varastaa water kat cafe. Sorang jaga hujung, sorang jaga depan, sorang tengok cik syakri, hahaha gempak babi!</w:t>
      </w:r>
    </w:p>
    <w:p>
      <w:r>
        <w:rPr>
          <w:b/>
          <w:u w:val="single"/>
        </w:rPr>
        <w:t xml:space="preserve">201832</w:t>
      </w:r>
    </w:p>
    <w:p>
      <w:r>
        <w:t xml:space="preserve">KÄYTTÄJÄ Sissy!!!! Jos olet herrasmies, nimeä vain henkilö!!!</w:t>
      </w:r>
    </w:p>
    <w:p>
      <w:r>
        <w:rPr>
          <w:b/>
          <w:u w:val="single"/>
        </w:rPr>
        <w:t xml:space="preserve">201833</w:t>
      </w:r>
    </w:p>
    <w:p>
      <w:r>
        <w:t xml:space="preserve">17. huhtikuuta 2018 Unescon johtokunnan kokouksessa Unescon presidentti hyväksyi komission istunnon tulokset vasaraniskulla klo 16.20 WIB, mikä tarkoittaa, että Ciletuh-Palabuhanratu Geoparkilla on laillisesti Ciletuh-Palabuhanratu Unescon maailmanlaajuisen geopuiston titteli #CPUGG #Congrat</w:t>
      </w:r>
    </w:p>
    <w:p>
      <w:r>
        <w:rPr>
          <w:b/>
          <w:u w:val="single"/>
        </w:rPr>
        <w:t xml:space="preserve">201834</w:t>
      </w:r>
    </w:p>
    <w:p>
      <w:r>
        <w:t xml:space="preserve">Vähän raportointia, eikö tämä jokowin hallinto lopu koskaan? Outoa. URL</w:t>
      </w:r>
    </w:p>
    <w:p>
      <w:r>
        <w:rPr>
          <w:b/>
          <w:u w:val="single"/>
        </w:rPr>
        <w:t xml:space="preserve">201835</w:t>
      </w:r>
    </w:p>
    <w:p>
      <w:r>
        <w:t xml:space="preserve">Vaikka he ovat maahanmuuttajia, he ovat asuneet ennen Myanmarin perustamista vuonna 1948.Voimmeko karkottaa kiinalaiset maahanmuuttajat Indonesiasta? Monet ovat valmiita, jos pelisäännöt ovat sellaiset.</w:t>
      </w:r>
    </w:p>
    <w:p>
      <w:r>
        <w:rPr>
          <w:b/>
          <w:u w:val="single"/>
        </w:rPr>
        <w:t xml:space="preserve">201836</w:t>
      </w:r>
    </w:p>
    <w:p>
      <w:r>
        <w:t xml:space="preserve">Hallituksen ei pitäisi panikoida eikä pelästyä hashtagia... #2019GantiPresiden</w:t>
      </w:r>
    </w:p>
    <w:p>
      <w:r>
        <w:rPr>
          <w:b/>
          <w:u w:val="single"/>
        </w:rPr>
        <w:t xml:space="preserve">201837</w:t>
      </w:r>
    </w:p>
    <w:p>
      <w:r>
        <w:t xml:space="preserve">RT USER: Teeskentele jo tietäväsi, niin kommentit ovat myös fiksuja. Hhmmmm.... Haluan lyödä hänen huulilleen kiiloja bencong'</w:t>
      </w:r>
    </w:p>
    <w:p>
      <w:r>
        <w:rPr>
          <w:b/>
          <w:u w:val="single"/>
        </w:rPr>
        <w:t xml:space="preserve">201838</w:t>
      </w:r>
    </w:p>
    <w:p>
      <w:r>
        <w:t xml:space="preserve">KÄYTTÄJÄ KÄYTTÄJÄ KÄYTTÄJÄ KÄYTTÄJÄ Nuorisojärjestöni puheenjohtaja on Andin, hänen varajäsenensä on Sudin... Joten jos kutsun puheenjohtajaa ja hänen varajäsentään...\n\nKutsun heitä vain ASU.....'</w:t>
      </w:r>
    </w:p>
    <w:p>
      <w:r>
        <w:rPr>
          <w:b/>
          <w:u w:val="single"/>
        </w:rPr>
        <w:t xml:space="preserve">201839</w:t>
      </w:r>
    </w:p>
    <w:p>
      <w:r>
        <w:t xml:space="preserve">KÄYTTÄJÄ KÄYTTÄJÄ No, CEBONG BACOTSit ovat kaikki samanlaisia, eikö? \xf0\x9f\x98\x82\xf0\x9f\x98\x82 \nMirip PKI..\xf0\x9f\x98\x82\xf0\x9f\x98\x82'</w:t>
      </w:r>
    </w:p>
    <w:p>
      <w:r>
        <w:rPr>
          <w:b/>
          <w:u w:val="single"/>
        </w:rPr>
        <w:t xml:space="preserve">201840</w:t>
      </w:r>
    </w:p>
    <w:p>
      <w:r>
        <w:t xml:space="preserve">Opetelkaa ottamaan Jumalan nimi saadaksenne viihdykettä Muhammedin irstaan elämäntavan seuraamiseen.</w:t>
      </w:r>
    </w:p>
    <w:p>
      <w:r>
        <w:rPr>
          <w:b/>
          <w:u w:val="single"/>
        </w:rPr>
        <w:t xml:space="preserve">201841</w:t>
      </w:r>
    </w:p>
    <w:p>
      <w:r>
        <w:t xml:space="preserve">Kommunistien kätyri kutsuu G30S-PKI-elokuvaa URL-valheeksi.</w:t>
      </w:r>
    </w:p>
    <w:p>
      <w:r>
        <w:rPr>
          <w:b/>
          <w:u w:val="single"/>
        </w:rPr>
        <w:t xml:space="preserve">201842</w:t>
      </w:r>
    </w:p>
    <w:p>
      <w:r>
        <w:t xml:space="preserve">USER Olen päinvastainen hm, mutta kun tulen toimeen rl-kavereideni kanssa, minun sanotaan aina olevan se, joka puhuu eniten.</w:t>
      </w:r>
    </w:p>
    <w:p>
      <w:r>
        <w:rPr>
          <w:b/>
          <w:u w:val="single"/>
        </w:rPr>
        <w:t xml:space="preserve">201843</w:t>
      </w:r>
    </w:p>
    <w:p>
      <w:r>
        <w:t xml:space="preserve"/>
      </w:r>
    </w:p>
    <w:p>
      <w:r>
        <w:rPr>
          <w:b/>
          <w:u w:val="single"/>
        </w:rPr>
        <w:t xml:space="preserve">201844</w:t>
      </w:r>
    </w:p>
    <w:p>
      <w:r>
        <w:t xml:space="preserve">epäpuhdas beut pelata ml menettää mulu\n\n\n\n hänen ystävänsä sokea kartta all\n\n\n top break even push down\xf0\x9f\x98\xad\xf0\x9f\x98\xad\xf0\x9f\x98\x98\xad\xf0\x9f\x91\x8c'</w:t>
      </w:r>
    </w:p>
    <w:p>
      <w:r>
        <w:rPr>
          <w:b/>
          <w:u w:val="single"/>
        </w:rPr>
        <w:t xml:space="preserve">201845</w:t>
      </w:r>
    </w:p>
    <w:p>
      <w:r>
        <w:t xml:space="preserve">KÄYTTÄJÄ PMR-poika on rampa.'</w:t>
      </w:r>
    </w:p>
    <w:p>
      <w:r>
        <w:rPr>
          <w:b/>
          <w:u w:val="single"/>
        </w:rPr>
        <w:t xml:space="preserve">201846</w:t>
      </w:r>
    </w:p>
    <w:p>
      <w:r>
        <w:t xml:space="preserve">USER Aq haluaa myös sinun korvaavan miehesi'</w:t>
      </w:r>
    </w:p>
    <w:p>
      <w:r>
        <w:rPr>
          <w:b/>
          <w:u w:val="single"/>
        </w:rPr>
        <w:t xml:space="preserve">201847</w:t>
      </w:r>
    </w:p>
    <w:p>
      <w:r>
        <w:t xml:space="preserve">vihainen Anjir taas pelata matkapuhelimen jopa kuollut'</w:t>
      </w:r>
    </w:p>
    <w:p>
      <w:r>
        <w:rPr>
          <w:b/>
          <w:u w:val="single"/>
        </w:rPr>
        <w:t xml:space="preserve">201848</w:t>
      </w:r>
    </w:p>
    <w:p>
      <w:r>
        <w:t xml:space="preserve">Mainitsit virheellisesti IHMISEN, oikea on HERRA, HERRA tuli palvelemaan, ei esittelemään valtaansa, kuten Koraani opettaa.</w:t>
      </w:r>
    </w:p>
    <w:p>
      <w:r>
        <w:rPr>
          <w:b/>
          <w:u w:val="single"/>
        </w:rPr>
        <w:t xml:space="preserve">201849</w:t>
      </w:r>
    </w:p>
    <w:p>
      <w:r>
        <w:t xml:space="preserve"/>
      </w:r>
    </w:p>
    <w:p>
      <w:r>
        <w:rPr>
          <w:b/>
          <w:u w:val="single"/>
        </w:rPr>
        <w:t xml:space="preserve">201850</w:t>
      </w:r>
    </w:p>
    <w:p>
      <w:r>
        <w:t xml:space="preserve">RT USER: Paskiaiset ovat keskuudessamme, uts:n edellä".</w:t>
      </w:r>
    </w:p>
    <w:p>
      <w:r>
        <w:rPr>
          <w:b/>
          <w:u w:val="single"/>
        </w:rPr>
        <w:t xml:space="preserve">201851</w:t>
      </w:r>
    </w:p>
    <w:p>
      <w:r>
        <w:t xml:space="preserve">boy on ngongton galapremiere, ane tanye pelmnye ape? 'Pengabdi Setan' kate doi pade~\n\nane kire dikibulin; egataunye beneran dong jerk! :))) URL</w:t>
      </w:r>
    </w:p>
    <w:p>
      <w:r>
        <w:rPr>
          <w:b/>
          <w:u w:val="single"/>
        </w:rPr>
        <w:t xml:space="preserve">201852</w:t>
      </w:r>
    </w:p>
    <w:p>
      <w:r>
        <w:t xml:space="preserve"/>
      </w:r>
    </w:p>
    <w:p>
      <w:r>
        <w:rPr>
          <w:b/>
          <w:u w:val="single"/>
        </w:rPr>
        <w:t xml:space="preserve">201853</w:t>
      </w:r>
    </w:p>
    <w:p>
      <w:r>
        <w:t xml:space="preserve">KÄYTTÄJÄ voi olla 3 ehdokasta presidentiksi ja varapresidentiksi; 1. Prabowo Subianto ja Mas Agus H. Yudhoyono; Gerindra, Demokraatti, PKS, PAN, Bulan Bintang -puolue; 2. Jokowi ja Airlangga Hartanto; PDIP, GOLKAR, NASDEM, PPP, PSI; 3. Muha.</w:t>
      </w:r>
    </w:p>
    <w:p>
      <w:r>
        <w:rPr>
          <w:b/>
          <w:u w:val="single"/>
        </w:rPr>
        <w:t xml:space="preserve">201854</w:t>
      </w:r>
    </w:p>
    <w:p>
      <w:r>
        <w:t xml:space="preserve">8. Presidentti KÄYTTÄJÄ: Saamani raportin mukaan tällä hetkellä 945 tuhatta ASN:n, 275 tuhatta TNI:n ja 360 tuhatta Polrin jäsentä on vailla pysyvää asuntoa #JokowiPercelerateProvision of Housing.</w:t>
      </w:r>
    </w:p>
    <w:p>
      <w:r>
        <w:rPr>
          <w:b/>
          <w:u w:val="single"/>
        </w:rPr>
        <w:t xml:space="preserve">201855</w:t>
      </w:r>
    </w:p>
    <w:p>
      <w:r>
        <w:t xml:space="preserve">-tule mukaamme." \"Senkin paskiainen. Senkin paskiainen. Olen mies! Korostan vielä kerran, MIES!!!!! Mitä helvettiä." \\Hänen rintakehänsä kohosi ja laski, ja hänen kasvonsa olivat punaiset kuin keitetty rapu. Ilmeisesti hän oli myös</w:t>
      </w:r>
    </w:p>
    <w:p>
      <w:r>
        <w:rPr>
          <w:b/>
          <w:u w:val="single"/>
        </w:rPr>
        <w:t xml:space="preserve">201856</w:t>
      </w:r>
    </w:p>
    <w:p>
      <w:r>
        <w:t xml:space="preserve">Äiti, lähetän terveisiä, kiitos kutsusta.</w:t>
      </w:r>
    </w:p>
    <w:p>
      <w:r>
        <w:rPr>
          <w:b/>
          <w:u w:val="single"/>
        </w:rPr>
        <w:t xml:space="preserve">201857</w:t>
      </w:r>
    </w:p>
    <w:p>
      <w:r>
        <w:t xml:space="preserve">KÄYTTÄJÄ Meillä on myös oikeus arvostella edustajainhuoneen toimintaa.</w:t>
      </w:r>
    </w:p>
    <w:p>
      <w:r>
        <w:rPr>
          <w:b/>
          <w:u w:val="single"/>
        </w:rPr>
        <w:t xml:space="preserve">201858</w:t>
      </w:r>
    </w:p>
    <w:p>
      <w:r>
        <w:t xml:space="preserve">Myanmarin buddhalaisterroristit avasivat tulen lapsia kuljettavaa venettä kohti</w:t>
      </w:r>
    </w:p>
    <w:p>
      <w:r>
        <w:rPr>
          <w:b/>
          <w:u w:val="single"/>
        </w:rPr>
        <w:t xml:space="preserve">201859</w:t>
      </w:r>
    </w:p>
    <w:p>
      <w:r>
        <w:t xml:space="preserve">Alhamdulillah. 6 kertaa peräkkäin sai WTP:n. Toivottavasti se on myönteinen lahja PKS:n 20-vuotisjuhlavuoden kunniaksi, kun se palvelee SumBarin asukkaita. Onnittelut Akhin kuvernöörille ja SumBarin asukkaille.</w:t>
      </w:r>
    </w:p>
    <w:p>
      <w:r>
        <w:rPr>
          <w:b/>
          <w:u w:val="single"/>
        </w:rPr>
        <w:t xml:space="preserve">201860</w:t>
      </w:r>
    </w:p>
    <w:p>
      <w:r>
        <w:t xml:space="preserve">USER USER Lekong</w:t>
      </w:r>
    </w:p>
    <w:p>
      <w:r>
        <w:rPr>
          <w:b/>
          <w:u w:val="single"/>
        </w:rPr>
        <w:t xml:space="preserve">201861</w:t>
      </w:r>
    </w:p>
    <w:p>
      <w:r>
        <w:t xml:space="preserve">KÄYTTÄJÄ KÄYTTÄJÄ KÄYTTÄJÄ KÄYTTÄJÄ KÄYTTÄJÄ KÄYTTÄJÄ KÄYTTÄJÄ KÄYTTÄJÄ KÄYTTÄJÄ KÄYTTÄJÄ KÄYTTÄJÄ Vau, haittaako ketään, että häntä kutsutaan cebongiksi?</w:t>
      </w:r>
    </w:p>
    <w:p>
      <w:r>
        <w:rPr>
          <w:b/>
          <w:u w:val="single"/>
        </w:rPr>
        <w:t xml:space="preserve">201862</w:t>
      </w:r>
    </w:p>
    <w:p>
      <w:r>
        <w:t xml:space="preserve">RT USER: Tuomari on ääliö!!! Se on oikeutettu maali!!!</w:t>
      </w:r>
    </w:p>
    <w:p>
      <w:r>
        <w:rPr>
          <w:b/>
          <w:u w:val="single"/>
        </w:rPr>
        <w:t xml:space="preserve">201863</w:t>
      </w:r>
    </w:p>
    <w:p>
      <w:r>
        <w:t xml:space="preserve">USER wah idiootit voivat nyt pelata twitteriä huh?'</w:t>
      </w:r>
    </w:p>
    <w:p>
      <w:r>
        <w:rPr>
          <w:b/>
          <w:u w:val="single"/>
        </w:rPr>
        <w:t xml:space="preserve">201864</w:t>
      </w:r>
    </w:p>
    <w:p>
      <w:r>
        <w:t xml:space="preserve">Olen tarkkaillut tätä sivustoa jo kuukausia, yritin juuri avata sen uudelleen...\n\nTarkistan Sapiensin ja Homo Deuksen hintaa. Periplus on edelleen paljon halvempi, joten kyllä...\n\nKokeillaan uudelleen joskus myöhemmin! URL</w:t>
      </w:r>
    </w:p>
    <w:p>
      <w:r>
        <w:rPr>
          <w:b/>
          <w:u w:val="single"/>
        </w:rPr>
        <w:t xml:space="preserve">201865</w:t>
      </w:r>
    </w:p>
    <w:p>
      <w:r>
        <w:t xml:space="preserve">Uutiset muuttuvat päivä päivältä hauskemmiksi. Poliittista akrobatiaa tehdään presidentti Jokowin korkean vaalikelpoisuuden heikentämiseksi.</w:t>
      </w:r>
    </w:p>
    <w:p>
      <w:r>
        <w:rPr>
          <w:b/>
          <w:u w:val="single"/>
        </w:rPr>
        <w:t xml:space="preserve">201866</w:t>
      </w:r>
    </w:p>
    <w:p>
      <w:r>
        <w:t xml:space="preserve">Tai doido'</w:t>
      </w:r>
    </w:p>
    <w:p>
      <w:r>
        <w:rPr>
          <w:b/>
          <w:u w:val="single"/>
        </w:rPr>
        <w:t xml:space="preserve">201867</w:t>
      </w:r>
    </w:p>
    <w:p>
      <w:r>
        <w:t xml:space="preserve">KÄYTTÄJÄ Seuraa hanif-oppineiden kutsua �?????</w:t>
      </w:r>
    </w:p>
    <w:p>
      <w:r>
        <w:rPr>
          <w:b/>
          <w:u w:val="single"/>
        </w:rPr>
        <w:t xml:space="preserve">201868</w:t>
      </w:r>
    </w:p>
    <w:p>
      <w:r>
        <w:t xml:space="preserve">KÄYTTÄJÄ Se on kristittyjen tai juutalaisten työtä, muslimien jakaminen. Astagfirullah'</w:t>
      </w:r>
    </w:p>
    <w:p>
      <w:r>
        <w:rPr>
          <w:b/>
          <w:u w:val="single"/>
        </w:rPr>
        <w:t xml:space="preserve">201869</w:t>
      </w:r>
    </w:p>
    <w:p>
      <w:r>
        <w:t xml:space="preserve">USER sedi song ih aq haluan itkeä pudak onta;('</w:t>
      </w:r>
    </w:p>
    <w:p>
      <w:r>
        <w:rPr>
          <w:b/>
          <w:u w:val="single"/>
        </w:rPr>
        <w:t xml:space="preserve">201870</w:t>
      </w:r>
    </w:p>
    <w:p>
      <w:r>
        <w:t xml:space="preserve">Mitä enemmän haluat kuolla, sitä enemmän vanha demonitar tulee...\n#TANGKAPSukmawati'</w:t>
      </w:r>
    </w:p>
    <w:p>
      <w:r>
        <w:rPr>
          <w:b/>
          <w:u w:val="single"/>
        </w:rPr>
        <w:t xml:space="preserve">201871</w:t>
      </w:r>
    </w:p>
    <w:p>
      <w:r>
        <w:t xml:space="preserve">niin kauan kuin selviät toiselle puolelle, roikut krokotiilin hännässä - epätoivoisesti apua tarvitsevana, b... #sanonnat'</w:t>
      </w:r>
    </w:p>
    <w:p>
      <w:r>
        <w:rPr>
          <w:b/>
          <w:u w:val="single"/>
        </w:rPr>
        <w:t xml:space="preserve">201872</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201873</w:t>
      </w:r>
    </w:p>
    <w:p>
      <w:r>
        <w:t xml:space="preserve">KÄYTTÄJÄ KÄYTTÄJÄ Tietenkin tilojen / valtion etujen vuoksi. Ei presidenttiehdokkaiden hyväksi</w:t>
      </w:r>
    </w:p>
    <w:p>
      <w:r>
        <w:rPr>
          <w:b/>
          <w:u w:val="single"/>
        </w:rPr>
        <w:t xml:space="preserve">201874</w:t>
      </w:r>
    </w:p>
    <w:p>
      <w:r>
        <w:t xml:space="preserve">Ibu Adri kertoi kokemuksistaan kristillisessä koulussa, jossa hän juhli ystäviensä kanssa aidia, joulua ja kiinalaista uutta vuotta. "SabangMerauke voi olla väline monimuotoisuuden oppimiseen, suvaitsevaisuus on tunnettava, lapsilleni" #BuildingTolerance'</w:t>
      </w:r>
    </w:p>
    <w:p>
      <w:r>
        <w:rPr>
          <w:b/>
          <w:u w:val="single"/>
        </w:rPr>
        <w:t xml:space="preserve">201875</w:t>
      </w:r>
    </w:p>
    <w:p>
      <w:r>
        <w:t xml:space="preserve">"Olen tyhmä, olen vain liian suuri housuihini nähden".</w:t>
      </w:r>
    </w:p>
    <w:p>
      <w:r>
        <w:rPr>
          <w:b/>
          <w:u w:val="single"/>
        </w:rPr>
        <w:t xml:space="preserve">201876</w:t>
      </w:r>
    </w:p>
    <w:p>
      <w:r>
        <w:t xml:space="preserve">Ymmärrän enemmän luettuani sen loppuun asti ja otettuani viisauden ja positiiviset ajatukset, jotka ovat rationaalisia... ; JOKOWI'S MORAL STRUGGLE....; ; Varapresidentti Jusuf Kalla (JK) puheessaan taloussymposiumissa...</w:t>
      </w:r>
    </w:p>
    <w:p>
      <w:r>
        <w:rPr>
          <w:b/>
          <w:u w:val="single"/>
        </w:rPr>
        <w:t xml:space="preserve">201877</w:t>
      </w:r>
    </w:p>
    <w:p>
      <w:r>
        <w:t xml:space="preserve">USER Presidentti rasa mapia #2019GantiPresidentti</w:t>
      </w:r>
    </w:p>
    <w:p>
      <w:r>
        <w:rPr>
          <w:b/>
          <w:u w:val="single"/>
        </w:rPr>
        <w:t xml:space="preserve">201878</w:t>
      </w:r>
    </w:p>
    <w:p>
      <w:r>
        <w:t xml:space="preserve">Sama juttu myöhemmin. Niin kauan kuin investoinneista tulee taloutemme komentaja, ihmisten on mahdotonta vaurastua. Meidän on vaihdettava vaihteita ja palattava keskinäisen yhteistyön talouden periaatteisiin, kuten 45. perustuslain 33 artiklassa todetaan.</w:t>
      </w:r>
    </w:p>
    <w:p>
      <w:r>
        <w:rPr>
          <w:b/>
          <w:u w:val="single"/>
        </w:rPr>
        <w:t xml:space="preserve">201879</w:t>
      </w:r>
    </w:p>
    <w:p>
      <w:r>
        <w:t xml:space="preserve"/>
      </w:r>
    </w:p>
    <w:p>
      <w:r>
        <w:rPr>
          <w:b/>
          <w:u w:val="single"/>
        </w:rPr>
        <w:t xml:space="preserve">201880</w:t>
      </w:r>
    </w:p>
    <w:p>
      <w:r>
        <w:t xml:space="preserve">Airlangga Pribadi sanoi, älkää unohtako rouva Khofifahin kolmen vuoden kokemusta sosiaaliministerinä presidentti USERin kanssa, joka auttoi köyhyyden lievittämisessä. #KhofifahEmilJatimSatu</w:t>
      </w:r>
    </w:p>
    <w:p>
      <w:r>
        <w:rPr>
          <w:b/>
          <w:u w:val="single"/>
        </w:rPr>
        <w:t xml:space="preserve">201881</w:t>
      </w:r>
    </w:p>
    <w:p>
      <w:r>
        <w:t xml:space="preserve">KÄYTTÄJÄ Ilmaisuista "cebong" ja "kampret" puuttuu arabialainen maku. Käytä termejä 'tyhmä kameli' tai 'villi aasi'."</w:t>
      </w:r>
    </w:p>
    <w:p>
      <w:r>
        <w:rPr>
          <w:b/>
          <w:u w:val="single"/>
        </w:rPr>
        <w:t xml:space="preserve">201882</w:t>
      </w:r>
    </w:p>
    <w:p>
      <w:r>
        <w:t xml:space="preserve">Tilejä on miljoonia...mutta olkoon, se on kapir cebongin tili...\xf0\x9f\x98\x82'</w:t>
      </w:r>
    </w:p>
    <w:p>
      <w:r>
        <w:rPr>
          <w:b/>
          <w:u w:val="single"/>
        </w:rPr>
        <w:t xml:space="preserve">201883</w:t>
      </w:r>
    </w:p>
    <w:p>
      <w:r>
        <w:t xml:space="preserve">"Kirottu poliisin käyttäjä...</w:t>
      </w:r>
    </w:p>
    <w:p>
      <w:r>
        <w:rPr>
          <w:b/>
          <w:u w:val="single"/>
        </w:rPr>
        <w:t xml:space="preserve">201884</w:t>
      </w:r>
    </w:p>
    <w:p>
      <w:r>
        <w:t xml:space="preserve">A: miksi näytän niin vanhalta? B: katsokaa Beckyn ihoa kolmekymppisenä, ei Beckyn nelikymppisenä!</w:t>
      </w:r>
    </w:p>
    <w:p>
      <w:r>
        <w:rPr>
          <w:b/>
          <w:u w:val="single"/>
        </w:rPr>
        <w:t xml:space="preserve">201885</w:t>
      </w:r>
    </w:p>
    <w:p>
      <w:r>
        <w:t xml:space="preserve">KPK: 10 Pohjois-Sumatran lainsäätäjät palauttavat rahaa - Warta Ekonomi</w:t>
      </w:r>
    </w:p>
    <w:p>
      <w:r>
        <w:rPr>
          <w:b/>
          <w:u w:val="single"/>
        </w:rPr>
        <w:t xml:space="preserve">201886</w:t>
      </w:r>
    </w:p>
    <w:p>
      <w:r>
        <w:t xml:space="preserve">Rakastan isoa munaa.... ,,,, gt,,,,'</w:t>
      </w:r>
    </w:p>
    <w:p>
      <w:r>
        <w:rPr>
          <w:b/>
          <w:u w:val="single"/>
        </w:rPr>
        <w:t xml:space="preserve">201887</w:t>
      </w:r>
    </w:p>
    <w:p>
      <w:r>
        <w:t xml:space="preserve">KÄYTTÄJÄ ON SUKUN BANGSAD!'</w:t>
      </w:r>
    </w:p>
    <w:p>
      <w:r>
        <w:rPr>
          <w:b/>
          <w:u w:val="single"/>
        </w:rPr>
        <w:t xml:space="preserve">201888</w:t>
      </w:r>
    </w:p>
    <w:p>
      <w:r>
        <w:t xml:space="preserve">hylkäävät huijausuutiset ja onnistuvat rauhanomaisissa vaaleissa Kedirin kaupungissa:</w:t>
      </w:r>
    </w:p>
    <w:p>
      <w:r>
        <w:rPr>
          <w:b/>
          <w:u w:val="single"/>
        </w:rPr>
        <w:t xml:space="preserve">201889</w:t>
      </w:r>
    </w:p>
    <w:p>
      <w:r>
        <w:t xml:space="preserve">RT USER USER USER USER USER USER Tuo on rukous, veli, me kaikki vanhenemme aikanaan ja meidät korvaavat nuoret, ja niin myös USER.</w:t>
      </w:r>
    </w:p>
    <w:p>
      <w:r>
        <w:rPr>
          <w:b/>
          <w:u w:val="single"/>
        </w:rPr>
        <w:t xml:space="preserve">201890</w:t>
      </w:r>
    </w:p>
    <w:p>
      <w:r>
        <w:t xml:space="preserve">KÄYTTÄJÄ Kliatan pengeeen msk cabinet work eps 2. Cb hitung bung velkamme lähestyy 5000.biljoonaa, joten parlamentin jäsenten ei pitäisi matkustaa ulkomaille. Poliittisten puolueiden maksu peruttiin, se on loistava ajatus.</w:t>
      </w:r>
    </w:p>
    <w:p>
      <w:r>
        <w:rPr>
          <w:b/>
          <w:u w:val="single"/>
        </w:rPr>
        <w:t xml:space="preserve">201891</w:t>
      </w:r>
    </w:p>
    <w:p>
      <w:r>
        <w:t xml:space="preserve">Niin inhottavaa, niin tyhmää.</w:t>
      </w:r>
    </w:p>
    <w:p>
      <w:r>
        <w:rPr>
          <w:b/>
          <w:u w:val="single"/>
        </w:rPr>
        <w:t xml:space="preserve">201892</w:t>
      </w:r>
    </w:p>
    <w:p>
      <w:r>
        <w:t xml:space="preserve">USER USER USER USER USER USER USER USER USER USER USER Koska biang maho'</w:t>
      </w:r>
    </w:p>
    <w:p>
      <w:r>
        <w:rPr>
          <w:b/>
          <w:u w:val="single"/>
        </w:rPr>
        <w:t xml:space="preserve">201893</w:t>
      </w:r>
    </w:p>
    <w:p>
      <w:r>
        <w:t xml:space="preserve">Suurlähettiläs Kwang Il määrätietoisesti kehittämässä Korea-RI-kulttuurivaihtoa #KlikRMOL #korut</w:t>
      </w:r>
    </w:p>
    <w:p>
      <w:r>
        <w:rPr>
          <w:b/>
          <w:u w:val="single"/>
        </w:rPr>
        <w:t xml:space="preserve">201894</w:t>
      </w:r>
    </w:p>
    <w:p>
      <w:r>
        <w:t xml:space="preserve">Älä katso tai kuuntele nynny-biisiä 'USER USER's cc URL'.</w:t>
      </w:r>
    </w:p>
    <w:p>
      <w:r>
        <w:rPr>
          <w:b/>
          <w:u w:val="single"/>
        </w:rPr>
        <w:t xml:space="preserve">201895</w:t>
      </w:r>
    </w:p>
    <w:p>
      <w:r>
        <w:t xml:space="preserve">Miksi niin monet ihmiset **** IT-alan lukutaidottomia smh \xf0\x9f\xa4\xa6\xf0\x9f\x8f\xbb\xe2\x80\x8d\xe2\x99\x80\xef\xb8\x8f'</w:t>
      </w:r>
    </w:p>
    <w:p>
      <w:r>
        <w:rPr>
          <w:b/>
          <w:u w:val="single"/>
        </w:rPr>
        <w:t xml:space="preserve">201896</w:t>
      </w:r>
    </w:p>
    <w:p>
      <w:r>
        <w:t xml:space="preserve">RT USER Kiina ei kuulu Indonesian alueellisiin turvapaikkajärjestelmiin. Eri kuin LionPur</w:t>
      </w:r>
    </w:p>
    <w:p>
      <w:r>
        <w:rPr>
          <w:b/>
          <w:u w:val="single"/>
        </w:rPr>
        <w:t xml:space="preserve">201897</w:t>
      </w:r>
    </w:p>
    <w:p>
      <w:r>
        <w:t xml:space="preserve"/>
      </w:r>
    </w:p>
    <w:p>
      <w:r>
        <w:rPr>
          <w:b/>
          <w:u w:val="single"/>
        </w:rPr>
        <w:t xml:space="preserve">201898</w:t>
      </w:r>
    </w:p>
    <w:p>
      <w:r>
        <w:t xml:space="preserve">KÄYTTÄJÄ HAHAHAHAHAHA Minäkin hiivin ulos myöhään yöllä haa ilman lupaa \xf0\x9f\x98\x82 pidän silti tiukkoja vanhempia ok'</w:t>
      </w:r>
    </w:p>
    <w:p>
      <w:r>
        <w:rPr>
          <w:b/>
          <w:u w:val="single"/>
        </w:rPr>
        <w:t xml:space="preserve">201899</w:t>
      </w:r>
    </w:p>
    <w:p>
      <w:r>
        <w:t xml:space="preserve">081223555353 - Jos sanon, etten enää tarvitse sinua. Sitten olen tekopyhä, koska jokapäiväisessä elämässäni olen #JualForediJogja'</w:t>
      </w:r>
    </w:p>
    <w:p>
      <w:r>
        <w:rPr>
          <w:b/>
          <w:u w:val="single"/>
        </w:rPr>
        <w:t xml:space="preserve">201900</w:t>
      </w:r>
    </w:p>
    <w:p>
      <w:r>
        <w:t xml:space="preserve">Kyllä, en pohjimmiltaan kadu liittymistä 8angsatiin, vaikka kalvot ovatkin joskus typeriä. wkwk.g'</w:t>
      </w:r>
    </w:p>
    <w:p>
      <w:r>
        <w:rPr>
          <w:b/>
          <w:u w:val="single"/>
        </w:rPr>
        <w:t xml:space="preserve">201901</w:t>
      </w:r>
    </w:p>
    <w:p>
      <w:r>
        <w:t xml:space="preserve">RT USER: Milloin syöt sitä, mikä ei ole oikeutetusti sinun,\nMilloin syöt liikaa,\nMilloin varastat kuten ihmiset..\n\nMissä\xe2\x80\xa6'</w:t>
      </w:r>
    </w:p>
    <w:p>
      <w:r>
        <w:rPr>
          <w:b/>
          <w:u w:val="single"/>
        </w:rPr>
        <w:t xml:space="preserve">201902</w:t>
      </w:r>
    </w:p>
    <w:p>
      <w:r>
        <w:t xml:space="preserve">USER I mmg noo</w:t>
      </w:r>
    </w:p>
    <w:p>
      <w:r>
        <w:rPr>
          <w:b/>
          <w:u w:val="single"/>
        </w:rPr>
        <w:t xml:space="preserve">201903</w:t>
      </w:r>
    </w:p>
    <w:p>
      <w:r>
        <w:t xml:space="preserve">KÄYTTÄJÄ KÄYTTÄJÄ Nimi PRRI on vaikea. PKI on helppoa</w:t>
      </w:r>
    </w:p>
    <w:p>
      <w:r>
        <w:rPr>
          <w:b/>
          <w:u w:val="single"/>
        </w:rPr>
        <w:t xml:space="preserve">201904</w:t>
      </w:r>
    </w:p>
    <w:p>
      <w:r>
        <w:t xml:space="preserve">RT USER: Sikaesimerkki 1: \n\nDah tiedä dah nak merah pegi jalan taas. Jos se ei ole jumissa, se ei ole jumissa. Ni sangkut kat tengah jalan. Sen täytyy olla joku muu\xe2\x80\xa6</w:t>
      </w:r>
    </w:p>
    <w:p>
      <w:r>
        <w:rPr>
          <w:b/>
          <w:u w:val="single"/>
        </w:rPr>
        <w:t xml:space="preserve">201905</w:t>
      </w:r>
    </w:p>
    <w:p>
      <w:r>
        <w:t xml:space="preserve">KÄYTTÄJÄ Jos sby nai tyttärensä korruptoituneelle henkilölle, tarkoittaako se?</w:t>
      </w:r>
    </w:p>
    <w:p>
      <w:r>
        <w:rPr>
          <w:b/>
          <w:u w:val="single"/>
        </w:rPr>
        <w:t xml:space="preserve">201906</w:t>
      </w:r>
    </w:p>
    <w:p>
      <w:r>
        <w:t xml:space="preserve">USER Cebong mah believe wae in boongin meme\xf0\x9f\x98\x80\xf0\x9f\x98\x80\xf0\x9f\x98\x98\x80'</w:t>
      </w:r>
    </w:p>
    <w:p>
      <w:r>
        <w:rPr>
          <w:b/>
          <w:u w:val="single"/>
        </w:rPr>
        <w:t xml:space="preserve">201907</w:t>
      </w:r>
    </w:p>
    <w:p>
      <w:r>
        <w:t xml:space="preserve">Aniesilla on iso kongori. Ei ole mitään oivallusta. Lupaukset jatkuvat alusta alkaen voi olla vain kaikkein korruptio. Mene takaisin luennoitsijaksi, senkin paskiainen.</w:t>
      </w:r>
    </w:p>
    <w:p>
      <w:r>
        <w:rPr>
          <w:b/>
          <w:u w:val="single"/>
        </w:rPr>
        <w:t xml:space="preserve">201908</w:t>
      </w:r>
    </w:p>
    <w:p>
      <w:r>
        <w:t xml:space="preserve">Keskustelkaa kansallisuudesta Jumalan on selitettävä Pancasilassa kaikille indonesialaisille, Allah SWT vihaa vääräuskoisia, ei Jumalaa.</w:t>
      </w:r>
    </w:p>
    <w:p>
      <w:r>
        <w:rPr>
          <w:b/>
          <w:u w:val="single"/>
        </w:rPr>
        <w:t xml:space="preserve">201909</w:t>
      </w:r>
    </w:p>
    <w:p>
      <w:r>
        <w:t xml:space="preserve">Vau, mistä rahoitus tuli?!?!; Olet todella liikaa!!!; Mene yksin!!!; #2019GantiPresidentti</w:t>
      </w:r>
    </w:p>
    <w:p>
      <w:r>
        <w:rPr>
          <w:b/>
          <w:u w:val="single"/>
        </w:rPr>
        <w:t xml:space="preserve">201910</w:t>
      </w:r>
    </w:p>
    <w:p>
      <w:r>
        <w:t xml:space="preserve">LGBT-ihmisiä EI SAA syrjiä työpaikoilla \xe2\x80\x93 MUJAHID\n\nLGBT-ihmisillä (lesbot, homot, biseksuaalit ja transsukupuoliset) on Malesiassa oikeus nauttia yhtäläisistä oikeuksista maan kansalaisten kanssa ja... URL</w:t>
      </w:r>
    </w:p>
    <w:p>
      <w:r>
        <w:rPr>
          <w:b/>
          <w:u w:val="single"/>
        </w:rPr>
        <w:t xml:space="preserve">201911</w:t>
      </w:r>
    </w:p>
    <w:p>
      <w:r>
        <w:t xml:space="preserve"/>
      </w:r>
    </w:p>
    <w:p>
      <w:r>
        <w:rPr>
          <w:b/>
          <w:u w:val="single"/>
        </w:rPr>
        <w:t xml:space="preserve">201912</w:t>
      </w:r>
    </w:p>
    <w:p>
      <w:r>
        <w:t xml:space="preserve">USER No tulokset jaetaan minulle. Se on hyvä. Aamiainen on vielä aamiaista\xf0\x9f\x98\x82\xf0\x9f\x98\x98\x82'</w:t>
      </w:r>
    </w:p>
    <w:p>
      <w:r>
        <w:rPr>
          <w:b/>
          <w:u w:val="single"/>
        </w:rPr>
        <w:t xml:space="preserve">201913</w:t>
      </w:r>
    </w:p>
    <w:p>
      <w:r>
        <w:t xml:space="preserve">KÄYTTÄJÄ Jablay so bazeng:(('</w:t>
      </w:r>
    </w:p>
    <w:p>
      <w:r>
        <w:rPr>
          <w:b/>
          <w:u w:val="single"/>
        </w:rPr>
        <w:t xml:space="preserve">201914</w:t>
      </w:r>
    </w:p>
    <w:p>
      <w:r>
        <w:t xml:space="preserve">'OLEN PAHOLAISEN KÄYTTÄJÄ'</w:t>
      </w:r>
    </w:p>
    <w:p>
      <w:r>
        <w:rPr>
          <w:b/>
          <w:u w:val="single"/>
        </w:rPr>
        <w:t xml:space="preserve">201915</w:t>
      </w:r>
    </w:p>
    <w:p>
      <w:r>
        <w:t xml:space="preserve">USER, on parempi, että häntä pyydetään eroamaan, herra USER, jos hän todella haluaa olla politiikassa.</w:t>
      </w:r>
    </w:p>
    <w:p>
      <w:r>
        <w:rPr>
          <w:b/>
          <w:u w:val="single"/>
        </w:rPr>
        <w:t xml:space="preserve">201916</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201917</w:t>
      </w:r>
    </w:p>
    <w:p>
      <w:r>
        <w:t xml:space="preserve">#Info KÄYTTÄJÄ Mitkä ovat valtion tukiohjelmat hinduyliopistoille? Tarkista täältä _</w:t>
      </w:r>
    </w:p>
    <w:p>
      <w:r>
        <w:rPr>
          <w:b/>
          <w:u w:val="single"/>
        </w:rPr>
        <w:t xml:space="preserve">201918</w:t>
      </w:r>
    </w:p>
    <w:p>
      <w:r>
        <w:t xml:space="preserve">Astaghfirullohal'aziim muistakaa olla #musyrik #SalamBudaya #SpiritGN #Sragen #Yogyakarta #haram #aGama</w:t>
      </w:r>
    </w:p>
    <w:p>
      <w:r>
        <w:rPr>
          <w:b/>
          <w:u w:val="single"/>
        </w:rPr>
        <w:t xml:space="preserve">201919</w:t>
      </w:r>
    </w:p>
    <w:p>
      <w:r>
        <w:t xml:space="preserve">wOe CeBoNg LoE yA, dAsAr kOMuNis, aThEiS, siLiPis, AuTiS, sALiBiS'</w:t>
      </w:r>
    </w:p>
    <w:p>
      <w:r>
        <w:rPr>
          <w:b/>
          <w:u w:val="single"/>
        </w:rPr>
        <w:t xml:space="preserve">201920</w:t>
      </w:r>
    </w:p>
    <w:p>
      <w:r>
        <w:t xml:space="preserve">KÄYTTÄJÄ KÄYTTÄJÄ Annettu todiste, nurkkaan ajettu, käännetty kaikkialle. Sitä kutsutaan loogiseksi harhaluuloksi.</w:t>
      </w:r>
    </w:p>
    <w:p>
      <w:r>
        <w:rPr>
          <w:b/>
          <w:u w:val="single"/>
        </w:rPr>
        <w:t xml:space="preserve">201921</w:t>
      </w:r>
    </w:p>
    <w:p>
      <w:r>
        <w:t xml:space="preserve"/>
      </w:r>
    </w:p>
    <w:p>
      <w:r>
        <w:rPr>
          <w:b/>
          <w:u w:val="single"/>
        </w:rPr>
        <w:t xml:space="preserve">201922</w:t>
      </w:r>
    </w:p>
    <w:p>
      <w:r>
        <w:t xml:space="preserve">KÄYTTÄJÄ KÄYTTÄJÄ KÄYTTÄJÄ KÄYTTÄJÄ KÄYTTÄJÄ Ja cebong oli hiljaa. Taunya omena omena doang, termi, joka saa hänet näyttämään fiksu mutta minimaalinen kognitiivinen'</w:t>
      </w:r>
    </w:p>
    <w:p>
      <w:r>
        <w:rPr>
          <w:b/>
          <w:u w:val="single"/>
        </w:rPr>
        <w:t xml:space="preserve">201923</w:t>
      </w:r>
    </w:p>
    <w:p>
      <w:r>
        <w:t xml:space="preserve">KÄYTTÄJÄ silmäni kaventuvat, kun hän käyttää pilkkukomaa".</w:t>
      </w:r>
    </w:p>
    <w:p>
      <w:r>
        <w:rPr>
          <w:b/>
          <w:u w:val="single"/>
        </w:rPr>
        <w:t xml:space="preserve">201924</w:t>
      </w:r>
    </w:p>
    <w:p>
      <w:r>
        <w:t xml:space="preserve">\xe3\x85\xa1 Junki, poika painoi pientä leukaansa vaaleansinisen värikynän tylpällä kärjellä. Kapea silmäpari räpäytti silmiään, otsa rypistyneenä osoittaen, että pikkumies ajatteli. \n\n\x2\x80\x9cEomma, uimaan! \xe2\x80\x9d</w:t>
      </w:r>
    </w:p>
    <w:p>
      <w:r>
        <w:rPr>
          <w:b/>
          <w:u w:val="single"/>
        </w:rPr>
        <w:t xml:space="preserve">201925</w:t>
      </w:r>
    </w:p>
    <w:p>
      <w:r>
        <w:t xml:space="preserve">Jotta EKTP-hankkeen epäonnistuminen olisi onnistunut. 1. Sisäministeriön pääsihteeri ei seurannut Paulus Tanosin valitusta. 2. Paulus Tanosin sisäministerille tekemää valitusta ei voitu välittää presidentti SBY:lle, koska sisäministerille ei annettu tilaisuutta tavata presidenttiä.</w:t>
      </w:r>
    </w:p>
    <w:p>
      <w:r>
        <w:rPr>
          <w:b/>
          <w:u w:val="single"/>
        </w:rPr>
        <w:t xml:space="preserve">201926</w:t>
      </w:r>
    </w:p>
    <w:p>
      <w:r>
        <w:t xml:space="preserve">KÄYTTÄJÄ Miksi en tunne sinua'</w:t>
      </w:r>
    </w:p>
    <w:p>
      <w:r>
        <w:rPr>
          <w:b/>
          <w:u w:val="single"/>
        </w:rPr>
        <w:t xml:space="preserve">201927</w:t>
      </w:r>
    </w:p>
    <w:p>
      <w:r>
        <w:t xml:space="preserve">KÄYTTÄJÄ LAAAAHHHHHHH Jackson sanoi roskat sitten kuka twiittasi mitä yrittää? :( haluan nähdä tilin dong kak heheh :('</w:t>
      </w:r>
    </w:p>
    <w:p>
      <w:r>
        <w:rPr>
          <w:b/>
          <w:u w:val="single"/>
        </w:rPr>
        <w:t xml:space="preserve">201928</w:t>
      </w:r>
    </w:p>
    <w:p>
      <w:r>
        <w:t xml:space="preserve">USER cowonya kasi ke gua aj bgst.\nlo depraved bener jewe gaga'</w:t>
      </w:r>
    </w:p>
    <w:p>
      <w:r>
        <w:rPr>
          <w:b/>
          <w:u w:val="single"/>
        </w:rPr>
        <w:t xml:space="preserve">201929</w:t>
      </w:r>
    </w:p>
    <w:p>
      <w:r>
        <w:t xml:space="preserve">KÄYTTÄJÄ vain nipistää hänen kaluaan, jos hän on tuhma'</w:t>
      </w:r>
    </w:p>
    <w:p>
      <w:r>
        <w:rPr>
          <w:b/>
          <w:u w:val="single"/>
        </w:rPr>
        <w:t xml:space="preserve">201930</w:t>
      </w:r>
    </w:p>
    <w:p>
      <w:r>
        <w:t xml:space="preserve">USER Mao naek apa kek....bodo amat..kaga..kaga. Sillä ei ole väliä...; Katso Googlen kyselytutkimus 91% haluaa presidentin vaihtuvan...; Ha ha ha....; #2019GantiPresidentti; #PakOgahGantiPresidentti</w:t>
      </w:r>
    </w:p>
    <w:p>
      <w:r>
        <w:rPr>
          <w:b/>
          <w:u w:val="single"/>
        </w:rPr>
        <w:t xml:space="preserve">201931</w:t>
      </w:r>
    </w:p>
    <w:p>
      <w:r>
        <w:t xml:space="preserve">Velkaa ulkomaisille pankeille, jotta voit ostaa Freeportin osakkeita.Et voi maksaa velkoja, Freeport takavarikoidaan, sanot "ostettu väärin, ostettu väärin, mitä haluat"... yksinkertaista, älä yritä tehdä tyyliin velkaa, joka on jo kasaantunut, sitten lisäät? Ihmiset ovat tärkeitä, halpoja perusraaka-aineita, tavaroita, -</w:t>
      </w:r>
    </w:p>
    <w:p>
      <w:r>
        <w:rPr>
          <w:b/>
          <w:u w:val="single"/>
        </w:rPr>
        <w:t xml:space="preserve">201932</w:t>
      </w:r>
    </w:p>
    <w:p>
      <w:r>
        <w:t xml:space="preserve">USER USER Cebong, hyväksytkö sen, että sinua kutsutaan amatöörihallinnoksi... Jos se ei ole amatööri, missä on todiste siitä, että tämä on ammattimainen hallinto?... Valtion velka, kampanjalupaukset ovat todiste... Kansan vauraus?.... </w:t>
      </w:r>
    </w:p>
    <w:p>
      <w:r>
        <w:rPr>
          <w:b/>
          <w:u w:val="single"/>
        </w:rPr>
        <w:t xml:space="preserve">201933</w:t>
      </w:r>
    </w:p>
    <w:p>
      <w:r>
        <w:t xml:space="preserve"> Jos menet eloe mah ... Dia kederrrr... \xf0\x9f\x98\x82\xf0\x9f\x98\x82\xf0\x9f\x98\x82\xf0\x9f\x98\x82\xf0\x9f\x98\x82\x</w:t>
      </w:r>
    </w:p>
    <w:p>
      <w:r>
        <w:rPr>
          <w:b/>
          <w:u w:val="single"/>
        </w:rPr>
        <w:t xml:space="preserve">201934</w:t>
      </w:r>
    </w:p>
    <w:p>
      <w:r>
        <w:t xml:space="preserve">USER Kangen diktatuurinsa ja typeryytensä vuoksi, sillä hän on USA:n kätyri, joka valehtelee kansalle ulkomaisten etujen vuoksi napatakseen luonnonvaroja ja rikastuakseen.</w:t>
      </w:r>
    </w:p>
    <w:p>
      <w:r>
        <w:rPr>
          <w:b/>
          <w:u w:val="single"/>
        </w:rPr>
        <w:t xml:space="preserve">201935</w:t>
      </w:r>
    </w:p>
    <w:p>
      <w:r>
        <w:t xml:space="preserve">joku haluaa lähettää mulkkukuvia vai ei nich ##sange #CHATSEX'</w:t>
      </w:r>
    </w:p>
    <w:p>
      <w:r>
        <w:rPr>
          <w:b/>
          <w:u w:val="single"/>
        </w:rPr>
        <w:t xml:space="preserve">201936</w:t>
      </w:r>
    </w:p>
    <w:p>
      <w:r>
        <w:t xml:space="preserve">Muslimit Jakartassa ovat hyvin haram ja hyvin epäpuhdas ahok kafir kristen....</w:t>
      </w:r>
    </w:p>
    <w:p>
      <w:r>
        <w:rPr>
          <w:b/>
          <w:u w:val="single"/>
        </w:rPr>
        <w:t xml:space="preserve">201937</w:t>
      </w:r>
    </w:p>
    <w:p>
      <w:r>
        <w:t xml:space="preserve">KÄYTTÄJÄ KÄYTTÄJÄ KÄYTTÄJÄ KÄYTTÄJÄ Nih kacung nya aseng sound \xf0\x9f\x91\x86'</w:t>
      </w:r>
    </w:p>
    <w:p>
      <w:r>
        <w:rPr>
          <w:b/>
          <w:u w:val="single"/>
        </w:rPr>
        <w:t xml:space="preserve">201938</w:t>
      </w:r>
    </w:p>
    <w:p>
      <w:r>
        <w:t xml:space="preserve">KÄYTTÄJÄ, joka on tärkeä gronbrekeng, nauhan leikkaus,; projektinhallinta vaiheet kulkevat ajin lah; CEBONG EXPERTISE VAIN 1, FRAUDMAN !!!; cebong mah niin, tyhmä ei ketulungan. Plonga plongo johtaa liialliseen optimismiin; #2019GantiPresiden #Plo</w:t>
      </w:r>
    </w:p>
    <w:p>
      <w:r>
        <w:rPr>
          <w:b/>
          <w:u w:val="single"/>
        </w:rPr>
        <w:t xml:space="preserve">201939</w:t>
      </w:r>
    </w:p>
    <w:p>
      <w:r>
        <w:t xml:space="preserve">Subhanallah...aamiin yra...Insha Allah Allah vastaa Allah swt:ltä.</w:t>
      </w:r>
    </w:p>
    <w:p>
      <w:r>
        <w:rPr>
          <w:b/>
          <w:u w:val="single"/>
        </w:rPr>
        <w:t xml:space="preserve">201940</w:t>
      </w:r>
    </w:p>
    <w:p>
      <w:r>
        <w:t xml:space="preserve">KÄYTTÄJÄ Assalamualaikum...kuka puolustaa tuota mätää Jeesuksen raatoa palvovaa kresteniä, kukaan ei puolusta tuota typerää kresteniä.".</w:t>
      </w:r>
    </w:p>
    <w:p>
      <w:r>
        <w:rPr>
          <w:b/>
          <w:u w:val="single"/>
        </w:rPr>
        <w:t xml:space="preserve">201941</w:t>
      </w:r>
    </w:p>
    <w:p>
      <w:r>
        <w:t xml:space="preserve">He, monijumalaiset, ovat tehneet dzinnit Allahin kumppaneiksi, mutta Allah on luonut ne (6:100).</w:t>
      </w:r>
    </w:p>
    <w:p>
      <w:r>
        <w:rPr>
          <w:b/>
          <w:u w:val="single"/>
        </w:rPr>
        <w:t xml:space="preserve">201942</w:t>
      </w:r>
    </w:p>
    <w:p>
      <w:r>
        <w:t xml:space="preserve">RT USER: Upota kyrpäsi varsi pilluuni syg ohhhh ahhhh ahhhh anjingggg URL</w:t>
      </w:r>
    </w:p>
    <w:p>
      <w:r>
        <w:rPr>
          <w:b/>
          <w:u w:val="single"/>
        </w:rPr>
        <w:t xml:space="preserve">201943</w:t>
      </w:r>
    </w:p>
    <w:p>
      <w:r>
        <w:t xml:space="preserve"> Bung RR ba</w:t>
      </w:r>
    </w:p>
    <w:p>
      <w:r>
        <w:rPr>
          <w:b/>
          <w:u w:val="single"/>
        </w:rPr>
        <w:t xml:space="preserve">201944</w:t>
      </w:r>
    </w:p>
    <w:p>
      <w:r>
        <w:t xml:space="preserve">KÄYTTÄJÄ Iman cebong sycofant ...gk shocked.'</w:t>
      </w:r>
    </w:p>
    <w:p>
      <w:r>
        <w:rPr>
          <w:b/>
          <w:u w:val="single"/>
        </w:rPr>
        <w:t xml:space="preserve">201945</w:t>
      </w:r>
    </w:p>
    <w:p>
      <w:r>
        <w:t xml:space="preserve">USER Murhalla uhkaaminen ei ole koskaan hauskaa. Missä presidentti on uhattuna... Bloon todella. Asettakaa rikollinen syytteeseen niin ankarasti kuin mahdollista, sir... USER'</w:t>
      </w:r>
    </w:p>
    <w:p>
      <w:r>
        <w:rPr>
          <w:b/>
          <w:u w:val="single"/>
        </w:rPr>
        <w:t xml:space="preserve">201946</w:t>
      </w:r>
    </w:p>
    <w:p>
      <w:r>
        <w:t xml:space="preserve">KÄYTTÄJÄ bodo mamat aku ngambek bodo mamat gue ngambek URL-osoite</w:t>
      </w:r>
    </w:p>
    <w:p>
      <w:r>
        <w:rPr>
          <w:b/>
          <w:u w:val="single"/>
        </w:rPr>
        <w:t xml:space="preserve">201947</w:t>
      </w:r>
    </w:p>
    <w:p>
      <w:r>
        <w:t xml:space="preserve">Emil Dardak Millennial Leader -ehdokas Itä-Jaavan apulaiskuvernööriksi</w:t>
      </w:r>
    </w:p>
    <w:p>
      <w:r>
        <w:rPr>
          <w:b/>
          <w:u w:val="single"/>
        </w:rPr>
        <w:t xml:space="preserve">201948</w:t>
      </w:r>
    </w:p>
    <w:p>
      <w:r>
        <w:t xml:space="preserve">Vau, yksi kerrallaan Anies Sandin menestysjoukkue myy herjausta</w:t>
      </w:r>
    </w:p>
    <w:p>
      <w:r>
        <w:rPr>
          <w:b/>
          <w:u w:val="single"/>
        </w:rPr>
        <w:t xml:space="preserve">201949</w:t>
      </w:r>
    </w:p>
    <w:p>
      <w:r>
        <w:t xml:space="preserve">KÄYTTÄJÄ KÄYTTÄJÄ KÄYTTÄJÄ KÄYTTÄJÄ Miten voin olla krokotiili? . : ('</w:t>
      </w:r>
    </w:p>
    <w:p>
      <w:r>
        <w:rPr>
          <w:b/>
          <w:u w:val="single"/>
        </w:rPr>
        <w:t xml:space="preserve">201950</w:t>
      </w:r>
    </w:p>
    <w:p>
      <w:r>
        <w:t xml:space="preserve">KÄYTTÄJÄ Vau, mikä spektaakkeli \xf0\x9f\x91\x8c, joten haluan keskustella yhdessä. Kokeile katsoa myös juutalaisten leiristä kertova The Boy in the Stripped Pajama.</w:t>
      </w:r>
    </w:p>
    <w:p>
      <w:r>
        <w:rPr>
          <w:b/>
          <w:u w:val="single"/>
        </w:rPr>
        <w:t xml:space="preserve">201951</w:t>
      </w:r>
    </w:p>
    <w:p>
      <w:r>
        <w:t xml:space="preserve">KÄYTTÄJÄN kannattajat, kuten ARB, SDA, ovat väkivaltaisia ihmisiä, mukaan lukien tämä &amp;gt;&amp;gt; KÄYTTÄJÄN &amp;lt;&amp;lt; Koiran tukikohta!!!'!</w:t>
      </w:r>
    </w:p>
    <w:p>
      <w:r>
        <w:rPr>
          <w:b/>
          <w:u w:val="single"/>
        </w:rPr>
        <w:t xml:space="preserve">201952</w:t>
      </w:r>
    </w:p>
    <w:p>
      <w:r>
        <w:t xml:space="preserve">KÄYTTÄJÄ Miten tahansa PSI tekeekin, se ei myy Indonesiassa....\NKansalaiset tietävät, että PSI on kommunistinen agentti....!!!</w:t>
      </w:r>
    </w:p>
    <w:p>
      <w:r>
        <w:rPr>
          <w:b/>
          <w:u w:val="single"/>
        </w:rPr>
        <w:t xml:space="preserve">201953</w:t>
      </w:r>
    </w:p>
    <w:p>
      <w:r>
        <w:t xml:space="preserve">KÄYTTÄJÄ Vitun laite... Biadaaaaa</w:t>
      </w:r>
    </w:p>
    <w:p>
      <w:r>
        <w:rPr>
          <w:b/>
          <w:u w:val="single"/>
        </w:rPr>
        <w:t xml:space="preserve">201954</w:t>
      </w:r>
    </w:p>
    <w:p>
      <w:r>
        <w:t xml:space="preserve">USER Nate boy dick idiot sontoloyo head getel shit asu brengset'</w:t>
      </w:r>
    </w:p>
    <w:p>
      <w:r>
        <w:rPr>
          <w:b/>
          <w:u w:val="single"/>
        </w:rPr>
        <w:t xml:space="preserve">201955</w:t>
      </w:r>
    </w:p>
    <w:p>
      <w:r>
        <w:t xml:space="preserve">22. Islamilaisen lain asema on yhtä alhainen kuin muiden lainsäädännön lähteiden, kuten kulttuurin, perinteen ja ihmisten toiveiden, asema. | #MuliadempuanwithIslam</w:t>
      </w:r>
    </w:p>
    <w:p>
      <w:r>
        <w:rPr>
          <w:b/>
          <w:u w:val="single"/>
        </w:rPr>
        <w:t xml:space="preserve">201956</w:t>
      </w:r>
    </w:p>
    <w:p>
      <w:r>
        <w:t xml:space="preserve">Itse asiassa liike hijabin poistamiseksi on ollut jo pitkään Saudi-Arabiassa. Vuonna 2014 Saudi-Arabian johtavan papin fatwassa todettiin, että naisten ei tarvitse käyttää hijabia, he voivat käyttää meikkiä, he voivat julkaista kuvia sosiaalisessa mediassa... ; Saudi-Arabiassa trendi on riisua hijab, Indonesiassa se on jopa yleistymässä.</w:t>
      </w:r>
    </w:p>
    <w:p>
      <w:r>
        <w:rPr>
          <w:b/>
          <w:u w:val="single"/>
        </w:rPr>
        <w:t xml:space="preserve">201957</w:t>
      </w:r>
    </w:p>
    <w:p>
      <w:r>
        <w:t xml:space="preserve"/>
      </w:r>
    </w:p>
    <w:p>
      <w:r>
        <w:rPr>
          <w:b/>
          <w:u w:val="single"/>
        </w:rPr>
        <w:t xml:space="preserve">201958</w:t>
      </w:r>
    </w:p>
    <w:p>
      <w:r>
        <w:t xml:space="preserve">JakartaFlood Johtajalla ei ole hyvää luonnetta... USKONNOLLISET PERVERSSIT.</w:t>
      </w:r>
    </w:p>
    <w:p>
      <w:r>
        <w:rPr>
          <w:b/>
          <w:u w:val="single"/>
        </w:rPr>
        <w:t xml:space="preserve">201959</w:t>
      </w:r>
    </w:p>
    <w:p>
      <w:r>
        <w:t xml:space="preserve">Yhden DKI:n syyttäjän lampussa käytetyn tuotemerkin asianajajan ja silloisen kuvernöörin Ahokin läheisyyden epäillään olleen syynä yhden tuotemerkin valintaan.</w:t>
      </w:r>
    </w:p>
    <w:p>
      <w:r>
        <w:rPr>
          <w:b/>
          <w:u w:val="single"/>
        </w:rPr>
        <w:t xml:space="preserve">201960</w:t>
      </w:r>
    </w:p>
    <w:p>
      <w:r>
        <w:t xml:space="preserve">Termi Kecebong kampret odotetaan katoavan kyberavaruudesta, termi kofar kafir-sesat harhaanjohtava miten A? #edisingadukaAa KÄYTTÄJÄ'</w:t>
      </w:r>
    </w:p>
    <w:p>
      <w:r>
        <w:rPr>
          <w:b/>
          <w:u w:val="single"/>
        </w:rPr>
        <w:t xml:space="preserve">201961</w:t>
      </w:r>
    </w:p>
    <w:p>
      <w:r>
        <w:t xml:space="preserve">USER Hahahaha on yhä ilmeisempää, että tämä cebong haluaa piiloutua egonsa taakse.... \xf0\x9f\x98\x9d\xf0\x9f\x98\x9d'</w:t>
      </w:r>
    </w:p>
    <w:p>
      <w:r>
        <w:rPr>
          <w:b/>
          <w:u w:val="single"/>
        </w:rPr>
        <w:t xml:space="preserve">201962</w:t>
      </w:r>
    </w:p>
    <w:p>
      <w:r>
        <w:t xml:space="preserve">Hei...kaverit...Katsotaanpa...! Kuka tarkalleen ottaen on niin kutsuttu Nasi Bungkus -armeija?...? Yo me todistamme sen...te voitte todistaa sen...unohtakaa myös Gass Pool yo..#2019GantiPresident..sip..sip.!</w:t>
      </w:r>
    </w:p>
    <w:p>
      <w:r>
        <w:rPr>
          <w:b/>
          <w:u w:val="single"/>
        </w:rPr>
        <w:t xml:space="preserve">201963</w:t>
      </w:r>
    </w:p>
    <w:p>
      <w:r>
        <w:t xml:space="preserve">KÄYTTÄJÄ DPr:n hajottaminen</w:t>
      </w:r>
    </w:p>
    <w:p>
      <w:r>
        <w:rPr>
          <w:b/>
          <w:u w:val="single"/>
        </w:rPr>
        <w:t xml:space="preserve">201964</w:t>
      </w:r>
    </w:p>
    <w:p>
      <w:r>
        <w:t xml:space="preserve">Gpp tuhotaan hallinto KÄYTTÄJÄN URL-osoite</w:t>
      </w:r>
    </w:p>
    <w:p>
      <w:r>
        <w:rPr>
          <w:b/>
          <w:u w:val="single"/>
        </w:rPr>
        <w:t xml:space="preserve">201965</w:t>
      </w:r>
    </w:p>
    <w:p>
      <w:r>
        <w:t xml:space="preserve">Indonesian vienti kasvoi jyrkästi maaliskuussa 2018. Nousua 10,24 % vuoden 2018 helmikuuhun verrattuna. Kauppataseen ylijäämä oli 1,09 miljardia dollaria. Toivottavasti tämä on merkki Indonesian talouden elpymisestä.</w:t>
      </w:r>
    </w:p>
    <w:p>
      <w:r>
        <w:rPr>
          <w:b/>
          <w:u w:val="single"/>
        </w:rPr>
        <w:t xml:space="preserve">201966</w:t>
      </w:r>
    </w:p>
    <w:p>
      <w:r>
        <w:t xml:space="preserve">RT USER: USER Se oli IG:ssä. Se on okei, joten vedin vain tmn2 ja jatkoin keskustelua Bakso siellä, abs että se on minun huomioni I blg mas\xe2\x80\xa6'</w:t>
      </w:r>
    </w:p>
    <w:p>
      <w:r>
        <w:rPr>
          <w:b/>
          <w:u w:val="single"/>
        </w:rPr>
        <w:t xml:space="preserve">201967</w:t>
      </w:r>
    </w:p>
    <w:p>
      <w:r>
        <w:t xml:space="preserve">Ganyang PKI Anjing. URL</w:t>
      </w:r>
    </w:p>
    <w:p>
      <w:r>
        <w:rPr>
          <w:b/>
          <w:u w:val="single"/>
        </w:rPr>
        <w:t xml:space="preserve">201968</w:t>
      </w:r>
    </w:p>
    <w:p>
      <w:r>
        <w:t xml:space="preserve">KÄYTTÄJÄ Edustajainhuoneen kokouksen aikana KÄYTTÄJÄ nukkui yöunet \xf0\x9f\x98\x85\xf0\x9f\x98\x85'</w:t>
      </w:r>
    </w:p>
    <w:p>
      <w:r>
        <w:rPr>
          <w:b/>
          <w:u w:val="single"/>
        </w:rPr>
        <w:t xml:space="preserve">201969</w:t>
      </w:r>
    </w:p>
    <w:p>
      <w:r>
        <w:t xml:space="preserve">Nykypäivän twitter-orjat ovat velvollisia oppimaan koraanin sunna-koulutusta: oire uskonnon personoinnista</w:t>
      </w:r>
    </w:p>
    <w:p>
      <w:r>
        <w:rPr>
          <w:b/>
          <w:u w:val="single"/>
        </w:rPr>
        <w:t xml:space="preserve">201970</w:t>
      </w:r>
    </w:p>
    <w:p>
      <w:r>
        <w:t xml:space="preserve">vain throwback laulu kouluaikojen \xf0\x9f\x98\x82 rakkaus apina konon\nURL</w:t>
      </w:r>
    </w:p>
    <w:p>
      <w:r>
        <w:rPr>
          <w:b/>
          <w:u w:val="single"/>
        </w:rPr>
        <w:t xml:space="preserve">201971</w:t>
      </w:r>
    </w:p>
    <w:p>
      <w:r>
        <w:t xml:space="preserve">Pommitin sinua. Pelkäänpä, että minulla on vain kiire hänen kanssaan.</w:t>
      </w:r>
    </w:p>
    <w:p>
      <w:r>
        <w:rPr>
          <w:b/>
          <w:u w:val="single"/>
        </w:rPr>
        <w:t xml:space="preserve">201972</w:t>
      </w:r>
    </w:p>
    <w:p>
      <w:r>
        <w:t xml:space="preserve">Kang USER, tämän päivän tosiasiat: ihmiset, myös Länsi-Jaavan asukkaat, vihaavat jumalanpilkkaa tukevaa puoluetta. URL</w:t>
      </w:r>
    </w:p>
    <w:p>
      <w:r>
        <w:rPr>
          <w:b/>
          <w:u w:val="single"/>
        </w:rPr>
        <w:t xml:space="preserve">201973</w:t>
      </w:r>
    </w:p>
    <w:p>
      <w:r>
        <w:t xml:space="preserve">KÄYTTÄJÄ Itse asiassa lapsi on vammainen, joten lapsi on rikas kertoessaan tilastaan, jotta hän tietää, miten hänen vanhempansa reagoivat ensin\xf0\x9f\x98\x85'</w:t>
      </w:r>
    </w:p>
    <w:p>
      <w:r>
        <w:rPr>
          <w:b/>
          <w:u w:val="single"/>
        </w:rPr>
        <w:t xml:space="preserve">201974</w:t>
      </w:r>
    </w:p>
    <w:p>
      <w:r>
        <w:t xml:space="preserve"/>
      </w:r>
    </w:p>
    <w:p>
      <w:r>
        <w:rPr>
          <w:b/>
          <w:u w:val="single"/>
        </w:rPr>
        <w:t xml:space="preserve">201975</w:t>
      </w:r>
    </w:p>
    <w:p>
      <w:r>
        <w:t xml:space="preserve">Inshallah tgk, olemme nähneet nykyisen kokemuksen, kansan etuja aliarvioidaan. #2019GantiPresiden</w:t>
      </w:r>
    </w:p>
    <w:p>
      <w:r>
        <w:rPr>
          <w:b/>
          <w:u w:val="single"/>
        </w:rPr>
        <w:t xml:space="preserve">201976</w:t>
      </w:r>
    </w:p>
    <w:p>
      <w:r>
        <w:t xml:space="preserve">Vannon, että olen niin ärsyyntynyt. Miksi kukaan äänestäisi Sandiaga Unon kaltaista olentoa. Voi uskonto</w:t>
      </w:r>
    </w:p>
    <w:p>
      <w:r>
        <w:rPr>
          <w:b/>
          <w:u w:val="single"/>
        </w:rPr>
        <w:t xml:space="preserve">201977</w:t>
      </w:r>
    </w:p>
    <w:p>
      <w:r>
        <w:t xml:space="preserve">RT USER: Nonton draama korea sambil #ngentot ~ #ewean #memek #memekbasah #jilmek #toket #toketmulus #kontol #bispak #binal #bokep #po\xe2\x80\xa6'</w:t>
      </w:r>
    </w:p>
    <w:p>
      <w:r>
        <w:rPr>
          <w:b/>
          <w:u w:val="single"/>
        </w:rPr>
        <w:t xml:space="preserve">201978</w:t>
      </w:r>
    </w:p>
    <w:p>
      <w:r>
        <w:t xml:space="preserve">PKI:n historia. URL-osoite piinaa kommunistien kätyreitä.</w:t>
      </w:r>
    </w:p>
    <w:p>
      <w:r>
        <w:rPr>
          <w:b/>
          <w:u w:val="single"/>
        </w:rPr>
        <w:t xml:space="preserve">201979</w:t>
      </w:r>
    </w:p>
    <w:p>
      <w:r>
        <w:t xml:space="preserve">Allaahu yubaarik fiykum, yaa Syaykhunaa Alfaadli&gt; Mitä se tarkoittaa, herra Lukman, olettehan edelleen Indonesian tasavallan ministeri?</w:t>
      </w:r>
    </w:p>
    <w:p>
      <w:r>
        <w:rPr>
          <w:b/>
          <w:u w:val="single"/>
        </w:rPr>
        <w:t xml:space="preserve">201980</w:t>
      </w:r>
    </w:p>
    <w:p>
      <w:r>
        <w:t xml:space="preserve">PT Freeport Indonesia, joka on toiminut Papualla 48 vuotta, on ollut ulkomaalaisten hallinnassa, mikä on jättänyt Papuan kehityksen kauas taakse. Vaikka Freeport on saanut paljon voittoa Papuan luonnonvarojen hyödyntämisestä. #Freeport51".</w:t>
      </w:r>
    </w:p>
    <w:p>
      <w:r>
        <w:rPr>
          <w:b/>
          <w:u w:val="single"/>
        </w:rPr>
        <w:t xml:space="preserve">201981</w:t>
      </w:r>
    </w:p>
    <w:p>
      <w:r>
        <w:t xml:space="preserve">KÄYTTÄJÄ ennen brngkat krja ngentot ensin tyttöystävä URL-osoite</w:t>
      </w:r>
    </w:p>
    <w:p>
      <w:r>
        <w:rPr>
          <w:b/>
          <w:u w:val="single"/>
        </w:rPr>
        <w:t xml:space="preserve">201982</w:t>
      </w:r>
    </w:p>
    <w:p>
      <w:r>
        <w:t xml:space="preserve">#JakartaFlood Johtajalla ei ole hyvää luonnetta... USKONNOLLISET.</w:t>
      </w:r>
    </w:p>
    <w:p>
      <w:r>
        <w:rPr>
          <w:b/>
          <w:u w:val="single"/>
        </w:rPr>
        <w:t xml:space="preserve">201983</w:t>
      </w:r>
    </w:p>
    <w:p>
      <w:r>
        <w:t xml:space="preserve">Useimmat miehet ovat järkyttyneitä, koska kun he heräävät yöllä märkään uneen, mutta märkä uni johtuu siitä, että heitä on nussinut nynny".</w:t>
      </w:r>
    </w:p>
    <w:p>
      <w:r>
        <w:rPr>
          <w:b/>
          <w:u w:val="single"/>
        </w:rPr>
        <w:t xml:space="preserve">201984</w:t>
      </w:r>
    </w:p>
    <w:p>
      <w:r>
        <w:t xml:space="preserve">KÄYTTÄJÄ Ei voi olla belo-perhe. Koska olen siristelevä \xf0\x9f\x98\x82'</w:t>
      </w:r>
    </w:p>
    <w:p>
      <w:r>
        <w:rPr>
          <w:b/>
          <w:u w:val="single"/>
        </w:rPr>
        <w:t xml:space="preserve">201985</w:t>
      </w:r>
    </w:p>
    <w:p>
      <w:r>
        <w:t xml:space="preserve">HEH GEMBEL ALOITIN LAULAMISEN ENSIN, VOIT VAIN KIRJOITTAA TAR, JOS OLET LÄPÄISSYT VIIHDEKÄYTTÄJIEN KOE-ESIINTYMISEN'.</w:t>
      </w:r>
    </w:p>
    <w:p>
      <w:r>
        <w:rPr>
          <w:b/>
          <w:u w:val="single"/>
        </w:rPr>
        <w:t xml:space="preserve">201986</w:t>
      </w:r>
    </w:p>
    <w:p>
      <w:r>
        <w:t xml:space="preserve">Miksi ADOLEXCENT-tyypit, joiden fc on komea, ovat maho.'</w:t>
      </w:r>
    </w:p>
    <w:p>
      <w:r>
        <w:rPr>
          <w:b/>
          <w:u w:val="single"/>
        </w:rPr>
        <w:t xml:space="preserve">201987</w:t>
      </w:r>
    </w:p>
    <w:p>
      <w:r>
        <w:t xml:space="preserve">2. Maanhankinta kesti noin 2 vuotta, vaikkakaan ei vieläkään täysin, rajallisilla varoilla ja Länsi-Jaavan vahvalla halulla, mutta lopulta pystyttiin saattamaan lentokenttä päätökseen suurimmalla osalla APBD:n varoista. Tämä on Länsi-Jaavan kansan saavutus.</w:t>
      </w:r>
    </w:p>
    <w:p>
      <w:r>
        <w:rPr>
          <w:b/>
          <w:u w:val="single"/>
        </w:rPr>
        <w:t xml:space="preserve">201988</w:t>
      </w:r>
    </w:p>
    <w:p>
      <w:r>
        <w:t xml:space="preserve">RT USER: Ainoastaan kommunistihallitukset ja maat, jotka eivät tunnusta jumalatonta Pancasilaa, eivät välitä kansan kärsimyksen mandaatista.</w:t>
      </w:r>
    </w:p>
    <w:p>
      <w:r>
        <w:rPr>
          <w:b/>
          <w:u w:val="single"/>
        </w:rPr>
        <w:t xml:space="preserve">201989</w:t>
      </w:r>
    </w:p>
    <w:p>
      <w:r>
        <w:t xml:space="preserve">Setya Novanto voitti lain on kuoleva URL-osoite</w:t>
      </w:r>
    </w:p>
    <w:p>
      <w:r>
        <w:rPr>
          <w:b/>
          <w:u w:val="single"/>
        </w:rPr>
        <w:t xml:space="preserve">201990</w:t>
      </w:r>
    </w:p>
    <w:p>
      <w:r>
        <w:t xml:space="preserve">RT USER: KÄYTTÄJÄ menetti toistamiseen kunnioituksen virastoa kohtaan, josta olet ylpeä, artistia kohtaan, josta olet ylpeä. \nkelakuan tai kucin\xe2\x80\xa6'".</w:t>
      </w:r>
    </w:p>
    <w:p>
      <w:r>
        <w:rPr>
          <w:b/>
          <w:u w:val="single"/>
        </w:rPr>
        <w:t xml:space="preserve">201991</w:t>
      </w:r>
    </w:p>
    <w:p>
      <w:r>
        <w:t xml:space="preserve">USER Bwahahhahhahaha..Rakastan sitä, kun näen nuijapoikien juoksentelevan amokissa..\xf0\x9f\x98\x82\xf0\x9f\x98\x82\xf0\x9f\x9f\x98\xf0\x9f\x98\x9f\x82 Tyypilliset nuijapojat todella häviävät väittelyn juoksentelemalla amokissa..cung kacung..\xf0\x9f\x98\x9d\n#2019GantiPresidenttiKacung'</w:t>
      </w:r>
    </w:p>
    <w:p>
      <w:r>
        <w:rPr>
          <w:b/>
          <w:u w:val="single"/>
        </w:rPr>
        <w:t xml:space="preserve">201992</w:t>
      </w:r>
    </w:p>
    <w:p>
      <w:r>
        <w:t xml:space="preserve">KÄYTTÄJÄ Menneet ovat roskaamisen päivät</w:t>
      </w:r>
    </w:p>
    <w:p>
      <w:r>
        <w:rPr>
          <w:b/>
          <w:u w:val="single"/>
        </w:rPr>
        <w:t xml:space="preserve">201993</w:t>
      </w:r>
    </w:p>
    <w:p>
      <w:r>
        <w:t xml:space="preserve">'Nipistä munaani pillullasi tästä'</w:t>
      </w:r>
    </w:p>
    <w:p>
      <w:r>
        <w:rPr>
          <w:b/>
          <w:u w:val="single"/>
        </w:rPr>
        <w:t xml:space="preserve">201994</w:t>
      </w:r>
    </w:p>
    <w:p>
      <w:r>
        <w:t xml:space="preserve">Silvy Asemin mpo-kasvo on niin söpö, että en voi olla säälimättä häntä #DebatFinalPilkadaJKT</w:t>
      </w:r>
    </w:p>
    <w:p>
      <w:r>
        <w:rPr>
          <w:b/>
          <w:u w:val="single"/>
        </w:rPr>
        <w:t xml:space="preserve">201995</w:t>
      </w:r>
    </w:p>
    <w:p>
      <w:r>
        <w:t xml:space="preserve">RT USER: Anies Sandi muistetaan historiassa siitä, että hän voitti häpeällisesti. myöhemmin Anies Sandi vihitään virkaan, asia ratkaistaan. Herra Djarot on kiireinen.</w:t>
      </w:r>
    </w:p>
    <w:p>
      <w:r>
        <w:rPr>
          <w:b/>
          <w:u w:val="single"/>
        </w:rPr>
        <w:t xml:space="preserve">201996</w:t>
      </w:r>
    </w:p>
    <w:p>
      <w:r>
        <w:t xml:space="preserve">Bantenin apulaiskuvernööri kutsuu ihmisiä elävöittämään Seba Baduy mukana Exiting Festival; ; 18 huhtikuu 2018 IN Rosyadi; ; Bantenin apulaiskuvernööri Andika Hazrumy kutsuu ihmisiä osallistumaan ja elävöittämään Seba Baduy joka...</w:t>
      </w:r>
    </w:p>
    <w:p>
      <w:r>
        <w:rPr>
          <w:b/>
          <w:u w:val="single"/>
        </w:rPr>
        <w:t xml:space="preserve">201997</w:t>
      </w:r>
    </w:p>
    <w:p>
      <w:r>
        <w:t xml:space="preserve">#HTIBubar7Mei KACUNG KACUNG REZIM AGAIN ISSUES CHANGE..ISSUES WHAT LG YH ???? ON SELVÄÄ, ETTÄ LAKKAUTTAMISESTA KESKUSTELLAAN JÄLLEEN ... PERUS TIETÄMÄTTÖMÄT IHMISET".</w:t>
      </w:r>
    </w:p>
    <w:p>
      <w:r>
        <w:rPr>
          <w:b/>
          <w:u w:val="single"/>
        </w:rPr>
        <w:t xml:space="preserve">201998</w:t>
      </w:r>
    </w:p>
    <w:p>
      <w:r>
        <w:t xml:space="preserve">Vau... transsukupuolinen voi olla ehdokas Pakistanissa... URL-osoite.</w:t>
      </w:r>
    </w:p>
    <w:p>
      <w:r>
        <w:rPr>
          <w:b/>
          <w:u w:val="single"/>
        </w:rPr>
        <w:t xml:space="preserve">201999</w:t>
      </w:r>
    </w:p>
    <w:p>
      <w:r>
        <w:t xml:space="preserve">Mas, etkö pelkää, että Setya Novanto antaa sinulle potkut, koska Setnov puolusti jumalanpilkkaajaa.</w:t>
      </w:r>
    </w:p>
    <w:p>
      <w:r>
        <w:rPr>
          <w:b/>
          <w:u w:val="single"/>
        </w:rPr>
        <w:t xml:space="preserve">202000</w:t>
      </w:r>
    </w:p>
    <w:p>
      <w:r>
        <w:t xml:space="preserve">KÄYTTÄJÄ KÄYTTÄJÄ Km ei pidä ihmisten vikojen etsimisestä\nIhmiset eivät ole täydellisiä\nSportin terveiset!</w:t>
      </w:r>
    </w:p>
    <w:p>
      <w:r>
        <w:rPr>
          <w:b/>
          <w:u w:val="single"/>
        </w:rPr>
        <w:t xml:space="preserve">202001</w:t>
      </w:r>
    </w:p>
    <w:p>
      <w:r>
        <w:t xml:space="preserve">Viimeisten kahden vuoden aikana presidentti USER on ollut läsnä PPP-perheen keskellä neljä kertaa; tämä osoittaa PPP:n ja presidentti USERin välisen rakkauden ja erittäin vahvan tunnesiteen; #PPPForJokowi; #MunasUlamaPPP; #Romahurmuziy;</w:t>
      </w:r>
    </w:p>
    <w:p>
      <w:r>
        <w:rPr>
          <w:b/>
          <w:u w:val="single"/>
        </w:rPr>
        <w:t xml:space="preserve">202002</w:t>
      </w:r>
    </w:p>
    <w:p>
      <w:r>
        <w:t xml:space="preserve">Sore Gaes�????; With Jokowi's touch; Indonesia builds Riau�????; Pekanbaru-Dumai Toll Road -hanke; yksi Trans Sumatran osuuksista; 131 kilometrin pituinen maksullinen tie valmistuu vuonna 2019; Katsotaanpa, mitkä ovat Pekanbaru-Dumai-maksullisen tiehankkeen hyödyt ja taloudelliset näkymät.</w:t>
      </w:r>
    </w:p>
    <w:p>
      <w:r>
        <w:rPr>
          <w:b/>
          <w:u w:val="single"/>
        </w:rPr>
        <w:t xml:space="preserve">202003</w:t>
      </w:r>
    </w:p>
    <w:p>
      <w:r>
        <w:t xml:space="preserve">KÄYTTÄJÄ KÄYTTÄJÄ KÄYTTÄJÄ KÄYTTÄJÄ KÄYTTÄJÄ Lg käyttää skorpioniliikkeitä raivostumiseen \nEpäonnekseen se, joka käyttää dongo-liikettä \xf0\x9f\x98\x82'</w:t>
      </w:r>
    </w:p>
    <w:p>
      <w:r>
        <w:rPr>
          <w:b/>
          <w:u w:val="single"/>
        </w:rPr>
        <w:t xml:space="preserve">202004</w:t>
      </w:r>
    </w:p>
    <w:p>
      <w:r>
        <w:t xml:space="preserve">USER Wakakakak iyaa se johtuu andri fala bangke provokaattorista \xf0\x9f\x98\x85'</w:t>
      </w:r>
    </w:p>
    <w:p>
      <w:r>
        <w:rPr>
          <w:b/>
          <w:u w:val="single"/>
        </w:rPr>
        <w:t xml:space="preserve">202005</w:t>
      </w:r>
    </w:p>
    <w:p>
      <w:r>
        <w:t xml:space="preserve"> Eikö PDI:tä ole enää olemassa... Se, mikä on olemassa, on PDI-P Perjuangan... \xf0\x9f\x98\x81\xf0\x9f\x98\x81\xf0\x9f\x98\x81\xf0\x9f\x98\x81'</w:t>
      </w:r>
    </w:p>
    <w:p>
      <w:r>
        <w:rPr>
          <w:b/>
          <w:u w:val="single"/>
        </w:rPr>
        <w:t xml:space="preserve">202006</w:t>
      </w:r>
    </w:p>
    <w:p>
      <w:r>
        <w:t xml:space="preserve">KÄYTTÄJÄ As Bani indomiah I just follow! 1!1!1'</w:t>
      </w:r>
    </w:p>
    <w:p>
      <w:r>
        <w:rPr>
          <w:b/>
          <w:u w:val="single"/>
        </w:rPr>
        <w:t xml:space="preserve">202007</w:t>
      </w:r>
    </w:p>
    <w:p>
      <w:r>
        <w:t xml:space="preserve">KÄYTTÄJÄ Minäkin pidän siitä, mutta hän ei oikein pidä siitä, hän pitää korkealuokkaisista eläimistä, kuten haista, käärmeistä ja krokotiileista, ja siksi baa baa musta lammas jätetään väliin.</w:t>
      </w:r>
    </w:p>
    <w:p>
      <w:r>
        <w:rPr>
          <w:b/>
          <w:u w:val="single"/>
        </w:rPr>
        <w:t xml:space="preserve">202008</w:t>
      </w:r>
    </w:p>
    <w:p>
      <w:r>
        <w:t xml:space="preserve">KPK pitää silmällä viranhaltijoita, jotka ottavat lomaa osallistuakseen vaaleihin mutta valvovat silti hallituksen hankkeita.</w:t>
      </w:r>
    </w:p>
    <w:p>
      <w:r>
        <w:rPr>
          <w:b/>
          <w:u w:val="single"/>
        </w:rPr>
        <w:t xml:space="preserve">202009</w:t>
      </w:r>
    </w:p>
    <w:p>
      <w:r>
        <w:t xml:space="preserve">RT USER USER USER USER Hallituksen hajottaminen oli oikea askel. Sen lisäksi, että se on satiirinen kertomus HTI:n johtohenkilöistä, jotka ovat valmistuneet HTI:stä useita kertoja</w:t>
      </w:r>
    </w:p>
    <w:p>
      <w:r>
        <w:rPr>
          <w:b/>
          <w:u w:val="single"/>
        </w:rPr>
        <w:t xml:space="preserve">202010</w:t>
      </w:r>
    </w:p>
    <w:p>
      <w:r>
        <w:t xml:space="preserve">USER Hordes of bani kampret' (bani kampretin joukot)</w:t>
      </w:r>
    </w:p>
    <w:p>
      <w:r>
        <w:rPr>
          <w:b/>
          <w:u w:val="single"/>
        </w:rPr>
        <w:t xml:space="preserve">202011</w:t>
      </w:r>
    </w:p>
    <w:p>
      <w:r>
        <w:t xml:space="preserve">"Sosiaalinen media esittelee tuntemattoman ja vieraannuttaa tutun".</w:t>
      </w:r>
    </w:p>
    <w:p>
      <w:r>
        <w:rPr>
          <w:b/>
          <w:u w:val="single"/>
        </w:rPr>
        <w:t xml:space="preserve">202012</w:t>
      </w:r>
    </w:p>
    <w:p>
      <w:r>
        <w:t xml:space="preserve">Meidän YUNIOR-sisaruksemme kysyvät jatkuvasti, heidän kysymyksensä ovat melko arkaluontoisia: "Onko totta, että Indonesiasta tulee kommunistinen maa"? Koska emme enää välitä maastamme ja kansakunnastamme, he jatkoivat, on myös todisteita siitä, että ulkomaalaiset työntekijät tulevat, poly</w:t>
      </w:r>
    </w:p>
    <w:p>
      <w:r>
        <w:rPr>
          <w:b/>
          <w:u w:val="single"/>
        </w:rPr>
        <w:t xml:space="preserve">202013</w:t>
      </w:r>
    </w:p>
    <w:p>
      <w:r>
        <w:t xml:space="preserve">KÄYTTÄJÄ Kiinalaisten käyttäytyminen on aina ollut tällaista.... tulee kansakunnan pettureiksi. Siksi Jogjassa kiinalaiset ovat syrjäytyneitä, eivätkä he saa pitää SHM:ää. Kiinalaiset paskiaiset.</w:t>
      </w:r>
    </w:p>
    <w:p>
      <w:r>
        <w:rPr>
          <w:b/>
          <w:u w:val="single"/>
        </w:rPr>
        <w:t xml:space="preserve">202014</w:t>
      </w:r>
    </w:p>
    <w:p>
      <w:r>
        <w:t xml:space="preserve">Onko silmälasien käyttö synonyymi sanalle 'nörtti'?</w:t>
      </w:r>
    </w:p>
    <w:p>
      <w:r>
        <w:rPr>
          <w:b/>
          <w:u w:val="single"/>
        </w:rPr>
        <w:t xml:space="preserve">202015</w:t>
      </w:r>
    </w:p>
    <w:p>
      <w:r>
        <w:t xml:space="preserve">6. USER:n puheenjohtaja haluaa asianomaiselta henkilöstöltä selvityksen myös muista yksityiskohdista, kuten transp��-infrastruktuurin valmistelusta #RakyatB3rsamaJKW</w:t>
      </w:r>
    </w:p>
    <w:p>
      <w:r>
        <w:rPr>
          <w:b/>
          <w:u w:val="single"/>
        </w:rPr>
        <w:t xml:space="preserve">202016</w:t>
      </w:r>
    </w:p>
    <w:p>
      <w:r>
        <w:t xml:space="preserve">Voi hyvänen aika, ne ovat niin kauniita...</w:t>
      </w:r>
    </w:p>
    <w:p>
      <w:r>
        <w:rPr>
          <w:b/>
          <w:u w:val="single"/>
        </w:rPr>
        <w:t xml:space="preserve">202017</w:t>
      </w:r>
    </w:p>
    <w:p>
      <w:r>
        <w:t xml:space="preserve">Mitä sinä odotat? Peruutetaan Anies Sandin virkaanastujaiset.</w:t>
      </w:r>
    </w:p>
    <w:p>
      <w:r>
        <w:rPr>
          <w:b/>
          <w:u w:val="single"/>
        </w:rPr>
        <w:t xml:space="preserve">202018</w:t>
      </w:r>
    </w:p>
    <w:p>
      <w:r>
        <w:t xml:space="preserve">Kommunistit ovat vain kivlan zenin temppuja eräänlaisena pettymyksen muotona, koska USERista ei tullut URL:n presidenttiä</w:t>
      </w:r>
    </w:p>
    <w:p>
      <w:r>
        <w:rPr>
          <w:b/>
          <w:u w:val="single"/>
        </w:rPr>
        <w:t xml:space="preserve">202019</w:t>
      </w:r>
    </w:p>
    <w:p>
      <w:r>
        <w:t xml:space="preserve">Eläkkeelle kapolri KÄYTTÄJÄ KÄYTTÄJÄN URL-osoite</w:t>
      </w:r>
    </w:p>
    <w:p>
      <w:r>
        <w:rPr>
          <w:b/>
          <w:u w:val="single"/>
        </w:rPr>
        <w:t xml:space="preserve">202020</w:t>
      </w:r>
    </w:p>
    <w:p>
      <w:r>
        <w:t xml:space="preserve">KÄYTTÄJÄ Aivan kuten Indonesiassa on tapojen muututtava #2019GantiPresidentti</w:t>
      </w:r>
    </w:p>
    <w:p>
      <w:r>
        <w:rPr>
          <w:b/>
          <w:u w:val="single"/>
        </w:rPr>
        <w:t xml:space="preserve">202021</w:t>
      </w:r>
    </w:p>
    <w:p>
      <w:r>
        <w:t xml:space="preserve">RT USER: Ikuisesti yksin vaiheessa Jumala Hullu Pig jäsen Olen yksin tämä URL-osoite</w:t>
      </w:r>
    </w:p>
    <w:p>
      <w:r>
        <w:rPr>
          <w:b/>
          <w:u w:val="single"/>
        </w:rPr>
        <w:t xml:space="preserve">202022</w:t>
      </w:r>
    </w:p>
    <w:p>
      <w:r>
        <w:t xml:space="preserve">KÄYTTÄJÄ KÄYTTÄJÄ KÄYTTÄJÄ Cuihhhhhhhhh najis'</w:t>
      </w:r>
    </w:p>
    <w:p>
      <w:r>
        <w:rPr>
          <w:b/>
          <w:u w:val="single"/>
        </w:rPr>
        <w:t xml:space="preserve">202023</w:t>
      </w:r>
    </w:p>
    <w:p>
      <w:r>
        <w:t xml:space="preserve">KÄYTTÄJÄ KÄYTTÄJÄ Loogisesti ajateltuna... yksikään virkamies, jolla on oikeusjuttu, ei uskaltaisi ylittää hallintoa... yksinkertainen johtolanka johtajan valitsemiseksi".</w:t>
      </w:r>
    </w:p>
    <w:p>
      <w:r>
        <w:rPr>
          <w:b/>
          <w:u w:val="single"/>
        </w:rPr>
        <w:t xml:space="preserve">202024</w:t>
      </w:r>
    </w:p>
    <w:p>
      <w:r>
        <w:t xml:space="preserve">Onko aseistautumisen halu todiste siitä, että hallituksen vastustajat ovat kommunisteja... Liian pinnallinen todiste sinulle, med-käyttäjä.</w:t>
      </w:r>
    </w:p>
    <w:p>
      <w:r>
        <w:rPr>
          <w:b/>
          <w:u w:val="single"/>
        </w:rPr>
        <w:t xml:space="preserve">202025</w:t>
      </w:r>
    </w:p>
    <w:p>
      <w:r>
        <w:t xml:space="preserve">KÄYTTÄJÄ KÄYTTÄJÄ KÄYTTÄJÄ KÄYTTÄJÄ KÄYTTÄJÄ Jos syöt useimmiten mitä rahaa????? Rahaa puolueelta, puolue asengilta, aseng ryöstää kansan rahat, nyt haluatte myydä pienet ihmiset? Missä aivosi ovat?" \xf0\x9f\x90\xb7\xf0\x9f\x90\xb7\xf0\x9f\ \xf0\x9f\</w:t>
      </w:r>
    </w:p>
    <w:p>
      <w:r>
        <w:rPr>
          <w:b/>
          <w:u w:val="single"/>
        </w:rPr>
        <w:t xml:space="preserve">202026</w:t>
      </w:r>
    </w:p>
    <w:p>
      <w:r>
        <w:t xml:space="preserve">RT USER: Rehellisesti sanottuna, en ole tähän asti koskaan nainut lehmää, suutelemalla/mitä tahansa. Vaikka olisinkin, olen ollut tytön kanssa vain kahdesti (olen biseksuaali)\xe2\x80\xa6'</w:t>
      </w:r>
    </w:p>
    <w:p>
      <w:r>
        <w:rPr>
          <w:b/>
          <w:u w:val="single"/>
        </w:rPr>
        <w:t xml:space="preserve">202027</w:t>
      </w:r>
    </w:p>
    <w:p>
      <w:r>
        <w:t xml:space="preserve">Hajottakaa vain edustajainhuone..enimmäkseen hiljaisia URL-osoitteita.</w:t>
      </w:r>
    </w:p>
    <w:p>
      <w:r>
        <w:rPr>
          <w:b/>
          <w:u w:val="single"/>
        </w:rPr>
        <w:t xml:space="preserve">202028</w:t>
      </w:r>
    </w:p>
    <w:p>
      <w:r>
        <w:t xml:space="preserve">Cuk herää KÄYTTÄJÄ haluaa bubur tai ayam ga?!</w:t>
      </w:r>
    </w:p>
    <w:p>
      <w:r>
        <w:rPr>
          <w:b/>
          <w:u w:val="single"/>
        </w:rPr>
        <w:t xml:space="preserve">202029</w:t>
      </w:r>
    </w:p>
    <w:p>
      <w:r>
        <w:t xml:space="preserve">Jokowin velka 25 vuodessa vastaa SBY:n 5 vuoden velkaa: Ihmisiä kiristetään maksamaan velkoja! URL</w:t>
      </w:r>
    </w:p>
    <w:p>
      <w:r>
        <w:rPr>
          <w:b/>
          <w:u w:val="single"/>
        </w:rPr>
        <w:t xml:space="preserve">202030</w:t>
      </w:r>
    </w:p>
    <w:p>
      <w:r>
        <w:t xml:space="preserve">Lausuntoni Palestiinassa sijaitsevasta haudasta korostaa vain sitä, että muslimien ja kristittyjen välillä ei ole kiistaa, koska myös islam kunnioittaa Jeesusta islamin profeettana.</w:t>
      </w:r>
    </w:p>
    <w:p>
      <w:r>
        <w:rPr>
          <w:b/>
          <w:u w:val="single"/>
        </w:rPr>
        <w:t xml:space="preserve">202031</w:t>
      </w:r>
    </w:p>
    <w:p>
      <w:r>
        <w:t xml:space="preserve">KÄYTTÄJÄ KÄYTTÄJÄ Onko tämä siis Freeportin kansallistaminen vai Freeportin kansainvälistäminen? Ulkomaalaisilta ulkomaalaisten toimesta Indonesialle? Sekään ei ole outoa, jos rahaa ei ole, miksi ei vain odoteta vuoteen 2021? 3 vuotta ei ole lainkaan pitkä aika</w:t>
      </w:r>
    </w:p>
    <w:p>
      <w:r>
        <w:rPr>
          <w:b/>
          <w:u w:val="single"/>
        </w:rPr>
        <w:t xml:space="preserve">202032</w:t>
      </w:r>
    </w:p>
    <w:p>
      <w:r>
        <w:t xml:space="preserve">Toisena esimerkkinä mainittakoon "laki". Termi kattaa, kattaa sisällön (sisältö, kirjoitetun ja kirjoittamattoman lain sisältö), rakenteen (lainvalvojat: poliisi, syyttäjät, tuomarit, asianajajat), oikeuskulttuurin (lakia käsittelevän yhteiskunnan ajattelu- ja toimintatapa) ja oikeuskulttuurin (lakia käsittelevän yhteiskunnan ajattelu- ja toimintatapa).</w:t>
      </w:r>
    </w:p>
    <w:p>
      <w:r>
        <w:rPr>
          <w:b/>
          <w:u w:val="single"/>
        </w:rPr>
        <w:t xml:space="preserve">202033</w:t>
      </w:r>
    </w:p>
    <w:p>
      <w:r>
        <w:t xml:space="preserve">KÄYTTÄJÄ on termi komediaromaanista, hullun vävyn päivittäiset muistiinpanot WKWKWKWKWKWK hulvatonta todella, lue deh. mba-tyypin biasnya karismaattinen cowo todella?</w:t>
      </w:r>
    </w:p>
    <w:p>
      <w:r>
        <w:rPr>
          <w:b/>
          <w:u w:val="single"/>
        </w:rPr>
        <w:t xml:space="preserve">202034</w:t>
      </w:r>
    </w:p>
    <w:p>
      <w:r>
        <w:t xml:space="preserve">KÄYTTÄJÄ, joka äänesti nuijapäitä, mädäntyneitä liberaaleja, maallistumista ja kourallista kätyreitä,</w:t>
      </w:r>
    </w:p>
    <w:p>
      <w:r>
        <w:rPr>
          <w:b/>
          <w:u w:val="single"/>
        </w:rPr>
        <w:t xml:space="preserve">202035</w:t>
      </w:r>
    </w:p>
    <w:p>
      <w:r>
        <w:t xml:space="preserve">#SidangAhok smg sipenista agama n ateknya kuolema ei wjar n ruumis ei dtrma tnh n hän ei koskaan mrs kn taivaassa, aamiin voi jumala suostua</w:t>
      </w:r>
    </w:p>
    <w:p>
      <w:r>
        <w:rPr>
          <w:b/>
          <w:u w:val="single"/>
        </w:rPr>
        <w:t xml:space="preserve">202036</w:t>
      </w:r>
    </w:p>
    <w:p>
      <w:r>
        <w:t xml:space="preserve">KÄYTTÄJÄ KÄYTTÄJÄ Tämä pak lulung kuuluu Cebong- vai Kampret-ryhmään? \nKok on enemmän liitetty Kampretin ominaisuuksiin. Onko tämä merkki, herra USER?</w:t>
      </w:r>
    </w:p>
    <w:p>
      <w:r>
        <w:rPr>
          <w:b/>
          <w:u w:val="single"/>
        </w:rPr>
        <w:t xml:space="preserve">202037</w:t>
      </w:r>
    </w:p>
    <w:p>
      <w:r>
        <w:t xml:space="preserve">RT USER: PRABOWO TODISTETUSTI MUKANA KYNÄLASKUTAPAUKSESSA URL</w:t>
      </w:r>
    </w:p>
    <w:p>
      <w:r>
        <w:rPr>
          <w:b/>
          <w:u w:val="single"/>
        </w:rPr>
        <w:t xml:space="preserve">202038</w:t>
      </w:r>
    </w:p>
    <w:p>
      <w:r>
        <w:t xml:space="preserve">Om...Ahok...Missä Om on, hän sanoi, että BABi Ahok voi ratkaista tulvan...Om...BABi ei kehuskele Om...?!?!?!?</w:t>
      </w:r>
    </w:p>
    <w:p>
      <w:r>
        <w:rPr>
          <w:b/>
          <w:u w:val="single"/>
        </w:rPr>
        <w:t xml:space="preserve">202039</w:t>
      </w:r>
    </w:p>
    <w:p>
      <w:r>
        <w:t xml:space="preserve">Jumala ei ole omistettu sana allah myöhemmin kameli uskonto luulevat olevansa cool ciee Jumala on Jumala universaali sana .Englanti .google'</w:t>
      </w:r>
    </w:p>
    <w:p>
      <w:r>
        <w:rPr>
          <w:b/>
          <w:u w:val="single"/>
        </w:rPr>
        <w:t xml:space="preserve">202040</w:t>
      </w:r>
    </w:p>
    <w:p>
      <w:r>
        <w:t xml:space="preserve">Meillä on TAKBIR, joka kukistaa teidät PKI!!!!</w:t>
      </w:r>
    </w:p>
    <w:p>
      <w:r>
        <w:rPr>
          <w:b/>
          <w:u w:val="single"/>
        </w:rPr>
        <w:t xml:space="preserve">202041</w:t>
      </w:r>
    </w:p>
    <w:p>
      <w:r>
        <w:t xml:space="preserve">KÄYTTÄJÄ HAHA kyllä :( hän on vähän löysä kanuuna".</w:t>
      </w:r>
    </w:p>
    <w:p>
      <w:r>
        <w:rPr>
          <w:b/>
          <w:u w:val="single"/>
        </w:rPr>
        <w:t xml:space="preserve">202042</w:t>
      </w:r>
    </w:p>
    <w:p>
      <w:r>
        <w:t xml:space="preserve">Nyt gembel gembel twitter ja whatsapp chat ei ole selvä whatsapp heti estää mitä muuta bebencongan syrjään cuihhhh miksi ei nopeasti osuma kuollut vain kek naisellinen ja naisellinen perkele häiritä ihmisiä, \nIhmiset hyvästä töykeä ovat perus bencong eivät tiedä häpeä</w:t>
      </w:r>
    </w:p>
    <w:p>
      <w:r>
        <w:rPr>
          <w:b/>
          <w:u w:val="single"/>
        </w:rPr>
        <w:t xml:space="preserve">202043</w:t>
      </w:r>
    </w:p>
    <w:p>
      <w:r>
        <w:t xml:space="preserve">KÄYTTÄJÄ + Se tuntui tutulta.\n\nHe tapasivat ensimmäisen kerran tasan viikko sitten hississä. Sen lisäksi tämä tyttö oli yksi erinomaisista oppilaista, jotka saivat stipendin.\n\nKeith odotti tytön nostavan kasvonsa ylös.</w:t>
      </w:r>
    </w:p>
    <w:p>
      <w:r>
        <w:rPr>
          <w:b/>
          <w:u w:val="single"/>
        </w:rPr>
        <w:t xml:space="preserve">202044</w:t>
      </w:r>
    </w:p>
    <w:p>
      <w:r>
        <w:t xml:space="preserve">Save Malang Haritage �?? Pelastakaa kulttuuriperintö!</w:t>
      </w:r>
    </w:p>
    <w:p>
      <w:r>
        <w:rPr>
          <w:b/>
          <w:u w:val="single"/>
        </w:rPr>
        <w:t xml:space="preserve">202045</w:t>
      </w:r>
    </w:p>
    <w:p>
      <w:r>
        <w:t xml:space="preserve">USER Kirottu, kun käytit väärin nimimerkkiä queen'.</w:t>
      </w:r>
    </w:p>
    <w:p>
      <w:r>
        <w:rPr>
          <w:b/>
          <w:u w:val="single"/>
        </w:rPr>
        <w:t xml:space="preserve">202046</w:t>
      </w:r>
    </w:p>
    <w:p>
      <w:r>
        <w:t xml:space="preserve">Missä Paduka oli, kun Länsi-Jaavan oppineiden kimppuun hyökättiin, ja jotkut jopa kuolivat?; Puhuiko hän silloin sanaakaan tai kahta?; #hey2;</w:t>
      </w:r>
    </w:p>
    <w:p>
      <w:r>
        <w:rPr>
          <w:b/>
          <w:u w:val="single"/>
        </w:rPr>
        <w:t xml:space="preserve">202047</w:t>
      </w:r>
    </w:p>
    <w:p>
      <w:r>
        <w:t xml:space="preserve">Keskustelu om bata manurunin kanssa, joka on yksi Rongkongin henkilöistä ja joka on myös kulttuurin tarkkailija; ; Proud�?</w:t>
      </w:r>
    </w:p>
    <w:p>
      <w:r>
        <w:rPr>
          <w:b/>
          <w:u w:val="single"/>
        </w:rPr>
        <w:t xml:space="preserve">202048</w:t>
      </w:r>
    </w:p>
    <w:p>
      <w:r>
        <w:t xml:space="preserve">KÄYTTÄJÄ .... ??? Kristityt ystäväni muistuttavat minua usein tästä, ja olen siitä kiitollinen. Miksi tämä on edes..... haitallista.......'</w:t>
      </w:r>
    </w:p>
    <w:p>
      <w:r>
        <w:rPr>
          <w:b/>
          <w:u w:val="single"/>
        </w:rPr>
        <w:t xml:space="preserve">202049</w:t>
      </w:r>
    </w:p>
    <w:p>
      <w:r>
        <w:t xml:space="preserve">Ebonk tykkää tehdä pienistä asioista ison numeron. Muovipuita lah, bambua lah. Kun on kyse suurista kysymyksistä, kuten romahtavasta taloudesta, laajalle levinneestä laittomasta työvoimasta, kansallisesta kestävyydestä ja niin edelleen, he vetäytyvät. Heidän aivokapasiteettinsa on pieni, eivätkä he pysty sulattamaan suuria asioita \xf0\x9f\x98\.</w:t>
      </w:r>
    </w:p>
    <w:p>
      <w:r>
        <w:rPr>
          <w:b/>
          <w:u w:val="single"/>
        </w:rPr>
        <w:t xml:space="preserve">202050</w:t>
      </w:r>
    </w:p>
    <w:p>
      <w:r>
        <w:t xml:space="preserve">KÄYTTÄJÄ BODO MAU NGAMBEK'</w:t>
      </w:r>
    </w:p>
    <w:p>
      <w:r>
        <w:rPr>
          <w:b/>
          <w:u w:val="single"/>
        </w:rPr>
        <w:t xml:space="preserve">202051</w:t>
      </w:r>
    </w:p>
    <w:p>
      <w:r>
        <w:t xml:space="preserve">KÄYTTÄJÄ KÄYTTÄJÄ KÄYTTÄJÄ KÄYTTÄJÄ KÄYTTÄJÄ KÄYTTÄJÄ KÄYTTÄJÄ wkwkkk bani kacung fanit käymälät ....dongok you optimal cung'</w:t>
      </w:r>
    </w:p>
    <w:p>
      <w:r>
        <w:rPr>
          <w:b/>
          <w:u w:val="single"/>
        </w:rPr>
        <w:t xml:space="preserve">202052</w:t>
      </w:r>
    </w:p>
    <w:p>
      <w:r>
        <w:t xml:space="preserve">KÄYTTÄJÄ KÄYTTÄJÄ Lasin tarkoitus on saada sinut tajuamaan, kun eilen loukkasit ismed puhumattakaan past2 bepe sm diego michel (pbfc) you moron'</w:t>
      </w:r>
    </w:p>
    <w:p>
      <w:r>
        <w:rPr>
          <w:b/>
          <w:u w:val="single"/>
        </w:rPr>
        <w:t xml:space="preserve">202053</w:t>
      </w:r>
    </w:p>
    <w:p>
      <w:r>
        <w:t xml:space="preserve">"Hitsi, unohdin hakea pyykin".</w:t>
      </w:r>
    </w:p>
    <w:p>
      <w:r>
        <w:rPr>
          <w:b/>
          <w:u w:val="single"/>
        </w:rPr>
        <w:t xml:space="preserve">202054</w:t>
      </w:r>
    </w:p>
    <w:p>
      <w:r>
        <w:t xml:space="preserve">5. Puheenjohtaja korosti myös, että muutokset eivät koske ainoastaan online-järjestelmän käyttöönottoa integroidussa lupamenettelyssä, vaan ne liittyvät myös kaikkien ministeriöiden ja alueiden prosessien yksinkertaistamiseen lupamenettelyn nopeuttamiseksi.</w:t>
      </w:r>
    </w:p>
    <w:p>
      <w:r>
        <w:rPr>
          <w:b/>
          <w:u w:val="single"/>
        </w:rPr>
        <w:t xml:space="preserve">202055</w:t>
      </w:r>
    </w:p>
    <w:p>
      <w:r>
        <w:t xml:space="preserve">USER USER USER USER USER Wakakaka... Cebong ngibul. Seuraa herransa ngibul-tyyliä'.</w:t>
      </w:r>
    </w:p>
    <w:p>
      <w:r>
        <w:rPr>
          <w:b/>
          <w:u w:val="single"/>
        </w:rPr>
        <w:t xml:space="preserve">202056</w:t>
      </w:r>
    </w:p>
    <w:p>
      <w:r>
        <w:t xml:space="preserve">Varapresidenttiä epäillään e-ID-korruptiosta... Jatengin kuvernööriä epäillään myös e-ID-korruptiosta... mutta ei vieläkään mitään toimia? #2019GantiPresidentti #2019PresidenttiBaru</w:t>
      </w:r>
    </w:p>
    <w:p>
      <w:r>
        <w:rPr>
          <w:b/>
          <w:u w:val="single"/>
        </w:rPr>
        <w:t xml:space="preserve">202057</w:t>
      </w:r>
    </w:p>
    <w:p>
      <w:r>
        <w:t xml:space="preserve">Loukkaus on se, että herraa luullaan T-paitojen silkkipainajaksi �???�????�????�?????.</w:t>
      </w:r>
    </w:p>
    <w:p>
      <w:r>
        <w:rPr>
          <w:b/>
          <w:u w:val="single"/>
        </w:rPr>
        <w:t xml:space="preserve">202058</w:t>
      </w:r>
    </w:p>
    <w:p>
      <w:r>
        <w:t xml:space="preserve">Ihannetapauksessa nykyaikaisessa kansallisvaltiopolitiikassa ei enää käytetä identiteettipolitiikkaa. Sinä voit olla muslimi, ja minä voin olla ateisti, mutta meillä molemmilla voi olla sama valinta. Ja se on OK. Valintamme perustuvat terveeseen järkeen. Ei mikään lahko.</w:t>
      </w:r>
    </w:p>
    <w:p>
      <w:r>
        <w:rPr>
          <w:b/>
          <w:u w:val="single"/>
        </w:rPr>
        <w:t xml:space="preserve">202059</w:t>
      </w:r>
    </w:p>
    <w:p>
      <w:r>
        <w:t xml:space="preserve">Pengen bodo amatin \xf0\x9f\x98\xad\xf0\x9f\x98\xad URL-osoite.</w:t>
      </w:r>
    </w:p>
    <w:p>
      <w:r>
        <w:rPr>
          <w:b/>
          <w:u w:val="single"/>
        </w:rPr>
        <w:t xml:space="preserve">202060</w:t>
      </w:r>
    </w:p>
    <w:p>
      <w:r>
        <w:t xml:space="preserve">KÄYTTÄJÄ KÄYTTÄJÄ Seuraan aina tätä keskustelua Islam Nusantara... erittäin mielenkiintoista, mutta en uskalla kommentoida Prof... ja olen vaikuttunut Pak Budisepangin kommentti... Olen jaavalainen kristitty.... \xf0\x9f\x98\x8a shallom...'.</w:t>
      </w:r>
    </w:p>
    <w:p>
      <w:r>
        <w:rPr>
          <w:b/>
          <w:u w:val="single"/>
        </w:rPr>
        <w:t xml:space="preserve">202061</w:t>
      </w:r>
    </w:p>
    <w:p>
      <w:r>
        <w:t xml:space="preserve">Vastauksena USERin twiittiin "Indonesiassa presidentti Jokowia pilkataan ulkomaisena kätyrinä. Ulkopuolella häntä jopa ihaillaan hänen tiukasta ja rohkeasta asenteestaan Kiinan vaatimuksia vastaan Etelä-Kiinan merellä. Etenkin kun muut Kaakkois-Aasian maat suostuvat Kiinan vaatimuksiin.</w:t>
      </w:r>
    </w:p>
    <w:p>
      <w:r>
        <w:rPr>
          <w:b/>
          <w:u w:val="single"/>
        </w:rPr>
        <w:t xml:space="preserve">202062</w:t>
      </w:r>
    </w:p>
    <w:p>
      <w:r>
        <w:t xml:space="preserve">KÄYTTÄJÄ KÄYTTÄJÄ Anti kritisoida mulkkuasi bangsad. Jopa idiootit tietävät, että se on vihapuhetta.</w:t>
      </w:r>
    </w:p>
    <w:p>
      <w:r>
        <w:rPr>
          <w:b/>
          <w:u w:val="single"/>
        </w:rPr>
        <w:t xml:space="preserve">202063</w:t>
      </w:r>
    </w:p>
    <w:p>
      <w:r>
        <w:t xml:space="preserve">USER USER Lo kunyuk'</w:t>
      </w:r>
    </w:p>
    <w:p>
      <w:r>
        <w:rPr>
          <w:b/>
          <w:u w:val="single"/>
        </w:rPr>
        <w:t xml:space="preserve">202064</w:t>
      </w:r>
    </w:p>
    <w:p>
      <w:r>
        <w:t xml:space="preserve">Talous Gerindran käsissä? Maamme voi tuhoutua. Cook ehdottaa, että painetaan mahdollisimman paljon rahaa velkojen maksamiseksi, jotta emme tarvitsisi lisää velkaa. Itse asiassa voimme jopa lainata rahaa muilta mailta. Voit sanoa, että rahan painamisen tuotantokustannukset ovat halvat. Talous on paska; ; Hyviä torakoita, totta kai.</w:t>
      </w:r>
    </w:p>
    <w:p>
      <w:r>
        <w:rPr>
          <w:b/>
          <w:u w:val="single"/>
        </w:rPr>
        <w:t xml:space="preserve">202065</w:t>
      </w:r>
    </w:p>
    <w:p>
      <w:r>
        <w:t xml:space="preserve">RT USER: Älykkyyden ja tyhmyyden välillä on ohut raja.\n\nFahri meni viinakauppaan polkupyörällään. Sieltä hän osti pullon viinaa.</w:t>
      </w:r>
    </w:p>
    <w:p>
      <w:r>
        <w:rPr>
          <w:b/>
          <w:u w:val="single"/>
        </w:rPr>
        <w:t xml:space="preserve">202066</w:t>
      </w:r>
    </w:p>
    <w:p>
      <w:r>
        <w:t xml:space="preserve">KÄYTTÄJÄ On vielä aikainen iltapäivä... Naapuruston nössö on yhä suihkussa.</w:t>
      </w:r>
    </w:p>
    <w:p>
      <w:r>
        <w:rPr>
          <w:b/>
          <w:u w:val="single"/>
        </w:rPr>
        <w:t xml:space="preserve">202067</w:t>
      </w:r>
    </w:p>
    <w:p>
      <w:r>
        <w:t xml:space="preserve"/>
      </w:r>
    </w:p>
    <w:p>
      <w:r>
        <w:rPr>
          <w:b/>
          <w:u w:val="single"/>
        </w:rPr>
        <w:t xml:space="preserve">202068</w:t>
      </w:r>
    </w:p>
    <w:p>
      <w:r>
        <w:t xml:space="preserve">KÄYTTÄJÄ KÄYTTÄJÄ ahh En näytä välittävän deh vaikka sinulla olisi vaa fekaes-takki.. mo pukeutua pki-takki liian silti jatkaa.. anyway opened too right? huehue'</w:t>
      </w:r>
    </w:p>
    <w:p>
      <w:r>
        <w:rPr>
          <w:b/>
          <w:u w:val="single"/>
        </w:rPr>
        <w:t xml:space="preserve">202069</w:t>
      </w:r>
    </w:p>
    <w:p>
      <w:r>
        <w:t xml:space="preserve">Joku sanoi minulle kerran: "Jos haluat olla ääliö, varmista, että olet hyvien ihmisten ystävä." Jotta kuva siirtyisi eteenpäin?</w:t>
      </w:r>
    </w:p>
    <w:p>
      <w:r>
        <w:rPr>
          <w:b/>
          <w:u w:val="single"/>
        </w:rPr>
        <w:t xml:space="preserve">202070</w:t>
      </w:r>
    </w:p>
    <w:p>
      <w:r>
        <w:t xml:space="preserve">RT USER: agel perek gausah rt rt rt:) USER'</w:t>
      </w:r>
    </w:p>
    <w:p>
      <w:r>
        <w:rPr>
          <w:b/>
          <w:u w:val="single"/>
        </w:rPr>
        <w:t xml:space="preserve">202071</w:t>
      </w:r>
    </w:p>
    <w:p>
      <w:r>
        <w:t xml:space="preserve">Murskaussanojen perustaja on ääliö'</w:t>
      </w:r>
    </w:p>
    <w:p>
      <w:r>
        <w:rPr>
          <w:b/>
          <w:u w:val="single"/>
        </w:rPr>
        <w:t xml:space="preserve">202072</w:t>
      </w:r>
    </w:p>
    <w:p>
      <w:r>
        <w:t xml:space="preserve">KÄYTTÄJÄ Rauhoittukaa ensi kerralla dukhan, muslimit ovat terveitä, heillä on vain pieni flunssa, kafirien ja tekopyhien korvista tulee märkää ja keho turpoaa 40 päivää myöhemmin modar !!!'</w:t>
      </w:r>
    </w:p>
    <w:p>
      <w:r>
        <w:rPr>
          <w:b/>
          <w:u w:val="single"/>
        </w:rPr>
        <w:t xml:space="preserve">202073</w:t>
      </w:r>
    </w:p>
    <w:p>
      <w:r>
        <w:t xml:space="preserve">KÄYTTÄJÄ KÄYTTÄJÄ Mikä kameleissa on vikana?</w:t>
      </w:r>
    </w:p>
    <w:p>
      <w:r>
        <w:rPr>
          <w:b/>
          <w:u w:val="single"/>
        </w:rPr>
        <w:t xml:space="preserve">202074</w:t>
      </w:r>
    </w:p>
    <w:p>
      <w:r>
        <w:t xml:space="preserve">Jos haluatte Indonesian palaavan rauhaan, karkottakaa Kiina Indonesiasta.</w:t>
      </w:r>
    </w:p>
    <w:p>
      <w:r>
        <w:rPr>
          <w:b/>
          <w:u w:val="single"/>
        </w:rPr>
        <w:t xml:space="preserve">202075</w:t>
      </w:r>
    </w:p>
    <w:p>
      <w:r>
        <w:t xml:space="preserve">RT USER: Mikä DKI:n kiinalaisessa enemmistössä on vikana? Miksi he tukevat niin vankasti islamin pilkkaajaa?</w:t>
      </w:r>
    </w:p>
    <w:p>
      <w:r>
        <w:rPr>
          <w:b/>
          <w:u w:val="single"/>
        </w:rPr>
        <w:t xml:space="preserve">202076</w:t>
      </w:r>
    </w:p>
    <w:p>
      <w:r>
        <w:t xml:space="preserve">Presidentti Jokowi tarkastelee tänään Kertajatin lentokenttähanketta, jonka on määrä aloittaa toimintansa kesäkuussa 2018. Vaiheessa 1 terminaalin kapasiteetti on 5 miljoonaa matkustajaa vuodessa. BIJB on rakennettu 1800 hehtaarin alueelle, ja rakennustyöt ovat käynnissä.</w:t>
      </w:r>
    </w:p>
    <w:p>
      <w:r>
        <w:rPr>
          <w:b/>
          <w:u w:val="single"/>
        </w:rPr>
        <w:t xml:space="preserve">202077</w:t>
      </w:r>
    </w:p>
    <w:p>
      <w:r>
        <w:t xml:space="preserve">Oikeudenmukaisuus on yleismaailmallista ja ylittää kaikki uskonnolliset ja rodulliset rajat. Oikeus on sama muslimeille, kristityille, buddhalaisille ja hinduille. Ei ole mitään eroa. Se ei kuulu mihinkään uskontoon tai kansakuntaan.</w:t>
      </w:r>
    </w:p>
    <w:p>
      <w:r>
        <w:rPr>
          <w:b/>
          <w:u w:val="single"/>
        </w:rPr>
        <w:t xml:space="preserve">202078</w:t>
      </w:r>
    </w:p>
    <w:p>
      <w:r>
        <w:t xml:space="preserve">KÄYTTÄJÄ KÄYTTÄJÄ yauda cocot you ruohohyytelö'</w:t>
      </w:r>
    </w:p>
    <w:p>
      <w:r>
        <w:rPr>
          <w:b/>
          <w:u w:val="single"/>
        </w:rPr>
        <w:t xml:space="preserve">202079</w:t>
      </w:r>
    </w:p>
    <w:p>
      <w:r>
        <w:t xml:space="preserve">KÄYTTÄJÄ Voi kyllä. Kunti, anteeksi, luulin, että se oli anoppi.</w:t>
      </w:r>
    </w:p>
    <w:p>
      <w:r>
        <w:rPr>
          <w:b/>
          <w:u w:val="single"/>
        </w:rPr>
        <w:t xml:space="preserve">202080</w:t>
      </w:r>
    </w:p>
    <w:p>
      <w:r>
        <w:t xml:space="preserve">"Venäjän sanotaan olevan kommunistinen ja jumalaton".</w:t>
      </w:r>
    </w:p>
    <w:p>
      <w:r>
        <w:rPr>
          <w:b/>
          <w:u w:val="single"/>
        </w:rPr>
        <w:t xml:space="preserve">202081</w:t>
      </w:r>
    </w:p>
    <w:p>
      <w:r>
        <w:t xml:space="preserve">Ulama ja Habaib koko Bogorissa muistavat Isra Mikrajia - Poskotanews</w:t>
      </w:r>
    </w:p>
    <w:p>
      <w:r>
        <w:rPr>
          <w:b/>
          <w:u w:val="single"/>
        </w:rPr>
        <w:t xml:space="preserve">202082</w:t>
      </w:r>
    </w:p>
    <w:p>
      <w:r>
        <w:t xml:space="preserve">Nyt et osaa laittaa ruokaa? Olet oppinut; ;</w:t>
      </w:r>
    </w:p>
    <w:p>
      <w:r>
        <w:rPr>
          <w:b/>
          <w:u w:val="single"/>
        </w:rPr>
        <w:t xml:space="preserve">202083</w:t>
      </w:r>
    </w:p>
    <w:p>
      <w:r>
        <w:t xml:space="preserve">USER Gila......ihmiset ovat turmeltuneita fyysisesti ja henkisesti...tekevät jo julkisesti syntiä....Sharia2 Jumalaa vahingoitettiin..loukattiin........Duuhhhh Gustiiiiiiiiiiiiiiii.......'</w:t>
      </w:r>
    </w:p>
    <w:p>
      <w:r>
        <w:rPr>
          <w:b/>
          <w:u w:val="single"/>
        </w:rPr>
        <w:t xml:space="preserve">202084</w:t>
      </w:r>
    </w:p>
    <w:p>
      <w:r>
        <w:t xml:space="preserve">Onko olemassa silmälaseja, jotka saavat nämä silmät näyttämään suuremmilta? LOL Aina kun käytän silmälaseja, silmäni kapenevat.</w:t>
      </w:r>
    </w:p>
    <w:p>
      <w:r>
        <w:rPr>
          <w:b/>
          <w:u w:val="single"/>
        </w:rPr>
        <w:t xml:space="preserve">202085</w:t>
      </w:r>
    </w:p>
    <w:p>
      <w:r>
        <w:t xml:space="preserve">Ei poliittinen eikä pakanallinen. Ihmiset eivät voi ymmärtää hänen tietämystään. "Jos kysyt, missä on Allahin talo? Vastaus on, että Jumala on ruumiissamme."'</w:t>
      </w:r>
    </w:p>
    <w:p>
      <w:r>
        <w:rPr>
          <w:b/>
          <w:u w:val="single"/>
        </w:rPr>
        <w:t xml:space="preserve">202086</w:t>
      </w:r>
    </w:p>
    <w:p>
      <w:r>
        <w:t xml:space="preserve">KÄYTTÄJÄ KÄYTTÄJÄ Waketum, PESE KÄYTTÄJÄN KONGORIT ensin..., jotta se, mikä tulee ulos kongorista, on GAKAL, jotta sinun ei tarvitse vaivautua "pesemään käsiäsi".\nPuheenjohtajasi KÄYTTÄJÄ, joka "heittää kiviä", haluatko "PESEÄ KÄSIÄ"?'</w:t>
      </w:r>
    </w:p>
    <w:p>
      <w:r>
        <w:rPr>
          <w:b/>
          <w:u w:val="single"/>
        </w:rPr>
        <w:t xml:space="preserve">202087</w:t>
      </w:r>
    </w:p>
    <w:p>
      <w:r>
        <w:t xml:space="preserve">KÄYTTÄJÄ Anti Jokowi sillä Bani Kampret on jo heidän uskonsa tukipilari ... \xf0\x9f\x98\x82\xf0\x9f\x98\x82\xf0\x9f\x98\x82\xf0\x9f\x98\x82\xf0\x9f\x98\x82'</w:t>
      </w:r>
    </w:p>
    <w:p>
      <w:r>
        <w:rPr>
          <w:b/>
          <w:u w:val="single"/>
        </w:rPr>
        <w:t xml:space="preserve">202088</w:t>
      </w:r>
    </w:p>
    <w:p>
      <w:r>
        <w:t xml:space="preserve">Negeri Pahangin kuningaskunta ei välitä tästä perinnöstä. Sungai Lembing itu punya lah kaya dengan sejarah dan budaya pun tidak usaha nak pulihara.</w:t>
      </w:r>
    </w:p>
    <w:p>
      <w:r>
        <w:rPr>
          <w:b/>
          <w:u w:val="single"/>
        </w:rPr>
        <w:t xml:space="preserve">202089</w:t>
      </w:r>
    </w:p>
    <w:p>
      <w:r>
        <w:t xml:space="preserve">Fadli Zon: Keskustelua epäsuorista aluevaaleista tutkitaan perusteellisesti presidentinvaalien jälkeen.</w:t>
      </w:r>
    </w:p>
    <w:p>
      <w:r>
        <w:rPr>
          <w:b/>
          <w:u w:val="single"/>
        </w:rPr>
        <w:t xml:space="preserve">202090</w:t>
      </w:r>
    </w:p>
    <w:p>
      <w:r>
        <w:t xml:space="preserve">julistus vaalien 2018 turvallinen ja anti hoax jabon asukkaat</w:t>
      </w:r>
    </w:p>
    <w:p>
      <w:r>
        <w:rPr>
          <w:b/>
          <w:u w:val="single"/>
        </w:rPr>
        <w:t xml:space="preserve">202091</w:t>
      </w:r>
    </w:p>
    <w:p>
      <w:r>
        <w:t xml:space="preserve">KÄYTTÄJÄ KÄYTTÄJÄ Loppu hän hän hän krn yksi uskonto yksin byk eroja puhumattakaan eri ja ei myöskään tukea on vaikea jo kuvitella jyrkkä tie</w:t>
      </w:r>
    </w:p>
    <w:p>
      <w:r>
        <w:rPr>
          <w:b/>
          <w:u w:val="single"/>
        </w:rPr>
        <w:t xml:space="preserve">202092</w:t>
      </w:r>
    </w:p>
    <w:p>
      <w:r>
        <w:t xml:space="preserve">USER Squinty eyes and heart-shaped lips uhuy' (siristävät silmät ja sydämenmuotoiset huulet)</w:t>
      </w:r>
    </w:p>
    <w:p>
      <w:r>
        <w:rPr>
          <w:b/>
          <w:u w:val="single"/>
        </w:rPr>
        <w:t xml:space="preserve">202093</w:t>
      </w:r>
    </w:p>
    <w:p>
      <w:r>
        <w:t xml:space="preserve">Muistan aina, että kissat ovat apostolin lempieläimiä, ja vaikka olisit inhoissasi tai tuntisit olosi häiriintyneeksi, älä käytä väkivaltaa. He ovat eläimiä, te ihmiset, älykkyysosamäärät, kyllä, teidän alapuolellanne, mutta ainakin ne, jotka ovat tervejärkisiä, jotka ovat nger.</w:t>
      </w:r>
    </w:p>
    <w:p>
      <w:r>
        <w:rPr>
          <w:b/>
          <w:u w:val="single"/>
        </w:rPr>
        <w:t xml:space="preserve">202094</w:t>
      </w:r>
    </w:p>
    <w:p>
      <w:r>
        <w:t xml:space="preserve">Eilen SIANTARissa banderollinne kopioitiin; nyt varastatte kampanjaa keskellä DEMOa; missä on tämä PANWASLU; SI DJAROT PELAA KAMPANJAA KESKELLÄ TYÖVÄEN DEMOA; NYKYISEN PASLONIN KOVAT TOIMET EI. 2 #djoss #rekisteri40 #pilgubsu2018 #pilkada #sumut;</w:t>
      </w:r>
    </w:p>
    <w:p>
      <w:r>
        <w:rPr>
          <w:b/>
          <w:u w:val="single"/>
        </w:rPr>
        <w:t xml:space="preserve">202095</w:t>
      </w:r>
    </w:p>
    <w:p>
      <w:r>
        <w:t xml:space="preserve">USER, sinun vuorosi on ohi.</w:t>
      </w:r>
    </w:p>
    <w:p>
      <w:r>
        <w:rPr>
          <w:b/>
          <w:u w:val="single"/>
        </w:rPr>
        <w:t xml:space="preserve">202096</w:t>
      </w:r>
    </w:p>
    <w:p>
      <w:r>
        <w:t xml:space="preserve">Niin kauan kuin Mukidi on vallassa, FA:n, Kodatin, Bopengin, Nathanin ja muiden kaltaiset ihmiset ovat turvassa; #2019GantiPresiden</w:t>
      </w:r>
    </w:p>
    <w:p>
      <w:r>
        <w:rPr>
          <w:b/>
          <w:u w:val="single"/>
        </w:rPr>
        <w:t xml:space="preserve">202097</w:t>
      </w:r>
    </w:p>
    <w:p>
      <w:r>
        <w:t xml:space="preserve">KÄYTTÄJÄ Miksi virheelliset pelaajat ovat mukana? "Teco on ääliö.</w:t>
      </w:r>
    </w:p>
    <w:p>
      <w:r>
        <w:rPr>
          <w:b/>
          <w:u w:val="single"/>
        </w:rPr>
        <w:t xml:space="preserve">202098</w:t>
      </w:r>
    </w:p>
    <w:p>
      <w:r>
        <w:t xml:space="preserve">Meidän on taisteltava vastaan, karkotettava nyanmarin suurlähettiläs ja boikotoitava kaikkia liiketoimia budan kanssa.</w:t>
      </w:r>
    </w:p>
    <w:p>
      <w:r>
        <w:rPr>
          <w:b/>
          <w:u w:val="single"/>
        </w:rPr>
        <w:t xml:space="preserve">202099</w:t>
      </w:r>
    </w:p>
    <w:p>
      <w:r>
        <w:t xml:space="preserve"> \n\n- TDK:n menestystä mitataan, kun siitä tulee</w:t>
      </w:r>
    </w:p>
    <w:p>
      <w:r>
        <w:rPr>
          <w:b/>
          <w:u w:val="single"/>
        </w:rPr>
        <w:t xml:space="preserve">202100</w:t>
      </w:r>
    </w:p>
    <w:p>
      <w:r>
        <w:t xml:space="preserve">KÄYTTÄJÄ KÄYTTÄJÄ PPP jd bangke ni 2019'</w:t>
      </w:r>
    </w:p>
    <w:p>
      <w:r>
        <w:rPr>
          <w:b/>
          <w:u w:val="single"/>
        </w:rPr>
        <w:t xml:space="preserve">202101</w:t>
      </w:r>
    </w:p>
    <w:p>
      <w:r>
        <w:t xml:space="preserve">USER Mu melayu ke yahudi kak? HAHAH'</w:t>
      </w:r>
    </w:p>
    <w:p>
      <w:r>
        <w:rPr>
          <w:b/>
          <w:u w:val="single"/>
        </w:rPr>
        <w:t xml:space="preserve">202102</w:t>
      </w:r>
    </w:p>
    <w:p>
      <w:r>
        <w:t xml:space="preserve">Aamiin YRA!!! SALAM GIE KÄYTTÄJÄ UTK PENCIENCE BANGSA &amp;AMP; CHANGE INDONESIA</w:t>
      </w:r>
    </w:p>
    <w:p>
      <w:r>
        <w:rPr>
          <w:b/>
          <w:u w:val="single"/>
        </w:rPr>
        <w:t xml:space="preserve">202103</w:t>
      </w:r>
    </w:p>
    <w:p>
      <w:r>
        <w:t xml:space="preserve">OLEN SAMAA MIELTÄ, JOS AHOK SAA KUNNIASANTRIN ARVONIMEN.... MUTTA KUNNIASIKA SANTRIS.... URL</w:t>
      </w:r>
    </w:p>
    <w:p>
      <w:r>
        <w:rPr>
          <w:b/>
          <w:u w:val="single"/>
        </w:rPr>
        <w:t xml:space="preserve">202104</w:t>
      </w:r>
    </w:p>
    <w:p>
      <w:r>
        <w:t xml:space="preserve">RT USER: KÄYTTÄJÄ Voi käy ilmi, että kiireisyys lisää huijausten edistämistä\nKampret laah\nTämä numero 0856 voidaan rekisteröidä KÄYTTÄJÄN ga\nBiar ga p\xe2\x80\xa6'</w:t>
      </w:r>
    </w:p>
    <w:p>
      <w:r>
        <w:rPr>
          <w:b/>
          <w:u w:val="single"/>
        </w:rPr>
        <w:t xml:space="preserve">202105</w:t>
      </w:r>
    </w:p>
    <w:p>
      <w:r>
        <w:t xml:space="preserve">Miksi minun pitäisi tuntea sinut, jos emme lopulta tunne toisiamme? BANCI'</w:t>
      </w:r>
    </w:p>
    <w:p>
      <w:r>
        <w:rPr>
          <w:b/>
          <w:u w:val="single"/>
        </w:rPr>
        <w:t xml:space="preserve">202106</w:t>
      </w:r>
    </w:p>
    <w:p>
      <w:r>
        <w:t xml:space="preserve">KÄYTTÄJÄ KÄYTTÄJÄ KÄYTTÄJÄ KÄYTTÄJÄ KÄYTTÄJÄ KÄYTTÄJÄ KÄYTTÄJÄ KÄYTTÄJÄ Ehkä jos se saavuttaa 15 000, Indonesian valtiovarainministeri palkitaan parhaana ministerinä Platonin ja Marsin jälkeen; #2019GantiPresidentti.</w:t>
      </w:r>
    </w:p>
    <w:p>
      <w:r>
        <w:rPr>
          <w:b/>
          <w:u w:val="single"/>
        </w:rPr>
        <w:t xml:space="preserve">202107</w:t>
      </w:r>
    </w:p>
    <w:p>
      <w:r>
        <w:t xml:space="preserve">KÄYTTÄJÄ KÄYTTÄJÄ Ri katsoitko kiinalaista brodua?'</w:t>
      </w:r>
    </w:p>
    <w:p>
      <w:r>
        <w:rPr>
          <w:b/>
          <w:u w:val="single"/>
        </w:rPr>
        <w:t xml:space="preserve">202108</w:t>
      </w:r>
    </w:p>
    <w:p>
      <w:r>
        <w:t xml:space="preserve">KÄYTTÄJÄ Miten nimi muuttui hatstagiksi �???? �???? �??? Haluan todella vaihtaa komean presidentin huh�????</w:t>
      </w:r>
    </w:p>
    <w:p>
      <w:r>
        <w:rPr>
          <w:b/>
          <w:u w:val="single"/>
        </w:rPr>
        <w:t xml:space="preserve">202109</w:t>
      </w:r>
    </w:p>
    <w:p>
      <w:r>
        <w:t xml:space="preserve">USER Oletko sika \xf0\x9f\x96\x95\xf0\x9f\x98\x91'</w:t>
      </w:r>
    </w:p>
    <w:p>
      <w:r>
        <w:rPr>
          <w:b/>
          <w:u w:val="single"/>
        </w:rPr>
        <w:t xml:space="preserve">202110</w:t>
      </w:r>
    </w:p>
    <w:p>
      <w:r>
        <w:t xml:space="preserve">Pidän tämän idiootin.</w:t>
      </w:r>
    </w:p>
    <w:p>
      <w:r>
        <w:rPr>
          <w:b/>
          <w:u w:val="single"/>
        </w:rPr>
        <w:t xml:space="preserve">202111</w:t>
      </w:r>
    </w:p>
    <w:p>
      <w:r>
        <w:t xml:space="preserve">RT USER: Tämä paskiainen nimeltä Syahroni B Daud myönsi vihdoin väärän syytöksensä siitä, että hän väitti, että kananmunia oli väärennettyjä, ja pyysi anteeksi. https:\xe2\x80\xa6'</w:t>
      </w:r>
    </w:p>
    <w:p>
      <w:r>
        <w:rPr>
          <w:b/>
          <w:u w:val="single"/>
        </w:rPr>
        <w:t xml:space="preserve">202112</w:t>
      </w:r>
    </w:p>
    <w:p>
      <w:r>
        <w:t xml:space="preserve">RT USER: Joskus mulkku maistuu makealta ja joskus happamalta. Miksi? \nURL</w:t>
      </w:r>
    </w:p>
    <w:p>
      <w:r>
        <w:rPr>
          <w:b/>
          <w:u w:val="single"/>
        </w:rPr>
        <w:t xml:space="preserve">202113</w:t>
      </w:r>
    </w:p>
    <w:p>
      <w:r>
        <w:t xml:space="preserve">KÄYTTÄJÄ Perakin osavaltio ilmoittaa tänään antavansa täyden ja jakamattoman tukensa pääministeri Dato�? Seri USER #HebatkanNegaraku #BersamaBN - Datuk Seri R.S USER President USER #DahulukanRakyat USER</w:t>
      </w:r>
    </w:p>
    <w:p>
      <w:r>
        <w:rPr>
          <w:b/>
          <w:u w:val="single"/>
        </w:rPr>
        <w:t xml:space="preserve">202114</w:t>
      </w:r>
    </w:p>
    <w:p>
      <w:r>
        <w:t xml:space="preserve">Aiemmin olen seurustellut vuosia ja silti uskaltanut sanoa "rakastan sinua", vaikka molemmat pitävät toisistaan. Jos nyt hmm vain knl 2 päivää tu pon kat wechat dah blh ajak tido dan seangkatan dia. Woww, tämä on likaisin kulttuuri nykyään. Inhottaa.</w:t>
      </w:r>
    </w:p>
    <w:p>
      <w:r>
        <w:rPr>
          <w:b/>
          <w:u w:val="single"/>
        </w:rPr>
        <w:t xml:space="preserve">202115</w:t>
      </w:r>
    </w:p>
    <w:p>
      <w:r>
        <w:t xml:space="preserve">KPK ON LUOVUTTANUT JA VALMIS HAJOAMAAN? URL</w:t>
      </w:r>
    </w:p>
    <w:p>
      <w:r>
        <w:rPr>
          <w:b/>
          <w:u w:val="single"/>
        </w:rPr>
        <w:t xml:space="preserve">202116</w:t>
      </w:r>
    </w:p>
    <w:p>
      <w:r>
        <w:t xml:space="preserve">Valonpilkahduksen etsiminen pimeydestä on vaikeaa, mutta olen varma, että löydän sen, ja jos Jumala suo, olen kärsivällinen tässä etsinnässä.</w:t>
      </w:r>
    </w:p>
    <w:p>
      <w:r>
        <w:rPr>
          <w:b/>
          <w:u w:val="single"/>
        </w:rPr>
        <w:t xml:space="preserve">202117</w:t>
      </w:r>
    </w:p>
    <w:p>
      <w:r>
        <w:t xml:space="preserve">Jos yhdistyisin häneen, miten voisin olla puolustamatta etnisiä kiinalaisia viimeiseen veripisaraan asti?</w:t>
      </w:r>
    </w:p>
    <w:p>
      <w:r>
        <w:rPr>
          <w:b/>
          <w:u w:val="single"/>
        </w:rPr>
        <w:t xml:space="preserve">202118</w:t>
      </w:r>
    </w:p>
    <w:p>
      <w:r>
        <w:t xml:space="preserve">KÄYTTÄJÄ Kuvernööri ahoax joka on ylpeä cebong luokan Jamban, joka on ylpeä ahoker sama jokower, tässä näet älykäs Indonesian kuvernööri....</w:t>
      </w:r>
    </w:p>
    <w:p>
      <w:r>
        <w:rPr>
          <w:b/>
          <w:u w:val="single"/>
        </w:rPr>
        <w:t xml:space="preserve">202119</w:t>
      </w:r>
    </w:p>
    <w:p>
      <w:r>
        <w:t xml:space="preserve">"Naamioituneita apinoita Ramayanaan? " URL-OSOITE</w:t>
      </w:r>
    </w:p>
    <w:p>
      <w:r>
        <w:rPr>
          <w:b/>
          <w:u w:val="single"/>
        </w:rPr>
        <w:t xml:space="preserve">202120</w:t>
      </w:r>
    </w:p>
    <w:p>
      <w:r>
        <w:t xml:space="preserve">RT KÄYTTÄJÄ Sby-aikana korruptio oli turvallista, eikä kukaan tutkinut sitä.</w:t>
      </w:r>
    </w:p>
    <w:p>
      <w:r>
        <w:rPr>
          <w:b/>
          <w:u w:val="single"/>
        </w:rPr>
        <w:t xml:space="preserve">202121</w:t>
      </w:r>
    </w:p>
    <w:p>
      <w:r>
        <w:t xml:space="preserve">Näin kampanja lähestyy Pilkada - NET JATENG:</w:t>
      </w:r>
    </w:p>
    <w:p>
      <w:r>
        <w:rPr>
          <w:b/>
          <w:u w:val="single"/>
        </w:rPr>
        <w:t xml:space="preserve">202122</w:t>
      </w:r>
    </w:p>
    <w:p>
      <w:r>
        <w:t xml:space="preserve">�???? wkwkwkkwkwkwkwwkwwk</w:t>
      </w:r>
    </w:p>
    <w:p>
      <w:r>
        <w:rPr>
          <w:b/>
          <w:u w:val="single"/>
        </w:rPr>
        <w:t xml:space="preserve">202123</w:t>
      </w:r>
    </w:p>
    <w:p>
      <w:r>
        <w:t xml:space="preserve">USER USER udh tua tpi dongo'</w:t>
      </w:r>
    </w:p>
    <w:p>
      <w:r>
        <w:rPr>
          <w:b/>
          <w:u w:val="single"/>
        </w:rPr>
        <w:t xml:space="preserve">202124</w:t>
      </w:r>
    </w:p>
    <w:p>
      <w:r>
        <w:t xml:space="preserve"> Tämä on ota:n sisält�</w:t>
      </w:r>
    </w:p>
    <w:p>
      <w:r>
        <w:rPr>
          <w:b/>
          <w:u w:val="single"/>
        </w:rPr>
        <w:t xml:space="preserve">202125</w:t>
      </w:r>
    </w:p>
    <w:p>
      <w:r>
        <w:t xml:space="preserve">USER On hyvä ruiskuttaa qm:n pilluun.</w:t>
      </w:r>
    </w:p>
    <w:p>
      <w:r>
        <w:rPr>
          <w:b/>
          <w:u w:val="single"/>
        </w:rPr>
        <w:t xml:space="preserve">202126</w:t>
      </w:r>
    </w:p>
    <w:p>
      <w:r>
        <w:t xml:space="preserve">Ni pussy tyap hri snge mulu'</w:t>
      </w:r>
    </w:p>
    <w:p>
      <w:r>
        <w:rPr>
          <w:b/>
          <w:u w:val="single"/>
        </w:rPr>
        <w:t xml:space="preserve">202127</w:t>
      </w:r>
    </w:p>
    <w:p>
      <w:r>
        <w:t xml:space="preserve">Mudik voi olla kymmeniä - satoja miljoonia...; Jokowi jos pelaa noin Lebaran vapaapäiviä...; uusi hän teki politiikkaa; vaihtaa presidentti 2019...; pitäisi olla 11 - 22 (23 &amp;amp; 24 lauantai on loma); takaisinvirtaus on turvallisempi...; takaisinvirtaus korkea psykologinen taakka..;</w:t>
      </w:r>
    </w:p>
    <w:p>
      <w:r>
        <w:rPr>
          <w:b/>
          <w:u w:val="single"/>
        </w:rPr>
        <w:t xml:space="preserve">202128</w:t>
      </w:r>
    </w:p>
    <w:p>
      <w:r>
        <w:t xml:space="preserve">Samaa mieltä, komentaja... Ulkomaiset lemmikkieläinten kätyrit ja kapitalistipetturit, joita pidetään demokratiana ja jotka teeskentelevät olevansa suvaitsevaisia.</w:t>
      </w:r>
    </w:p>
    <w:p>
      <w:r>
        <w:rPr>
          <w:b/>
          <w:u w:val="single"/>
        </w:rPr>
        <w:t xml:space="preserve">202129</w:t>
      </w:r>
    </w:p>
    <w:p>
      <w:r>
        <w:t xml:space="preserve">HEH MIKSI OLEN NIIN KAPEA'</w:t>
      </w:r>
    </w:p>
    <w:p>
      <w:r>
        <w:rPr>
          <w:b/>
          <w:u w:val="single"/>
        </w:rPr>
        <w:t xml:space="preserve">202130</w:t>
      </w:r>
    </w:p>
    <w:p>
      <w:r>
        <w:t xml:space="preserve">Erityinen Maghrib luento yhteys Sheikh Kurayyim Rajih, johtaja Syyrian qurra oppineet ja ustaz Nazmi "smackdown" hänen virallinen kääntäjä. Sijainti al-Muttaqin moskeija Wangsa Melawati...</w:t>
      </w:r>
    </w:p>
    <w:p>
      <w:r>
        <w:rPr>
          <w:b/>
          <w:u w:val="single"/>
        </w:rPr>
        <w:t xml:space="preserve">202131</w:t>
      </w:r>
    </w:p>
    <w:p>
      <w:r>
        <w:t xml:space="preserve">Pahimpia ihmisistä ovat ne, jotka haluavat löytää vikoja ja syyttää ihmisiä kuin kärpäset löytävät raatoa mädistä paikoista #QuranHour'</w:t>
      </w:r>
    </w:p>
    <w:p>
      <w:r>
        <w:rPr>
          <w:b/>
          <w:u w:val="single"/>
        </w:rPr>
        <w:t xml:space="preserve">202132</w:t>
      </w:r>
    </w:p>
    <w:p>
      <w:r>
        <w:t xml:space="preserve">Freeport Indonesian sulattohanke ei ole uusi, sillä sitä on suunniteltu vuodesta 2015 lähtien, jolloin Freeport Indonesian pääjohtaja oli vielä Maroef Sjamsuddin.</w:t>
      </w:r>
    </w:p>
    <w:p>
      <w:r>
        <w:rPr>
          <w:b/>
          <w:u w:val="single"/>
        </w:rPr>
        <w:t xml:space="preserve">202133</w:t>
      </w:r>
    </w:p>
    <w:p>
      <w:r>
        <w:t xml:space="preserve">En tiedä - tiedän - sitten taas tuntematon.</w:t>
      </w:r>
    </w:p>
    <w:p>
      <w:r>
        <w:rPr>
          <w:b/>
          <w:u w:val="single"/>
        </w:rPr>
        <w:t xml:space="preserve">202134</w:t>
      </w:r>
    </w:p>
    <w:p>
      <w:r>
        <w:t xml:space="preserve">RT USER: Kenen varoja valtiolla on lain mukaan? Ihmiset, jotka ovat vaikeita, valittavat ja joilla on mielipiteitä (ja se on lailla suojattu), ihmiset\xe2\x80\xa6'</w:t>
      </w:r>
    </w:p>
    <w:p>
      <w:r>
        <w:rPr>
          <w:b/>
          <w:u w:val="single"/>
        </w:rPr>
        <w:t xml:space="preserve">202135</w:t>
      </w:r>
    </w:p>
    <w:p>
      <w:r>
        <w:t xml:space="preserve">RT KÄYTTÄJÄ KÄYTTÄJÄ Cc KÄYTTÄJÄ KÄYTTÄJÄ pidättäkää välittömästi tämä ihmisroska KaPolri KaPolri KaPolri KaPolri KaPolri</w:t>
      </w:r>
    </w:p>
    <w:p>
      <w:r>
        <w:rPr>
          <w:b/>
          <w:u w:val="single"/>
        </w:rPr>
        <w:t xml:space="preserve">202136</w:t>
      </w:r>
    </w:p>
    <w:p>
      <w:r>
        <w:t xml:space="preserve">KÄYTTÄJÄ KÄYTTÄJÄ KÄYTTÄJÄ KÄYTTÄJÄ KÄYTTÄJÄ NU hylkäsi Ajan, saati sitten Ahokin, joka on kiinalaista ja kristittyä syntyperää\xf0\x9f\x98\x82\xf0\x98\x98\x82'.</w:t>
      </w:r>
    </w:p>
    <w:p>
      <w:r>
        <w:rPr>
          <w:b/>
          <w:u w:val="single"/>
        </w:rPr>
        <w:t xml:space="preserve">202137</w:t>
      </w:r>
    </w:p>
    <w:p>
      <w:r>
        <w:t xml:space="preserve">Hang teki tapahtumasta majlis iftarin. Mutta roikkuminen ei ole paastoamista. Ruho.</w:t>
      </w:r>
    </w:p>
    <w:p>
      <w:r>
        <w:rPr>
          <w:b/>
          <w:u w:val="single"/>
        </w:rPr>
        <w:t xml:space="preserve">202138</w:t>
      </w:r>
    </w:p>
    <w:p>
      <w:r>
        <w:t xml:space="preserve">Numero 1 teeskentelevä jälleen lansung di skak wkwkwk #DebatFinalPilkadaJKT</w:t>
      </w:r>
    </w:p>
    <w:p>
      <w:r>
        <w:rPr>
          <w:b/>
          <w:u w:val="single"/>
        </w:rPr>
        <w:t xml:space="preserve">202139</w:t>
      </w:r>
    </w:p>
    <w:p>
      <w:r>
        <w:t xml:space="preserve">Ei ole sattumaa, että Reformasin jälkeen lähes kaikki tiedotusvälineet Indonesiassa ovat ei-muslimien hallinnassa ja ihmisten moraali on heikentynyt.</w:t>
      </w:r>
    </w:p>
    <w:p>
      <w:r>
        <w:rPr>
          <w:b/>
          <w:u w:val="single"/>
        </w:rPr>
        <w:t xml:space="preserve">202140</w:t>
      </w:r>
    </w:p>
    <w:p>
      <w:r>
        <w:t xml:space="preserve">"En tiedä, onko signaalia, mutta katson sitä myöhemmin.</w:t>
      </w:r>
    </w:p>
    <w:p>
      <w:r>
        <w:rPr>
          <w:b/>
          <w:u w:val="single"/>
        </w:rPr>
        <w:t xml:space="preserve">202141</w:t>
      </w:r>
    </w:p>
    <w:p>
      <w:r>
        <w:t xml:space="preserve">KÄYTTÄJÄ Pelaa pöytäliina myös säästää häntä mah bocahnya'</w:t>
      </w:r>
    </w:p>
    <w:p>
      <w:r>
        <w:rPr>
          <w:b/>
          <w:u w:val="single"/>
        </w:rPr>
        <w:t xml:space="preserve">202142</w:t>
      </w:r>
    </w:p>
    <w:p>
      <w:r>
        <w:t xml:space="preserve">Hajj-varoja viedään pois?! Jokowin on aika luopua vallasta! Maa on kiinnitetty ulkomaalaisille. Alijäämä kasvaa, APBN Amblass Down JoKoWi</w:t>
      </w:r>
    </w:p>
    <w:p>
      <w:r>
        <w:rPr>
          <w:b/>
          <w:u w:val="single"/>
        </w:rPr>
        <w:t xml:space="preserve">202143</w:t>
      </w:r>
    </w:p>
    <w:p>
      <w:r>
        <w:t xml:space="preserve">KÄYTTÄJÄ KÄYTTÄJÄ perek lu mah'</w:t>
      </w:r>
    </w:p>
    <w:p>
      <w:r>
        <w:rPr>
          <w:b/>
          <w:u w:val="single"/>
        </w:rPr>
        <w:t xml:space="preserve">202144</w:t>
      </w:r>
    </w:p>
    <w:p>
      <w:r>
        <w:t xml:space="preserve">KÄYTTÄJÄN Vika anjir'</w:t>
      </w:r>
    </w:p>
    <w:p>
      <w:r>
        <w:rPr>
          <w:b/>
          <w:u w:val="single"/>
        </w:rPr>
        <w:t xml:space="preserve">202145</w:t>
      </w:r>
    </w:p>
    <w:p>
      <w:r>
        <w:t xml:space="preserve">DKI Jakartan naisten vaikutusmahdollisuuksien puute näkyy kasvojen ja käsien värin jyrkästä erosta mpok sylvi DebateFinalPilkadaJKT</w:t>
      </w:r>
    </w:p>
    <w:p>
      <w:r>
        <w:rPr>
          <w:b/>
          <w:u w:val="single"/>
        </w:rPr>
        <w:t xml:space="preserve">202146</w:t>
      </w:r>
    </w:p>
    <w:p>
      <w:r>
        <w:t xml:space="preserve">Älkää toivoko liikoja, saatte sarap'</w:t>
      </w:r>
    </w:p>
    <w:p>
      <w:r>
        <w:rPr>
          <w:b/>
          <w:u w:val="single"/>
        </w:rPr>
        <w:t xml:space="preserve">202147</w:t>
      </w:r>
    </w:p>
    <w:p>
      <w:r>
        <w:t xml:space="preserve">Katolisuus on suuntautunut Vatikaaniin. Se on luonnollista. Ei kiistetty. Miksi sitten islam on suunnattu Mekkaan (sattumalta Arabiaan), nuo ihmiset ovat sekaisin? Oletko Pancasila vai Pancasilan (1. ja 5. käskyjen) rikkoja????'?</w:t>
      </w:r>
    </w:p>
    <w:p>
      <w:r>
        <w:rPr>
          <w:b/>
          <w:u w:val="single"/>
        </w:rPr>
        <w:t xml:space="preserve">202148</w:t>
      </w:r>
    </w:p>
    <w:p>
      <w:r>
        <w:t xml:space="preserve">Evi Layanto, Karya Yosefin katolisen peruskoulun 6B luokan oppilas, 1983, Ronaldo Pardeden laillinen vaimo.".</w:t>
      </w:r>
    </w:p>
    <w:p>
      <w:r>
        <w:rPr>
          <w:b/>
          <w:u w:val="single"/>
        </w:rPr>
        <w:t xml:space="preserve">202149</w:t>
      </w:r>
    </w:p>
    <w:p>
      <w:r>
        <w:t xml:space="preserve">TEAM ONTA YO O CAP QUDA ORA POPO :('</w:t>
      </w:r>
    </w:p>
    <w:p>
      <w:r>
        <w:rPr>
          <w:b/>
          <w:u w:val="single"/>
        </w:rPr>
        <w:t xml:space="preserve">202150</w:t>
      </w:r>
    </w:p>
    <w:p>
      <w:r>
        <w:t xml:space="preserve">KÄYTTÄJÄ ASU ASU ASU ASUUUU SI KUYAAAAAAAAAAAAAAA'</w:t>
      </w:r>
    </w:p>
    <w:p>
      <w:r>
        <w:rPr>
          <w:b/>
          <w:u w:val="single"/>
        </w:rPr>
        <w:t xml:space="preserve">202151</w:t>
      </w:r>
    </w:p>
    <w:p>
      <w:r>
        <w:t xml:space="preserve">RT KÄYTTÄJÄ Voi näin voit voittaa anies sandi eilen käyttämällä saracen kyllä</w:t>
      </w:r>
    </w:p>
    <w:p>
      <w:r>
        <w:rPr>
          <w:b/>
          <w:u w:val="single"/>
        </w:rPr>
        <w:t xml:space="preserve">202152</w:t>
      </w:r>
    </w:p>
    <w:p>
      <w:r>
        <w:t xml:space="preserve">USER Waw, sinulla on paljon verta, veli, jos menen vaimoni pilluun, tulen heti raskaaksi'</w:t>
      </w:r>
    </w:p>
    <w:p>
      <w:r>
        <w:rPr>
          <w:b/>
          <w:u w:val="single"/>
        </w:rPr>
        <w:t xml:space="preserve">202153</w:t>
      </w:r>
    </w:p>
    <w:p>
      <w:r>
        <w:t xml:space="preserve"> Nykyään... on hassu juttu... \xf0\x9f\x98\x93'</w:t>
      </w:r>
    </w:p>
    <w:p>
      <w:r>
        <w:rPr>
          <w:b/>
          <w:u w:val="single"/>
        </w:rPr>
        <w:t xml:space="preserve">202154</w:t>
      </w:r>
    </w:p>
    <w:p>
      <w:r>
        <w:t xml:space="preserve">KÄYTTÄJÄ KÄYTTÄJÄ Kiinalaiset kommunistisiat vastustavat uskontoa, erityisesti islamia, joka pitää paljon meteliä Indonesiassa.</w:t>
      </w:r>
    </w:p>
    <w:p>
      <w:r>
        <w:rPr>
          <w:b/>
          <w:u w:val="single"/>
        </w:rPr>
        <w:t xml:space="preserve">202155</w:t>
      </w:r>
    </w:p>
    <w:p>
      <w:r>
        <w:t xml:space="preserve">KÄYTTÄJÄ Olen vielä likinäköinen, mutta kyllä, vanhempi sisko, kiitos.</w:t>
      </w:r>
    </w:p>
    <w:p>
      <w:r>
        <w:rPr>
          <w:b/>
          <w:u w:val="single"/>
        </w:rPr>
        <w:t xml:space="preserve">202156</w:t>
      </w:r>
    </w:p>
    <w:p>
      <w:r>
        <w:t xml:space="preserve">RT KÄYTTÄJÄ: #ICYMI SWAT SFC pelastaa apinan URL URL URL</w:t>
      </w:r>
    </w:p>
    <w:p>
      <w:r>
        <w:rPr>
          <w:b/>
          <w:u w:val="single"/>
        </w:rPr>
        <w:t xml:space="preserve">202157</w:t>
      </w:r>
    </w:p>
    <w:p>
      <w:r>
        <w:t xml:space="preserve">ne, jotka eivät ole nukkuneet, kiirehtikää nukkumaan ja joutukaa kamelin puremiksi :D'</w:t>
      </w:r>
    </w:p>
    <w:p>
      <w:r>
        <w:rPr>
          <w:b/>
          <w:u w:val="single"/>
        </w:rPr>
        <w:t xml:space="preserve">202158</w:t>
      </w:r>
    </w:p>
    <w:p>
      <w:r>
        <w:t xml:space="preserve">KÄYTTÄJÄ KÄYTTÄJÄ Mniadi aktivismi on todellakin sitä, että kritisoidaan politiikkaa, jolla korjataan hallinnon toimia, jotka eivät ole oikeita tai vääriä ...aivan kuten sinä protestoit ...".</w:t>
      </w:r>
    </w:p>
    <w:p>
      <w:r>
        <w:rPr>
          <w:b/>
          <w:u w:val="single"/>
        </w:rPr>
        <w:t xml:space="preserve">202159</w:t>
      </w:r>
    </w:p>
    <w:p>
      <w:r>
        <w:t xml:space="preserve">KÄYTTÄJÄ KÄYTTÄJÄ Voi hitto, jopa sinä syytät hallitusta neeekkk'</w:t>
      </w:r>
    </w:p>
    <w:p>
      <w:r>
        <w:rPr>
          <w:b/>
          <w:u w:val="single"/>
        </w:rPr>
        <w:t xml:space="preserve">202160</w:t>
      </w:r>
    </w:p>
    <w:p>
      <w:r>
        <w:t xml:space="preserve">KÄYTTÄJÄ KÄYTTÄJÄ sori ya cung gw ei kuten sinä, joka bani kacung se .....apa" ngayal kunnes talous nousi pilviin on myös harhaa ... hahahahaha'".</w:t>
      </w:r>
    </w:p>
    <w:p>
      <w:r>
        <w:rPr>
          <w:b/>
          <w:u w:val="single"/>
        </w:rPr>
        <w:t xml:space="preserve">202161</w:t>
      </w:r>
    </w:p>
    <w:p>
      <w:r>
        <w:t xml:space="preserve">Ehh Ahokin pentu, Kelan on blon raitis, parempi emut2 bool basuki taas siellä, kerro muille sioille, bool basuki tuoksuu niin</w:t>
      </w:r>
    </w:p>
    <w:p>
      <w:r>
        <w:rPr>
          <w:b/>
          <w:u w:val="single"/>
        </w:rPr>
        <w:t xml:space="preserve">202162</w:t>
      </w:r>
    </w:p>
    <w:p>
      <w:r>
        <w:t xml:space="preserve">KÄYTTÄJÄ KÄYTTÄJÄ vittu goblog ga connect'</w:t>
      </w:r>
    </w:p>
    <w:p>
      <w:r>
        <w:rPr>
          <w:b/>
          <w:u w:val="single"/>
        </w:rPr>
        <w:t xml:space="preserve">202163</w:t>
      </w:r>
    </w:p>
    <w:p>
      <w:r>
        <w:t xml:space="preserve">KÄYTTÄJÄ KÄYTTÄJÄ Kristittyjä lesboja te olette?'</w:t>
      </w:r>
    </w:p>
    <w:p>
      <w:r>
        <w:rPr>
          <w:b/>
          <w:u w:val="single"/>
        </w:rPr>
        <w:t xml:space="preserve">202164</w:t>
      </w:r>
    </w:p>
    <w:p>
      <w:r>
        <w:t xml:space="preserve">USER Monet cocot kau\n\n\nCangkemu cuk.'</w:t>
      </w:r>
    </w:p>
    <w:p>
      <w:r>
        <w:rPr>
          <w:b/>
          <w:u w:val="single"/>
        </w:rPr>
        <w:t xml:space="preserve">202165</w:t>
      </w:r>
    </w:p>
    <w:p>
      <w:r>
        <w:t xml:space="preserve">KÄYTTÄJÄ Lukioni oli katolinen, mutta se tuntui julkiselta lukiolta. Katolilaisten, kristittyjen, buddhalaisten, hindujen ja muslimien määrä on lähes tasan. haha'</w:t>
      </w:r>
    </w:p>
    <w:p>
      <w:r>
        <w:rPr>
          <w:b/>
          <w:u w:val="single"/>
        </w:rPr>
        <w:t xml:space="preserve">202166</w:t>
      </w:r>
    </w:p>
    <w:p>
      <w:r>
        <w:t xml:space="preserve">KÄYTTÄJÄ KAFIRin mukidit.</w:t>
      </w:r>
    </w:p>
    <w:p>
      <w:r>
        <w:rPr>
          <w:b/>
          <w:u w:val="single"/>
        </w:rPr>
        <w:t xml:space="preserve">202167</w:t>
      </w:r>
    </w:p>
    <w:p>
      <w:r>
        <w:t xml:space="preserve">Se on Indonesia. Ne joita kiusataan ovat oikeita.Ne jotka ovat väärässä ja eläimet kuten numero kolme saavat vaeltaa #matanajwadebatjakarta pak an URL</w:t>
      </w:r>
    </w:p>
    <w:p>
      <w:r>
        <w:rPr>
          <w:b/>
          <w:u w:val="single"/>
        </w:rPr>
        <w:t xml:space="preserve">202168</w:t>
      </w:r>
    </w:p>
    <w:p>
      <w:r>
        <w:t xml:space="preserve">Pilkada Bandung, Nurul Arifin lupaa kannustimia Marbotin ja PAUDin opettajille KÄYTTÄJÄ #BandungGeulis #BandungHarmonis #bandungvotenuruli #calonwalikotabandung #calonwalikotabandung2018</w:t>
      </w:r>
    </w:p>
    <w:p>
      <w:r>
        <w:rPr>
          <w:b/>
          <w:u w:val="single"/>
        </w:rPr>
        <w:t xml:space="preserve">202169</w:t>
      </w:r>
    </w:p>
    <w:p>
      <w:r>
        <w:t xml:space="preserve">Ja Jokowin estämisen jälkeen toivon, että Jokowi syrjäytetään.</w:t>
      </w:r>
    </w:p>
    <w:p>
      <w:r>
        <w:rPr>
          <w:b/>
          <w:u w:val="single"/>
        </w:rPr>
        <w:t xml:space="preserve">202170</w:t>
      </w:r>
    </w:p>
    <w:p>
      <w:r>
        <w:t xml:space="preserve">Haha tunnen itseni inhottavaksi nähtyäni exäni DM:ien sisällön uudelleen haha Luojan kiitos minulla on inrl pc ja olen onnellisempi en kuolevainen\xf0\x9f\x98\x8c[]'</w:t>
      </w:r>
    </w:p>
    <w:p>
      <w:r>
        <w:rPr>
          <w:b/>
          <w:u w:val="single"/>
        </w:rPr>
        <w:t xml:space="preserve">202171</w:t>
      </w:r>
    </w:p>
    <w:p>
      <w:r>
        <w:t xml:space="preserve">BREAKING NEWS: "KÄYTTÄJÄ VETOAA HALLITUKSEEN, MUKAAN LUKIEN KAIKKI OSAPUOLET, JOTKA LIITTYVÄT LAINVALVONTAAN INDONESIASSA, JOTTA NE VAPAUTTAISIVAT JA PALAUTTAISIVAT KAIKKIEN NIIDEN INDONESIAN KANSALAISTEN HYVÄN NIMEN, JOTKA ON TUOMITTU VIRASTON VANGITSEMISESTA, KOSKA KÄYTTÄJÄN OPETTAJAN MUKAAN: "PYHÄT TAULUKOT OVAT FIKTIIVISIÄ"".</w:t>
      </w:r>
    </w:p>
    <w:p>
      <w:r>
        <w:rPr>
          <w:b/>
          <w:u w:val="single"/>
        </w:rPr>
        <w:t xml:space="preserve">202172</w:t>
      </w:r>
    </w:p>
    <w:p>
      <w:r>
        <w:t xml:space="preserve">KÄYTTÄJÄ KÄYTTÄJÄ Jos ymmärrän, miten korkea-arvoiset valtion virkamiehet, ministerit, Wiranto, gp ancor, abu janda jne. ovat niitä, jotka ovat kebangeten. Miten on mahdollista, että presidenttiä ja valtion symboleja loukataan?</w:t>
      </w:r>
    </w:p>
    <w:p>
      <w:r>
        <w:rPr>
          <w:b/>
          <w:u w:val="single"/>
        </w:rPr>
        <w:t xml:space="preserve">202173</w:t>
      </w:r>
    </w:p>
    <w:p>
      <w:r>
        <w:t xml:space="preserve">koira elo kaksi rebuan emg URL</w:t>
      </w:r>
    </w:p>
    <w:p>
      <w:r>
        <w:rPr>
          <w:b/>
          <w:u w:val="single"/>
        </w:rPr>
        <w:t xml:space="preserve">202174</w:t>
      </w:r>
    </w:p>
    <w:p>
      <w:r>
        <w:t xml:space="preserve">Pidän rinnoistasi.\n "PERUSPÄTEVYYS OPETUKSESSA SINULLE!" Hän sanoi läimäyttäen minua.\"Mitä järkeä on siis esitellä niitä, jos ei halua tulla ylistetyksi?" .....\n\nPaskiainen!</w:t>
      </w:r>
    </w:p>
    <w:p>
      <w:r>
        <w:rPr>
          <w:b/>
          <w:u w:val="single"/>
        </w:rPr>
        <w:t xml:space="preserve">202175</w:t>
      </w:r>
    </w:p>
    <w:p>
      <w:r>
        <w:t xml:space="preserve">pantesan nimi kaya tuttu, osoittautuu sitten...'.</w:t>
      </w:r>
    </w:p>
    <w:p>
      <w:r>
        <w:rPr>
          <w:b/>
          <w:u w:val="single"/>
        </w:rPr>
        <w:t xml:space="preserve">202176</w:t>
      </w:r>
    </w:p>
    <w:p>
      <w:r>
        <w:t xml:space="preserve">Ystäväni USER on ehdokkaana edustajainhuoneeseen Bekasin ja Depokin kaupungin vaalipiireissä PSI:n edustajistosta. Tule Sus, rohkaistu. Taistelkaa sen puolesta, että ihmisten kohtalo olisi vauraampi, oikeudenmukaisempi, tasaisesti koulutettu jne., jotta tämä maa olisi inhimillisempi, suvaitsevaisempi ja monimuotoisempi.</w:t>
      </w:r>
    </w:p>
    <w:p>
      <w:r>
        <w:rPr>
          <w:b/>
          <w:u w:val="single"/>
        </w:rPr>
        <w:t xml:space="preserve">202177</w:t>
      </w:r>
    </w:p>
    <w:p>
      <w:r>
        <w:t xml:space="preserve">Wkwkwjwjwjw... Asu URL-osoite</w:t>
      </w:r>
    </w:p>
    <w:p>
      <w:r>
        <w:rPr>
          <w:b/>
          <w:u w:val="single"/>
        </w:rPr>
        <w:t xml:space="preserve">202178</w:t>
      </w:r>
    </w:p>
    <w:p>
      <w:r>
        <w:t xml:space="preserve">Nykyään monet ihmiset tekevät uskonnosta vihan lähteen. Meidän on esiteltävä uskonto rakkauden ja rauhan lähteenä. Lue tämä kirja. VAPAAEHTOINEN!; ; ; Kun uskonto tuo rauhan ~ USER USER USER USER USER USER USER USER USER USER</w:t>
      </w:r>
    </w:p>
    <w:p>
      <w:r>
        <w:rPr>
          <w:b/>
          <w:u w:val="single"/>
        </w:rPr>
        <w:t xml:space="preserve">202179</w:t>
      </w:r>
    </w:p>
    <w:p>
      <w:r>
        <w:t xml:space="preserve">KÄYTTÄJÄ Otw maho you mah.'</w:t>
      </w:r>
    </w:p>
    <w:p>
      <w:r>
        <w:rPr>
          <w:b/>
          <w:u w:val="single"/>
        </w:rPr>
        <w:t xml:space="preserve">202180</w:t>
      </w:r>
    </w:p>
    <w:p>
      <w:r>
        <w:t xml:space="preserve"/>
      </w:r>
    </w:p>
    <w:p>
      <w:r>
        <w:rPr>
          <w:b/>
          <w:u w:val="single"/>
        </w:rPr>
        <w:t xml:space="preserve">202181</w:t>
      </w:r>
    </w:p>
    <w:p>
      <w:r>
        <w:t xml:space="preserve">KÄYTTÄJÄ ; suosikit ovat vain kuva.</w:t>
      </w:r>
    </w:p>
    <w:p>
      <w:r>
        <w:rPr>
          <w:b/>
          <w:u w:val="single"/>
        </w:rPr>
        <w:t xml:space="preserve">202182</w:t>
      </w:r>
    </w:p>
    <w:p>
      <w:r>
        <w:t xml:space="preserve">KÄYTTÄJÄ KÄYTTÄJÄ Mikä torakka! Pankkiin talletettujen ja pankin hallinnoimien rahojen ottamista ilman tallettajan lupaa kutsutaan "varkaudeksi".</w:t>
      </w:r>
    </w:p>
    <w:p>
      <w:r>
        <w:rPr>
          <w:b/>
          <w:u w:val="single"/>
        </w:rPr>
        <w:t xml:space="preserve">202183</w:t>
      </w:r>
    </w:p>
    <w:p>
      <w:r>
        <w:t xml:space="preserve">KÄYTTÄJÄ KÄYTTÄJÄ Meidän pitäisi olla iloisempia siitä, että hän puhuu noin. Anna kansamme tietää enemmän ja enemmän, cocot saatana, joka on hämmentynyt #2019T3tapJokowi'</w:t>
      </w:r>
    </w:p>
    <w:p>
      <w:r>
        <w:rPr>
          <w:b/>
          <w:u w:val="single"/>
        </w:rPr>
        <w:t xml:space="preserve">202184</w:t>
      </w:r>
    </w:p>
    <w:p>
      <w:r>
        <w:t xml:space="preserve">KÄYTTÄJÄ KÄYTTÄJÄ Naila me harvoin ollaan tekemisissä eh sä dah uv :( vinosilmä ei oo se ? Wkwk'</w:t>
      </w:r>
    </w:p>
    <w:p>
      <w:r>
        <w:rPr>
          <w:b/>
          <w:u w:val="single"/>
        </w:rPr>
        <w:t xml:space="preserve">202185</w:t>
      </w:r>
    </w:p>
    <w:p>
      <w:r>
        <w:t xml:space="preserve">Onnistunut Pilkada ilman HOAXia. #galerydiskominfometro #kotametro #kotametronews #ayokedamraman #ayokedamraman</w:t>
      </w:r>
    </w:p>
    <w:p>
      <w:r>
        <w:rPr>
          <w:b/>
          <w:u w:val="single"/>
        </w:rPr>
        <w:t xml:space="preserve">202186</w:t>
      </w:r>
    </w:p>
    <w:p>
      <w:r>
        <w:t xml:space="preserve">USER Klo aku pura pura mute #TikaUdjoOnBahanaFM'</w:t>
      </w:r>
    </w:p>
    <w:p>
      <w:r>
        <w:rPr>
          <w:b/>
          <w:u w:val="single"/>
        </w:rPr>
        <w:t xml:space="preserve">202187</w:t>
      </w:r>
    </w:p>
    <w:p>
      <w:r>
        <w:t xml:space="preserve"/>
      </w:r>
    </w:p>
    <w:p>
      <w:r>
        <w:rPr>
          <w:b/>
          <w:u w:val="single"/>
        </w:rPr>
        <w:t xml:space="preserve">202188</w:t>
      </w:r>
    </w:p>
    <w:p>
      <w:r>
        <w:t xml:space="preserve">Se idiootti, joka käski minun kuoria vihreiden papujen kuori altaassa, on niin tyhmä, että luuli sen olevan helppoa. APINAN ELÄMÄ EI PALAA MINUUN TAKAISIN".</w:t>
      </w:r>
    </w:p>
    <w:p>
      <w:r>
        <w:rPr>
          <w:b/>
          <w:u w:val="single"/>
        </w:rPr>
        <w:t xml:space="preserve">202189</w:t>
      </w:r>
    </w:p>
    <w:p>
      <w:r>
        <w:t xml:space="preserve">RT USER: On niin hyvä olla orin nussimana URL-osoitteessa</w:t>
      </w:r>
    </w:p>
    <w:p>
      <w:r>
        <w:rPr>
          <w:b/>
          <w:u w:val="single"/>
        </w:rPr>
        <w:t xml:space="preserve">202190</w:t>
      </w:r>
    </w:p>
    <w:p>
      <w:r>
        <w:t xml:space="preserve">KÄYTTÄJÄ Keskustele kanssani, joka on Kiinasta, wkwk'</w:t>
      </w:r>
    </w:p>
    <w:p>
      <w:r>
        <w:rPr>
          <w:b/>
          <w:u w:val="single"/>
        </w:rPr>
        <w:t xml:space="preserve">202191</w:t>
      </w:r>
    </w:p>
    <w:p>
      <w:r>
        <w:t xml:space="preserve">KÄYTTÄJÄ miten niin tunnet minut :' mikä se on :' ei ole tuttu(?)"</w:t>
      </w:r>
    </w:p>
    <w:p>
      <w:r>
        <w:rPr>
          <w:b/>
          <w:u w:val="single"/>
        </w:rPr>
        <w:t xml:space="preserve">202192</w:t>
      </w:r>
    </w:p>
    <w:p>
      <w:r>
        <w:t xml:space="preserve">KÄYTTÄJÄ ANJIR WKWKWKWKWK NETE TODELLA NIH'</w:t>
      </w:r>
    </w:p>
    <w:p>
      <w:r>
        <w:rPr>
          <w:b/>
          <w:u w:val="single"/>
        </w:rPr>
        <w:t xml:space="preserve">202193</w:t>
      </w:r>
    </w:p>
    <w:p>
      <w:r>
        <w:t xml:space="preserve">KÄYTTÄJÄ KÄYTTÄJÄ KÄYTTÄJÄ KÄYTTÄJÄ KÄYTTÄJÄ Shrnya ustd on oikaisemassa vääriä ihmisiä ei vääriä ihmisiä demo, joten nyt tietää laadun ustd2 bgusan ustd I wlpun maatalouden g pki auton mewh'</w:t>
      </w:r>
    </w:p>
    <w:p>
      <w:r>
        <w:rPr>
          <w:b/>
          <w:u w:val="single"/>
        </w:rPr>
        <w:t xml:space="preserve">202194</w:t>
      </w:r>
    </w:p>
    <w:p>
      <w:r>
        <w:t xml:space="preserve">Allahu Akbar! FPI:n pääjohtaja raportoi Ade Armandosta Bareskrimille!</w:t>
      </w:r>
    </w:p>
    <w:p>
      <w:r>
        <w:rPr>
          <w:b/>
          <w:u w:val="single"/>
        </w:rPr>
        <w:t xml:space="preserve">202195</w:t>
      </w:r>
    </w:p>
    <w:p>
      <w:r>
        <w:t xml:space="preserve">KÄYTTÄJÄ Minkään vuoksi en ole vielä ottanut kuvakaappausta'</w:t>
      </w:r>
    </w:p>
    <w:p>
      <w:r>
        <w:rPr>
          <w:b/>
          <w:u w:val="single"/>
        </w:rPr>
        <w:t xml:space="preserve">202196</w:t>
      </w:r>
    </w:p>
    <w:p>
      <w:r>
        <w:t xml:space="preserve">KÄYTTÄJÄ Kun hän oli vielä koe-esiintymässä, hänellä oli pitkät hiukset ja hän siristeli silmiään. Hän tanssi niin ketterästi kuin sitkeä sulka ngel ngel gt dahh\xf0\x9f\x98\xad\xf0\x9f\x98\xad\xf0\x9f\xad\xf0\x9f\xad'</w:t>
      </w:r>
    </w:p>
    <w:p>
      <w:r>
        <w:rPr>
          <w:b/>
          <w:u w:val="single"/>
        </w:rPr>
        <w:t xml:space="preserve">202197</w:t>
      </w:r>
    </w:p>
    <w:p>
      <w:r>
        <w:t xml:space="preserve">KÄYTTÄJÄ Sama kk\nOlen ollut ala-asteelta lähtien rasistinen elämässäni\nKoska olen Batak ja kristitty\nViime aikoina Jaavalla, herran tähden, minua kutsuttiin perinteisellä nimelläni. Se on vain tavanomainen, ei uskonnollinen.\nMutta nykyään on muutenkin vähän harvinaista olla tuollainen\nSen vuoksi voin vain ehdottaa s</w:t>
      </w:r>
    </w:p>
    <w:p>
      <w:r>
        <w:rPr>
          <w:b/>
          <w:u w:val="single"/>
        </w:rPr>
        <w:t xml:space="preserve">202198</w:t>
      </w:r>
    </w:p>
    <w:p>
      <w:r>
        <w:t xml:space="preserve">Nämä uskonnolliset kaappaajat ovat suvaitsemattomia ja reaktiivisia, he ovat tottuneet käyttämään uskontoa peräsimenä puukottaakseen maallisia vastustajiaan. Mutta yhtäkkiä he ovat suvaitsevaisia, kun heidän maalliset ystävänsä loukkaavat heidän uskomuksiaan. ; Kyllä, he käyttävät uskontoa päämääriensä ajamiseen.</w:t>
      </w:r>
    </w:p>
    <w:p>
      <w:r>
        <w:rPr>
          <w:b/>
          <w:u w:val="single"/>
        </w:rPr>
        <w:t xml:space="preserve">202199</w:t>
      </w:r>
    </w:p>
    <w:p>
      <w:r>
        <w:t xml:space="preserve">USER on sekopää, sijalla 10, mutta ei pelaa fiksusti, vain pamauttaa.</w:t>
      </w:r>
    </w:p>
    <w:p>
      <w:r>
        <w:rPr>
          <w:b/>
          <w:u w:val="single"/>
        </w:rPr>
        <w:t xml:space="preserve">202200</w:t>
      </w:r>
    </w:p>
    <w:p>
      <w:r>
        <w:t xml:space="preserve">KIITOS JUMALALLE,</w:t>
      </w:r>
    </w:p>
    <w:p>
      <w:r>
        <w:rPr>
          <w:b/>
          <w:u w:val="single"/>
        </w:rPr>
        <w:t xml:space="preserve">202201</w:t>
      </w:r>
    </w:p>
    <w:p>
      <w:r>
        <w:t xml:space="preserve">KÄYTTÄJÄ Aikaisemmin olin erittäin hyvä ngewessä, mutta nyt olen liian laiska tekemään sitä.</w:t>
      </w:r>
    </w:p>
    <w:p>
      <w:r>
        <w:rPr>
          <w:b/>
          <w:u w:val="single"/>
        </w:rPr>
        <w:t xml:space="preserve">202202</w:t>
      </w:r>
    </w:p>
    <w:p>
      <w:r>
        <w:t xml:space="preserve">KÄYTTÄJÄ KÄYTTÄJÄ KÄYTTÄJÄ KÄYTTÄJÄ Mennään kristityksi. Älä huoli, kaste on ilmainen, eikä maidostakaan tarvitse maksaa.</w:t>
      </w:r>
    </w:p>
    <w:p>
      <w:r>
        <w:rPr>
          <w:b/>
          <w:u w:val="single"/>
        </w:rPr>
        <w:t xml:space="preserve">202203</w:t>
      </w:r>
    </w:p>
    <w:p>
      <w:r>
        <w:t xml:space="preserve">Mutta sinä olet yhä mykkä ja hiljainen, ja minun pieni sydämeni puhuu.</w:t>
      </w:r>
    </w:p>
    <w:p>
      <w:r>
        <w:rPr>
          <w:b/>
          <w:u w:val="single"/>
        </w:rPr>
        <w:t xml:space="preserve">202204</w:t>
      </w:r>
    </w:p>
    <w:p>
      <w:r>
        <w:t xml:space="preserve">KÄYTTÄJÄ Wonu oppa miksi hänen silmänsä ovat niin kapeat? '^'"</w:t>
      </w:r>
    </w:p>
    <w:p>
      <w:r>
        <w:rPr>
          <w:b/>
          <w:u w:val="single"/>
        </w:rPr>
        <w:t xml:space="preserve">202205</w:t>
      </w:r>
    </w:p>
    <w:p>
      <w:r>
        <w:t xml:space="preserve">KÄYTTÄJÄ KÄYTTÄJÄ KÄYTTÄJÄ KÄYTTÄJÄ KÄYTTÄJÄ KÄYTTÄJÄ KÄYTTÄJÄ Poliisi ja hallitus laittavat aikapommia varastoon... Lopulta tietyt rodut maksavat siitä hinnan.</w:t>
      </w:r>
    </w:p>
    <w:p>
      <w:r>
        <w:rPr>
          <w:b/>
          <w:u w:val="single"/>
        </w:rPr>
        <w:t xml:space="preserve">202206</w:t>
      </w:r>
    </w:p>
    <w:p>
      <w:r>
        <w:t xml:space="preserve">Jan on tottunut ajattelemaan naisia pomon esineinä, koska naisilla on tunteita. jos etsit vain materiaalia, sinun on parempi etsiä pecun sono, voit maksaa, sitten olet valmis. jan cewe bae2 sinä pilata, lobbaa niin paljon kuin voit, kunnes saat ngeue, hyvin roskainen hanjer'.</w:t>
      </w:r>
    </w:p>
    <w:p>
      <w:r>
        <w:rPr>
          <w:b/>
          <w:u w:val="single"/>
        </w:rPr>
        <w:t xml:space="preserve">202207</w:t>
      </w:r>
    </w:p>
    <w:p>
      <w:r>
        <w:t xml:space="preserve">KÄYTTÄJÄ niin pidän säkki\xf0\x9f\x98\x8c wkwkwk geblek'</w:t>
      </w:r>
    </w:p>
    <w:p>
      <w:r>
        <w:rPr>
          <w:b/>
          <w:u w:val="single"/>
        </w:rPr>
        <w:t xml:space="preserve">202208</w:t>
      </w:r>
    </w:p>
    <w:p>
      <w:r>
        <w:t xml:space="preserve">KÄYTTÄJÄ Siitä lähtien, kun minusta tuli toimittaja, olen tähän asti kuullut vain Islam Nusantarasta. Älkää antako kenenkään sanoa hindu Nusantara, kristitty Nusantara, buddhalainen Nusantara ja niin edelleen. Islam on uskonto siinä missä muutkin uskonnot. Ei ole mitään hienouksia.</w:t>
      </w:r>
    </w:p>
    <w:p>
      <w:r>
        <w:rPr>
          <w:b/>
          <w:u w:val="single"/>
        </w:rPr>
        <w:t xml:space="preserve">202209</w:t>
      </w:r>
    </w:p>
    <w:p>
      <w:r>
        <w:t xml:space="preserve">KÄYTTÄJÄ KÄYTTÄJÄ Nolostumisen sijaan nauroin. Mikä idiootti'</w:t>
      </w:r>
    </w:p>
    <w:p>
      <w:r>
        <w:rPr>
          <w:b/>
          <w:u w:val="single"/>
        </w:rPr>
        <w:t xml:space="preserve">202210</w:t>
      </w:r>
    </w:p>
    <w:p>
      <w:r>
        <w:t xml:space="preserve">Lintu sanoi, että vuonna 2030 Indonesia hajoaa. Härkä sanoi, että vuonna 2030 Indonesia on vahva. Kumpi on oikeassa? Pitääkö meidän kysyä apinalta? Mikä on maamme kohtalo? :D\n\n#wkkkkwkkwkk\n#tongseriusteuingah\n#rieuttt'</w:t>
      </w:r>
    </w:p>
    <w:p>
      <w:r>
        <w:rPr>
          <w:b/>
          <w:u w:val="single"/>
        </w:rPr>
        <w:t xml:space="preserve">202211</w:t>
      </w:r>
    </w:p>
    <w:p>
      <w:r>
        <w:t xml:space="preserve">RT USER: Pankki Danamon työntekijä ottaa hauskaa imee tyttöystävänsä munaa...Full Video &amp;gt;&amp;gt; URL #bokepterb\xe2\x80\xa6'</w:t>
      </w:r>
    </w:p>
    <w:p>
      <w:r>
        <w:rPr>
          <w:b/>
          <w:u w:val="single"/>
        </w:rPr>
        <w:t xml:space="preserve">202212</w:t>
      </w:r>
    </w:p>
    <w:p>
      <w:r>
        <w:t xml:space="preserve">USER Siksi, mutta vastaan silti. Bloon ya. :" ('</w:t>
      </w:r>
    </w:p>
    <w:p>
      <w:r>
        <w:rPr>
          <w:b/>
          <w:u w:val="single"/>
        </w:rPr>
        <w:t xml:space="preserve">202213</w:t>
      </w:r>
    </w:p>
    <w:p>
      <w:r>
        <w:t xml:space="preserve">USER Tämä on kansainvälinen Nan. Luulen, että siirtotyöläiset ovat muutenkin lohikäärmeestä \xf0\x9f\xa4\xa3'</w:t>
      </w:r>
    </w:p>
    <w:p>
      <w:r>
        <w:rPr>
          <w:b/>
          <w:u w:val="single"/>
        </w:rPr>
        <w:t xml:space="preserve">202214</w:t>
      </w:r>
    </w:p>
    <w:p>
      <w:r>
        <w:t xml:space="preserve">ahok-sivilisaatio kiinalaiset kafir-pienet ihmiset, joista tulee katukauppiaita ja kaupustelijoita2 häädetään ja vainotaan kuin terroristeja, ahok-kafir-villejä</w:t>
      </w:r>
    </w:p>
    <w:p>
      <w:r>
        <w:rPr>
          <w:b/>
          <w:u w:val="single"/>
        </w:rPr>
        <w:t xml:space="preserve">202215</w:t>
      </w:r>
    </w:p>
    <w:p>
      <w:r>
        <w:t xml:space="preserve">Kirjassa Jokowi Undercover se myös selittää, miksi SBY tuki Jokowi vuonna 2014 presidentinvaaleissa..koska on likainen salaisuus / korruptio hallussa kiinalaisten rahoittajien hallussa.</w:t>
      </w:r>
    </w:p>
    <w:p>
      <w:r>
        <w:rPr>
          <w:b/>
          <w:u w:val="single"/>
        </w:rPr>
        <w:t xml:space="preserve">202216</w:t>
      </w:r>
    </w:p>
    <w:p>
      <w:r>
        <w:t xml:space="preserve">Moskeijat, joissa on #2019GantiPresident -banderolleja, ovat vihaisia, mutta moskeijoita, joita käytetään ei-muslimin Hari Tanoen poliittisiin luentoihin, he tukevat.</w:t>
      </w:r>
    </w:p>
    <w:p>
      <w:r>
        <w:rPr>
          <w:b/>
          <w:u w:val="single"/>
        </w:rPr>
        <w:t xml:space="preserve">202217</w:t>
      </w:r>
    </w:p>
    <w:p>
      <w:r>
        <w:t xml:space="preserve">Jakartan kunnostusta säännellään tarkistetulla Perpres Jabodetabekpunjur -asiakirjalla.</w:t>
      </w:r>
    </w:p>
    <w:p>
      <w:r>
        <w:rPr>
          <w:b/>
          <w:u w:val="single"/>
        </w:rPr>
        <w:t xml:space="preserve">202218</w:t>
      </w:r>
    </w:p>
    <w:p>
      <w:r>
        <w:t xml:space="preserve">KÄYTTÄJÄ "Olen aina tukenasi, rentoudu vain"</w:t>
      </w:r>
    </w:p>
    <w:p>
      <w:r>
        <w:rPr>
          <w:b/>
          <w:u w:val="single"/>
        </w:rPr>
        <w:t xml:space="preserve">202219</w:t>
      </w:r>
    </w:p>
    <w:p>
      <w:r>
        <w:t xml:space="preserve">KÄYTTÄJÄ KÄYTTÄJÄ Mikä itkupilli presidentti, KECOAK sanoi. 'Cebong mana ngartii!!!1!!!!1!!!!'</w:t>
      </w:r>
    </w:p>
    <w:p>
      <w:r>
        <w:rPr>
          <w:b/>
          <w:u w:val="single"/>
        </w:rPr>
        <w:t xml:space="preserve">202220</w:t>
      </w:r>
    </w:p>
    <w:p>
      <w:r>
        <w:t xml:space="preserve">Sen, joka antoi tämän Ahokille, aivot on korjattava.Pulkadan vuoksi hyvän Santrin nimi myytiin.</w:t>
      </w:r>
    </w:p>
    <w:p>
      <w:r>
        <w:rPr>
          <w:b/>
          <w:u w:val="single"/>
        </w:rPr>
        <w:t xml:space="preserve">202221</w:t>
      </w:r>
    </w:p>
    <w:p>
      <w:r>
        <w:t xml:space="preserve">KÄYTTÄJÄ Minäkin olen lihava, mutta sen sijaan, että ajattelisin, mitä muut ihmiset sanovat, on parempi hiljalleen pitää huolta itsestään, on ihan ok olla lihava, kunhan osaa pitää huolta itsestään, joten nyt luotan vain itseeni, yuhu".</w:t>
      </w:r>
    </w:p>
    <w:p>
      <w:r>
        <w:rPr>
          <w:b/>
          <w:u w:val="single"/>
        </w:rPr>
        <w:t xml:space="preserve">202222</w:t>
      </w:r>
    </w:p>
    <w:p>
      <w:r>
        <w:t xml:space="preserve">Suharto-Prabowon tappio vuonna 1998 mielipidettä vastaan johtui pikemminkin maailmanlaajuisen salaliiton osallisuudesta, jossa Yhdysvallat, Kiina ja kaikki niiden liittolaiset tukivat CSIS:n, radikaalin katolisen eliitin ja kiinalaisen konglomeraatin suunnitelmaa Suharton kaatamiseksi.</w:t>
      </w:r>
    </w:p>
    <w:p>
      <w:r>
        <w:rPr>
          <w:b/>
          <w:u w:val="single"/>
        </w:rPr>
        <w:t xml:space="preserve">202223</w:t>
      </w:r>
    </w:p>
    <w:p>
      <w:r>
        <w:t xml:space="preserve">19.pemimpindarimasjid on johtaja, joka voi kutsua meidät panemaan islamilaisen lain täytäntöön vakavasti. Pudota ei-muslimijohtaja</w:t>
      </w:r>
    </w:p>
    <w:p>
      <w:r>
        <w:rPr>
          <w:b/>
          <w:u w:val="single"/>
        </w:rPr>
        <w:t xml:space="preserve">202224</w:t>
      </w:r>
    </w:p>
    <w:p>
      <w:r>
        <w:t xml:space="preserve">USER Dih najis bulepotan'</w:t>
      </w:r>
    </w:p>
    <w:p>
      <w:r>
        <w:rPr>
          <w:b/>
          <w:u w:val="single"/>
        </w:rPr>
        <w:t xml:space="preserve">202225</w:t>
      </w:r>
    </w:p>
    <w:p>
      <w:r>
        <w:t xml:space="preserve">Vaadittu kuuntelu</w:t>
      </w:r>
    </w:p>
    <w:p>
      <w:r>
        <w:rPr>
          <w:b/>
          <w:u w:val="single"/>
        </w:rPr>
        <w:t xml:space="preserve">202226</w:t>
      </w:r>
    </w:p>
    <w:p>
      <w:r>
        <w:t xml:space="preserve">KÄYTTÄJÄ Hussss... ei kai mimin pelkää, että togel-alumnit demonisoivat hänet? \xf0\x9f\x98\x80'</w:t>
      </w:r>
    </w:p>
    <w:p>
      <w:r>
        <w:rPr>
          <w:b/>
          <w:u w:val="single"/>
        </w:rPr>
        <w:t xml:space="preserve">202227</w:t>
      </w:r>
    </w:p>
    <w:p>
      <w:r>
        <w:t xml:space="preserve">KÄYTTÄJÄ Kyllä, olen siristelevä :)'</w:t>
      </w:r>
    </w:p>
    <w:p>
      <w:r>
        <w:rPr>
          <w:b/>
          <w:u w:val="single"/>
        </w:rPr>
        <w:t xml:space="preserve">202228</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ANJIR G MACEM MACEM MACEM LUH DEVIL'</w:t>
      </w:r>
    </w:p>
    <w:p>
      <w:r>
        <w:rPr>
          <w:b/>
          <w:u w:val="single"/>
        </w:rPr>
        <w:t xml:space="preserve">202229</w:t>
      </w:r>
    </w:p>
    <w:p>
      <w:r>
        <w:t xml:space="preserve">RT USER: Hoikka kaveri kunnon munaa \xf0\x9f\x92\xa6 URL-osoite</w:t>
      </w:r>
    </w:p>
    <w:p>
      <w:r>
        <w:rPr>
          <w:b/>
          <w:u w:val="single"/>
        </w:rPr>
        <w:t xml:space="preserve">202230</w:t>
      </w:r>
    </w:p>
    <w:p>
      <w:r>
        <w:t xml:space="preserve"> Tämä on Indonesiassa, tiedättehän, teidän jenginne on juovuksissa arabikulttuurista, joten se on sellaista \xf0\x9f\x98\x82'</w:t>
      </w:r>
    </w:p>
    <w:p>
      <w:r>
        <w:rPr>
          <w:b/>
          <w:u w:val="single"/>
        </w:rPr>
        <w:t xml:space="preserve">202231</w:t>
      </w:r>
    </w:p>
    <w:p>
      <w:r>
        <w:t xml:space="preserve">KÄYTTÄJÄ KÄYTTÄJÄ Situ tyhmempi :)'</w:t>
      </w:r>
    </w:p>
    <w:p>
      <w:r>
        <w:rPr>
          <w:b/>
          <w:u w:val="single"/>
        </w:rPr>
        <w:t xml:space="preserve">202232</w:t>
      </w:r>
    </w:p>
    <w:p>
      <w:r>
        <w:t xml:space="preserve">Ninja-ajat matkaleipurille, se on todella nopea. Lähdin talosta kahdesti ilman, että minut ohitettiin. Sarap.</w:t>
      </w:r>
    </w:p>
    <w:p>
      <w:r>
        <w:rPr>
          <w:b/>
          <w:u w:val="single"/>
        </w:rPr>
        <w:t xml:space="preserve">202233</w:t>
      </w:r>
    </w:p>
    <w:p>
      <w:r>
        <w:t xml:space="preserve">Muistakaa vielä Siloam Kiina karkotimme! Jos kuolen, lapseni ymmärtävät jo elämänfilosofian! Itsekunnioitus ennen kaikkea, ei siirtomaaherran jalkoihin.</w:t>
      </w:r>
    </w:p>
    <w:p>
      <w:r>
        <w:rPr>
          <w:b/>
          <w:u w:val="single"/>
        </w:rPr>
        <w:t xml:space="preserve">202234</w:t>
      </w:r>
    </w:p>
    <w:p>
      <w:r>
        <w:t xml:space="preserve">USER USER trus mau loe apa antek-antek wowo? \xf0\x9f\x98\x86\xf0\x9f\x98\x86'</w:t>
      </w:r>
    </w:p>
    <w:p>
      <w:r>
        <w:rPr>
          <w:b/>
          <w:u w:val="single"/>
        </w:rPr>
        <w:t xml:space="preserve">202235</w:t>
      </w:r>
    </w:p>
    <w:p>
      <w:r>
        <w:t xml:space="preserve">Uskotteko rehellisesti, että Jumala, joka määräsi vääräuskoisten mestaamisen, on Jumala, herra Lukman?</w:t>
      </w:r>
    </w:p>
    <w:p>
      <w:r>
        <w:rPr>
          <w:b/>
          <w:u w:val="single"/>
        </w:rPr>
        <w:t xml:space="preserve">202236</w:t>
      </w:r>
    </w:p>
    <w:p>
      <w:r>
        <w:t xml:space="preserve">KÄYTTÄJÄ KÄYTTÄJÄ 08 presidentiksi, jongoille ja ulkomaalaisille kätyreille, jotka tyhjentävät maan, valmistautukaa......#2019GantiPresidentti</w:t>
      </w:r>
    </w:p>
    <w:p>
      <w:r>
        <w:rPr>
          <w:b/>
          <w:u w:val="single"/>
        </w:rPr>
        <w:t xml:space="preserve">202237</w:t>
      </w:r>
    </w:p>
    <w:p>
      <w:r>
        <w:t xml:space="preserve">KÄYTTÄJÄ Vittu! Haluan lyödä tuota lasta</w:t>
      </w:r>
    </w:p>
    <w:p>
      <w:r>
        <w:rPr>
          <w:b/>
          <w:u w:val="single"/>
        </w:rPr>
        <w:t xml:space="preserve">202238</w:t>
      </w:r>
    </w:p>
    <w:p>
      <w:r>
        <w:t xml:space="preserve">KÄYTTÄJÄN ei pitäisi nukkua, koska epäpuhtaasta tulee todellista".</w:t>
      </w:r>
    </w:p>
    <w:p>
      <w:r>
        <w:rPr>
          <w:b/>
          <w:u w:val="single"/>
        </w:rPr>
        <w:t xml:space="preserve">202239</w:t>
      </w:r>
    </w:p>
    <w:p>
      <w:r>
        <w:t xml:space="preserve">"Ja ne, jotka eivät usko ja kieltävät jakeemme, heille on nöyryyttävä rangaistus." (QS Al Hajj: 57)''</w:t>
      </w:r>
    </w:p>
    <w:p>
      <w:r>
        <w:rPr>
          <w:b/>
          <w:u w:val="single"/>
        </w:rPr>
        <w:t xml:space="preserve">202240</w:t>
      </w:r>
    </w:p>
    <w:p>
      <w:r>
        <w:t xml:space="preserve">USER Fuck yuk'</w:t>
      </w:r>
    </w:p>
    <w:p>
      <w:r>
        <w:rPr>
          <w:b/>
          <w:u w:val="single"/>
        </w:rPr>
        <w:t xml:space="preserve">202241</w:t>
      </w:r>
    </w:p>
    <w:p>
      <w:r>
        <w:t xml:space="preserve">KÄYTTÄJÄ Minusta tuntuu myös, että silmäni ovat kutistuneet, kun olen käyttänyt silmälaseja pitkään, ja hän sanoi, että kun herään, silmäni ovat entistä ahtaammat \xf0\x9f\x98\x81'</w:t>
      </w:r>
    </w:p>
    <w:p>
      <w:r>
        <w:rPr>
          <w:b/>
          <w:u w:val="single"/>
        </w:rPr>
        <w:t xml:space="preserve">202242</w:t>
      </w:r>
    </w:p>
    <w:p>
      <w:r>
        <w:t xml:space="preserve">USER USER USER USER 7000 biljoonaa velkaa. Mutta köyhyydessä elävät paskiaiset syövät. Jos olet tadpole, olet jo onnellinen. Ei tarvitse esittää surkeaa.</w:t>
      </w:r>
    </w:p>
    <w:p>
      <w:r>
        <w:rPr>
          <w:b/>
          <w:u w:val="single"/>
        </w:rPr>
        <w:t xml:space="preserve">202243</w:t>
      </w:r>
    </w:p>
    <w:p>
      <w:r>
        <w:t xml:space="preserve">KÄYTTÄJÄ KÄYTTÄJÄ Se oli ennen mercun kecik\xc2\xb2 taas ... ääni ei ole vahva wei....skrg mcm\xc2\xb2 ade.... ääni dh mcm bomb....'</w:t>
      </w:r>
    </w:p>
    <w:p>
      <w:r>
        <w:rPr>
          <w:b/>
          <w:u w:val="single"/>
        </w:rPr>
        <w:t xml:space="preserve">202244</w:t>
      </w:r>
    </w:p>
    <w:p>
      <w:r>
        <w:t xml:space="preserve">Huijasin heitä... Duh.</w:t>
      </w:r>
    </w:p>
    <w:p>
      <w:r>
        <w:rPr>
          <w:b/>
          <w:u w:val="single"/>
        </w:rPr>
        <w:t xml:space="preserve">202245</w:t>
      </w:r>
    </w:p>
    <w:p>
      <w:r>
        <w:t xml:space="preserve">KÄYTTÄJÄ KÄYTTÄJÄ Se on tyhmä tadpole, PHP:n uhri \xf0\x9f\x98\x82\xf0\x9f\x98\x82\xf0\x9f\x98\x98\x82'</w:t>
      </w:r>
    </w:p>
    <w:p>
      <w:r>
        <w:rPr>
          <w:b/>
          <w:u w:val="single"/>
        </w:rPr>
        <w:t xml:space="preserve">202246</w:t>
      </w:r>
    </w:p>
    <w:p>
      <w:r>
        <w:t xml:space="preserve"/>
      </w:r>
    </w:p>
    <w:p>
      <w:r>
        <w:rPr>
          <w:b/>
          <w:u w:val="single"/>
        </w:rPr>
        <w:t xml:space="preserve">202247</w:t>
      </w:r>
    </w:p>
    <w:p>
      <w:r>
        <w:t xml:space="preserve">KÄYTTÄJÄ Cebong mana ngerti'</w:t>
      </w:r>
    </w:p>
    <w:p>
      <w:r>
        <w:rPr>
          <w:b/>
          <w:u w:val="single"/>
        </w:rPr>
        <w:t xml:space="preserve">202248</w:t>
      </w:r>
    </w:p>
    <w:p>
      <w:r>
        <w:t xml:space="preserve">Aamulla, olen kuin kntl'</w:t>
      </w:r>
    </w:p>
    <w:p>
      <w:r>
        <w:rPr>
          <w:b/>
          <w:u w:val="single"/>
        </w:rPr>
        <w:t xml:space="preserve">202249</w:t>
      </w:r>
    </w:p>
    <w:p>
      <w:r>
        <w:t xml:space="preserve">USER Kyllä, tiedättehän. Pidän hänestä yhä'</w:t>
      </w:r>
    </w:p>
    <w:p>
      <w:r>
        <w:rPr>
          <w:b/>
          <w:u w:val="single"/>
        </w:rPr>
        <w:t xml:space="preserve">202250</w:t>
      </w:r>
    </w:p>
    <w:p>
      <w:r>
        <w:t xml:space="preserve">Laitetaan Mas Goen vaihtamaan uskottomia vihaavasta Allahin SWT:n palvojasta suitsukkeiden polttajaksi.</w:t>
      </w:r>
    </w:p>
    <w:p>
      <w:r>
        <w:rPr>
          <w:b/>
          <w:u w:val="single"/>
        </w:rPr>
        <w:t xml:space="preserve">202251</w:t>
      </w:r>
    </w:p>
    <w:p>
      <w:r>
        <w:t xml:space="preserve">Hijaiyah-kirjeitä etsimässä-Dal-Children of Islam-With Jamal Laeli; ; ; Assalamualaikum nuoremmat sisarukset... ; ; ; Katsotaanpa...</w:t>
      </w:r>
    </w:p>
    <w:p>
      <w:r>
        <w:rPr>
          <w:b/>
          <w:u w:val="single"/>
        </w:rPr>
        <w:t xml:space="preserve">202252</w:t>
      </w:r>
    </w:p>
    <w:p>
      <w:r>
        <w:t xml:space="preserve">Cc KÄYTTÄJÄ haluaa 2 aikoja ihmisiä sndri d lomautukset trs tuoda miljoonia kiinalaisia TKA ... parantavat sinua prgi far2 dri NKRI krn tämä maa ei tarvitse pettureita, jotka uhraavat kansansa vuoksi omien etujensa ja tavoitteidensa\n#2019PrabowoPresident08 URL-osoite</w:t>
      </w:r>
    </w:p>
    <w:p>
      <w:r>
        <w:rPr>
          <w:b/>
          <w:u w:val="single"/>
        </w:rPr>
        <w:t xml:space="preserve">202253</w:t>
      </w:r>
    </w:p>
    <w:p>
      <w:r>
        <w:t xml:space="preserve">KÄYTTÄJÄ KÄYTTÄJÄ KÄYTTÄJÄ KÄYTTÄJÄ KÄYTTÄJÄ KÄYTTÄJÄ KÄYTTÄJÄ KÄYTTÄJÄ KÄYTTÄJÄ KYLLÄ. Ongelma on se, että ette tiedä, että herranne teurasti yli 200 itätimorilaista Santa Cruzin tapahtumassa... ja sieppasi myös aktivisteja, en tiedä missä he ovat nyt.... Ette ymmärrä, että herranne on kansainvälinen rikollinen...</w:t>
      </w:r>
    </w:p>
    <w:p>
      <w:r>
        <w:rPr>
          <w:b/>
          <w:u w:val="single"/>
        </w:rPr>
        <w:t xml:space="preserve">202254</w:t>
      </w:r>
    </w:p>
    <w:p>
      <w:r>
        <w:t xml:space="preserve">USER söpö mulkut nenällään'</w:t>
      </w:r>
    </w:p>
    <w:p>
      <w:r>
        <w:rPr>
          <w:b/>
          <w:u w:val="single"/>
        </w:rPr>
        <w:t xml:space="preserve">202255</w:t>
      </w:r>
    </w:p>
    <w:p>
      <w:r>
        <w:t xml:space="preserve">'Takjil-pommi'</w:t>
      </w:r>
    </w:p>
    <w:p>
      <w:r>
        <w:rPr>
          <w:b/>
          <w:u w:val="single"/>
        </w:rPr>
        <w:t xml:space="preserve">202256</w:t>
      </w:r>
    </w:p>
    <w:p>
      <w:r>
        <w:t xml:space="preserve">KPK kutsuu koolle entisiä parlamentin jäseniä e-KTP:hen liittyen</w:t>
      </w:r>
    </w:p>
    <w:p>
      <w:r>
        <w:rPr>
          <w:b/>
          <w:u w:val="single"/>
        </w:rPr>
        <w:t xml:space="preserve">202257</w:t>
      </w:r>
    </w:p>
    <w:p>
      <w:r>
        <w:t xml:space="preserve">KÄYTTÄJÄ on jo tämä kyykkynen\nga ei voi enää kurittaa \n\n( \xcd\xa1\xc2\xb0 \xca\x96\xcc\xaf \xcd\xa1\xc2\xb0)\n\xc2\xa0 \xe3\x81\x8f\xe3\x80\x80|\xe3\x80\x80)\xe3\x81\xb8\n\xe3\x80\x80\xe3\x80\x80\xc2\xa0 \xe3\x80\x89'</w:t>
      </w:r>
    </w:p>
    <w:p>
      <w:r>
        <w:rPr>
          <w:b/>
          <w:u w:val="single"/>
        </w:rPr>
        <w:t xml:space="preserve">202258</w:t>
      </w:r>
    </w:p>
    <w:p>
      <w:r>
        <w:t xml:space="preserve">KÄYTTÄJÄ Se on ymmärrettävää, hänen nimensä on myös KAMPRET, kaikki on ylösalaisin, hänen elämänsä on myös ylösalaisin, hirttäytyneenä. Luonnollisesti, jos kaikki hänen ajatuksensa ovat myös ylösalaisin, hänen päänsä haisee myös pistävälle, koska hänen on pissattava ylösalaisin kostuttaakseen päänsä. Kirpeä ei ole aina</w:t>
      </w:r>
    </w:p>
    <w:p>
      <w:r>
        <w:rPr>
          <w:b/>
          <w:u w:val="single"/>
        </w:rPr>
        <w:t xml:space="preserve">202259</w:t>
      </w:r>
    </w:p>
    <w:p>
      <w:r>
        <w:t xml:space="preserve">Poliisipäällikön esitys saa Kapolda Keprin luottamaan siihen, että Tanjungpinangin vaaleista tulee turvalliset ja puolueettomat -</w:t>
      </w:r>
    </w:p>
    <w:p>
      <w:r>
        <w:rPr>
          <w:b/>
          <w:u w:val="single"/>
        </w:rPr>
        <w:t xml:space="preserve">202260</w:t>
      </w:r>
    </w:p>
    <w:p>
      <w:r>
        <w:t xml:space="preserve">Heli Crash Incidentin takana PT IMIP työllistää 3000 Kiinan kansalaista.</w:t>
      </w:r>
    </w:p>
    <w:p>
      <w:r>
        <w:rPr>
          <w:b/>
          <w:u w:val="single"/>
        </w:rPr>
        <w:t xml:space="preserve">202261</w:t>
      </w:r>
    </w:p>
    <w:p>
      <w:r>
        <w:t xml:space="preserve">Hiiren napsautukset, näppäimistön kirjoittaminen, lähes 8 tuntia taukoamatonta musiikkia, kipeät silmät, kuuma takamus, kipeät kädet. \n#kyllästynyt'</w:t>
      </w:r>
    </w:p>
    <w:p>
      <w:r>
        <w:rPr>
          <w:b/>
          <w:u w:val="single"/>
        </w:rPr>
        <w:t xml:space="preserve">202262</w:t>
      </w:r>
    </w:p>
    <w:p>
      <w:r>
        <w:t xml:space="preserve">USER GD x CL\nTOP x BOM\nSeungri x Raline\nGary x Jihyo (mutta tämä on mahdotonta:"")'</w:t>
      </w:r>
    </w:p>
    <w:p>
      <w:r>
        <w:rPr>
          <w:b/>
          <w:u w:val="single"/>
        </w:rPr>
        <w:t xml:space="preserve">202263</w:t>
      </w:r>
    </w:p>
    <w:p>
      <w:r>
        <w:t xml:space="preserve">KÄYTTÄJÄ KÄYTTÄJÄ apua vastaus wkwk sanoi prinsessa. Rima ja Daniel olivat kiireisiä huolehtimaan osista, joten he eivät liittyneet mukaan. No jos näyttää siltä, että olen yhä kiireisempi kiinteistönvälittäjänä huolehtimassa kahdesta lapsesta, aka gil ja OJ /sotau bgt minulle'</w:t>
      </w:r>
    </w:p>
    <w:p>
      <w:r>
        <w:rPr>
          <w:b/>
          <w:u w:val="single"/>
        </w:rPr>
        <w:t xml:space="preserve">202264</w:t>
      </w:r>
    </w:p>
    <w:p>
      <w:r>
        <w:t xml:space="preserve">Hyvää huomenta ; ; ; KÄYTTÄJÄN VASTAUS häntä osuneen runon politisointiin ; ; ; Keski-Jaavan kuvernööriehdokas Ganjar Pranowo ei halua, että huijaustiedoista tulee vaalien aikana yleisön saaman tiedon valtavirtaa ; ; #GanjarYasin</w:t>
      </w:r>
    </w:p>
    <w:p>
      <w:r>
        <w:rPr>
          <w:b/>
          <w:u w:val="single"/>
        </w:rPr>
        <w:t xml:space="preserve">202265</w:t>
      </w:r>
    </w:p>
    <w:p>
      <w:r>
        <w:t xml:space="preserve">KÄYTTÄJÄ KÄYTTÄJÄ KÄYTTÄJÄ KÄYTTÄJÄ Mitä tehdä tekopyhille, loukkasit hänen kirjaansa, ilmoita hänet poliisille. Varokaa vääräuskoisia nuijapäitä, jotka väittävät olevansa muslimeja.</w:t>
      </w:r>
    </w:p>
    <w:p>
      <w:r>
        <w:rPr>
          <w:b/>
          <w:u w:val="single"/>
        </w:rPr>
        <w:t xml:space="preserve">202266</w:t>
      </w:r>
    </w:p>
    <w:p>
      <w:r>
        <w:t xml:space="preserve">RT USER: 1. Minulla on tarina kaverilta, joka asuu Kiinassa. Ennen kuin aloitan, haluan vain sanoa, so\xe2\x80\xa6''.</w:t>
      </w:r>
    </w:p>
    <w:p>
      <w:r>
        <w:rPr>
          <w:b/>
          <w:u w:val="single"/>
        </w:rPr>
        <w:t xml:space="preserve">202267</w:t>
      </w:r>
    </w:p>
    <w:p>
      <w:r>
        <w:t xml:space="preserve">USER Alah bullshit tai kotok'</w:t>
      </w:r>
    </w:p>
    <w:p>
      <w:r>
        <w:rPr>
          <w:b/>
          <w:u w:val="single"/>
        </w:rPr>
        <w:t xml:space="preserve">202268</w:t>
      </w:r>
    </w:p>
    <w:p>
      <w:r>
        <w:t xml:space="preserve">Pakpahan versio Ahokista... Kiitos kaikille niille, jotka ovat saaneet tämän paskiaisen kiinni URL-osoite</w:t>
      </w:r>
    </w:p>
    <w:p>
      <w:r>
        <w:rPr>
          <w:b/>
          <w:u w:val="single"/>
        </w:rPr>
        <w:t xml:space="preserve">202269</w:t>
      </w:r>
    </w:p>
    <w:p>
      <w:r>
        <w:t xml:space="preserve">Jokowin hajuaisti on terävä, kun on kyse rahan löytämisestä ... väärän rahan löytämisestä ... Tervehdys... URL</w:t>
      </w:r>
    </w:p>
    <w:p>
      <w:r>
        <w:rPr>
          <w:b/>
          <w:u w:val="single"/>
        </w:rPr>
        <w:t xml:space="preserve">202270</w:t>
      </w:r>
    </w:p>
    <w:p>
      <w:r>
        <w:t xml:space="preserve">KÄYTTÄJÄ Ngeri bangsaku barbaarinen PKI haluaa nousta ... hylätä ja hajottaa !!!!</w:t>
      </w:r>
    </w:p>
    <w:p>
      <w:r>
        <w:rPr>
          <w:b/>
          <w:u w:val="single"/>
        </w:rPr>
        <w:t xml:space="preserve">202271</w:t>
      </w:r>
    </w:p>
    <w:p>
      <w:r>
        <w:t xml:space="preserve">Lauantaiaamuna (21/4/2018) Baduyn alkuperäiskansat jatkavat matkaansa Bantenin maakunnan keskushallinnon alueella (KP3B) sijaitsevaan Bantenin kuvernöörin toimistoon Curugissa, Serangin kaupungissa. #SebaBaduy2018; DM</w:t>
      </w:r>
    </w:p>
    <w:p>
      <w:r>
        <w:rPr>
          <w:b/>
          <w:u w:val="single"/>
        </w:rPr>
        <w:t xml:space="preserve">202272</w:t>
      </w:r>
    </w:p>
    <w:p>
      <w:r>
        <w:t xml:space="preserve">Hajottakaa Pansus KPK. Järjestäkää tarvittaessa äänestys. Parlamentin ulkopuoliset ihmiset päättävät, hajotetaanko Pansus KPK. URL</w:t>
      </w:r>
    </w:p>
    <w:p>
      <w:r>
        <w:rPr>
          <w:b/>
          <w:u w:val="single"/>
        </w:rPr>
        <w:t xml:space="preserve">202273</w:t>
      </w:r>
    </w:p>
    <w:p>
      <w:r>
        <w:t xml:space="preserve">Kiitos, Jumala, olet osoittanut suuruutesi ... Olet avannut sokean sydämeni silmät rakkauden tähden... Luojan kiitos, että autat minua yhä...".</w:t>
      </w:r>
    </w:p>
    <w:p>
      <w:r>
        <w:rPr>
          <w:b/>
          <w:u w:val="single"/>
        </w:rPr>
        <w:t xml:space="preserve">202274</w:t>
      </w:r>
    </w:p>
    <w:p>
      <w:r>
        <w:t xml:space="preserve">KÄYTTÄJÄ Kyllä, olen nähnyt sen. Pidän todella hänen isästään.</w:t>
      </w:r>
    </w:p>
    <w:p>
      <w:r>
        <w:rPr>
          <w:b/>
          <w:u w:val="single"/>
        </w:rPr>
        <w:t xml:space="preserve">202275</w:t>
      </w:r>
    </w:p>
    <w:p>
      <w:r>
        <w:t xml:space="preserve">Barisan Gus Sholah (BaGusS) Maduran saarella on koonnut itsensä voittaakseen kuvernööriehdokkaat Khofifah Indar Parawansa ja Emil Elistianto Dardak. BaGusS #KhofifahEmilJatimSatu</w:t>
      </w:r>
    </w:p>
    <w:p>
      <w:r>
        <w:rPr>
          <w:b/>
          <w:u w:val="single"/>
        </w:rPr>
        <w:t xml:space="preserve">202276</w:t>
      </w:r>
    </w:p>
    <w:p>
      <w:r>
        <w:t xml:space="preserve">KÄYTTÄJÄ KÄYTTÄJÄ Sarapilla on varmaan paljon lapsenlapsia!</w:t>
      </w:r>
    </w:p>
    <w:p>
      <w:r>
        <w:rPr>
          <w:b/>
          <w:u w:val="single"/>
        </w:rPr>
        <w:t xml:space="preserve">202277</w:t>
      </w:r>
    </w:p>
    <w:p>
      <w:r>
        <w:t xml:space="preserve">Nykyinen kauhea siviilihallinto näkyy teeskentelevän hallinnon johtajana, joka on itse asiassa kansan ja muslimien vastainen.</w:t>
      </w:r>
    </w:p>
    <w:p>
      <w:r>
        <w:rPr>
          <w:b/>
          <w:u w:val="single"/>
        </w:rPr>
        <w:t xml:space="preserve">202278</w:t>
      </w:r>
    </w:p>
    <w:p>
      <w:r>
        <w:t xml:space="preserve">RT KÄYTTÄJÄ on henkilö, jolla on tapana nuolla omaa sylkeään ... Bik malu USER kunnioitamme SBY mutta ei tätä typerää summeria.</w:t>
      </w:r>
    </w:p>
    <w:p>
      <w:r>
        <w:rPr>
          <w:b/>
          <w:u w:val="single"/>
        </w:rPr>
        <w:t xml:space="preserve">202279</w:t>
      </w:r>
    </w:p>
    <w:p>
      <w:r>
        <w:t xml:space="preserve">KÄYTTÄJÄ KÄYTTÄJÄ KÄYTTÄJÄ KÄYTTÄJÄ Keskustelun aihe CEBONG ja BANI HOAX on hyppääminen\xc2\xb2 kyllä..\n\nMitä BABIHOK saavutus? - ei vastattu. Sen sijaan he menivät Tanah Abangiin (TA). Kun annetaan esimerkki hyvästä teknisen avun tarjoajasta, pyydä sen sijaan huonoa.</w:t>
      </w:r>
    </w:p>
    <w:p>
      <w:r>
        <w:rPr>
          <w:b/>
          <w:u w:val="single"/>
        </w:rPr>
        <w:t xml:space="preserve">202280</w:t>
      </w:r>
    </w:p>
    <w:p>
      <w:r>
        <w:t xml:space="preserve">USER Loistava ura TNI:ssä ja loukussa valheiden täyttämässä hallinnossa...hyvää syntymäpäivää USER".</w:t>
      </w:r>
    </w:p>
    <w:p>
      <w:r>
        <w:rPr>
          <w:b/>
          <w:u w:val="single"/>
        </w:rPr>
        <w:t xml:space="preserve">202281</w:t>
      </w:r>
    </w:p>
    <w:p>
      <w:r>
        <w:t xml:space="preserve">KÄYTTÄJÄ menetti toistamiseen kunnioituksen virastoa kohtaan, josta olet ylpeä, artistia kohtaan, josta olet ylpeä. \Kissan tassun käyttäytyminen saa joka tapauksessa elämän. \n\nlo Tampolissa rahaa Lee Soomanin kanssa haluat? Tampolissa lamborgini GD:n kanssa haluat? Tampolissa sama materiaali</w:t>
      </w:r>
    </w:p>
    <w:p>
      <w:r>
        <w:rPr>
          <w:b/>
          <w:u w:val="single"/>
        </w:rPr>
        <w:t xml:space="preserve">202282</w:t>
      </w:r>
    </w:p>
    <w:p>
      <w:r>
        <w:t xml:space="preserve">KÄYTTÄJÄ Ongelma hänelle i writer tervehdyskortti kiinalainen tu???? ellooo???'</w:t>
      </w:r>
    </w:p>
    <w:p>
      <w:r>
        <w:rPr>
          <w:b/>
          <w:u w:val="single"/>
        </w:rPr>
        <w:t xml:space="preserve">202283</w:t>
      </w:r>
    </w:p>
    <w:p>
      <w:r>
        <w:t xml:space="preserve">5 Taiteen lajikkeet Toban Batak-kulttuurissa</w:t>
      </w:r>
    </w:p>
    <w:p>
      <w:r>
        <w:rPr>
          <w:b/>
          <w:u w:val="single"/>
        </w:rPr>
        <w:t xml:space="preserve">202284</w:t>
      </w:r>
    </w:p>
    <w:p>
      <w:r>
        <w:t xml:space="preserve">Vuosina 2015 ja 2016 kylien varojen käyttö priorisoitiin infrastruktuurin kehittämiseen. Vuonna 2017 hänen mukaansa kylätalouden vauhdittamiseksi priorisoidaan kylien varojen hyödyntämistä. #Jokowi2Periodissa</w:t>
      </w:r>
    </w:p>
    <w:p>
      <w:r>
        <w:rPr>
          <w:b/>
          <w:u w:val="single"/>
        </w:rPr>
        <w:t xml:space="preserve">202285</w:t>
      </w:r>
    </w:p>
    <w:p>
      <w:r>
        <w:t xml:space="preserve">USER I PENAT LAH EDIT TETIBA CACAT WEH JAJAHAAHHA'</w:t>
      </w:r>
    </w:p>
    <w:p>
      <w:r>
        <w:rPr>
          <w:b/>
          <w:u w:val="single"/>
        </w:rPr>
        <w:t xml:space="preserve">202286</w:t>
      </w:r>
    </w:p>
    <w:p>
      <w:r>
        <w:t xml:space="preserve">Lw on hölmö...maailma tietää sen...</w:t>
      </w:r>
    </w:p>
    <w:p>
      <w:r>
        <w:rPr>
          <w:b/>
          <w:u w:val="single"/>
        </w:rPr>
        <w:t xml:space="preserve">202287</w:t>
      </w:r>
    </w:p>
    <w:p>
      <w:r>
        <w:t xml:space="preserve">Avasin twitterin jälleen saadakseni tietoa, koska kuulin, että Barel UI:sta löytyi epäilyttävä esine, jota epäillään pommiksi. Pysy pelastaa kang warteg enak, kang cilung, kost lapset &amp;amp; asukkaat ympäri Barel...</w:t>
      </w:r>
    </w:p>
    <w:p>
      <w:r>
        <w:rPr>
          <w:b/>
          <w:u w:val="single"/>
        </w:rPr>
        <w:t xml:space="preserve">202288</w:t>
      </w:r>
    </w:p>
    <w:p>
      <w:r>
        <w:t xml:space="preserve">Tiedätkö mitä? Siitä asti kun olen tuntenut sinut, olen aina halunnut oppia. Oppia olemaan itsellesi paras.</w:t>
      </w:r>
    </w:p>
    <w:p>
      <w:r>
        <w:rPr>
          <w:b/>
          <w:u w:val="single"/>
        </w:rPr>
        <w:t xml:space="preserve">202289</w:t>
      </w:r>
    </w:p>
    <w:p>
      <w:r>
        <w:t xml:space="preserve">Äiti sanoi, että "ylimieliset ihmiset ovat SETANin ystäviä", joten älkää syyttäkö minua, jos en halua olla ystävä teidänlaistenne ylimielisten ihmisten kanssa!!!".</w:t>
      </w:r>
    </w:p>
    <w:p>
      <w:r>
        <w:rPr>
          <w:b/>
          <w:u w:val="single"/>
        </w:rPr>
        <w:t xml:space="preserve">202290</w:t>
      </w:r>
    </w:p>
    <w:p>
      <w:r>
        <w:t xml:space="preserve"/>
      </w:r>
    </w:p>
    <w:p>
      <w:r>
        <w:rPr>
          <w:b/>
          <w:u w:val="single"/>
        </w:rPr>
        <w:t xml:space="preserve">202291</w:t>
      </w:r>
    </w:p>
    <w:p>
      <w:r>
        <w:t xml:space="preserve">Indonesia on menossa taaksepäin, kuka on presidentti? Mas slander pakde jokowi? URL</w:t>
      </w:r>
    </w:p>
    <w:p>
      <w:r>
        <w:rPr>
          <w:b/>
          <w:u w:val="single"/>
        </w:rPr>
        <w:t xml:space="preserve">202292</w:t>
      </w:r>
    </w:p>
    <w:p>
      <w:r>
        <w:t xml:space="preserve">mitä helvettiä tää on lmao lapset ja uudet lapset miten ne on niin töykeitä :")) en tiiä mitä2 jg pelaa plas plos aja lieur ih peukalot on congor mitä se on :)))'</w:t>
      </w:r>
    </w:p>
    <w:p>
      <w:r>
        <w:rPr>
          <w:b/>
          <w:u w:val="single"/>
        </w:rPr>
        <w:t xml:space="preserve">202293</w:t>
      </w:r>
    </w:p>
    <w:p>
      <w:r>
        <w:t xml:space="preserve">Vain kommunistien kätyreitä ja kätyreitä, joilla ei ole URL:n sydäntä ja vatsaa.</w:t>
      </w:r>
    </w:p>
    <w:p>
      <w:r>
        <w:rPr>
          <w:b/>
          <w:u w:val="single"/>
        </w:rPr>
        <w:t xml:space="preserve">202294</w:t>
      </w:r>
    </w:p>
    <w:p>
      <w:r>
        <w:t xml:space="preserve">USER Juuri näin... Pidä kiinni pojasta, joka uhkaili presidenttiä... Katsotaan, miten hänen lakeijansa reagoivat".</w:t>
      </w:r>
    </w:p>
    <w:p>
      <w:r>
        <w:rPr>
          <w:b/>
          <w:u w:val="single"/>
        </w:rPr>
        <w:t xml:space="preserve">202295</w:t>
      </w:r>
    </w:p>
    <w:p>
      <w:r>
        <w:t xml:space="preserve">KÄYTTÄJÄ Hän ei ole koskaan kuullut balilaisesta hindulaisuudesta ja jaavalaisesta kristinuskosta, eikö niin?</w:t>
      </w:r>
    </w:p>
    <w:p>
      <w:r>
        <w:rPr>
          <w:b/>
          <w:u w:val="single"/>
        </w:rPr>
        <w:t xml:space="preserve">202296</w:t>
      </w:r>
    </w:p>
    <w:p>
      <w:r>
        <w:t xml:space="preserve">USER on jo ruma, tyhmä taas :( .nga'</w:t>
      </w:r>
    </w:p>
    <w:p>
      <w:r>
        <w:rPr>
          <w:b/>
          <w:u w:val="single"/>
        </w:rPr>
        <w:t xml:space="preserve">202297</w:t>
      </w:r>
    </w:p>
    <w:p>
      <w:r>
        <w:t xml:space="preserve">KÄYTTÄJÄ KÄYTTÄJÄ KÄYTTÄJÄ KÄYTTÄJÄ PLEBEIJALAINEN!'</w:t>
      </w:r>
    </w:p>
    <w:p>
      <w:r>
        <w:rPr>
          <w:b/>
          <w:u w:val="single"/>
        </w:rPr>
        <w:t xml:space="preserve">202298</w:t>
      </w:r>
    </w:p>
    <w:p>
      <w:r>
        <w:t xml:space="preserve">KÄYTTÄJÄ Kansalle valehtelemisesta on kova hinta. KÄYTTÄJÄN on aika valmistautua kohtaamaan kaikki korruptiotapaukset soolosta DKI:hen ; Olet hyvin sopimaton RI:n presidentiksi ; #2019GantiPresidentti.</w:t>
      </w:r>
    </w:p>
    <w:p>
      <w:r>
        <w:rPr>
          <w:b/>
          <w:u w:val="single"/>
        </w:rPr>
        <w:t xml:space="preserve">202299</w:t>
      </w:r>
    </w:p>
    <w:p>
      <w:r>
        <w:t xml:space="preserve"/>
      </w:r>
    </w:p>
    <w:p>
      <w:r>
        <w:rPr>
          <w:b/>
          <w:u w:val="single"/>
        </w:rPr>
        <w:t xml:space="preserve">202300</w:t>
      </w:r>
    </w:p>
    <w:p>
      <w:r>
        <w:t xml:space="preserve">#FriendMakanTeman Kun hän lupasi huijata tentissä, mutta kun oli hänen vuoronsa tenttiä, hän esitti tyhmää USER USER #ReunionZ'</w:t>
      </w:r>
    </w:p>
    <w:p>
      <w:r>
        <w:rPr>
          <w:b/>
          <w:u w:val="single"/>
        </w:rPr>
        <w:t xml:space="preserve">202301</w:t>
      </w:r>
    </w:p>
    <w:p>
      <w:r>
        <w:t xml:space="preserve">kuulla teini-ikäisen pojan puhuvan monista jumalista, on muslimien jumala, kristittyjen jumala, buddhalaisten jumala, hindujen jumala, jaavalaisten jumala, vain ihmisten jumala (nit...sensuroin) hän sanoo, että hän haluaa rangaista, erottaa.ÄLYKKÄITÄ TÄMÄ LAPSI AJATTELEE".</w:t>
      </w:r>
    </w:p>
    <w:p>
      <w:r>
        <w:rPr>
          <w:b/>
          <w:u w:val="single"/>
        </w:rPr>
        <w:t xml:space="preserve">202302</w:t>
      </w:r>
    </w:p>
    <w:p>
      <w:r>
        <w:t xml:space="preserve">Vain hetken kuluttua voit seurata KÄYTTÄJÄN isännöimää vuoden 2018 Etelä-Acehin aluevaalien regentti- ja vararegenttiehdokkaiden seitsemän ehdokkaaparin JULKISTA KESKUSTELUA, joka alkaa klo 14.00 WIB LIVE ja EXCLUSIVE vain iNewsissa. #PilkadaAcehSelatan2018.</w:t>
      </w:r>
    </w:p>
    <w:p>
      <w:r>
        <w:rPr>
          <w:b/>
          <w:u w:val="single"/>
        </w:rPr>
        <w:t xml:space="preserve">202303</w:t>
      </w:r>
    </w:p>
    <w:p>
      <w:r>
        <w:t xml:space="preserve">#jalanjalansiang on kuin kaunis alamaailman talo, hiljainen ja nörttimäinen ihminen, jolla on jopa suuri palovamma KÄYTTÄJÄ'</w:t>
      </w:r>
    </w:p>
    <w:p>
      <w:r>
        <w:rPr>
          <w:b/>
          <w:u w:val="single"/>
        </w:rPr>
        <w:t xml:space="preserve">202304</w:t>
      </w:r>
    </w:p>
    <w:p>
      <w:r>
        <w:t xml:space="preserve">Jokowi toivoo, että Kertajatin lentokenttä vauhdittaa Länsi-Jaavan taloutta;</w:t>
      </w:r>
    </w:p>
    <w:p>
      <w:r>
        <w:rPr>
          <w:b/>
          <w:u w:val="single"/>
        </w:rPr>
        <w:t xml:space="preserve">202305</w:t>
      </w:r>
    </w:p>
    <w:p>
      <w:r>
        <w:t xml:space="preserve">KÄYTTÄJÄ KÄYTTÄJÄ KÄYTTÄJÄ KÄYTTÄJÄ KÄYTTÄJÄ \xc3\x99dah keneenkään ei voi enää luottaa, kuka on asengin vastainen ...'</w:t>
      </w:r>
    </w:p>
    <w:p>
      <w:r>
        <w:rPr>
          <w:b/>
          <w:u w:val="single"/>
        </w:rPr>
        <w:t xml:space="preserve">202306</w:t>
      </w:r>
    </w:p>
    <w:p>
      <w:r>
        <w:t xml:space="preserve">KÄYTTÄJÄ Kuinka dramaattinen sinä oletkaan, Camel.</w:t>
      </w:r>
    </w:p>
    <w:p>
      <w:r>
        <w:rPr>
          <w:b/>
          <w:u w:val="single"/>
        </w:rPr>
        <w:t xml:space="preserve">202307</w:t>
      </w:r>
    </w:p>
    <w:p>
      <w:r>
        <w:t xml:space="preserve">USER SINTING\n\n\n\missä lukea? :('</w:t>
      </w:r>
    </w:p>
    <w:p>
      <w:r>
        <w:rPr>
          <w:b/>
          <w:u w:val="single"/>
        </w:rPr>
        <w:t xml:space="preserve">202308</w:t>
      </w:r>
    </w:p>
    <w:p>
      <w:r>
        <w:t xml:space="preserve">USER korvaa juuri prabowon ... hänen luokkansa on vain suurlähettiläs.</w:t>
      </w:r>
    </w:p>
    <w:p>
      <w:r>
        <w:rPr>
          <w:b/>
          <w:u w:val="single"/>
        </w:rPr>
        <w:t xml:space="preserve">202309</w:t>
      </w:r>
    </w:p>
    <w:p>
      <w:r>
        <w:t xml:space="preserve">Aloe Vera, anopin kieli, rakkauden aallot..\n\nKotikasvit ovat trubus manian suosikki kasvitieteilijän tuuletusvälineet.'</w:t>
      </w:r>
    </w:p>
    <w:p>
      <w:r>
        <w:rPr>
          <w:b/>
          <w:u w:val="single"/>
        </w:rPr>
        <w:t xml:space="preserve">202310</w:t>
      </w:r>
    </w:p>
    <w:p>
      <w:r>
        <w:t xml:space="preserve">ja herra KÄYTTÄJÄ sanoo, että tämä on URL-kuvantaminen.</w:t>
      </w:r>
    </w:p>
    <w:p>
      <w:r>
        <w:rPr>
          <w:b/>
          <w:u w:val="single"/>
        </w:rPr>
        <w:t xml:space="preserve">202311</w:t>
      </w:r>
    </w:p>
    <w:p>
      <w:r>
        <w:t xml:space="preserve">KÄYTTÄJÄ kirjoituksesi on käsittämätön minulle. koska aivoni eivät ole autistinen aivot ei kuin se, joka teki gblk lanka ampe selkulit matii. lnjt voi?'</w:t>
      </w:r>
    </w:p>
    <w:p>
      <w:r>
        <w:rPr>
          <w:b/>
          <w:u w:val="single"/>
        </w:rPr>
        <w:t xml:space="preserve">202312</w:t>
      </w:r>
    </w:p>
    <w:p>
      <w:r>
        <w:t xml:space="preserve">Se on tapa, jolla räkänokka puhuu, hän puhuu niin epäjohdonmukaisesti ja törkeästi, ja päädyn siihen, että minut estetään, senkin nynny URL.</w:t>
      </w:r>
    </w:p>
    <w:p>
      <w:r>
        <w:rPr>
          <w:b/>
          <w:u w:val="single"/>
        </w:rPr>
        <w:t xml:space="preserve">202313</w:t>
      </w:r>
    </w:p>
    <w:p>
      <w:r>
        <w:t xml:space="preserve">Onko Allah SWT tulossa auttamaan, Bang Fahri. jos ei, lopeta rukoileminen, se on hyödytöntä.</w:t>
      </w:r>
    </w:p>
    <w:p>
      <w:r>
        <w:rPr>
          <w:b/>
          <w:u w:val="single"/>
        </w:rPr>
        <w:t xml:space="preserve">202314</w:t>
      </w:r>
    </w:p>
    <w:p>
      <w:r>
        <w:t xml:space="preserve">USER Taruna it mah...am perek...'</w:t>
      </w:r>
    </w:p>
    <w:p>
      <w:r>
        <w:rPr>
          <w:b/>
          <w:u w:val="single"/>
        </w:rPr>
        <w:t xml:space="preserve">202315</w:t>
      </w:r>
    </w:p>
    <w:p>
      <w:r>
        <w:t xml:space="preserve">Kuva tayahla keittiön pki suodatin doo. Mausteinen happo pn ja nmpk mcm curry \xf0\x9f\x98\x85 . Onnea kuvatekstin \xf0\x9f\x98\xa3' kanssa.</w:t>
      </w:r>
    </w:p>
    <w:p>
      <w:r>
        <w:rPr>
          <w:b/>
          <w:u w:val="single"/>
        </w:rPr>
        <w:t xml:space="preserve">202316</w:t>
      </w:r>
    </w:p>
    <w:p>
      <w:r>
        <w:t xml:space="preserve">"Ahahaha, ei niin, teidän armonne. Olen todella loukussa Avalonissa."\n\nTahdon itkeä nähdessäni Arturian olevan niin epäluuloinen häntä kohtaan. Hiks hiks.'</w:t>
      </w:r>
    </w:p>
    <w:p>
      <w:r>
        <w:rPr>
          <w:b/>
          <w:u w:val="single"/>
        </w:rPr>
        <w:t xml:space="preserve">202317</w:t>
      </w:r>
    </w:p>
    <w:p>
      <w:r>
        <w:t xml:space="preserve">KÄYTTÄJÄ KÄYTTÄJÄ Puhu helppo kommentteja käyttämällä kieltä kuin jos tiedät älykäs perse tuomio, Anis voi olla kuvernööri, jos ei sara kysymyksiä vaikea voittaa, viisaat ihmiset TDK banter</w:t>
      </w:r>
    </w:p>
    <w:p>
      <w:r>
        <w:rPr>
          <w:b/>
          <w:u w:val="single"/>
        </w:rPr>
        <w:t xml:space="preserve">202318</w:t>
      </w:r>
    </w:p>
    <w:p>
      <w:r>
        <w:t xml:space="preserve">Kauan eläköön KÄYTTÄJÄN halu hajottaa KÄYTTÄJÄ niin, että URL toteutuu.</w:t>
      </w:r>
    </w:p>
    <w:p>
      <w:r>
        <w:rPr>
          <w:b/>
          <w:u w:val="single"/>
        </w:rPr>
        <w:t xml:space="preserve">202319</w:t>
      </w:r>
    </w:p>
    <w:p>
      <w:r>
        <w:t xml:space="preserve">"Se, joka tuntee itsensä, on kiireinen parantamaan itseään välittämättä muiden vioista ja häpeästä." \n\n- Habib Luthfi bin Yahya -'</w:t>
      </w:r>
    </w:p>
    <w:p>
      <w:r>
        <w:rPr>
          <w:b/>
          <w:u w:val="single"/>
        </w:rPr>
        <w:t xml:space="preserve">202320</w:t>
      </w:r>
    </w:p>
    <w:p>
      <w:r>
        <w:t xml:space="preserve">USER Haluatko, että näytän sinulle ryhmäkeskusteluni kiinalaisten lasten kanssa????:)'</w:t>
      </w:r>
    </w:p>
    <w:p>
      <w:r>
        <w:rPr>
          <w:b/>
          <w:u w:val="single"/>
        </w:rPr>
        <w:t xml:space="preserve">202321</w:t>
      </w:r>
    </w:p>
    <w:p>
      <w:r>
        <w:t xml:space="preserve">KÄYTTÄJÄ Välittömästi osoittanut Alloh Subhanahu Wata'ala käteisellä om. Kun taas Alloh Subhanahu Wata'ala kieltää meitä epätoivon. Jopa kafiirit, jotka ymmärtävät paremmin siitä"</w:t>
      </w:r>
    </w:p>
    <w:p>
      <w:r>
        <w:rPr>
          <w:b/>
          <w:u w:val="single"/>
        </w:rPr>
        <w:t xml:space="preserve">202322</w:t>
      </w:r>
    </w:p>
    <w:p>
      <w:r>
        <w:t xml:space="preserve">KÄYTTÄJÄ Suuret miehet #2019GantiPresidentiksi ???? ????</w:t>
      </w:r>
    </w:p>
    <w:p>
      <w:r>
        <w:rPr>
          <w:b/>
          <w:u w:val="single"/>
        </w:rPr>
        <w:t xml:space="preserve">202323</w:t>
      </w:r>
    </w:p>
    <w:p>
      <w:r>
        <w:t xml:space="preserve"/>
      </w:r>
    </w:p>
    <w:p>
      <w:r>
        <w:rPr>
          <w:b/>
          <w:u w:val="single"/>
        </w:rPr>
        <w:t xml:space="preserve">202324</w:t>
      </w:r>
    </w:p>
    <w:p>
      <w:r>
        <w:t xml:space="preserve">Joskus rakastuminen on mykkää. Puhuu vain piilossa olevasta runouden kappaleesta. Takana on merkitys, joka muistetaan yksin.</w:t>
      </w:r>
    </w:p>
    <w:p>
      <w:r>
        <w:rPr>
          <w:b/>
          <w:u w:val="single"/>
        </w:rPr>
        <w:t xml:space="preserve">202325</w:t>
      </w:r>
    </w:p>
    <w:p>
      <w:r>
        <w:t xml:space="preserve">KÄYTTÄJÄ KÄYTTÄJÄ Sakedap, teetä..\nTänä aamuna juuri tajusin..\n Voidaanko sanoa, että Israelin vasen siipi on enemmän rauhaa Palestiinan kanssa, verrattuna oikeaan siipeen? \n Vaikka hän sanoi, että oikeanpuoleisempi on uskonnollisempi, vasemmanpuoleisempi on kommunistisempi? \xf0\\\\\</w:t>
      </w:r>
    </w:p>
    <w:p>
      <w:r>
        <w:rPr>
          <w:b/>
          <w:u w:val="single"/>
        </w:rPr>
        <w:t xml:space="preserve">202326</w:t>
      </w:r>
    </w:p>
    <w:p>
      <w:r>
        <w:t xml:space="preserve">USER Mudah2an si gerungin perhe pommitettiin...'.</w:t>
      </w:r>
    </w:p>
    <w:p>
      <w:r>
        <w:rPr>
          <w:b/>
          <w:u w:val="single"/>
        </w:rPr>
        <w:t xml:space="preserve">202327</w:t>
      </w:r>
    </w:p>
    <w:p>
      <w:r>
        <w:t xml:space="preserve">USER bangke lu yen pervert'</w:t>
      </w:r>
    </w:p>
    <w:p>
      <w:r>
        <w:rPr>
          <w:b/>
          <w:u w:val="single"/>
        </w:rPr>
        <w:t xml:space="preserve">202328</w:t>
      </w:r>
    </w:p>
    <w:p>
      <w:r>
        <w:t xml:space="preserve">10 vuotta SBY:llä ei ollut rohkeutta sulkea Alexista; 3,5 vuotta Jokowilla ei ollut rohkeutta sulkea Alexista; ; sen pitäisi olla Indonesian kuvernööri, joka myös puuttuu asiaan...; Prabowon valinta, vakaa....</w:t>
      </w:r>
    </w:p>
    <w:p>
      <w:r>
        <w:rPr>
          <w:b/>
          <w:u w:val="single"/>
        </w:rPr>
        <w:t xml:space="preserve">202329</w:t>
      </w:r>
    </w:p>
    <w:p>
      <w:r>
        <w:t xml:space="preserve">KÄYTTÄJÄ KÄYTTÄJÄ Adih ipey anteeksi :((((urg virhe, että pey :(((, myöhemmin kanssani kasoh perek haluavat ??'</w:t>
      </w:r>
    </w:p>
    <w:p>
      <w:r>
        <w:rPr>
          <w:b/>
          <w:u w:val="single"/>
        </w:rPr>
        <w:t xml:space="preserve">202330</w:t>
      </w:r>
    </w:p>
    <w:p>
      <w:r>
        <w:t xml:space="preserve">TEE JOMBLOY-STATUKSESTASI LIIAN PITKÄ, ON AIKA MIEHEN KOMMENTOIDA STATUKSIASI LIIAN KAUAN, ANTEEKSI...'.</w:t>
      </w:r>
    </w:p>
    <w:p>
      <w:r>
        <w:rPr>
          <w:b/>
          <w:u w:val="single"/>
        </w:rPr>
        <w:t xml:space="preserve">202331</w:t>
      </w:r>
    </w:p>
    <w:p>
      <w:r>
        <w:t xml:space="preserve">KÄYTTÄJÄ + aivot ei liu'u, saati liukumisen vaara yekan "Mitä helvettiä? Teen todella töitä" Elang katsoi Emiä samalla kun hän edelleen hieroi kaveriaan "Mitä sinä yrität tehdä? Olen jo nyt kiitollinen sinusta"''</w:t>
      </w:r>
    </w:p>
    <w:p>
      <w:r>
        <w:rPr>
          <w:b/>
          <w:u w:val="single"/>
        </w:rPr>
        <w:t xml:space="preserve">202332</w:t>
      </w:r>
    </w:p>
    <w:p>
      <w:r>
        <w:t xml:space="preserve">Ne, jotka huutavat ja pelotella ihmisiä mainitsemalla vanha presidentti voi olla 2 aikoja, jos hänen vastustajansa on prabowo, se bs d varmista, että he ovat kaksoisagentteja ..; Heille maksetaan edistää tkoh ttntu niin, että ihmiset tulevat sekaisin ja jakaa äänensä, ...</w:t>
      </w:r>
    </w:p>
    <w:p>
      <w:r>
        <w:rPr>
          <w:b/>
          <w:u w:val="single"/>
        </w:rPr>
        <w:t xml:space="preserve">202333</w:t>
      </w:r>
    </w:p>
    <w:p>
      <w:r>
        <w:t xml:space="preserve">KÄYTTÄJÄ KÄYTTÄJÄ IH SILIT FUCK KAMPAY'</w:t>
      </w:r>
    </w:p>
    <w:p>
      <w:r>
        <w:rPr>
          <w:b/>
          <w:u w:val="single"/>
        </w:rPr>
        <w:t xml:space="preserve">202334</w:t>
      </w:r>
    </w:p>
    <w:p>
      <w:r>
        <w:t xml:space="preserve">KÄYTTÄJÄ, joka sanoi, että öljyn maailmanmarkkinahinta nousi ... jos et voi olla Pertaminan toimitusjohtaja, eroa USER URL-osoite</w:t>
      </w:r>
    </w:p>
    <w:p>
      <w:r>
        <w:rPr>
          <w:b/>
          <w:u w:val="single"/>
        </w:rPr>
        <w:t xml:space="preserve">202335</w:t>
      </w:r>
    </w:p>
    <w:p>
      <w:r>
        <w:t xml:space="preserve"> KÄYTTÄJÄ KÄYTTÄJÄ KÄYTTÄJ�</w:t>
      </w:r>
    </w:p>
    <w:p>
      <w:r>
        <w:rPr>
          <w:b/>
          <w:u w:val="single"/>
        </w:rPr>
        <w:t xml:space="preserve">202336</w:t>
      </w:r>
    </w:p>
    <w:p>
      <w:r>
        <w:t xml:space="preserve">�???�??�??�??�??ei kunnianhimoa? Mimin voi kirjoittaa otsikon ih</w:t>
      </w:r>
    </w:p>
    <w:p>
      <w:r>
        <w:rPr>
          <w:b/>
          <w:u w:val="single"/>
        </w:rPr>
        <w:t xml:space="preserve">202337</w:t>
      </w:r>
    </w:p>
    <w:p>
      <w:r>
        <w:t xml:space="preserve">KÄYTTÄJÄ 2019 on paras aika vaatia itsemääräämisoikeus takaisin ulkomaisilta aseng-lähettiläiltä, jotta johtajat ja kannattajat eivät aseta egojaan etusijalle.\nJakoäänestyksen suunta kohti 3. akselia, toistensa kelpoisuutta vaatien, on todella suotuisa asia inc.</w:t>
      </w:r>
    </w:p>
    <w:p>
      <w:r>
        <w:rPr>
          <w:b/>
          <w:u w:val="single"/>
        </w:rPr>
        <w:t xml:space="preserve">202338</w:t>
      </w:r>
    </w:p>
    <w:p>
      <w:r>
        <w:t xml:space="preserve">Indonesian muslimien pitäisi lopettaa lörpöttelevän Allah SWT:n palvominen: Minä lyön pelkoa epäuskoisten sydämiin (8:12).</w:t>
      </w:r>
    </w:p>
    <w:p>
      <w:r>
        <w:rPr>
          <w:b/>
          <w:u w:val="single"/>
        </w:rPr>
        <w:t xml:space="preserve">202339</w:t>
      </w:r>
    </w:p>
    <w:p>
      <w:r>
        <w:t xml:space="preserve">KÄYTTÄJÄ KÄYTTÄJÄ Asli ane ngakak smpe skt perut dan mau peekis ???????....ane ymmärtää merkityksen ja määritelmän Rocky Gerung, miksi tämä henkilö on edes teeskentelevä raportti2....?????? tarina joka tapauksessa haluavat tehdä pörinää niin väitetysti puolustaa uskontoa ... mutta ...</w:t>
      </w:r>
    </w:p>
    <w:p>
      <w:r>
        <w:rPr>
          <w:b/>
          <w:u w:val="single"/>
        </w:rPr>
        <w:t xml:space="preserve">202340</w:t>
      </w:r>
    </w:p>
    <w:p>
      <w:r>
        <w:t xml:space="preserve">Ihmiset vain pelaavat jalkapalloa, joka liittyy uskontoon; Bzz</w:t>
      </w:r>
    </w:p>
    <w:p>
      <w:r>
        <w:rPr>
          <w:b/>
          <w:u w:val="single"/>
        </w:rPr>
        <w:t xml:space="preserve">202341</w:t>
      </w:r>
    </w:p>
    <w:p>
      <w:r>
        <w:t xml:space="preserve">KÄYTTÄJÄ KÄYTTÄJÄ KÄYTTÄJÄ KÄYTTÄJÄ KÄYTTÄJÄ Aduhhh bencong KÄYTTÄJÄ, hyökkää mitä cong? Eikö sitä ole käännetty? Rumpi deh tämä miespuolinen prostituoitu .. mitä keittiökong? Ole selvä... ole nynny älä ole puoliksi... häviää leskimiehen pojalle, josta tuli suunnittelija LN lo... \xf0\x9f\x98\x82\xf0\x9f\xa4\xaa\xf0\x9f\x99\x8b\x</w:t>
      </w:r>
    </w:p>
    <w:p>
      <w:r>
        <w:rPr>
          <w:b/>
          <w:u w:val="single"/>
        </w:rPr>
        <w:t xml:space="preserve">202342</w:t>
      </w:r>
    </w:p>
    <w:p>
      <w:r>
        <w:t xml:space="preserve">Kuumuus on hullua'</w:t>
      </w:r>
    </w:p>
    <w:p>
      <w:r>
        <w:rPr>
          <w:b/>
          <w:u w:val="single"/>
        </w:rPr>
        <w:t xml:space="preserve">202343</w:t>
      </w:r>
    </w:p>
    <w:p>
      <w:r>
        <w:t xml:space="preserve">Katolisen kirkon yhtenäisyys on dynaamista. Se on harmoninen eroavaisuuksissaan ja seuraa ajan syklejä ja kehitystä. Yksi sen ilmenemismuodoista on seka-avioliittojen (katoliset ja ei-katoliset parit) vapauttaminen.</w:t>
      </w:r>
    </w:p>
    <w:p>
      <w:r>
        <w:rPr>
          <w:b/>
          <w:u w:val="single"/>
        </w:rPr>
        <w:t xml:space="preserve">202344</w:t>
      </w:r>
    </w:p>
    <w:p>
      <w:r>
        <w:t xml:space="preserve">Riippumatta siitä, uskotko Muhammedin olleen profeetta vai et, kirjoita perustelusi herra KÄYTTÄJÄLLE, jotta epäilyksiä ei enää ole.</w:t>
      </w:r>
    </w:p>
    <w:p>
      <w:r>
        <w:rPr>
          <w:b/>
          <w:u w:val="single"/>
        </w:rPr>
        <w:t xml:space="preserve">202345</w:t>
      </w:r>
    </w:p>
    <w:p>
      <w:r>
        <w:t xml:space="preserve">KÄYTTÄJÄ KÄYTTÄJÄ Jos et ota sitä vastaan, jos sanot, ettet voi kansallistaa omaisuutta, olet ulkomainen kätyri. Jos rahaa otetaan henkilö- ja sukunimiä käyttäen, meidän pitäisi olla epäileväisiä ja kysyä, mistä rahat tulevat, mutta tämän twiitin myötä tajusin, miten fiksu hallitus on.</w:t>
      </w:r>
    </w:p>
    <w:p>
      <w:r>
        <w:rPr>
          <w:b/>
          <w:u w:val="single"/>
        </w:rPr>
        <w:t xml:space="preserve">202346</w:t>
      </w:r>
    </w:p>
    <w:p>
      <w:r>
        <w:t xml:space="preserve">En välitä onko vastaukseni asiallinen vai ei, tärkeintä on #2019GantiPresidentti; #2019GantiPresidentti; #2019GantiPresidentti; #2019GantiPresidentti; #2019GantiPresidentti; #2019GantiPresidentti; #2019GantiPresidentti; #2019GantiPresidentti; #2019GantiPresidentti; #2019GantiPresidentti; #2019GantiPreside</w:t>
      </w:r>
    </w:p>
    <w:p>
      <w:r>
        <w:rPr>
          <w:b/>
          <w:u w:val="single"/>
        </w:rPr>
        <w:t xml:space="preserve">202347</w:t>
      </w:r>
    </w:p>
    <w:p>
      <w:r>
        <w:t xml:space="preserve">Levitä jalkasi levälleen, leiki omalla pillullasi lasikaapin edessä.</w:t>
      </w:r>
    </w:p>
    <w:p>
      <w:r>
        <w:rPr>
          <w:b/>
          <w:u w:val="single"/>
        </w:rPr>
        <w:t xml:space="preserve">202348</w:t>
      </w:r>
    </w:p>
    <w:p>
      <w:r>
        <w:t xml:space="preserve">Indonesiassa: Kiitos Jumalalle, Allahille, että pelastit Thaimaan lapset: joka pelasti meidät capir-ihmiset. Ei sinun Jumalasi, mulkku!</w:t>
      </w:r>
    </w:p>
    <w:p>
      <w:r>
        <w:rPr>
          <w:b/>
          <w:u w:val="single"/>
        </w:rPr>
        <w:t xml:space="preserve">202349</w:t>
      </w:r>
    </w:p>
    <w:p>
      <w:r>
        <w:t xml:space="preserve">KÄYTTÄJÄ Situ myös sarap tarkoittaa anjer'</w:t>
      </w:r>
    </w:p>
    <w:p>
      <w:r>
        <w:rPr>
          <w:b/>
          <w:u w:val="single"/>
        </w:rPr>
        <w:t xml:space="preserve">202350</w:t>
      </w:r>
    </w:p>
    <w:p>
      <w:r>
        <w:t xml:space="preserve">Veli USER, se, että kutsut 'Raamattua' fiktioksi, tarkoittaa, että kaikki uskonnot eivät ole peräisin ilmoituksesta. Tällainen lausunto rikkoo ehdottomasti kirjaimellisesti ja filosofisesti uskonnollisten ihmisten uskomuksia, perustuslakia ja uskonnollisia normeja, olet kaikkien uskontojen likaisin rienaaja! #AtheisDete</w:t>
      </w:r>
    </w:p>
    <w:p>
      <w:r>
        <w:rPr>
          <w:b/>
          <w:u w:val="single"/>
        </w:rPr>
        <w:t xml:space="preserve">202351</w:t>
      </w:r>
    </w:p>
    <w:p>
      <w:r>
        <w:t xml:space="preserve">Tämän vastauksen kuultuaan Ibn al-Mubarak sanoi itsekseen: "Oi Allah, ohjaa hänet islamiin". Ja hetkeä myöhemmin juutalainen kääntyi lopulta Allahin luvalla islamiin.</w:t>
      </w:r>
    </w:p>
    <w:p>
      <w:r>
        <w:rPr>
          <w:b/>
          <w:u w:val="single"/>
        </w:rPr>
        <w:t xml:space="preserve">202352</w:t>
      </w:r>
    </w:p>
    <w:p>
      <w:r>
        <w:t xml:space="preserve">USER kaikki tyhmät ihmiset pelkäävät Ahokin tuloa, kuinka surullista teidän elämänne onkaan, niin idioottimaista ja tyhmää.</w:t>
      </w:r>
    </w:p>
    <w:p>
      <w:r>
        <w:rPr>
          <w:b/>
          <w:u w:val="single"/>
        </w:rPr>
        <w:t xml:space="preserve">202353</w:t>
      </w:r>
    </w:p>
    <w:p>
      <w:r>
        <w:t xml:space="preserve">USER Tyhmä kysymys. Jos haluat paastota, älä paastota goblogia.</w:t>
      </w:r>
    </w:p>
    <w:p>
      <w:r>
        <w:rPr>
          <w:b/>
          <w:u w:val="single"/>
        </w:rPr>
        <w:t xml:space="preserve">202354</w:t>
      </w:r>
    </w:p>
    <w:p>
      <w:r>
        <w:t xml:space="preserve">KÄYTTÄJÄ KÄYTTÄJÄ sikäli kuin olen lukenut artikkeleita internetissä, vain arkkien määrä on erilainen, merkitä kunkin henkilön tarpeet, jos menet usein ulkomaille, käytä 48, jos et usein, 24, ja jotkut naapurimaat.</w:t>
      </w:r>
    </w:p>
    <w:p>
      <w:r>
        <w:rPr>
          <w:b/>
          <w:u w:val="single"/>
        </w:rPr>
        <w:t xml:space="preserve">202355</w:t>
      </w:r>
    </w:p>
    <w:p>
      <w:r>
        <w:t xml:space="preserve">Jopa etniset uiguurit pakotetaan jättämään uiguurikulttuuri ja muuttumaan etnisiksi haneiksi, tämä on tietenkin naurettavaa, miten ihmiset, jotka ovat mistäkin heimosta, voidaan pakottaa vaihtamaan heimoa. Jopa traagisesti monet uiguurit ovat elinkaupan uhreja; ; Teloitettu - sen jälkeen, kun heidät oli aiemmin leimattu</w:t>
      </w:r>
    </w:p>
    <w:p>
      <w:r>
        <w:rPr>
          <w:b/>
          <w:u w:val="single"/>
        </w:rPr>
        <w:t xml:space="preserve">202356</w:t>
      </w:r>
    </w:p>
    <w:p>
      <w:r>
        <w:t xml:space="preserve">KÄYTTÄJÄ Tunsin vain kerran kulttuuritieteen lehtorin, mutta hän oli vanha. Haluan tavata hänet, utelias #mb</w:t>
      </w:r>
    </w:p>
    <w:p>
      <w:r>
        <w:rPr>
          <w:b/>
          <w:u w:val="single"/>
        </w:rPr>
        <w:t xml:space="preserve">202357</w:t>
      </w:r>
    </w:p>
    <w:p>
      <w:r>
        <w:t xml:space="preserve">Ihmiset hylkäävät KOVAA!!! Jos Indonesiaa johtaa tämä MAFIAn ja LINTUJEN salaliitto! URL</w:t>
      </w:r>
    </w:p>
    <w:p>
      <w:r>
        <w:rPr>
          <w:b/>
          <w:u w:val="single"/>
        </w:rPr>
        <w:t xml:space="preserve">202358</w:t>
      </w:r>
    </w:p>
    <w:p>
      <w:r>
        <w:t xml:space="preserve">KÄYTTÄJÄ KÄYTTÄJÄ 98:n numero on ilmestynyt, pian PKI:n numero \xf0\x9f\x98\x82\xf0\x9f\x98\x82\xf0\x9f\x98\x82\xf0\x9f\x98\x82'</w:t>
      </w:r>
    </w:p>
    <w:p>
      <w:r>
        <w:rPr>
          <w:b/>
          <w:u w:val="single"/>
        </w:rPr>
        <w:t xml:space="preserve">202359</w:t>
      </w:r>
    </w:p>
    <w:p>
      <w:r>
        <w:t xml:space="preserve">KÄYTTÄJÄ KÄYTTÄJÄ SBY aikakausi on kehitystä Papualla? Siellä oli myös hambalang ... kuinka monta pysähtynyttä pln-kehitystä?</w:t>
      </w:r>
    </w:p>
    <w:p>
      <w:r>
        <w:rPr>
          <w:b/>
          <w:u w:val="single"/>
        </w:rPr>
        <w:t xml:space="preserve">202360</w:t>
      </w:r>
    </w:p>
    <w:p>
      <w:r>
        <w:t xml:space="preserve">RT USER: KÄYTTÄJÄ KÄYTTÄJÄ KÄYTTÄJÄ KÄYTTÄJÄ Kyllä, aivan oikein Vivin Tai!!!!! Dasar pelakor,,, ngaku" alexa alda drpd rico baj\xe2\x80\xa6'</w:t>
      </w:r>
    </w:p>
    <w:p>
      <w:r>
        <w:rPr>
          <w:b/>
          <w:u w:val="single"/>
        </w:rPr>
        <w:t xml:space="preserve">202361</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202362</w:t>
      </w:r>
    </w:p>
    <w:p>
      <w:r>
        <w:t xml:space="preserve">KÄYTTÄJÄ Amanat 119 tuhannesta tutkijasta nimen ja osoitteen mukaan. Jos joku sanoo, että Cak Imin on kunnianhimoinen, se ei ole tarpeeksi kaukana...?</w:t>
      </w:r>
    </w:p>
    <w:p>
      <w:r>
        <w:rPr>
          <w:b/>
          <w:u w:val="single"/>
        </w:rPr>
        <w:t xml:space="preserve">202363</w:t>
      </w:r>
    </w:p>
    <w:p>
      <w:r>
        <w:t xml:space="preserve">KÄYTTÄJÄ KÄYTTÄJÄ KÄYTTÄJÄ RMOL mitä se on? Voin myös tehdä uutisia Indonesia voitti maailmanmestaruuden, anna uskottava linkki,, alah nörtti luuseri, joka näyttää todellisen henkilöllisyytensä yksin ei uskalla kuinka paljon puhua nyet \xf0\x9f\x98\x82 hp gw made in korea cuy ngahahaha'</w:t>
      </w:r>
    </w:p>
    <w:p>
      <w:r>
        <w:rPr>
          <w:b/>
          <w:u w:val="single"/>
        </w:rPr>
        <w:t xml:space="preserve">202364</w:t>
      </w:r>
    </w:p>
    <w:p>
      <w:r>
        <w:t xml:space="preserve">harhaanjohdettu paikka etsii tapa mennä maktab gaya \xf0\x9f\x98\x82 jln oikotie situ mutta suljettu, koska tämä rakentaminen \xf0\x9f\x98\x82\xf0\x9f\x98\x82\xf0\x9f\x98\x82\xf0\x9f\x98\x82\xf0\x9f\x98\x98\x98\xf0\x9f\x9f\x82 HAMBAR GILA U TURN U TURN HERE \xf0\x9f\x98\x86\xf0\x9f\x9f\x92\x94 URL-osoitteet</w:t>
      </w:r>
    </w:p>
    <w:p>
      <w:r>
        <w:rPr>
          <w:b/>
          <w:u w:val="single"/>
        </w:rPr>
        <w:t xml:space="preserve">202365</w:t>
      </w:r>
    </w:p>
    <w:p>
      <w:r>
        <w:t xml:space="preserve">Haluamme, että Indonesia on kuin Singapore ja antaa kiinalaisten hallita. Kunnostuksen aivot. Brekekekek URL-osoite</w:t>
      </w:r>
    </w:p>
    <w:p>
      <w:r>
        <w:rPr>
          <w:b/>
          <w:u w:val="single"/>
        </w:rPr>
        <w:t xml:space="preserve">202366</w:t>
      </w:r>
    </w:p>
    <w:p>
      <w:r>
        <w:t xml:space="preserve"/>
      </w:r>
    </w:p>
    <w:p>
      <w:r>
        <w:rPr>
          <w:b/>
          <w:u w:val="single"/>
        </w:rPr>
        <w:t xml:space="preserve">202367</w:t>
      </w:r>
    </w:p>
    <w:p>
      <w:r>
        <w:t xml:space="preserve">Seuraa USERia saadaksesi uusimmat tiedot taloudesta, rahoituksesta, pankkitoiminnasta, investoinneista, osakkeista Indonesiassa ja maailmassa tänään.</w:t>
      </w:r>
    </w:p>
    <w:p>
      <w:r>
        <w:rPr>
          <w:b/>
          <w:u w:val="single"/>
        </w:rPr>
        <w:t xml:space="preserve">202368</w:t>
      </w:r>
    </w:p>
    <w:p>
      <w:r>
        <w:t xml:space="preserve">PKI:n petos tappoi PKI:n kenraalit, BungKarno sanoi. Hajottakaa PKI, alentakaa hintoja ja hajottakaa Trituran kabinetti.</w:t>
      </w:r>
    </w:p>
    <w:p>
      <w:r>
        <w:rPr>
          <w:b/>
          <w:u w:val="single"/>
        </w:rPr>
        <w:t xml:space="preserve">202369</w:t>
      </w:r>
    </w:p>
    <w:p>
      <w:r>
        <w:t xml:space="preserve">USER Ihh that's right anjirr evil you mah bodo bodo'</w:t>
      </w:r>
    </w:p>
    <w:p>
      <w:r>
        <w:rPr>
          <w:b/>
          <w:u w:val="single"/>
        </w:rPr>
        <w:t xml:space="preserve">202370</w:t>
      </w:r>
    </w:p>
    <w:p>
      <w:r>
        <w:t xml:space="preserve">RT USER: "Mash-pierut haisevat sioilta</w:t>
      </w:r>
    </w:p>
    <w:p>
      <w:r>
        <w:rPr>
          <w:b/>
          <w:u w:val="single"/>
        </w:rPr>
        <w:t xml:space="preserve">202371</w:t>
      </w:r>
    </w:p>
    <w:p>
      <w:r>
        <w:t xml:space="preserve">Indonesialaista tuotantoa, tämä on presidentti Joko Widodo! Kaikkien vähittäiskauppojen ja ostoskeskusten pitäisi siirtyä tällaiseen muoviin! ; ; Valitsen Super****, koska heillä on ympäristö- ja 3R-toimia. Jokainen...</w:t>
      </w:r>
    </w:p>
    <w:p>
      <w:r>
        <w:rPr>
          <w:b/>
          <w:u w:val="single"/>
        </w:rPr>
        <w:t xml:space="preserve">202372</w:t>
      </w:r>
    </w:p>
    <w:p>
      <w:r>
        <w:t xml:space="preserve">KÄYTTÄJÄ KÄYTTÄJÄ KÄYTTÄJÄ KÄYTTÄJÄ KÄYTTÄJÄ todellisuuspomo. Emme halua tehdä huijauksia, kuten profeetan bani ngAhok \xf0\x9f\x98\x8a'.</w:t>
      </w:r>
    </w:p>
    <w:p>
      <w:r>
        <w:rPr>
          <w:b/>
          <w:u w:val="single"/>
        </w:rPr>
        <w:t xml:space="preserve">202373</w:t>
      </w:r>
    </w:p>
    <w:p>
      <w:r>
        <w:t xml:space="preserve">KÄYTTÄJÄ Kuinka paljon babe fuck you'</w:t>
      </w:r>
    </w:p>
    <w:p>
      <w:r>
        <w:rPr>
          <w:b/>
          <w:u w:val="single"/>
        </w:rPr>
        <w:t xml:space="preserve">202374</w:t>
      </w:r>
    </w:p>
    <w:p>
      <w:r>
        <w:t xml:space="preserve">USER Bangke \xf0\x9f\x98\x82\xf0\x9f\x98\x82\xf0\x9f\x98\x82'</w:t>
      </w:r>
    </w:p>
    <w:p>
      <w:r>
        <w:rPr>
          <w:b/>
          <w:u w:val="single"/>
        </w:rPr>
        <w:t xml:space="preserve">202375</w:t>
      </w:r>
    </w:p>
    <w:p>
      <w:r>
        <w:t xml:space="preserve">KÄYTTÄJÄ KÄYTTÄJÄ Kne pitää sydämet kafir harbi johtajat te?'</w:t>
      </w:r>
    </w:p>
    <w:p>
      <w:r>
        <w:rPr>
          <w:b/>
          <w:u w:val="single"/>
        </w:rPr>
        <w:t xml:space="preserve">202376</w:t>
      </w:r>
    </w:p>
    <w:p>
      <w:r>
        <w:t xml:space="preserve">Lanko adam ni pun bangkai basic rider religion!!!!!'.</w:t>
      </w:r>
    </w:p>
    <w:p>
      <w:r>
        <w:rPr>
          <w:b/>
          <w:u w:val="single"/>
        </w:rPr>
        <w:t xml:space="preserve">202377</w:t>
      </w:r>
    </w:p>
    <w:p>
      <w:r>
        <w:t xml:space="preserve">Kiina on hallinnut taloutta ja joukkotiedotusvälineitä. Viedään heidät pois Indonesiasta</w:t>
      </w:r>
    </w:p>
    <w:p>
      <w:r>
        <w:rPr>
          <w:b/>
          <w:u w:val="single"/>
        </w:rPr>
        <w:t xml:space="preserve">202378</w:t>
      </w:r>
    </w:p>
    <w:p>
      <w:r>
        <w:t xml:space="preserve">KÄYTTÄJÄ Guru Nanak opetti hengellisyyttä - jotakin, joka on yleismaailmallista ja jota löytyy muun muassa islamista ja hindulaisuudesta. Kuten useimmat Sindhun/Hindun sivilisaation asukkaat tuolloin, hän pystyi hyväksymään kaikki polut. Siksi hän kutsui Häntä Allahiksi</w:t>
      </w:r>
    </w:p>
    <w:p>
      <w:r>
        <w:rPr>
          <w:b/>
          <w:u w:val="single"/>
        </w:rPr>
        <w:t xml:space="preserve">202379</w:t>
      </w:r>
    </w:p>
    <w:p>
      <w:r>
        <w:t xml:space="preserve">USER Hyvä pillun hieromiseen \xf0\x9f\x98\xb3'</w:t>
      </w:r>
    </w:p>
    <w:p>
      <w:r>
        <w:rPr>
          <w:b/>
          <w:u w:val="single"/>
        </w:rPr>
        <w:t xml:space="preserve">202380</w:t>
      </w:r>
    </w:p>
    <w:p>
      <w:r>
        <w:t xml:space="preserve">Seulgi sanoi, että hänellä ei ole länsimaisia silmiä (silmät, joissa on luomet), vaan todella itämaiset silmät (kapeat), ja Seulgi ajatteli, että se oli hänen viehättävin piirteensä.</w:t>
      </w:r>
    </w:p>
    <w:p>
      <w:r>
        <w:rPr>
          <w:b/>
          <w:u w:val="single"/>
        </w:rPr>
        <w:t xml:space="preserve">202381</w:t>
      </w:r>
    </w:p>
    <w:p>
      <w:r>
        <w:t xml:space="preserve">TRI BAMBANG NOORSENA - KRISTILLISET OPETUKSET, JOTKA MUUT USKONNOT USEIN YMMÄRTÄVÄT VÄÄRIN - KRISTILLISET SAARNAT:</w:t>
      </w:r>
    </w:p>
    <w:p>
      <w:r>
        <w:rPr>
          <w:b/>
          <w:u w:val="single"/>
        </w:rPr>
        <w:t xml:space="preserve">202382</w:t>
      </w:r>
    </w:p>
    <w:p>
      <w:r>
        <w:t xml:space="preserve">KÄYTTÄJÄ KÄYTTÄJÄ Olenko mielestäsi hyvin ke hanat kapir?'</w:t>
      </w:r>
    </w:p>
    <w:p>
      <w:r>
        <w:rPr>
          <w:b/>
          <w:u w:val="single"/>
        </w:rPr>
        <w:t xml:space="preserve">202383</w:t>
      </w:r>
    </w:p>
    <w:p>
      <w:r>
        <w:t xml:space="preserve">Loppujen lopuksi ulkomaalainen palaa ulkomaalaisen luo".</w:t>
      </w:r>
    </w:p>
    <w:p>
      <w:r>
        <w:rPr>
          <w:b/>
          <w:u w:val="single"/>
        </w:rPr>
        <w:t xml:space="preserve">202384</w:t>
      </w:r>
    </w:p>
    <w:p>
      <w:r>
        <w:t xml:space="preserve">RT USER, joka puhuu paljon, on USER, entä se, joka poltti koulun? URL</w:t>
      </w:r>
    </w:p>
    <w:p>
      <w:r>
        <w:rPr>
          <w:b/>
          <w:u w:val="single"/>
        </w:rPr>
        <w:t xml:space="preserve">202385</w:t>
      </w:r>
    </w:p>
    <w:p>
      <w:r>
        <w:t xml:space="preserve">USER USER Jablay mulu anjer wkwk'</w:t>
      </w:r>
    </w:p>
    <w:p>
      <w:r>
        <w:rPr>
          <w:b/>
          <w:u w:val="single"/>
        </w:rPr>
        <w:t xml:space="preserve">202386</w:t>
      </w:r>
    </w:p>
    <w:p>
      <w:r>
        <w:t xml:space="preserve">KÄYTTÄJÄ KÄYTTÄJÄ Jd muistaa congor häikäilemätön Nasdem jos joko häviää vuonna 2019 Indonesia lakkautetaan</w:t>
      </w:r>
    </w:p>
    <w:p>
      <w:r>
        <w:rPr>
          <w:b/>
          <w:u w:val="single"/>
        </w:rPr>
        <w:t xml:space="preserve">202387</w:t>
      </w:r>
    </w:p>
    <w:p>
      <w:r>
        <w:t xml:space="preserve">Ehkä he (lyhyet piikit) ovat väsyneitä, sir �????</w:t>
      </w:r>
    </w:p>
    <w:p>
      <w:r>
        <w:rPr>
          <w:b/>
          <w:u w:val="single"/>
        </w:rPr>
        <w:t xml:space="preserve">202388</w:t>
      </w:r>
    </w:p>
    <w:p>
      <w:r>
        <w:t xml:space="preserve">KÄYTTÄJÄ jo nyt, älä panikoi niin paljon. ahok, sian syylä putoaa joka tapauksessa toisella kierroksella. jatka lörpöttelyäsi sosiaalisessa mediassa, sillä ei ole väliä.</w:t>
      </w:r>
    </w:p>
    <w:p>
      <w:r>
        <w:rPr>
          <w:b/>
          <w:u w:val="single"/>
        </w:rPr>
        <w:t xml:space="preserve">202389</w:t>
      </w:r>
    </w:p>
    <w:p>
      <w:r>
        <w:t xml:space="preserve">kolmen kortin signaali on hyvin cacad, korvata käyttämällä gapleh kortti aja ya'</w:t>
      </w:r>
    </w:p>
    <w:p>
      <w:r>
        <w:rPr>
          <w:b/>
          <w:u w:val="single"/>
        </w:rPr>
        <w:t xml:space="preserve">202390</w:t>
      </w:r>
    </w:p>
    <w:p>
      <w:r>
        <w:t xml:space="preserve">Asma Dewin FB-tili SARA:n panettelun levittämisestä DKi:n aluepäällikön vaaleissa on täynnä kuvia useiden poliitikkojen kanssa ja heidän joukossaan Anies Sandi</w:t>
      </w:r>
    </w:p>
    <w:p>
      <w:r>
        <w:rPr>
          <w:b/>
          <w:u w:val="single"/>
        </w:rPr>
        <w:t xml:space="preserve">202391</w:t>
      </w:r>
    </w:p>
    <w:p>
      <w:r>
        <w:t xml:space="preserve">Karkottaa Kiina Indonesiasta</w:t>
      </w:r>
    </w:p>
    <w:p>
      <w:r>
        <w:rPr>
          <w:b/>
          <w:u w:val="single"/>
        </w:rPr>
        <w:t xml:space="preserve">202392</w:t>
      </w:r>
    </w:p>
    <w:p>
      <w:r>
        <w:t xml:space="preserve">'Fb koiranpaska lah,'</w:t>
      </w:r>
    </w:p>
    <w:p>
      <w:r>
        <w:rPr>
          <w:b/>
          <w:u w:val="single"/>
        </w:rPr>
        <w:t xml:space="preserve">202393</w:t>
      </w:r>
    </w:p>
    <w:p>
      <w:r>
        <w:t xml:space="preserve">Allahu Akbar! Jokowi esittelee maltillista islamia muslimipappien ja -oppineiden huippukokouksessa.</w:t>
      </w:r>
    </w:p>
    <w:p>
      <w:r>
        <w:rPr>
          <w:b/>
          <w:u w:val="single"/>
        </w:rPr>
        <w:t xml:space="preserve">202394</w:t>
      </w:r>
    </w:p>
    <w:p>
      <w:r>
        <w:t xml:space="preserve">RT USER: "Oi te, jotka uskotte! Astukaa islamiin kokonaisuudessaan, älkääkä seuratko paholaisen askelia" (QS\xe2\x80\xa6').</w:t>
      </w:r>
    </w:p>
    <w:p>
      <w:r>
        <w:rPr>
          <w:b/>
          <w:u w:val="single"/>
        </w:rPr>
        <w:t xml:space="preserve">202395</w:t>
      </w:r>
    </w:p>
    <w:p>
      <w:r>
        <w:t xml:space="preserve">verkossa vain saada veroa incm persh verkossa nye, jotka saavat tuloja vain mainonnasta, palkkio maksuja joitakin tuotteita, menetetty vero verrattuna yrityksiin ostoskeskuksessa, imeä kymmenen työpaikkaa, verkossa mitä imeytyy? bloon eivät ole kasvatettu wi, KÄYTTÄJÄ KÄYTTÄJÄ KÄYTTÄJÄ @</w:t>
      </w:r>
    </w:p>
    <w:p>
      <w:r>
        <w:rPr>
          <w:b/>
          <w:u w:val="single"/>
        </w:rPr>
        <w:t xml:space="preserve">202396</w:t>
      </w:r>
    </w:p>
    <w:p>
      <w:r>
        <w:t xml:space="preserve">KÄYTTÄJÄ KÄYTTÄJÄ KÄYTTÄJÄ KÄYTTÄJÄ KÄYTTÄJÄ Lienee bani kampret valepuvussa \xf0\x9f\x98\x92\n\nLemparinin sianlihaöljyä...'.</w:t>
      </w:r>
    </w:p>
    <w:p>
      <w:r>
        <w:rPr>
          <w:b/>
          <w:u w:val="single"/>
        </w:rPr>
        <w:t xml:space="preserve">202397</w:t>
      </w:r>
    </w:p>
    <w:p>
      <w:r>
        <w:t xml:space="preserve">Lauantaiaamuna (21.4.2018) Baduyn alkuperäiskansat jatkavat matkaansa Bantenin kuvernöörin kansliaan Bantenin maakunnan hallintokeskuksessa (KP3B) Curugissa, Serangin kaupungissa. #SebaBaduy2018.</w:t>
      </w:r>
    </w:p>
    <w:p>
      <w:r>
        <w:rPr>
          <w:b/>
          <w:u w:val="single"/>
        </w:rPr>
        <w:t xml:space="preserve">202398</w:t>
      </w:r>
    </w:p>
    <w:p>
      <w:r>
        <w:t xml:space="preserve">KÄYTTÄJÄ Tyhmän hallinnon typerät tavat..\n\nKlop.'</w:t>
      </w:r>
    </w:p>
    <w:p>
      <w:r>
        <w:rPr>
          <w:b/>
          <w:u w:val="single"/>
        </w:rPr>
        <w:t xml:space="preserve">202399</w:t>
      </w:r>
    </w:p>
    <w:p>
      <w:r>
        <w:t xml:space="preserve">toivottavasti istiqomah \xf0\x9f\x91\x8d #nikitamirzani Monet ihmiset ovat hurskaita yöllä ja heistä tulee epäuskoisia aamulla ja päinvastoin. istiqomahin oleminen on taistelua ja Allahin johdatus on Kaikkien luotujen salaisuus ansaitsee sen.</w:t>
      </w:r>
    </w:p>
    <w:p>
      <w:r>
        <w:rPr>
          <w:b/>
          <w:u w:val="single"/>
        </w:rPr>
        <w:t xml:space="preserve">202400</w:t>
      </w:r>
    </w:p>
    <w:p>
      <w:r>
        <w:t xml:space="preserve">RT USER Rapopo siltä varalta, että pki perjuangan aka pki plus ilmestyy.</w:t>
      </w:r>
    </w:p>
    <w:p>
      <w:r>
        <w:rPr>
          <w:b/>
          <w:u w:val="single"/>
        </w:rPr>
        <w:t xml:space="preserve">202401</w:t>
      </w:r>
    </w:p>
    <w:p>
      <w:r>
        <w:t xml:space="preserve">On parempi olla vihattava, mutta silti oma itsensä, kuin olla tekopyhä, jotta ihmiset pitäisivät hänestä.</w:t>
      </w:r>
    </w:p>
    <w:p>
      <w:r>
        <w:rPr>
          <w:b/>
          <w:u w:val="single"/>
        </w:rPr>
        <w:t xml:space="preserve">202402</w:t>
      </w:r>
    </w:p>
    <w:p>
      <w:r>
        <w:t xml:space="preserve">''Pao An Tui on kiinalaisen yhteisön pimeä puoli Indonesian itsenäisyyden alkuaikoina...!\xe2\x80\x99\xe2\x80\x80\x99Tämän lausunnon väitti Republikaan entinen vanhempi toimittaja."</w:t>
      </w:r>
    </w:p>
    <w:p>
      <w:r>
        <w:rPr>
          <w:b/>
          <w:u w:val="single"/>
        </w:rPr>
        <w:t xml:space="preserve">202403</w:t>
      </w:r>
    </w:p>
    <w:p>
      <w:r>
        <w:t xml:space="preserve">AB ei ole ylimielinen ja hymyilee.</w:t>
      </w:r>
    </w:p>
    <w:p>
      <w:r>
        <w:rPr>
          <w:b/>
          <w:u w:val="single"/>
        </w:rPr>
        <w:t xml:space="preserve">202404</w:t>
      </w:r>
    </w:p>
    <w:p>
      <w:r>
        <w:t xml:space="preserve">Keep up the spirit &amp;amp; istiqomah man USER</w:t>
      </w:r>
    </w:p>
    <w:p>
      <w:r>
        <w:rPr>
          <w:b/>
          <w:u w:val="single"/>
        </w:rPr>
        <w:t xml:space="preserve">202405</w:t>
      </w:r>
    </w:p>
    <w:p>
      <w:r>
        <w:t xml:space="preserve">RT USER: </w:t>
      </w:r>
    </w:p>
    <w:p>
      <w:r>
        <w:rPr>
          <w:b/>
          <w:u w:val="single"/>
        </w:rPr>
        <w:t xml:space="preserve">202406</w:t>
      </w:r>
    </w:p>
    <w:p>
      <w:r>
        <w:t xml:space="preserve">Sitten toista (katseesi) vielä kerran (ja) vielä kerran, varmasti katseesi palaa sinuun löytämättä mitään vikaa ja se (katseesi) on väsynyt.</w:t>
      </w:r>
    </w:p>
    <w:p>
      <w:r>
        <w:rPr>
          <w:b/>
          <w:u w:val="single"/>
        </w:rPr>
        <w:t xml:space="preserve">202407</w:t>
      </w:r>
    </w:p>
    <w:p>
      <w:r>
        <w:t xml:space="preserve">Siitä on aikaa, kun olen viimeksi ollut täällä, joten en tunne TL:ää.</w:t>
      </w:r>
    </w:p>
    <w:p>
      <w:r>
        <w:rPr>
          <w:b/>
          <w:u w:val="single"/>
        </w:rPr>
        <w:t xml:space="preserve">202408</w:t>
      </w:r>
    </w:p>
    <w:p>
      <w:r>
        <w:t xml:space="preserve">"Häh?" Ari tuijotti hetken kuultuaan sen henkilön sanat, joka oli juuri huutanut hänelle. \"Punten, mas, eikö koirani olekin lähellä?" URL</w:t>
      </w:r>
    </w:p>
    <w:p>
      <w:r>
        <w:rPr>
          <w:b/>
          <w:u w:val="single"/>
        </w:rPr>
        <w:t xml:space="preserve">202409</w:t>
      </w:r>
    </w:p>
    <w:p>
      <w:r>
        <w:t xml:space="preserve">USER Kupas tuntas gebuk habis antekek antek communis.</w:t>
      </w:r>
    </w:p>
    <w:p>
      <w:r>
        <w:rPr>
          <w:b/>
          <w:u w:val="single"/>
        </w:rPr>
        <w:t xml:space="preserve">202410</w:t>
      </w:r>
    </w:p>
    <w:p>
      <w:r>
        <w:t xml:space="preserve">Hahaha logiikka..\n sopimus päättyy 2021\npyytää apua ulkomaisilta pankeilta 51% osuuden hankkimiseksi\nulkomainen poistuminen ulkomaisesta maahantulosta\ncoba legowo sopimuksen päättymiseen asti, saada 100% käyttämättä rahaa\nntah lah ntah kuka pelaa peliä'</w:t>
      </w:r>
    </w:p>
    <w:p>
      <w:r>
        <w:rPr>
          <w:b/>
          <w:u w:val="single"/>
        </w:rPr>
        <w:t xml:space="preserve">202411</w:t>
      </w:r>
    </w:p>
    <w:p>
      <w:r>
        <w:t xml:space="preserve">Charutin, menor bom....\xf0\x9f\x8c\xb9\xf0\x9f\x8f\xb4'</w:t>
      </w:r>
    </w:p>
    <w:p>
      <w:r>
        <w:rPr>
          <w:b/>
          <w:u w:val="single"/>
        </w:rPr>
        <w:t xml:space="preserve">202412</w:t>
      </w:r>
    </w:p>
    <w:p>
      <w:r>
        <w:t xml:space="preserve">KÄYTTÄJÄ Kotimaisten tuotteiden sanotaan olevan alay ulkomaisten tuotteiden sanotaan olevan hypebeast. Ironista on, että nyt on maan vuoro sanoa \xe2\x80\x9canti foreign\xe2\x80\x9d'.</w:t>
      </w:r>
    </w:p>
    <w:p>
      <w:r>
        <w:rPr>
          <w:b/>
          <w:u w:val="single"/>
        </w:rPr>
        <w:t xml:space="preserve">202413</w:t>
      </w:r>
    </w:p>
    <w:p>
      <w:r>
        <w:t xml:space="preserve">Chirpified: Talous romahtaa velkaantuneet valtionyhtiöt halutaan myydä. Eroa, herra Widodo</w:t>
      </w:r>
    </w:p>
    <w:p>
      <w:r>
        <w:rPr>
          <w:b/>
          <w:u w:val="single"/>
        </w:rPr>
        <w:t xml:space="preserve">202414</w:t>
      </w:r>
    </w:p>
    <w:p>
      <w:r>
        <w:t xml:space="preserve">RT KÄYTTÄJÄ KÄYTTÄJÄ Klonjotan jännitystä nähdä junjungan &amp;amp; idoli loe yksi kerrallaan kutsutaan Poliisi t Politic_ID KaPolri</w:t>
      </w:r>
    </w:p>
    <w:p>
      <w:r>
        <w:rPr>
          <w:b/>
          <w:u w:val="single"/>
        </w:rPr>
        <w:t xml:space="preserve">202415</w:t>
      </w:r>
    </w:p>
    <w:p>
      <w:r>
        <w:t xml:space="preserve">KÄYTTÄJÄ KÄYTTÄJÄ Huoneen seinät ovat hiljaisia todistajia'</w:t>
      </w:r>
    </w:p>
    <w:p>
      <w:r>
        <w:rPr>
          <w:b/>
          <w:u w:val="single"/>
        </w:rPr>
        <w:t xml:space="preserve">202416</w:t>
      </w:r>
    </w:p>
    <w:p>
      <w:r>
        <w:t xml:space="preserve">Luovan talouden viraston (USER) johtajan Triawan Munafin (USER) mukaan Ibu Sudin laulussa, joka kertoo tarinan viheltävästä linnusta, on iloinen melodia ja sanoitus. #AdadiKompas;</w:t>
      </w:r>
    </w:p>
    <w:p>
      <w:r>
        <w:rPr>
          <w:b/>
          <w:u w:val="single"/>
        </w:rPr>
        <w:t xml:space="preserve">202417</w:t>
      </w:r>
    </w:p>
    <w:p>
      <w:r>
        <w:t xml:space="preserve">USER on niin lihava</w:t>
      </w:r>
    </w:p>
    <w:p>
      <w:r>
        <w:rPr>
          <w:b/>
          <w:u w:val="single"/>
        </w:rPr>
        <w:t xml:space="preserve">202418</w:t>
      </w:r>
    </w:p>
    <w:p>
      <w:r>
        <w:t xml:space="preserve">Monggo lurd Mbah Bergas -perinteisen seremonian ja kulttuurikirabin tapahtumakalenteri.</w:t>
      </w:r>
    </w:p>
    <w:p>
      <w:r>
        <w:rPr>
          <w:b/>
          <w:u w:val="single"/>
        </w:rPr>
        <w:t xml:space="preserve">202419</w:t>
      </w:r>
    </w:p>
    <w:p>
      <w:r>
        <w:t xml:space="preserve">KÄYTTÄJÄ KÄYTTÄJÄ KÄYTTÄJÄ KÄYTTÄJÄ KÄYTTÄJÄ 'Tiedät, että olet nilkki'</w:t>
      </w:r>
    </w:p>
    <w:p>
      <w:r>
        <w:rPr>
          <w:b/>
          <w:u w:val="single"/>
        </w:rPr>
        <w:t xml:space="preserve">202420</w:t>
      </w:r>
    </w:p>
    <w:p>
      <w:r>
        <w:t xml:space="preserve">2. Gus Ipul ja Mbak Puti loivat PKH Super -ohjelman täydentämään presidentti Jokowin kehittämää Family Hope -ohjelmaa (PKH). ; #GusIpulPutiMenang</w:t>
      </w:r>
    </w:p>
    <w:p>
      <w:r>
        <w:rPr>
          <w:b/>
          <w:u w:val="single"/>
        </w:rPr>
        <w:t xml:space="preserve">202421</w:t>
      </w:r>
    </w:p>
    <w:p>
      <w:r>
        <w:t xml:space="preserve">KÄYTTÄJÄ KÄYTTÄJÄ Käskitte kertoa minulle "geblekistä".</w:t>
      </w:r>
    </w:p>
    <w:p>
      <w:r>
        <w:rPr>
          <w:b/>
          <w:u w:val="single"/>
        </w:rPr>
        <w:t xml:space="preserve">202422</w:t>
      </w:r>
    </w:p>
    <w:p>
      <w:r>
        <w:t xml:space="preserve">KÄYTTÄJÄ Anies Sandin voitto haiskahtaa ja haiskahtaa niiden haavoille, joita SARAn loukkaukset ja vihapuheet loukkasivat...</w:t>
      </w:r>
    </w:p>
    <w:p>
      <w:r>
        <w:rPr>
          <w:b/>
          <w:u w:val="single"/>
        </w:rPr>
        <w:t xml:space="preserve">202423</w:t>
      </w:r>
    </w:p>
    <w:p>
      <w:r>
        <w:t xml:space="preserve">KÄYTTÄJÄN Viat sia KÄYTTÄJÄ'</w:t>
      </w:r>
    </w:p>
    <w:p>
      <w:r>
        <w:rPr>
          <w:b/>
          <w:u w:val="single"/>
        </w:rPr>
        <w:t xml:space="preserve">202424</w:t>
      </w:r>
    </w:p>
    <w:p>
      <w:r>
        <w:t xml:space="preserve">Oppineet sanoivat: ; Joka ei halua olla laiska ramadan-kuukauden aikana, ; silloin hän pysyy laiskana myös sha'aban-kuukauden aikana &amp; ramadan-kuukauden aikana hän on vielä laiskempi.</w:t>
      </w:r>
    </w:p>
    <w:p>
      <w:r>
        <w:rPr>
          <w:b/>
          <w:u w:val="single"/>
        </w:rPr>
        <w:t xml:space="preserve">202425</w:t>
      </w:r>
    </w:p>
    <w:p>
      <w:r>
        <w:t xml:space="preserve">KÄYTTÄJÄ Teemme omat uutisemme sosiaalisessa mediassa, valtavirran mediaa hallitsee aseng ... Mielipiteiden sota pommittaa kännykälläsi valtamedian uutiskinoa.</w:t>
      </w:r>
    </w:p>
    <w:p>
      <w:r>
        <w:rPr>
          <w:b/>
          <w:u w:val="single"/>
        </w:rPr>
        <w:t xml:space="preserve">202426</w:t>
      </w:r>
    </w:p>
    <w:p>
      <w:r>
        <w:t xml:space="preserve">Älä ole noin ulkomaalaismyönteinen, Pak Jok URL-osoite.</w:t>
      </w:r>
    </w:p>
    <w:p>
      <w:r>
        <w:rPr>
          <w:b/>
          <w:u w:val="single"/>
        </w:rPr>
        <w:t xml:space="preserve">202427</w:t>
      </w:r>
    </w:p>
    <w:p>
      <w:r>
        <w:t xml:space="preserve">USER Gapapa kapea myös kaunis I mah \xf0\x9f\x98\x86'</w:t>
      </w:r>
    </w:p>
    <w:p>
      <w:r>
        <w:rPr>
          <w:b/>
          <w:u w:val="single"/>
        </w:rPr>
        <w:t xml:space="preserve">202428</w:t>
      </w:r>
    </w:p>
    <w:p>
      <w:r>
        <w:t xml:space="preserve">RT USER: Se, jolla on #tatuoinnit, joka on #fucked ... Luulen, että Thaimaassa on ... nauttikaa homoista! #contol #coli #materialcoli URL-osoite</w:t>
      </w:r>
    </w:p>
    <w:p>
      <w:r>
        <w:rPr>
          <w:b/>
          <w:u w:val="single"/>
        </w:rPr>
        <w:t xml:space="preserve">202429</w:t>
      </w:r>
    </w:p>
    <w:p>
      <w:r>
        <w:t xml:space="preserve">Yrittäkää karkottaa kiinalaiset, 100 prosenttia Nkrin asukkaista ei ole huligaaneja, Nkri on rikas, ulkomaiset sijoittajat ovat triljoonien arvosta rikkaita, koska he tyhjentävät Nkrin, joten älkää olko tyhmiä.</w:t>
      </w:r>
    </w:p>
    <w:p>
      <w:r>
        <w:rPr>
          <w:b/>
          <w:u w:val="single"/>
        </w:rPr>
        <w:t xml:space="preserve">202430</w:t>
      </w:r>
    </w:p>
    <w:p>
      <w:r>
        <w:t xml:space="preserve">RT USER USER USER Tämän täytyy olla yksi HTI:n jäsenistä, joka on loukkaantunut, koska hänen järjestönsä lakkautettiin &amp;amp; ei voi edetä.</w:t>
      </w:r>
    </w:p>
    <w:p>
      <w:r>
        <w:rPr>
          <w:b/>
          <w:u w:val="single"/>
        </w:rPr>
        <w:t xml:space="preserve">202431</w:t>
      </w:r>
    </w:p>
    <w:p>
      <w:r>
        <w:t xml:space="preserve">Islam on huijannut ja orjuuttanut teitä, Bung Tifatul, Adam on vain juutalainen KUVITELMA.</w:t>
      </w:r>
    </w:p>
    <w:p>
      <w:r>
        <w:rPr>
          <w:b/>
          <w:u w:val="single"/>
        </w:rPr>
        <w:t xml:space="preserve">202432</w:t>
      </w:r>
    </w:p>
    <w:p>
      <w:r>
        <w:t xml:space="preserve"/>
      </w:r>
    </w:p>
    <w:p>
      <w:r>
        <w:rPr>
          <w:b/>
          <w:u w:val="single"/>
        </w:rPr>
        <w:t xml:space="preserve">202433</w:t>
      </w:r>
    </w:p>
    <w:p>
      <w:r>
        <w:t xml:space="preserve">KÄYTTÄJÄ KÄYTTÄJÄ "Jotta kaikki löysät naiset laihtuisivat" jotenkin en ole samaa mieltä tästä lauseesta\n\nMinulle kauniin kirjoitusasu ei ole "L A N G S I N G" vaan "G E N D U T" \xf0\x9f\x98\x8a\n\n\nHyvää huomenta, älä unohda rukoilla subu</w:t>
      </w:r>
    </w:p>
    <w:p>
      <w:r>
        <w:rPr>
          <w:b/>
          <w:u w:val="single"/>
        </w:rPr>
        <w:t xml:space="preserve">202434</w:t>
      </w:r>
    </w:p>
    <w:p>
      <w:r>
        <w:t xml:space="preserve">Kuinka hienoa on olla vangittuna USER-aikakaudella URL-osoite muutenkaan?</w:t>
      </w:r>
    </w:p>
    <w:p>
      <w:r>
        <w:rPr>
          <w:b/>
          <w:u w:val="single"/>
        </w:rPr>
        <w:t xml:space="preserve">202435</w:t>
      </w:r>
    </w:p>
    <w:p>
      <w:r>
        <w:t xml:space="preserve"/>
      </w:r>
    </w:p>
    <w:p>
      <w:r>
        <w:rPr>
          <w:b/>
          <w:u w:val="single"/>
        </w:rPr>
        <w:t xml:space="preserve">202436</w:t>
      </w:r>
    </w:p>
    <w:p>
      <w:r>
        <w:t xml:space="preserve">ONNELLINEN KAMPUNG-YHTEISÖ JULISTUS ANTI HOAX &amp; RAUHALLINEN 2018 PILKADA</w:t>
      </w:r>
    </w:p>
    <w:p>
      <w:r>
        <w:rPr>
          <w:b/>
          <w:u w:val="single"/>
        </w:rPr>
        <w:t xml:space="preserve">202437</w:t>
      </w:r>
    </w:p>
    <w:p>
      <w:r>
        <w:t xml:space="preserve">KÄYTTÄJÄ ht Perindosta jo harjoittanut sitä ... moskeijoihin, psantren2; ; huuuft ... kabuuurr ..; ; #2019GantiPresiden; #2019GantiPresiden</w:t>
      </w:r>
    </w:p>
    <w:p>
      <w:r>
        <w:rPr>
          <w:b/>
          <w:u w:val="single"/>
        </w:rPr>
        <w:t xml:space="preserve">202438</w:t>
      </w:r>
    </w:p>
    <w:p>
      <w:r>
        <w:t xml:space="preserve">Minä ja veljeni olemme kuin koira ja kissa. 24/7 riehakkaita. Kerran riehuimme niin, että törmäsimme toisiimme. Sitten hän juoksi kotiin. Mutta päivän kuluttua hän tuli takaisin.</w:t>
      </w:r>
    </w:p>
    <w:p>
      <w:r>
        <w:rPr>
          <w:b/>
          <w:u w:val="single"/>
        </w:rPr>
        <w:t xml:space="preserve">202439</w:t>
      </w:r>
    </w:p>
    <w:p>
      <w:r>
        <w:t xml:space="preserve"/>
      </w:r>
    </w:p>
    <w:p>
      <w:r>
        <w:rPr>
          <w:b/>
          <w:u w:val="single"/>
        </w:rPr>
        <w:t xml:space="preserve">202440</w:t>
      </w:r>
    </w:p>
    <w:p>
      <w:r>
        <w:t xml:space="preserve">'Tyhmä hallinto tyhmässä puolueessa\nTyhmä puolue tyhmille ihmisille'</w:t>
      </w:r>
    </w:p>
    <w:p>
      <w:r>
        <w:rPr>
          <w:b/>
          <w:u w:val="single"/>
        </w:rPr>
        <w:t xml:space="preserve">202441</w:t>
      </w:r>
    </w:p>
    <w:p>
      <w:r>
        <w:t xml:space="preserve">KÄYTTÄJÄ KÄYTTÄJÄ KÄYTTÄJÄ KÄYTTÄJÄ KÄYTTÄJÄ Joka ei todellakaan ole pki-perhe Pancasila-valtiossa, joka on yhtenäisyys moninaisuudessa, tämä on perhe".</w:t>
      </w:r>
    </w:p>
    <w:p>
      <w:r>
        <w:rPr>
          <w:b/>
          <w:u w:val="single"/>
        </w:rPr>
        <w:t xml:space="preserve">202442</w:t>
      </w:r>
    </w:p>
    <w:p>
      <w:r>
        <w:t xml:space="preserve">Golkar DPD:n puheenjohtaja Lumajang Sudjatmiko sanoi puheessaan, että puolueen päätös nimetä Kofifah indar Parawansa Golkar-puolueen ehdokkaaksi kuvernööriksi ja Emil Elestianto Dardak Itä-Jaavan varakuvernööriehdokkaaksi oli yksimielinen. #Khofif</w:t>
      </w:r>
    </w:p>
    <w:p>
      <w:r>
        <w:rPr>
          <w:b/>
          <w:u w:val="single"/>
        </w:rPr>
        <w:t xml:space="preserve">202443</w:t>
      </w:r>
    </w:p>
    <w:p>
      <w:r>
        <w:t xml:space="preserve">USER Todellakin kampang base \xf0\x9f\xa4\xa3\xf0\x9f\x98\x82'</w:t>
      </w:r>
    </w:p>
    <w:p>
      <w:r>
        <w:rPr>
          <w:b/>
          <w:u w:val="single"/>
        </w:rPr>
        <w:t xml:space="preserve">202444</w:t>
      </w:r>
    </w:p>
    <w:p>
      <w:r>
        <w:t xml:space="preserve">Ihmiset ovat olentoja, jotka tarvitsevat identiteettiä ollakseen olemassa, mutta valitettavasti identiteetti, jonka pitäisi syntyä itsetuntemuksen omaperäisyydestä, kiinnittyy usein sokeasti vähäpätöisiin asioihin itsensä ulkopuolella, joten identiteetistä tulee pinnallinen.</w:t>
      </w:r>
    </w:p>
    <w:p>
      <w:r>
        <w:rPr>
          <w:b/>
          <w:u w:val="single"/>
        </w:rPr>
        <w:t xml:space="preserve">202445</w:t>
      </w:r>
    </w:p>
    <w:p>
      <w:r>
        <w:t xml:space="preserve">Olen Taman Budaya Sentul Cityssä.</w:t>
      </w:r>
    </w:p>
    <w:p>
      <w:r>
        <w:rPr>
          <w:b/>
          <w:u w:val="single"/>
        </w:rPr>
        <w:t xml:space="preserve">202446</w:t>
      </w:r>
    </w:p>
    <w:p>
      <w:r>
        <w:t xml:space="preserve">Julmuus...</w:t>
      </w:r>
    </w:p>
    <w:p>
      <w:r>
        <w:rPr>
          <w:b/>
          <w:u w:val="single"/>
        </w:rPr>
        <w:t xml:space="preserve">202447</w:t>
      </w:r>
    </w:p>
    <w:p>
      <w:r>
        <w:t xml:space="preserve">KÄYTTÄJÄ KÄYTTÄJÄ Hahahaha.... Kyllä, aivan oikein. \Katoliset koulut ovat todellakin monimuotoisempia. Alkaen Pak Kebonin lapsista Yrittäjän lukioon on siellä. Katolisiin kouluihin hyväksytään kaikki taustat, etniset taustat ja uskonnot. Olen ollut siellä ennenkin, eikä se ole muuttunut.</w:t>
      </w:r>
    </w:p>
    <w:p>
      <w:r>
        <w:rPr>
          <w:b/>
          <w:u w:val="single"/>
        </w:rPr>
        <w:t xml:space="preserve">202448</w:t>
      </w:r>
    </w:p>
    <w:p>
      <w:r>
        <w:t xml:space="preserve">Subhanallah, on hienoa, että meillä on hänen kaltaisensa johtaja...</w:t>
      </w:r>
    </w:p>
    <w:p>
      <w:r>
        <w:rPr>
          <w:b/>
          <w:u w:val="single"/>
        </w:rPr>
        <w:t xml:space="preserve">202449</w:t>
      </w:r>
    </w:p>
    <w:p>
      <w:r>
        <w:t xml:space="preserve">KÄYTTÄJÄ Voin vain olla kiitollinen Allahille swt:lle presidentistä, joka tekee kovasti töitä ja kykenee voittamaan kohtaamansa ongelmat jatkamalla suoraa työtä. iklas yksinomaan kehittyneemmän Indonesian vuoksi. Vaikka hän on hoikka, hänen energisyytensä on uskomaton. Tämä johtuu myös siitä, että ei ole p</w:t>
      </w:r>
    </w:p>
    <w:p>
      <w:r>
        <w:rPr>
          <w:b/>
          <w:u w:val="single"/>
        </w:rPr>
        <w:t xml:space="preserve">202450</w:t>
      </w:r>
    </w:p>
    <w:p>
      <w:r>
        <w:t xml:space="preserve">sosiaalisessa mediassa on helppo nähdä, mihin suuntaan joku kallistuu. \Ensimmäinen, tili on nainen (kuva on googlesta) \ toinen, kuva on anonyymi (ei ole selvää, millainen ihminen on shucks) \ kolmas, tilillä on sankarin nimi. ja kaikista heistä ne ovat MCAs'.</w:t>
      </w:r>
    </w:p>
    <w:p>
      <w:r>
        <w:rPr>
          <w:b/>
          <w:u w:val="single"/>
        </w:rPr>
        <w:t xml:space="preserve">202451</w:t>
      </w:r>
    </w:p>
    <w:p>
      <w:r>
        <w:t xml:space="preserve">Jokowin varapresidentti on 7 ihmistä kerralla; Ei se mitään, anna presidentin antaa asetus; ; Kukin kannattava puolue saa 1 varapresidentin; ; Mitä samaa Jokowi ei voi tehdä; Perppu on annettu ilman mitään kiirettä.</w:t>
      </w:r>
    </w:p>
    <w:p>
      <w:r>
        <w:rPr>
          <w:b/>
          <w:u w:val="single"/>
        </w:rPr>
        <w:t xml:space="preserve">202452</w:t>
      </w:r>
    </w:p>
    <w:p>
      <w:r>
        <w:t xml:space="preserve">KÄYTTÄJÄ mls I dduk kl... xleh... Olen kg... kg kulttuuri... dduk kl xleh... hänen kulttuurinsa on todella suuri... pelotti minua...</w:t>
      </w:r>
    </w:p>
    <w:p>
      <w:r>
        <w:rPr>
          <w:b/>
          <w:u w:val="single"/>
        </w:rPr>
        <w:t xml:space="preserve">202453</w:t>
      </w:r>
    </w:p>
    <w:p>
      <w:r>
        <w:t xml:space="preserve">RT USER: nussittu ja sitten vähän mulkkua. uuhh URL-osoite.</w:t>
      </w:r>
    </w:p>
    <w:p>
      <w:r>
        <w:rPr>
          <w:b/>
          <w:u w:val="single"/>
        </w:rPr>
        <w:t xml:space="preserve">202454</w:t>
      </w:r>
    </w:p>
    <w:p>
      <w:r>
        <w:t xml:space="preserve">Luulen, että olen menettänyt Bobbyn, miksi silmäni ovat niin pienet ja kapeat?</w:t>
      </w:r>
    </w:p>
    <w:p>
      <w:r>
        <w:rPr>
          <w:b/>
          <w:u w:val="single"/>
        </w:rPr>
        <w:t xml:space="preserve">202455</w:t>
      </w:r>
    </w:p>
    <w:p>
      <w:r>
        <w:t xml:space="preserve">FRANKY HALUAA UUDEN PRESIDENTIN, ENTÄ MUUT? .....</w:t>
      </w:r>
    </w:p>
    <w:p>
      <w:r>
        <w:rPr>
          <w:b/>
          <w:u w:val="single"/>
        </w:rPr>
        <w:t xml:space="preserve">202456</w:t>
      </w:r>
    </w:p>
    <w:p>
      <w:r>
        <w:t xml:space="preserve">Etkö ole koskaan käynyt koulua? Ei ihme, ettei hänen suutaan ole suojattu... Likaista, rikasta roskaa.</w:t>
      </w:r>
    </w:p>
    <w:p>
      <w:r>
        <w:rPr>
          <w:b/>
          <w:u w:val="single"/>
        </w:rPr>
        <w:t xml:space="preserve">202457</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NJENG JAHANAM NOISY COCOT KALEAN'</w:t>
      </w:r>
    </w:p>
    <w:p>
      <w:r>
        <w:rPr>
          <w:b/>
          <w:u w:val="single"/>
        </w:rPr>
        <w:t xml:space="preserve">202458</w:t>
      </w:r>
    </w:p>
    <w:p>
      <w:r>
        <w:t xml:space="preserve">KÄYTTÄJÄ Kyse ei ole asemien ajamisesta, vaan taktiikasta, jolla pyritään pakenemaan pääoman omistajien kätyreiden poliittisesta piiristä. Koska perustuslain johdannon mukaan edistyksellinen islam harjoittaa QS Al. Hujurat. KÄYTTÄJÄ KÄYTTÄJÄ KÄYTTÄJÄ KÄYTTÄJÄ KÄYTTÄJÄ KÄYTTÄJÄ KÄYTTÄJÄ KÄYTTÄJÄ KÄYTTÄJÄ</w:t>
      </w:r>
    </w:p>
    <w:p>
      <w:r>
        <w:rPr>
          <w:b/>
          <w:u w:val="single"/>
        </w:rPr>
        <w:t xml:space="preserve">202459</w:t>
      </w:r>
    </w:p>
    <w:p>
      <w:r>
        <w:t xml:space="preserve">Tomohon on myös kristillisen ja katolisen uskonnollisen oppimisen keskus. Siellä on erityinen rukous- ja meditaatiopaikka nimeltä Bukit Kasih, joka on kaunis ja seesteinen pyhäkkö. \n\n#TomohonInternationalFlowerFestival'</w:t>
      </w:r>
    </w:p>
    <w:p>
      <w:r>
        <w:rPr>
          <w:b/>
          <w:u w:val="single"/>
        </w:rPr>
        <w:t xml:space="preserve">202460</w:t>
      </w:r>
    </w:p>
    <w:p>
      <w:r>
        <w:t xml:space="preserve">Aniesilla on iso kongori. Ei ole mitään oivallusta. Lupaukset jatkuvat alusta alkaen voi olla vain kaikkein korruptio. Mene takaisin luennoitsijaksi, senkin paskiainen.</w:t>
      </w:r>
    </w:p>
    <w:p>
      <w:r>
        <w:rPr>
          <w:b/>
          <w:u w:val="single"/>
        </w:rPr>
        <w:t xml:space="preserve">202461</w:t>
      </w:r>
    </w:p>
    <w:p>
      <w:r>
        <w:t xml:space="preserve">Olen saanut tarpeekseni tvri:n "mokista".</w:t>
      </w:r>
    </w:p>
    <w:p>
      <w:r>
        <w:rPr>
          <w:b/>
          <w:u w:val="single"/>
        </w:rPr>
        <w:t xml:space="preserve">202462</w:t>
      </w:r>
    </w:p>
    <w:p>
      <w:r>
        <w:t xml:space="preserve">Työn mieliala muuttuu tämän nössön takia! \xf0\x9f\x98\x8e\xf0\x9f\x98\xa3\xf0\x9f\x98\x98\xa3'</w:t>
      </w:r>
    </w:p>
    <w:p>
      <w:r>
        <w:rPr>
          <w:b/>
          <w:u w:val="single"/>
        </w:rPr>
        <w:t xml:space="preserve">202463</w:t>
      </w:r>
    </w:p>
    <w:p>
      <w:r>
        <w:t xml:space="preserve">Juuri eilen oli torstai, ja nyt on taas perjantai, niin lyhyt aika, vai mitä?</w:t>
      </w:r>
    </w:p>
    <w:p>
      <w:r>
        <w:rPr>
          <w:b/>
          <w:u w:val="single"/>
        </w:rPr>
        <w:t xml:space="preserve">202464</w:t>
      </w:r>
    </w:p>
    <w:p>
      <w:r>
        <w:t xml:space="preserve">Johtajat ngecopros, alaiset nderomos. Tuo on paha!</w:t>
      </w:r>
    </w:p>
    <w:p>
      <w:r>
        <w:rPr>
          <w:b/>
          <w:u w:val="single"/>
        </w:rPr>
        <w:t xml:space="preserve">202465</w:t>
      </w:r>
    </w:p>
    <w:p>
      <w:r>
        <w:t xml:space="preserve">USER Islam on ideologia. Valtio, joka omaksuu sen, on velvollinen levittämään sitä da'wahin ja jihadin avulla. Aivan kuten Yhdysvallat levitti demokratiaa ja Neuvostoliitto levitti kommunismia, joskus rauhanomaisin keinoin, joskus sodan avulla. Shariassa on laki 'usyriyah &amp;amp; kharajiyah.</w:t>
      </w:r>
    </w:p>
    <w:p>
      <w:r>
        <w:rPr>
          <w:b/>
          <w:u w:val="single"/>
        </w:rPr>
        <w:t xml:space="preserve">202466</w:t>
      </w:r>
    </w:p>
    <w:p>
      <w:r>
        <w:t xml:space="preserve">KÄYTTÄJÄ KÄYTTÄJÄ KÄYTTÄJÄ KÄYTTÄJÄ Ouch...käy ilmi, että ymmärrät väärin...Islamissa vääräuskoiset jaetaan kolmeen ryhmään, nimittäin kafir harbiin, muahidiin ja kafir dzimmiin.".</w:t>
      </w:r>
    </w:p>
    <w:p>
      <w:r>
        <w:rPr>
          <w:b/>
          <w:u w:val="single"/>
        </w:rPr>
        <w:t xml:space="preserve">202467</w:t>
      </w:r>
    </w:p>
    <w:p>
      <w:r>
        <w:t xml:space="preserve">KÄYTTÄJÄ KÄYTTÄJÄ KÄYTTÄJÄ KÄYTTÄJÄ Mistä keskustellaan, on kaliumia/myrkkyä ja muovijätettä käyttävä kalastus, miksi keskustellaan laivaston tehtävistä?".</w:t>
      </w:r>
    </w:p>
    <w:p>
      <w:r>
        <w:rPr>
          <w:b/>
          <w:u w:val="single"/>
        </w:rPr>
        <w:t xml:space="preserve">202468</w:t>
      </w:r>
    </w:p>
    <w:p>
      <w:r>
        <w:t xml:space="preserve">USER Kyllä, sir dah'</w:t>
      </w:r>
    </w:p>
    <w:p>
      <w:r>
        <w:rPr>
          <w:b/>
          <w:u w:val="single"/>
        </w:rPr>
        <w:t xml:space="preserve">202469</w:t>
      </w:r>
    </w:p>
    <w:p>
      <w:r>
        <w:t xml:space="preserve">KÄYTTÄJÄ Näin voi tapahtua, koska katolilaisuus on keskitetty, jäsennelty ja hyvin organisoitu, ja sen keskipisteenä on Vatikaani. Joten Nu voi ottaa, tarttua rooliin kuten Vatikaani, niin kaikki on helpompaa.</w:t>
      </w:r>
    </w:p>
    <w:p>
      <w:r>
        <w:rPr>
          <w:b/>
          <w:u w:val="single"/>
        </w:rPr>
        <w:t xml:space="preserve">202470</w:t>
      </w:r>
    </w:p>
    <w:p>
      <w:r>
        <w:t xml:space="preserve">KÄYTTÄJÄ KÄYTTÄJÄ KÄYTTÄJÄ KÄYTTÄJÄ Kuka on sanonut, että uskontoa loukkaavat henkilöt eivät kuulu rikoslain piiriin? Jopa ihmiset, jotka eivät oikeastaan tarkoita loukata uskontoa, mutta sanovat sanoja, jotka saavat "enemmistön" loukkaantumaan, joutuvat välittömästi jumalanpilkan kohteeksi ja lain alaisiksi.</w:t>
      </w:r>
    </w:p>
    <w:p>
      <w:r>
        <w:rPr>
          <w:b/>
          <w:u w:val="single"/>
        </w:rPr>
        <w:t xml:space="preserve">202471</w:t>
      </w:r>
    </w:p>
    <w:p>
      <w:r>
        <w:t xml:space="preserve">KÄYTTÄJÄ KÄYTTÄJÄ Kacung hyväksyy vain käskyjä.\nEi kritiikkiä! \nToivottavasti se riittää selittämään johtajan, joka on vain kacungin symboli.\nKacung, joka on dikacung-kacung, hyväksyy silti.\nKoska siksi kacung tumburur kukoistaa ja tuoksuvat raatokukat.\\\\\.</w:t>
      </w:r>
    </w:p>
    <w:p>
      <w:r>
        <w:rPr>
          <w:b/>
          <w:u w:val="single"/>
        </w:rPr>
        <w:t xml:space="preserve">202472</w:t>
      </w:r>
    </w:p>
    <w:p>
      <w:r>
        <w:t xml:space="preserve">KÄYTTÄJÄ Jos joku vielä kaipaa Suhartoa....., he ovat vain hänen kavereitaan, niitä, jotka kerran rikastuivat Suharton hallinnon avulla, ja he ovat oman kansansa myyjiä.</w:t>
      </w:r>
    </w:p>
    <w:p>
      <w:r>
        <w:rPr>
          <w:b/>
          <w:u w:val="single"/>
        </w:rPr>
        <w:t xml:space="preserve">202473</w:t>
      </w:r>
    </w:p>
    <w:p>
      <w:r>
        <w:t xml:space="preserve">KÄYTTÄJÄ KÄYTTÄJÄ KÄYTTÄJÄ KÄYTTÄJÄ KÄYTTÄJÄ KÄYTTÄJÄ KÄYTTÄJÄ Se on avoin salaisuus bong.!!!\nKorruptoijat.\nRyöstäjät.\nRikolliset.\nRikolliset.\nRikolliset.\nRikolliset.\nLGBT-ihmiset.\nLikittäjät.\nPerverssi shamaani.\nPerverssi shamaani.\nBla bla bla bla..\nJoutui bani cebongiin.</w:t>
      </w:r>
    </w:p>
    <w:p>
      <w:r>
        <w:rPr>
          <w:b/>
          <w:u w:val="single"/>
        </w:rPr>
        <w:t xml:space="preserve">202474</w:t>
      </w:r>
    </w:p>
    <w:p>
      <w:r>
        <w:t xml:space="preserve">Vaikka hänen silmänsä ovat sokeat näkemään virtuaalimaailmaa, hänen sydämensä ei ole sokea vastaanottamaan luonnon totuuden valoa.</w:t>
      </w:r>
    </w:p>
    <w:p>
      <w:r>
        <w:rPr>
          <w:b/>
          <w:u w:val="single"/>
        </w:rPr>
        <w:t xml:space="preserve">202475</w:t>
      </w:r>
    </w:p>
    <w:p>
      <w:r>
        <w:t xml:space="preserve">KÄYTTÄJÄ Cebong aina ei siirry vain mennä brimob liian'</w:t>
      </w:r>
    </w:p>
    <w:p>
      <w:r>
        <w:rPr>
          <w:b/>
          <w:u w:val="single"/>
        </w:rPr>
        <w:t xml:space="preserve">202476</w:t>
      </w:r>
    </w:p>
    <w:p>
      <w:r>
        <w:t xml:space="preserve">KÄYTTÄJÄ Haluan myös vakavasti seurustella kanssasi... vannoa'</w:t>
      </w:r>
    </w:p>
    <w:p>
      <w:r>
        <w:rPr>
          <w:b/>
          <w:u w:val="single"/>
        </w:rPr>
        <w:t xml:space="preserve">202477</w:t>
      </w:r>
    </w:p>
    <w:p>
      <w:r>
        <w:t xml:space="preserve">Buddhalaiset terroristit (hallitus) mobilisoivat kyberarmeijan. Luo Hoax &amp; hakkeroi Pro-Rohingya-tilejä!</w:t>
      </w:r>
    </w:p>
    <w:p>
      <w:r>
        <w:rPr>
          <w:b/>
          <w:u w:val="single"/>
        </w:rPr>
        <w:t xml:space="preserve">202478</w:t>
      </w:r>
    </w:p>
    <w:p>
      <w:r>
        <w:t xml:space="preserve">Opettajan huone ja sitten rukoushuone.\n\n No, kristityt rukoilevat yläsalissa. (Kristittyjä ei ole liikaa)\n\nMinulla on kristitty ystävä, sanotaan häntä A:ksi. Opettaja pyysi tätä A:ta auttamaan kannettavan tietokoneen akun hakemisessa.</w:t>
      </w:r>
    </w:p>
    <w:p>
      <w:r>
        <w:rPr>
          <w:b/>
          <w:u w:val="single"/>
        </w:rPr>
        <w:t xml:space="preserve">202479</w:t>
      </w:r>
    </w:p>
    <w:p>
      <w:r>
        <w:t xml:space="preserve">PKS:stä tulee huorapuolue, Beyeestä tulee parittaja\n\nEikö PKS ole tietoinen siitä, että Beye on aivot LHI:n kriminalisoinnin, islamilaisten poliitikkojen, Prabowo-Hattan petoksen, vuoden 2014 presidentinvaalien manipuloinnin, islamin imagon tuhoamisen 2010-2018 takana?</w:t>
      </w:r>
    </w:p>
    <w:p>
      <w:r>
        <w:rPr>
          <w:b/>
          <w:u w:val="single"/>
        </w:rPr>
        <w:t xml:space="preserve">202480</w:t>
      </w:r>
    </w:p>
    <w:p>
      <w:r>
        <w:t xml:space="preserve">Hyvä KÄYTTÄJÄ kuljettajanne on korvaava henkilö noutamaan minut, en välitä, kunhan se on fiksu eikä dongo juoksentelee ympäriinsä etsimässä kotiani. Tämä on jo käyttämällä korvaava kuljettaja dongo tuhlaa aikaani odottamalla. Taik'</w:t>
      </w:r>
    </w:p>
    <w:p>
      <w:r>
        <w:rPr>
          <w:b/>
          <w:u w:val="single"/>
        </w:rPr>
        <w:t xml:space="preserve">202481</w:t>
      </w:r>
    </w:p>
    <w:p>
      <w:r>
        <w:t xml:space="preserve">KÄYTTÄJÄ KÄYTTÄJÄ KÄYTTÄJÄ KÄYTTÄJÄ KÄYTTÄJÄ Kuka alkoi kutsua cebong myös codot.... leikkii uhria paljon?</w:t>
      </w:r>
    </w:p>
    <w:p>
      <w:r>
        <w:rPr>
          <w:b/>
          <w:u w:val="single"/>
        </w:rPr>
        <w:t xml:space="preserve">202482</w:t>
      </w:r>
    </w:p>
    <w:p>
      <w:r>
        <w:t xml:space="preserve">KÄYTTÄJÄ KÄYTTÄJÄ Follback, luin ja luulit olevasi demoni wakaka'</w:t>
      </w:r>
    </w:p>
    <w:p>
      <w:r>
        <w:rPr>
          <w:b/>
          <w:u w:val="single"/>
        </w:rPr>
        <w:t xml:space="preserve">202483</w:t>
      </w:r>
    </w:p>
    <w:p>
      <w:r>
        <w:t xml:space="preserve">KÄYTTÄJÄ on siis se, joka tuntee itsensä kaikkein islamilaisimmaksi rakentamalla eri mielipiteisiin tähtäävän narratiivin liberaaliksi, maallistuneeksi, munafiqiksi, ulkomaalaisten kätyreksi. USER'</w:t>
      </w:r>
    </w:p>
    <w:p>
      <w:r>
        <w:rPr>
          <w:b/>
          <w:u w:val="single"/>
        </w:rPr>
        <w:t xml:space="preserve">202484</w:t>
      </w:r>
    </w:p>
    <w:p>
      <w:r>
        <w:t xml:space="preserve">En tunne oloani kotoisaksi Bg, siksi kehotin MPR:ää pitämään erityisistunnon Jokowin erottamiseksi JK.</w:t>
      </w:r>
    </w:p>
    <w:p>
      <w:r>
        <w:rPr>
          <w:b/>
          <w:u w:val="single"/>
        </w:rPr>
        <w:t xml:space="preserve">202485</w:t>
      </w:r>
    </w:p>
    <w:p>
      <w:r>
        <w:t xml:space="preserve">KÄYTTÄJÄ KÄYTTÄJÄ KÄYTTÄJÄ KÄYTTÄJÄ KÄYTTÄJÄ KÄYTTÄJÄ KÄYTTÄJÄ KÄYTTÄJÄ KÄYTTÄJÄ KÄYTTÄJÄ KÄYTTÄJÄ KÄYTTÄJÄ KÄYTTÄJÄ KÄYTTÄJÄ SILMÄNI EIVÄT OLE SIRISTÄVÄT'</w:t>
      </w:r>
    </w:p>
    <w:p>
      <w:r>
        <w:rPr>
          <w:b/>
          <w:u w:val="single"/>
        </w:rPr>
        <w:t xml:space="preserve">202486</w:t>
      </w:r>
    </w:p>
    <w:p>
      <w:r>
        <w:t xml:space="preserve">USER normaalein luola autististen jäsenten joukossa \xf0\x9f\x98\x82'</w:t>
      </w:r>
    </w:p>
    <w:p>
      <w:r>
        <w:rPr>
          <w:b/>
          <w:u w:val="single"/>
        </w:rPr>
        <w:t xml:space="preserve">202487</w:t>
      </w:r>
    </w:p>
    <w:p>
      <w:r>
        <w:t xml:space="preserve">USER USER najis btt lo both kenapasi bully adek atip\xf0\x9f\x98\x9e'</w:t>
      </w:r>
    </w:p>
    <w:p>
      <w:r>
        <w:rPr>
          <w:b/>
          <w:u w:val="single"/>
        </w:rPr>
        <w:t xml:space="preserve">202488</w:t>
      </w:r>
    </w:p>
    <w:p>
      <w:r>
        <w:t xml:space="preserve">USER nye krokotiili ei ole iso dah'</w:t>
      </w:r>
    </w:p>
    <w:p>
      <w:r>
        <w:rPr>
          <w:b/>
          <w:u w:val="single"/>
        </w:rPr>
        <w:t xml:space="preserve">202489</w:t>
      </w:r>
    </w:p>
    <w:p>
      <w:r>
        <w:t xml:space="preserve">PKI:n lakkauttamisen huutaminen on kuin henkilö, jonka kotoa on loppunut sähköluotto, mutta joka kiroaa kaikkia heidän tietämättömyydestään.</w:t>
      </w:r>
    </w:p>
    <w:p>
      <w:r>
        <w:rPr>
          <w:b/>
          <w:u w:val="single"/>
        </w:rPr>
        <w:t xml:space="preserve">202490</w:t>
      </w:r>
    </w:p>
    <w:p>
      <w:r>
        <w:t xml:space="preserve">Nykypäivän videonkulutustrendit kasvavat edelleen ja vaativat yhä enemmän dataa</w:t>
      </w:r>
    </w:p>
    <w:p>
      <w:r>
        <w:rPr>
          <w:b/>
          <w:u w:val="single"/>
        </w:rPr>
        <w:t xml:space="preserve">202491</w:t>
      </w:r>
    </w:p>
    <w:p>
      <w:r>
        <w:t xml:space="preserve">Lukman Hakim Saifuddin: uskomus on uskonto.</w:t>
      </w:r>
    </w:p>
    <w:p>
      <w:r>
        <w:rPr>
          <w:b/>
          <w:u w:val="single"/>
        </w:rPr>
        <w:t xml:space="preserve">202492</w:t>
      </w:r>
    </w:p>
    <w:p>
      <w:r>
        <w:t xml:space="preserve">Paskiainen? Niinhän te kutsutte rikkaita ihmisiä! #AhSudaLah'</w:t>
      </w:r>
    </w:p>
    <w:p>
      <w:r>
        <w:rPr>
          <w:b/>
          <w:u w:val="single"/>
        </w:rPr>
        <w:t xml:space="preserve">202493</w:t>
      </w:r>
    </w:p>
    <w:p>
      <w:r>
        <w:t xml:space="preserve">KÄYTTÄJÄ KÄYTTÄJÄ Ya Allah pyydän sinua vaihtamaan presidentin niin, että Indonesia on turvassa!</w:t>
      </w:r>
    </w:p>
    <w:p>
      <w:r>
        <w:rPr>
          <w:b/>
          <w:u w:val="single"/>
        </w:rPr>
        <w:t xml:space="preserve">202494</w:t>
      </w:r>
    </w:p>
    <w:p>
      <w:r>
        <w:t xml:space="preserve">Jawapos: Kun Paul Pogba juhlii maalia, kuuluu URL-apinan imitaatio</w:t>
      </w:r>
    </w:p>
    <w:p>
      <w:r>
        <w:rPr>
          <w:b/>
          <w:u w:val="single"/>
        </w:rPr>
        <w:t xml:space="preserve">202495</w:t>
      </w:r>
    </w:p>
    <w:p>
      <w:r>
        <w:t xml:space="preserve">Prabowon kannattajat, kuten ARB SDA, ovat BEJAD-ihmisiä, jotka käyttäytyvät väkivaltaisesti, mukaan lukien tämä henkilö &amp;gt;&amp;gt; KÄYTTÄJÄ toivottavasti ALLAHin kiroama.</w:t>
      </w:r>
    </w:p>
    <w:p>
      <w:r>
        <w:rPr>
          <w:b/>
          <w:u w:val="single"/>
        </w:rPr>
        <w:t xml:space="preserve">202496</w:t>
      </w:r>
    </w:p>
    <w:p>
      <w:r>
        <w:t xml:space="preserve">Kyllä, armeija todella haluaa osallistua hallitukseen, kekaryaanin oppi. Siksi hän kannatti Soekarnon päätöstä hajottaa parlamentti asetuksella.</w:t>
      </w:r>
    </w:p>
    <w:p>
      <w:r>
        <w:rPr>
          <w:b/>
          <w:u w:val="single"/>
        </w:rPr>
        <w:t xml:space="preserve">202497</w:t>
      </w:r>
    </w:p>
    <w:p>
      <w:r>
        <w:t xml:space="preserve"/>
      </w:r>
    </w:p>
    <w:p>
      <w:r>
        <w:rPr>
          <w:b/>
          <w:u w:val="single"/>
        </w:rPr>
        <w:t xml:space="preserve">202498</w:t>
      </w:r>
    </w:p>
    <w:p>
      <w:r>
        <w:t xml:space="preserve">Bloon bgt se, josta tuli Alucard'</w:t>
      </w:r>
    </w:p>
    <w:p>
      <w:r>
        <w:rPr>
          <w:b/>
          <w:u w:val="single"/>
        </w:rPr>
        <w:t xml:space="preserve">202499</w:t>
      </w:r>
    </w:p>
    <w:p>
      <w:r>
        <w:t xml:space="preserve">KÄYTTÄJÄ Soeharto Kaikkien Bencongien neropatti hehe'</w:t>
      </w:r>
    </w:p>
    <w:p>
      <w:r>
        <w:rPr>
          <w:b/>
          <w:u w:val="single"/>
        </w:rPr>
        <w:t xml:space="preserve">202500</w:t>
      </w:r>
    </w:p>
    <w:p>
      <w:r>
        <w:t xml:space="preserve">KPK:n lakkauttaminen poliittisen järjestelmän valtiollisten instituutioiden vahvistamiseksi.</w:t>
      </w:r>
    </w:p>
    <w:p>
      <w:r>
        <w:rPr>
          <w:b/>
          <w:u w:val="single"/>
        </w:rPr>
        <w:t xml:space="preserve">202501</w:t>
      </w:r>
    </w:p>
    <w:p>
      <w:r>
        <w:t xml:space="preserve">KÄYTTÄJÄ Minäkin olen sellainen! en vain nayeon vaan 9 jäsentä twice. tykkään postata instastoryyn heistä ja tykkään, että minua kutsutaan lesboksi, koska olen niin ihastunut twice'</w:t>
      </w:r>
    </w:p>
    <w:p>
      <w:r>
        <w:rPr>
          <w:b/>
          <w:u w:val="single"/>
        </w:rPr>
        <w:t xml:space="preserve">202502</w:t>
      </w:r>
    </w:p>
    <w:p>
      <w:r>
        <w:t xml:space="preserve">\xe3\x85\xa4\n... ohuesta vartalostani. vaikka hän oli nuori, miehen selkä näytti jo kireältä ja leveältä. hänen silmänsä olivat kapeat, ja luomissa oli kaksi merkkiä, ja hänen kasvojensa linjat näyttivät kuvaavan hurjaa luonnetta.\n\n (jatkuu)'</w:t>
      </w:r>
    </w:p>
    <w:p>
      <w:r>
        <w:rPr>
          <w:b/>
          <w:u w:val="single"/>
        </w:rPr>
        <w:t xml:space="preserve">202503</w:t>
      </w:r>
    </w:p>
    <w:p>
      <w:r>
        <w:t xml:space="preserve">USER Pokcoy ih bloon nya girlfriend kuuu'</w:t>
      </w:r>
    </w:p>
    <w:p>
      <w:r>
        <w:rPr>
          <w:b/>
          <w:u w:val="single"/>
        </w:rPr>
        <w:t xml:space="preserve">202504</w:t>
      </w:r>
    </w:p>
    <w:p>
      <w:r>
        <w:t xml:space="preserve">Indosiar (Emtek Group) on aina pummeja, kun on kyse jalkapallosta.</w:t>
      </w:r>
    </w:p>
    <w:p>
      <w:r>
        <w:rPr>
          <w:b/>
          <w:u w:val="single"/>
        </w:rPr>
        <w:t xml:space="preserve">202505</w:t>
      </w:r>
    </w:p>
    <w:p>
      <w:r>
        <w:t xml:space="preserve">USER Näyttää maailman pyhimmältä. Mutta hänen käytöksensä on kuin demonin. Ei mitään empatiaa eilisten pommiuhrien perheille.</w:t>
      </w:r>
    </w:p>
    <w:p>
      <w:r>
        <w:rPr>
          <w:b/>
          <w:u w:val="single"/>
        </w:rPr>
        <w:t xml:space="preserve">202506</w:t>
      </w:r>
    </w:p>
    <w:p>
      <w:r>
        <w:t xml:space="preserve">KÄYTTÄJÄ Itse asiassa tadpoles, er tadpoles, näyttää olevan fait accompli... olipa Anies sitten presidentti tai edelleen kuvernööri, heidän elämänsä ei ole vieläkään rauhallista. Nautin todella paljon siitä, että voin leikkiä nuijapäiden kanssa.</w:t>
      </w:r>
    </w:p>
    <w:p>
      <w:r>
        <w:rPr>
          <w:b/>
          <w:u w:val="single"/>
        </w:rPr>
        <w:t xml:space="preserve">202507</w:t>
      </w:r>
    </w:p>
    <w:p>
      <w:r>
        <w:t xml:space="preserve">USER Udh tahu kok, pasukan nasi bungkus, yang pity itu yang yang merasakan dki skrg, buat yang dki, harap bersabar, ini cobaan wkwkwk'</w:t>
      </w:r>
    </w:p>
    <w:p>
      <w:r>
        <w:rPr>
          <w:b/>
          <w:u w:val="single"/>
        </w:rPr>
        <w:t xml:space="preserve">202508</w:t>
      </w:r>
    </w:p>
    <w:p>
      <w:r>
        <w:t xml:space="preserve"> On totta, että Bob Hasan oli aikoinaan ministeri kehitysyhteistyökabinetissa. Toimikausi cm 3 bln. 16. maaliskuuta 1998 \xe2\x80\x93 21. toukokuuta 1998. Bob hasan alias Mohammad h</w:t>
      </w:r>
    </w:p>
    <w:p>
      <w:r>
        <w:rPr>
          <w:b/>
          <w:u w:val="single"/>
        </w:rPr>
        <w:t xml:space="preserve">202509</w:t>
      </w:r>
    </w:p>
    <w:p>
      <w:r>
        <w:t xml:space="preserve">Ihmistä ja apinoita lukuun ottamatta kaikki nisäkkäät ovat värisokeita.</w:t>
      </w:r>
    </w:p>
    <w:p>
      <w:r>
        <w:rPr>
          <w:b/>
          <w:u w:val="single"/>
        </w:rPr>
        <w:t xml:space="preserve">202510</w:t>
      </w:r>
    </w:p>
    <w:p>
      <w:r>
        <w:t xml:space="preserve">Kuinka barbaarinen tämä myanmarilainen buddhalainen terroristi on URL-osoite?</w:t>
      </w:r>
    </w:p>
    <w:p>
      <w:r>
        <w:rPr>
          <w:b/>
          <w:u w:val="single"/>
        </w:rPr>
        <w:t xml:space="preserve">202511</w:t>
      </w:r>
    </w:p>
    <w:p>
      <w:r>
        <w:t xml:space="preserve">rp haneul doyan nyepong dick.yang on retweet'</w:t>
      </w:r>
    </w:p>
    <w:p>
      <w:r>
        <w:rPr>
          <w:b/>
          <w:u w:val="single"/>
        </w:rPr>
        <w:t xml:space="preserve">202512</w:t>
      </w:r>
    </w:p>
    <w:p>
      <w:r>
        <w:t xml:space="preserve">KÄYTTÄJÄ Lue kamelin aika :)\n\nToivottavasti debay on poika nan, haluan modusin hahaha'</w:t>
      </w:r>
    </w:p>
    <w:p>
      <w:r>
        <w:rPr>
          <w:b/>
          <w:u w:val="single"/>
        </w:rPr>
        <w:t xml:space="preserve">202513</w:t>
      </w:r>
    </w:p>
    <w:p>
      <w:r>
        <w:t xml:space="preserve">Mampuuss! Shot deep silvyy ... te huolehditte dapurrista! Ei ole ohjelmaa, hyökkää vain!!! #gue2 #DebatFinalPilkadaJKT</w:t>
      </w:r>
    </w:p>
    <w:p>
      <w:r>
        <w:rPr>
          <w:b/>
          <w:u w:val="single"/>
        </w:rPr>
        <w:t xml:space="preserve">202514</w:t>
      </w:r>
    </w:p>
    <w:p>
      <w:r>
        <w:t xml:space="preserve">RT USER: Seksiä seksikkään sihteerin kanssa\nURL #ceritadadadult #memekmerah #MEMEKBASAH #memekjanda\xe2\x80\xa6'</w:t>
      </w:r>
    </w:p>
    <w:p>
      <w:r>
        <w:rPr>
          <w:b/>
          <w:u w:val="single"/>
        </w:rPr>
        <w:t xml:space="preserve">202515</w:t>
      </w:r>
    </w:p>
    <w:p>
      <w:r>
        <w:t xml:space="preserve">KÄYTTÄJÄ Guwe utelias koira kyllä kyllä kyllä kyllä kyllä lah voi puhua, lähetä sinut tänne garuda korvakuulokkeet'</w:t>
      </w:r>
    </w:p>
    <w:p>
      <w:r>
        <w:rPr>
          <w:b/>
          <w:u w:val="single"/>
        </w:rPr>
        <w:t xml:space="preserve">202516</w:t>
      </w:r>
    </w:p>
    <w:p>
      <w:r>
        <w:t xml:space="preserve">Veli USER, se, että kutsut 'Raamattua' fiktioksi, tarkoittaa, että kaikki uskonnot eivät ole peräisin ilmoituksesta. Tällainen lausunto rikkoo ehdottomasti kirjaimellisesti ja filosofisesti uskonnollisten ihmisten uskomuksia, perustuslakia ja uskonnollisia normeja, olet kaikkien uskontojen likaisin rienaaja! #AtheisDete</w:t>
      </w:r>
    </w:p>
    <w:p>
      <w:r>
        <w:rPr>
          <w:b/>
          <w:u w:val="single"/>
        </w:rPr>
        <w:t xml:space="preserve">202517</w:t>
      </w:r>
    </w:p>
    <w:p>
      <w:r>
        <w:t xml:space="preserve">KÄYTTÄJÄ KÄYTTÄJÄ KÄYTTÄJÄ KÄYTTÄJÄ KÄYTTÄJÄ Sontoloyo ja vanhurskain ... ehkä hän on Allahin swt:n laissa \xf0\x9f\x98\x82\xf0\x9f\x98\x82\xf0\x9f\x98\x82'</w:t>
      </w:r>
    </w:p>
    <w:p>
      <w:r>
        <w:rPr>
          <w:b/>
          <w:u w:val="single"/>
        </w:rPr>
        <w:t xml:space="preserve">202518</w:t>
      </w:r>
    </w:p>
    <w:p>
      <w:r>
        <w:t xml:space="preserve">RT USER: Eron seurauksena oma paras ystävä diewe myös tärkeä sama2 reikä muutenkin enemmän rapet bool kuin pillua USER USER\xe2\x80\xa6'</w:t>
      </w:r>
    </w:p>
    <w:p>
      <w:r>
        <w:rPr>
          <w:b/>
          <w:u w:val="single"/>
        </w:rPr>
        <w:t xml:space="preserve">202519</w:t>
      </w:r>
    </w:p>
    <w:p>
      <w:r>
        <w:t xml:space="preserve">vaalien 2018 julistus turvallinen ja huijauksen vastainen jabon catfish farming association</w:t>
      </w:r>
    </w:p>
    <w:p>
      <w:r>
        <w:rPr>
          <w:b/>
          <w:u w:val="single"/>
        </w:rPr>
        <w:t xml:space="preserve">202520</w:t>
      </w:r>
    </w:p>
    <w:p>
      <w:r>
        <w:t xml:space="preserve">Ahok vihittiin kuvernööriksi.... ei anis, anis ei ansaitse olla kuvernööri.</w:t>
      </w:r>
    </w:p>
    <w:p>
      <w:r>
        <w:rPr>
          <w:b/>
          <w:u w:val="single"/>
        </w:rPr>
        <w:t xml:space="preserve">202521</w:t>
      </w:r>
    </w:p>
    <w:p>
      <w:r>
        <w:t xml:space="preserve">Vuonna 780 buddhalaisuus oli vakiinnuttanut asemansa silloisten ihmisten sivilisaatiossa siinä määrin, että se pystyi rakentamaan erittäin suuren temppelin, Candi Sewun. (Prambanan?)\n Samaan aikaan pohjoisessa hindut rakensivat myös yhtä suuren temppelin,</w:t>
      </w:r>
    </w:p>
    <w:p>
      <w:r>
        <w:rPr>
          <w:b/>
          <w:u w:val="single"/>
        </w:rPr>
        <w:t xml:space="preserve">202522</w:t>
      </w:r>
    </w:p>
    <w:p>
      <w:r>
        <w:t xml:space="preserve">Sen lisäksi haluaisin sanoa tämän :\nEi ole välttämätöntä taistella kovaa kovalla kuten kungfussa. Joskus meidän on käytettävä Tai Chi:tä, lempeyttä käyttämällä vastustajan voimaa.</w:t>
      </w:r>
    </w:p>
    <w:p>
      <w:r>
        <w:rPr>
          <w:b/>
          <w:u w:val="single"/>
        </w:rPr>
        <w:t xml:space="preserve">202523</w:t>
      </w:r>
    </w:p>
    <w:p>
      <w:r>
        <w:t xml:space="preserve">USER USER USER USER Mouth crocodile he mah'</w:t>
      </w:r>
    </w:p>
    <w:p>
      <w:r>
        <w:rPr>
          <w:b/>
          <w:u w:val="single"/>
        </w:rPr>
        <w:t xml:space="preserve">202524</w:t>
      </w:r>
    </w:p>
    <w:p>
      <w:r>
        <w:t xml:space="preserve">KÄYTTÄJÄ Jos haluat tehdä huijaus, joka on fiksu dong ... jo tyhmä älä ole tyhmä ...Sääli, että hänen seuraajansa ovat myös tietämättömiä ja tyhmiä\xf0\x9f\x98\x82\xf0\x9f\x98\x82\xf0\x9f0\x9f0\x98\x89\xf0\x98\x89\x89\xf0\x98\x89\x89\xf0\x98\x82\xf0\x9f\x98\x82\xf0\x9f \x98\x82\xf0\x9f \x9f \x9f \x9f \x9 f0\x98\x82\xf0\x9 f 0\x98\x9f \x82\xf0\x0\x0\x0\x0\x0\x0\x0\x0</w:t>
      </w:r>
    </w:p>
    <w:p>
      <w:r>
        <w:rPr>
          <w:b/>
          <w:u w:val="single"/>
        </w:rPr>
        <w:t xml:space="preserve">202525</w:t>
      </w:r>
    </w:p>
    <w:p>
      <w:r>
        <w:t xml:space="preserve">Kyse on vain rahasta. Kuka saa mitä. Jos Indonesian hallituksen liiketoiminta on kannattavaa, me taputamme. Jos se on tappio, se on riski, joka liittyy tällaiseen järjestelmään. Mutta se on myöhemmin. Kun hinta on selvinnyt. Lupaus on oikeudenmukainen hinta. Oikeudenmukainen hinta kenelle?</w:t>
      </w:r>
    </w:p>
    <w:p>
      <w:r>
        <w:rPr>
          <w:b/>
          <w:u w:val="single"/>
        </w:rPr>
        <w:t xml:space="preserve">202526</w:t>
      </w:r>
    </w:p>
    <w:p>
      <w:r>
        <w:t xml:space="preserve">KÄYTTÄJÄ KÄYTTÄJÄ Tämä on siis laatta, joka sisältää Indonesian poliisin ja Kiinan poliisin välistä yhteistyötä. Poliisin selityksen mukaan he kuitenkin kieltäytyivät, koska heidän oli mentävä päämajaan. Mutta kun katson kuvaa, se on jo kuin juhla.</w:t>
      </w:r>
    </w:p>
    <w:p>
      <w:r>
        <w:rPr>
          <w:b/>
          <w:u w:val="single"/>
        </w:rPr>
        <w:t xml:space="preserve">202527</w:t>
      </w:r>
    </w:p>
    <w:p>
      <w:r>
        <w:t xml:space="preserve">BELA IBU ASMA DEWI SOLIDAARISUUDEN OSOITUKSENA ISLAMINVASTAISEN HALLINNON HIRMUTEKOJA KOHTAAN. URL</w:t>
      </w:r>
    </w:p>
    <w:p>
      <w:r>
        <w:rPr>
          <w:b/>
          <w:u w:val="single"/>
        </w:rPr>
        <w:t xml:space="preserve">202528</w:t>
      </w:r>
    </w:p>
    <w:p>
      <w:r>
        <w:t xml:space="preserve">RT USER: USER ääliö, että monet puolustavat jumalanpilkkaajia, vaikka he ovat epäiltyjä.</w:t>
      </w:r>
    </w:p>
    <w:p>
      <w:r>
        <w:rPr>
          <w:b/>
          <w:u w:val="single"/>
        </w:rPr>
        <w:t xml:space="preserve">202529</w:t>
      </w:r>
    </w:p>
    <w:p>
      <w:r>
        <w:t xml:space="preserve">KÄYTTÄJÄ Waini älä juo tarpeeksi civet kahvia, jotta et hermostu, eli hulvaton pak bolotnya kun edessä congor \xf0\x9f\x98\xb9\xf0\x9f\x98\x98\x82'</w:t>
      </w:r>
    </w:p>
    <w:p>
      <w:r>
        <w:rPr>
          <w:b/>
          <w:u w:val="single"/>
        </w:rPr>
        <w:t xml:space="preserve">202530</w:t>
      </w:r>
    </w:p>
    <w:p>
      <w:r>
        <w:t xml:space="preserve">Lopulliset tulokset, julistaa KÄYTTÄJÄN SUOJELEMA Ahok SYYTETTY SYYTTÄMÄSTÄ !!!!</w:t>
      </w:r>
    </w:p>
    <w:p>
      <w:r>
        <w:rPr>
          <w:b/>
          <w:u w:val="single"/>
        </w:rPr>
        <w:t xml:space="preserve">202531</w:t>
      </w:r>
    </w:p>
    <w:p>
      <w:r>
        <w:t xml:space="preserve">Cie..siellä haluavat vetää Gatot Nurmantyo kilpailemaan Jokowi ya...ei sovi lah aktiivinen TNI loh..Jos 2019 Prabowo haluavat jäädä jälkeen?</w:t>
      </w:r>
    </w:p>
    <w:p>
      <w:r>
        <w:rPr>
          <w:b/>
          <w:u w:val="single"/>
        </w:rPr>
        <w:t xml:space="preserve">202532</w:t>
      </w:r>
    </w:p>
    <w:p>
      <w:r>
        <w:t xml:space="preserve">KÄYTTÄJÄ Nga tarvitsee väitellä shuckien kanssa, koska heidän aivonsa on kastettu kamelin kusessa.</w:t>
      </w:r>
    </w:p>
    <w:p>
      <w:r>
        <w:rPr>
          <w:b/>
          <w:u w:val="single"/>
        </w:rPr>
        <w:t xml:space="preserve">202533</w:t>
      </w:r>
    </w:p>
    <w:p>
      <w:r>
        <w:t xml:space="preserve">Khofifah on NU Srikandi, joka ansaitsee Itä-Jaavan kuvernöörin paikan 2018, ja hänen lisäkseen Emil Dardak on varapuheenjohtaja BaGusS #KhofifahEmilJatimSatu.</w:t>
      </w:r>
    </w:p>
    <w:p>
      <w:r>
        <w:rPr>
          <w:b/>
          <w:u w:val="single"/>
        </w:rPr>
        <w:t xml:space="preserve">202534</w:t>
      </w:r>
    </w:p>
    <w:p>
      <w:r>
        <w:t xml:space="preserve">Kaikki alkoi oudosta ajatuksesta, että miksi Jumalani loi koirat ja siat, jotka ovat kirjassa selvästi kiellettyjä, jopa sikojen kohdalla pelkkä märän ihon koskettaminen on kiellettyä. Mieleni ei ole vielä mennyt sinne, ehkä en lue tarpeeksi.</w:t>
      </w:r>
    </w:p>
    <w:p>
      <w:r>
        <w:rPr>
          <w:b/>
          <w:u w:val="single"/>
        </w:rPr>
        <w:t xml:space="preserve">202535</w:t>
      </w:r>
    </w:p>
    <w:p>
      <w:r>
        <w:t xml:space="preserve">USER USER USER USERissa oli viime yönä myös paljon PCK:ta, kaupallisia kokotyöläisiä.</w:t>
      </w:r>
    </w:p>
    <w:p>
      <w:r>
        <w:rPr>
          <w:b/>
          <w:u w:val="single"/>
        </w:rPr>
        <w:t xml:space="preserve">202536</w:t>
      </w:r>
    </w:p>
    <w:p>
      <w:r>
        <w:t xml:space="preserve">{'Miksi seuraan noiden paskiaisten uutisia?''</w:t>
      </w:r>
    </w:p>
    <w:p>
      <w:r>
        <w:rPr>
          <w:b/>
          <w:u w:val="single"/>
        </w:rPr>
        <w:t xml:space="preserve">202537</w:t>
      </w:r>
    </w:p>
    <w:p>
      <w:r>
        <w:t xml:space="preserve">Tomohon on myös kristillisen ja katolisen uskonnollisen oppimisen keskus. Siellä on erityinen rukous- ja meditaatiopaikka nimeltä Bukit Kasih, kaunis ja rauhallinen pyhäkkö. #TomohonInternationalFlowerFestival\n\nNor'</w:t>
      </w:r>
    </w:p>
    <w:p>
      <w:r>
        <w:rPr>
          <w:b/>
          <w:u w:val="single"/>
        </w:rPr>
        <w:t xml:space="preserve">202538</w:t>
      </w:r>
    </w:p>
    <w:p>
      <w:r>
        <w:t xml:space="preserve">Jos kyse on vain uskonnon lokalisoinnista, NU on jo nyt vähemmän luova kuin kristinusko (protestantismi) Indonesiassa. On olemassa jaavanilaisia kristittyjä, batak-kristittyjä jne. :-p</w:t>
      </w:r>
    </w:p>
    <w:p>
      <w:r>
        <w:rPr>
          <w:b/>
          <w:u w:val="single"/>
        </w:rPr>
        <w:t xml:space="preserve">202539</w:t>
      </w:r>
    </w:p>
    <w:p>
      <w:r>
        <w:t xml:space="preserve">RT USER: #IklanAhokJahat saa veren kiehumaan. paskiainen täynnä propagandaa. luuletko, että islam on radikaali?</w:t>
      </w:r>
    </w:p>
    <w:p>
      <w:r>
        <w:rPr>
          <w:b/>
          <w:u w:val="single"/>
        </w:rPr>
        <w:t xml:space="preserve">202540</w:t>
      </w:r>
    </w:p>
    <w:p>
      <w:r>
        <w:t xml:space="preserve">Mielestäni YK nousee merkittävästi, ja paras parivaljakko virassa oleva presidentti vastaan Gatot Nurmantyo &amp; Yusril.</w:t>
      </w:r>
    </w:p>
    <w:p>
      <w:r>
        <w:rPr>
          <w:b/>
          <w:u w:val="single"/>
        </w:rPr>
        <w:t xml:space="preserve">202541</w:t>
      </w:r>
    </w:p>
    <w:p>
      <w:r>
        <w:t xml:space="preserve">Gaes; Vain presidentti KÄYTTÄJÄN, joka blusuk an lähes kaikissa nurkissa tämän maan; ; Jokowi kuuli suoraan valituksia ja toiveita kansalaistensa ja tarkisti hallitusohjelman itse; ; Tässä on video; Johtajat, jotka istuvat sama alhainen, seisovat sama korkea R kanssa.</w:t>
      </w:r>
    </w:p>
    <w:p>
      <w:r>
        <w:rPr>
          <w:b/>
          <w:u w:val="single"/>
        </w:rPr>
        <w:t xml:space="preserve">202542</w:t>
      </w:r>
    </w:p>
    <w:p>
      <w:r>
        <w:t xml:space="preserve">__-__; Baduyn asukkaat Lebak Regency Hallin Seba-perinteen suorittamisen jälkeen jatkavat tapaamista Bantenin kuvernöörin Wahidin Halimin kanssa tänään lauantaina (21/4) #SebaBaduy2018.</w:t>
      </w:r>
    </w:p>
    <w:p>
      <w:r>
        <w:rPr>
          <w:b/>
          <w:u w:val="single"/>
        </w:rPr>
        <w:t xml:space="preserve">202543</w:t>
      </w:r>
    </w:p>
    <w:p>
      <w:r>
        <w:t xml:space="preserve">KÄYTTÄJÄ Saatana on paholainen sinä olet'</w:t>
      </w:r>
    </w:p>
    <w:p>
      <w:r>
        <w:rPr>
          <w:b/>
          <w:u w:val="single"/>
        </w:rPr>
        <w:t xml:space="preserve">202544</w:t>
      </w:r>
    </w:p>
    <w:p>
      <w:r>
        <w:t xml:space="preserve">KÄYTTÄJÄ KÄYTTÄJÄ Gwe taas celeng ei tee synNa esmosi. Älä ota syöttiä</w:t>
      </w:r>
    </w:p>
    <w:p>
      <w:r>
        <w:rPr>
          <w:b/>
          <w:u w:val="single"/>
        </w:rPr>
        <w:t xml:space="preserve">202545</w:t>
      </w:r>
    </w:p>
    <w:p>
      <w:r>
        <w:t xml:space="preserve">KÄYTTÄJÄ Miksi cebong kelojotan kanssa takjil #2019GantiPresiden ..\nKalo te tervejärkinen tehdä saman takjil sijaan raivoaa ngamuk nguanuanuan.\n Käännä presidentti loukkaus te mingkem..\n#2019GantiPresiden \n#2019GantiPresidenKacung'</w:t>
      </w:r>
    </w:p>
    <w:p>
      <w:r>
        <w:rPr>
          <w:b/>
          <w:u w:val="single"/>
        </w:rPr>
        <w:t xml:space="preserve">202546</w:t>
      </w:r>
    </w:p>
    <w:p>
      <w:r>
        <w:t xml:space="preserve">USER Kampang memang'</w:t>
      </w:r>
    </w:p>
    <w:p>
      <w:r>
        <w:rPr>
          <w:b/>
          <w:u w:val="single"/>
        </w:rPr>
        <w:t xml:space="preserve">202547</w:t>
      </w:r>
    </w:p>
    <w:p>
      <w:r>
        <w:t xml:space="preserve">KÄYTTÄJÄ petollinen hallinto. huijaus. kritiikin vastainen'</w:t>
      </w:r>
    </w:p>
    <w:p>
      <w:r>
        <w:rPr>
          <w:b/>
          <w:u w:val="single"/>
        </w:rPr>
        <w:t xml:space="preserve">202548</w:t>
      </w:r>
    </w:p>
    <w:p>
      <w:r>
        <w:t xml:space="preserve">KÄYTTÄJÄ KÄYTTÄJÄ Cebong vähemmän kahvia eta mah ... \xf0\x9f\x98\x81\nHinnat nousevat, väittäen, että silti voi ostaa .. vaikka mah ngutang \xf0\x9f\x98\x82'</w:t>
      </w:r>
    </w:p>
    <w:p>
      <w:r>
        <w:rPr>
          <w:b/>
          <w:u w:val="single"/>
        </w:rPr>
        <w:t xml:space="preserve">202549</w:t>
      </w:r>
    </w:p>
    <w:p>
      <w:r>
        <w:t xml:space="preserve">Poliittiset luvut, jotka ovat ristiriidassa hallituksen smkin brani puhua töykeä kaukana etiikka parabowo brani sanoa eliitti goblog kuka hän tarkoittaa.sinä koulu missä missä kunnes milloin tahansa et ole president.neuvoston jäsenet jo brani sanoa kementrian agama bangsat.''</w:t>
      </w:r>
    </w:p>
    <w:p>
      <w:r>
        <w:rPr>
          <w:b/>
          <w:u w:val="single"/>
        </w:rPr>
        <w:t xml:space="preserve">202550</w:t>
      </w:r>
    </w:p>
    <w:p>
      <w:r>
        <w:t xml:space="preserve">KÄYTTÄJÄ KÄYTTÄJÄ IVF-ajattelu KAMPRETin ja ONTA-spermafuusion avulla... älä koskaan epäile sitä.</w:t>
      </w:r>
    </w:p>
    <w:p>
      <w:r>
        <w:rPr>
          <w:b/>
          <w:u w:val="single"/>
        </w:rPr>
        <w:t xml:space="preserve">202551</w:t>
      </w:r>
    </w:p>
    <w:p>
      <w:r>
        <w:t xml:space="preserve">KÄYTTÄJÄ KÄYTTÄJÄ lähteen apinat ovat myös yhä elossa tuh\xf0\x9f\x99\x8a'</w:t>
      </w:r>
    </w:p>
    <w:p>
      <w:r>
        <w:rPr>
          <w:b/>
          <w:u w:val="single"/>
        </w:rPr>
        <w:t xml:space="preserve">202552</w:t>
      </w:r>
    </w:p>
    <w:p>
      <w:r>
        <w:t xml:space="preserve">KÄYTTÄJÄ Kata cebong; \nAh ... munat nousi vain 3000 meluisa, perus köyhä shucks ... \xf0\x9f\x98\x8f\xf0\x9f\x98\x8f\xf0\x9f\x98\x8f'</w:t>
      </w:r>
    </w:p>
    <w:p>
      <w:r>
        <w:rPr>
          <w:b/>
          <w:u w:val="single"/>
        </w:rPr>
        <w:t xml:space="preserve">202553</w:t>
      </w:r>
    </w:p>
    <w:p>
      <w:r>
        <w:t xml:space="preserve">Hyvää iltapäivää tweeps. Presidentti Jokowi johti tänään (18.4.) Bogorin presidentinpalatsissa pidettyä rajoitettua kokousta, jossa keskusteltiin yritysten toiminnan nopeuttamisesta (Online Single Submission/OSS). Seuraavassa on joitakin hänen ohjeellisia kohtiaan. Tarkista se USER</w:t>
      </w:r>
    </w:p>
    <w:p>
      <w:r>
        <w:rPr>
          <w:b/>
          <w:u w:val="single"/>
        </w:rPr>
        <w:t xml:space="preserve">202554</w:t>
      </w:r>
    </w:p>
    <w:p>
      <w:r>
        <w:t xml:space="preserve">Miten ratkaistaan brimob-puolustustarvikkeiden maahantuontitapaus, herra KÄYTTÄJÄ? Jos ette pysty siihen, eroakaa, herra URL.</w:t>
      </w:r>
    </w:p>
    <w:p>
      <w:r>
        <w:rPr>
          <w:b/>
          <w:u w:val="single"/>
        </w:rPr>
        <w:t xml:space="preserve">202555</w:t>
      </w:r>
    </w:p>
    <w:p>
      <w:r>
        <w:t xml:space="preserve">KÄYTTÄJÄ KÄYTTÄJÄ Aww onnea, minua pyörryttää, kun keskustelen populaarikulttuurista :')</w:t>
      </w:r>
    </w:p>
    <w:p>
      <w:r>
        <w:rPr>
          <w:b/>
          <w:u w:val="single"/>
        </w:rPr>
        <w:t xml:space="preserve">202556</w:t>
      </w:r>
    </w:p>
    <w:p>
      <w:r>
        <w:t xml:space="preserve">Nimi: Gatot Saptono a.l Al Khaththath Tila: Epäilty tapaus: Salaliitto maanpetokseen (väitetty) Anies Sandi Kannattaja</w:t>
      </w:r>
    </w:p>
    <w:p>
      <w:r>
        <w:rPr>
          <w:b/>
          <w:u w:val="single"/>
        </w:rPr>
        <w:t xml:space="preserve">202557</w:t>
      </w:r>
    </w:p>
    <w:p>
      <w:r>
        <w:t xml:space="preserve">Garutin aluehallitus nopeuttaa 116 tuhannen e-KTP:n tulostamista ennen Pilkada-tapahtumaa.</w:t>
      </w:r>
    </w:p>
    <w:p>
      <w:r>
        <w:rPr>
          <w:b/>
          <w:u w:val="single"/>
        </w:rPr>
        <w:t xml:space="preserve">202558</w:t>
      </w:r>
    </w:p>
    <w:p>
      <w:r>
        <w:t xml:space="preserve">Yeeee...; Indonesia on mahtava.; Indonesia tulvii ulkomaalaisia työntekijöitä.; ; PK Jokowi Kren deh. Aivan ylhäällä. Jos mahdollista, President for Life.????; Tuetaan Jokowia takaisin Soloon; #2019GantiPresidentti</w:t>
      </w:r>
    </w:p>
    <w:p>
      <w:r>
        <w:rPr>
          <w:b/>
          <w:u w:val="single"/>
        </w:rPr>
        <w:t xml:space="preserve">202559</w:t>
      </w:r>
    </w:p>
    <w:p>
      <w:r>
        <w:t xml:space="preserve">New Orderin koirat kuten USER ovat todella valehtelijoita.kgk häpeää myöntää Ustadz?</w:t>
      </w:r>
    </w:p>
    <w:p>
      <w:r>
        <w:rPr>
          <w:b/>
          <w:u w:val="single"/>
        </w:rPr>
        <w:t xml:space="preserve">202560</w:t>
      </w:r>
    </w:p>
    <w:p>
      <w:r>
        <w:t xml:space="preserve">Indosat eek'</w:t>
      </w:r>
    </w:p>
    <w:p>
      <w:r>
        <w:rPr>
          <w:b/>
          <w:u w:val="single"/>
        </w:rPr>
        <w:t xml:space="preserve">202561</w:t>
      </w:r>
    </w:p>
    <w:p>
      <w:r>
        <w:t xml:space="preserve">Maiyahissa ei ole turvatoimia, mutta siellä on aina turvallista, koska jokainen Maiyahissa oleva henkilö on turvasotilas. Opimme aina turvaamaan, lohduttamaan ja tekemään toisemme onnellisiksi. ; ; #MSApril</w:t>
      </w:r>
    </w:p>
    <w:p>
      <w:r>
        <w:rPr>
          <w:b/>
          <w:u w:val="single"/>
        </w:rPr>
        <w:t xml:space="preserve">202562</w:t>
      </w:r>
    </w:p>
    <w:p>
      <w:r>
        <w:t xml:space="preserve">KÄYTTÄJÄ ei, liian paljon, tarvitaan vain presidentti, joka ei pelkää köyhyyttä, vallan menettämistä ja valtaistuinta!</w:t>
      </w:r>
    </w:p>
    <w:p>
      <w:r>
        <w:rPr>
          <w:b/>
          <w:u w:val="single"/>
        </w:rPr>
        <w:t xml:space="preserve">202563</w:t>
      </w:r>
    </w:p>
    <w:p>
      <w:r>
        <w:t xml:space="preserve">Mitä jaetta saarnataan? Käsky taistella, tappaa ja paloitella vääräuskoisia?</w:t>
      </w:r>
    </w:p>
    <w:p>
      <w:r>
        <w:rPr>
          <w:b/>
          <w:u w:val="single"/>
        </w:rPr>
        <w:t xml:space="preserve">202564</w:t>
      </w:r>
    </w:p>
    <w:p>
      <w:r>
        <w:t xml:space="preserve">USER USER USER USER kuka on kommunisti'</w:t>
      </w:r>
    </w:p>
    <w:p>
      <w:r>
        <w:rPr>
          <w:b/>
          <w:u w:val="single"/>
        </w:rPr>
        <w:t xml:space="preserve">202565</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202566</w:t>
      </w:r>
    </w:p>
    <w:p>
      <w:r>
        <w:t xml:space="preserve">Sedulur Ngajin välityksellä ALLAH sallii Gus Ipulin ja Mbak Putin tulla Itä-Jaavan kuvernööriksi ja apulaiskuvernööriksi.</w:t>
      </w:r>
    </w:p>
    <w:p>
      <w:r>
        <w:rPr>
          <w:b/>
          <w:u w:val="single"/>
        </w:rPr>
        <w:t xml:space="preserve">202567</w:t>
      </w:r>
    </w:p>
    <w:p>
      <w:r>
        <w:t xml:space="preserve">KÄYTTÄJÄN Sukmawatin runo "Paholaisen runo".</w:t>
      </w:r>
    </w:p>
    <w:p>
      <w:r>
        <w:rPr>
          <w:b/>
          <w:u w:val="single"/>
        </w:rPr>
        <w:t xml:space="preserve">202568</w:t>
      </w:r>
    </w:p>
    <w:p>
      <w:r>
        <w:t xml:space="preserve">USER Yeuh kunyuk'</w:t>
      </w:r>
    </w:p>
    <w:p>
      <w:r>
        <w:rPr>
          <w:b/>
          <w:u w:val="single"/>
        </w:rPr>
        <w:t xml:space="preserve">202569</w:t>
      </w:r>
    </w:p>
    <w:p>
      <w:r>
        <w:t xml:space="preserve">KÄYTTÄJÄ Hänellä on aivoissaan sukupuolten tasa-arvosta vain alastomuus. Senkin epämuodostunut perverssi.</w:t>
      </w:r>
    </w:p>
    <w:p>
      <w:r>
        <w:rPr>
          <w:b/>
          <w:u w:val="single"/>
        </w:rPr>
        <w:t xml:space="preserve">202570</w:t>
      </w:r>
    </w:p>
    <w:p>
      <w:r>
        <w:t xml:space="preserve">IH AISYAH NYA LESBI\xf0\x9f\x98\x83 #IOIXONEMAKRAB'</w:t>
      </w:r>
    </w:p>
    <w:p>
      <w:r>
        <w:rPr>
          <w:b/>
          <w:u w:val="single"/>
        </w:rPr>
        <w:t xml:space="preserve">202571</w:t>
      </w:r>
    </w:p>
    <w:p>
      <w:r>
        <w:t xml:space="preserve">Bismillah,; superiorPRINTING;; Hinta; Vähittäismyynti: LGNpolos135k, Print 145k; Tusina: LGNpolos 120k, Print130k; ; Materiaali: Serena, Drifit, PE sp; Tilaustiedot:; Pin. 5FD97626; Wa. 081210090063; IG . sriyonoyn; #bolanet #pilkada #Jersey4Sale; #Jersey; #GoesToFestivalTamb</w:t>
      </w:r>
    </w:p>
    <w:p>
      <w:r>
        <w:rPr>
          <w:b/>
          <w:u w:val="single"/>
        </w:rPr>
        <w:t xml:space="preserve">202572</w:t>
      </w:r>
    </w:p>
    <w:p>
      <w:r>
        <w:t xml:space="preserve">KÄYTTÄJÄ todella juntti. haluatko tulla nussituksi?</w:t>
      </w:r>
    </w:p>
    <w:p>
      <w:r>
        <w:rPr>
          <w:b/>
          <w:u w:val="single"/>
        </w:rPr>
        <w:t xml:space="preserve">202573</w:t>
      </w:r>
    </w:p>
    <w:p>
      <w:r>
        <w:t xml:space="preserve">"Tänään näin, kuinka maanviljelijät, yhteisöt, tutkijat ja hallitus tukivat #Humanitaarinen laiva Syyrialle -ohjelmaa 1 000 tonnin riisin muodossa." - Ahyudin, ACT:n puheenjohtaja; ; ; Katsotaanpa koko selitys seuraavalla videolla! :); ; #LetsHe</w:t>
      </w:r>
    </w:p>
    <w:p>
      <w:r>
        <w:rPr>
          <w:b/>
          <w:u w:val="single"/>
        </w:rPr>
        <w:t xml:space="preserve">202574</w:t>
      </w:r>
    </w:p>
    <w:p>
      <w:r>
        <w:t xml:space="preserve">miksi se pitäisi projisoida ulkomaalaisille? hän sanoi kansallismielinen, pancasilais....koq valita ulkomaalaiset. älä ole ulkomaalainen kätyri täällä......</w:t>
      </w:r>
    </w:p>
    <w:p>
      <w:r>
        <w:rPr>
          <w:b/>
          <w:u w:val="single"/>
        </w:rPr>
        <w:t xml:space="preserve">202575</w:t>
      </w:r>
    </w:p>
    <w:p>
      <w:r>
        <w:t xml:space="preserve">KÄYTTÄJÄ Siitä sinä puhut'</w:t>
      </w:r>
    </w:p>
    <w:p>
      <w:r>
        <w:rPr>
          <w:b/>
          <w:u w:val="single"/>
        </w:rPr>
        <w:t xml:space="preserve">202576</w:t>
      </w:r>
    </w:p>
    <w:p>
      <w:r>
        <w:t xml:space="preserve">kävi ilmi, että Tol on velkaa Japanille ... 3%:n kautta Jokowi ansaitsee tulla erotetuksi ... Alas Jokowin kanssa...</w:t>
      </w:r>
    </w:p>
    <w:p>
      <w:r>
        <w:rPr>
          <w:b/>
          <w:u w:val="single"/>
        </w:rPr>
        <w:t xml:space="preserve">202577</w:t>
      </w:r>
    </w:p>
    <w:p>
      <w:r>
        <w:t xml:space="preserve">KÄYTTÄJÄ KÄYTTÄJÄ Uskonnon kulttuuriin sopeutuminen tietyllä alueella on välttämätöntä, aivan kuten kristinusko Jaavalla kulkee käsi kädessä jaavalaisten perinteiden kanssa. Mutta miksi nusantaralaista kristinuskoa ei ole olemassa? Kristinusko on kristinusko, islam on islam, maininta Isl</w:t>
      </w:r>
    </w:p>
    <w:p>
      <w:r>
        <w:rPr>
          <w:b/>
          <w:u w:val="single"/>
        </w:rPr>
        <w:t xml:space="preserve">202578</w:t>
      </w:r>
    </w:p>
    <w:p>
      <w:r>
        <w:t xml:space="preserve">Opetatteko, että peniksen sovittamista ja vääräuskoisten paloittelua koskevien jakeiden lausuminen on palkkio? Sinä barbarisoit</w:t>
      </w:r>
    </w:p>
    <w:p>
      <w:r>
        <w:rPr>
          <w:b/>
          <w:u w:val="single"/>
        </w:rPr>
        <w:t xml:space="preserve">202579</w:t>
      </w:r>
    </w:p>
    <w:p>
      <w:r>
        <w:t xml:space="preserve">RT USER: Lähetä minulle koko kalu pics.\n.... jos kiinnostunut me vc'</w:t>
      </w:r>
    </w:p>
    <w:p>
      <w:r>
        <w:rPr>
          <w:b/>
          <w:u w:val="single"/>
        </w:rPr>
        <w:t xml:space="preserve">202580</w:t>
      </w:r>
    </w:p>
    <w:p>
      <w:r>
        <w:t xml:space="preserve">älä ole ylimielinen tiedä hei... ihmiset ovat hajujen lähde, mukaan lukien: jalkojen haju, tuon haju, udelin haju, ketekin haju, congean, korong, cileuh, pään haju ja (suun haju: karbidin haju, jengkoleun, comberan ja bangke) '</w:t>
      </w:r>
    </w:p>
    <w:p>
      <w:r>
        <w:rPr>
          <w:b/>
          <w:u w:val="single"/>
        </w:rPr>
        <w:t xml:space="preserve">202581</w:t>
      </w:r>
    </w:p>
    <w:p>
      <w:r>
        <w:t xml:space="preserve">RT USER: palvelevat 2 mulkun turvamiestä kokoushuoneessa... RT videota varten... URL</w:t>
      </w:r>
    </w:p>
    <w:p>
      <w:r>
        <w:rPr>
          <w:b/>
          <w:u w:val="single"/>
        </w:rPr>
        <w:t xml:space="preserve">202582</w:t>
      </w:r>
    </w:p>
    <w:p>
      <w:r>
        <w:t xml:space="preserve">KÄYTTÄJÄ Koirapaska idiootti apina sika fucc, cont, ngents, idiootti. \"Tiedän, että se on epäkohteliasta, anteeksi.</w:t>
      </w:r>
    </w:p>
    <w:p>
      <w:r>
        <w:rPr>
          <w:b/>
          <w:u w:val="single"/>
        </w:rPr>
        <w:t xml:space="preserve">202583</w:t>
      </w:r>
    </w:p>
    <w:p>
      <w:r>
        <w:t xml:space="preserve">MIKSI ANIES JA SANDI VOITTIVAT? KÄYTTÄJÄN on tutkittava DKI KPU, vaikka se on myöhäistä! Alussa meni monta asiaa pieleen! Kampanjointi, INTIMIDATION!</w:t>
      </w:r>
    </w:p>
    <w:p>
      <w:r>
        <w:rPr>
          <w:b/>
          <w:u w:val="single"/>
        </w:rPr>
        <w:t xml:space="preserve">202584</w:t>
      </w:r>
    </w:p>
    <w:p>
      <w:r>
        <w:t xml:space="preserve">"Ostan batagoria kunnes palaan, en ole vielä aloittanut".</w:t>
      </w:r>
    </w:p>
    <w:p>
      <w:r>
        <w:rPr>
          <w:b/>
          <w:u w:val="single"/>
        </w:rPr>
        <w:t xml:space="preserve">202585</w:t>
      </w:r>
    </w:p>
    <w:p>
      <w:r>
        <w:t xml:space="preserve">USER E N G A K. dah tuh tuh want I mute anjir'</w:t>
      </w:r>
    </w:p>
    <w:p>
      <w:r>
        <w:rPr>
          <w:b/>
          <w:u w:val="single"/>
        </w:rPr>
        <w:t xml:space="preserve">202586</w:t>
      </w:r>
    </w:p>
    <w:p>
      <w:r>
        <w:t xml:space="preserve">USER USER Wah bawang nya aseng ya gan'</w:t>
      </w:r>
    </w:p>
    <w:p>
      <w:r>
        <w:rPr>
          <w:b/>
          <w:u w:val="single"/>
        </w:rPr>
        <w:t xml:space="preserve">202587</w:t>
      </w:r>
    </w:p>
    <w:p>
      <w:r>
        <w:t xml:space="preserve">USER Mampus sinä poika heti nongolol'</w:t>
      </w:r>
    </w:p>
    <w:p>
      <w:r>
        <w:rPr>
          <w:b/>
          <w:u w:val="single"/>
        </w:rPr>
        <w:t xml:space="preserve">202588</w:t>
      </w:r>
    </w:p>
    <w:p>
      <w:r>
        <w:t xml:space="preserve">RT USER: "Eikö oum voi, hankkia kumppania?"\n\ntu mah käyttää pellet Japan ajah kannella. Tehokkaampi.\n\n\nHonda voittaa Honda Jazz ntu b\xe2\x80\xa6'</w:t>
      </w:r>
    </w:p>
    <w:p>
      <w:r>
        <w:rPr>
          <w:b/>
          <w:u w:val="single"/>
        </w:rPr>
        <w:t xml:space="preserve">202589</w:t>
      </w:r>
    </w:p>
    <w:p>
      <w:r>
        <w:t xml:space="preserve">Teillä on mahdollisuus olla muutoksen hahmo, herra Lukman, selittäkää, että eläminen Allahin SWT:n puolesta on harhaanjohtavaa.</w:t>
      </w:r>
    </w:p>
    <w:p>
      <w:r>
        <w:rPr>
          <w:b/>
          <w:u w:val="single"/>
        </w:rPr>
        <w:t xml:space="preserve">202590</w:t>
      </w:r>
    </w:p>
    <w:p>
      <w:r>
        <w:t xml:space="preserve">USER täällä. Om nuolee hänen pilluaan. Haluatko sinä?</w:t>
      </w:r>
    </w:p>
    <w:p>
      <w:r>
        <w:rPr>
          <w:b/>
          <w:u w:val="single"/>
        </w:rPr>
        <w:t xml:space="preserve">202591</w:t>
      </w:r>
    </w:p>
    <w:p>
      <w:r>
        <w:t xml:space="preserve">USER anjir.....\n\ngue ngecek kali buat mastiin itu cewe beneran apa cowo, siapa tau hoax kaya video yang lain, ternyata asli cewe \xf0\x9f\x98\xad\n\n\n sukupuolesta riippumatta, se on silti hieno, herran tähden. \xf0\x9f\x98\xad\xf0\x9f\x98\xad\xf0\x9f\x98\xad\xf0\x9f\x98\xad\xf0\x9f\x98\xad\xf0\x9f\x98\xad\xf0\x9f\x98\xad\xf0\x9f\x98\xad\xf0\x9f\x98\xad\xf0\x9f\x98\xad\xf0\x9f\x98\xad\xf0\x9f\x98\xad\xf0\x9f\x98\xad\xf0\x9f\x98\xad\xf0\x9f\x98\xad\xf0\x9f\x98\xad\xf0\x9f\x98\xad\xf0\x9f\x98\xad\xf0\x9f\x98\xad\xf0\x9f\x98\xad Toivottavasti veljeni ei ole tällainen, aamiin.'</w:t>
      </w:r>
    </w:p>
    <w:p>
      <w:r>
        <w:rPr>
          <w:b/>
          <w:u w:val="single"/>
        </w:rPr>
        <w:t xml:space="preserve">202592</w:t>
      </w:r>
    </w:p>
    <w:p>
      <w:r>
        <w:t xml:space="preserve">RT USER: </w:t>
      </w:r>
    </w:p>
    <w:p>
      <w:r>
        <w:rPr>
          <w:b/>
          <w:u w:val="single"/>
        </w:rPr>
        <w:t xml:space="preserve">202593</w:t>
      </w:r>
    </w:p>
    <w:p>
      <w:r>
        <w:t xml:space="preserve">USER, lisää satunnaisuutta. Tulevaisuudessa tulee olemaan sankareita. PKI:n vallankaappauksen estänyt henkilö ei käyttänyt sankarin titteliä.</w:t>
      </w:r>
    </w:p>
    <w:p>
      <w:r>
        <w:rPr>
          <w:b/>
          <w:u w:val="single"/>
        </w:rPr>
        <w:t xml:space="preserve">202594</w:t>
      </w:r>
    </w:p>
    <w:p>
      <w:r>
        <w:t xml:space="preserve">Prabowon leiri arvioi aina negatiivisesti Jokowin politiikkaa presidentinvaalit2019 URL-osoite</w:t>
      </w:r>
    </w:p>
    <w:p>
      <w:r>
        <w:rPr>
          <w:b/>
          <w:u w:val="single"/>
        </w:rPr>
        <w:t xml:space="preserve">202595</w:t>
      </w:r>
    </w:p>
    <w:p>
      <w:r>
        <w:t xml:space="preserve">USER USER want dong ngewe kaya begitu'</w:t>
      </w:r>
    </w:p>
    <w:p>
      <w:r>
        <w:rPr>
          <w:b/>
          <w:u w:val="single"/>
        </w:rPr>
        <w:t xml:space="preserve">202596</w:t>
      </w:r>
    </w:p>
    <w:p>
      <w:r>
        <w:t xml:space="preserve">USER kampang lo anj'</w:t>
      </w:r>
    </w:p>
    <w:p>
      <w:r>
        <w:rPr>
          <w:b/>
          <w:u w:val="single"/>
        </w:rPr>
        <w:t xml:space="preserve">202597</w:t>
      </w:r>
    </w:p>
    <w:p>
      <w:r>
        <w:t xml:space="preserve">\xe2\x80\x9c Eikö rouva ole kokouksessa? \xe2\x80\x9d\n\n\xe2\x80\x9d\n\n\nHän sanoi, että se on ok aiemmin\xe2\x80\x9d\n\n\nTämä tarkoittaa, että sinut kutsuttiin kokoukseen? Tilattu? Mutta bloon vain pysyi kuin patsas.\n\nMiskom. Somplak. \xf0\x9f\x98\x94'</w:t>
      </w:r>
    </w:p>
    <w:p>
      <w:r>
        <w:rPr>
          <w:b/>
          <w:u w:val="single"/>
        </w:rPr>
        <w:t xml:space="preserve">202598</w:t>
      </w:r>
    </w:p>
    <w:p>
      <w:r>
        <w:t xml:space="preserve">KÄYTTÄJÄ PT FI:n enemmistöosuuden (51 %) haltuunotto maksaa vähintään 5 miljardia Yhdysvaltain dollaria, joka on peräisin ulkomaisille pankeille myönnetystä velasta. Puhumattakaan siitä, että enemmistöosakkaana sinun on talletettava rahaa jalostussulattamon ja voimalaitoksen rakentamiseen, puhumattakaan \e2\x80\x9cDeep Cave Minin kustannuksista.</w:t>
      </w:r>
    </w:p>
    <w:p>
      <w:r>
        <w:rPr>
          <w:b/>
          <w:u w:val="single"/>
        </w:rPr>
        <w:t xml:space="preserve">202599</w:t>
      </w:r>
    </w:p>
    <w:p>
      <w:r>
        <w:t xml:space="preserve">RT USER: Anies: Edustaja-asiamies EI ole sama kuin Indonesian tasavallan oikeusasiamies. Pitäkää se mielessä! Edustaja oikeusasiamies\xe2\x80\xa6''</w:t>
      </w:r>
    </w:p>
    <w:p>
      <w:r>
        <w:rPr>
          <w:b/>
          <w:u w:val="single"/>
        </w:rPr>
        <w:t xml:space="preserve">202600</w:t>
      </w:r>
    </w:p>
    <w:p>
      <w:r>
        <w:t xml:space="preserve">KÄYTTÄJÄ KÄYTTÄJÄ Onko tämä leskimies todella yliarvostettu?</w:t>
      </w:r>
    </w:p>
    <w:p>
      <w:r>
        <w:rPr>
          <w:b/>
          <w:u w:val="single"/>
        </w:rPr>
        <w:t xml:space="preserve">202601</w:t>
      </w:r>
    </w:p>
    <w:p>
      <w:r>
        <w:t xml:space="preserve">USERin puheenjohtaja valittaa XVIII Aasian kisojen julkaisemisen puutteesta #AsianGames2018</w:t>
      </w:r>
    </w:p>
    <w:p>
      <w:r>
        <w:rPr>
          <w:b/>
          <w:u w:val="single"/>
        </w:rPr>
        <w:t xml:space="preserve">202602</w:t>
      </w:r>
    </w:p>
    <w:p>
      <w:r>
        <w:t xml:space="preserve">Perinteiden ja kulttuurin edistäminen, Banyuwangin ihmiset avainasemassa BEC 2017 -menestyksessä</w:t>
      </w:r>
    </w:p>
    <w:p>
      <w:r>
        <w:rPr>
          <w:b/>
          <w:u w:val="single"/>
        </w:rPr>
        <w:t xml:space="preserve">202603</w:t>
      </w:r>
    </w:p>
    <w:p>
      <w:r>
        <w:t xml:space="preserve">Ai niin, kun Tempossa oli tapahtuma, joka edusti Anies-Sandin menestysjoukkuetta, se oli Indra J Piliang. Huumekauppias</w:t>
      </w:r>
    </w:p>
    <w:p>
      <w:r>
        <w:rPr>
          <w:b/>
          <w:u w:val="single"/>
        </w:rPr>
        <w:t xml:space="preserve">202604</w:t>
      </w:r>
    </w:p>
    <w:p>
      <w:r>
        <w:t xml:space="preserve">Cowo, joka tykkää ottaa selfieitä, ei eroa lekong &amp;amp; canned sissy'</w:t>
      </w:r>
    </w:p>
    <w:p>
      <w:r>
        <w:rPr>
          <w:b/>
          <w:u w:val="single"/>
        </w:rPr>
        <w:t xml:space="preserve">202605</w:t>
      </w:r>
    </w:p>
    <w:p>
      <w:r>
        <w:t xml:space="preserve">Arvoisa uskonnollisista asioista vastaava ministeri, olette väärässä kutsuessanne antautumista, se on Jumalan ilmaus, joka tulee palvelemaan, ei palvomaan.</w:t>
      </w:r>
    </w:p>
    <w:p>
      <w:r>
        <w:rPr>
          <w:b/>
          <w:u w:val="single"/>
        </w:rPr>
        <w:t xml:space="preserve">202606</w:t>
      </w:r>
    </w:p>
    <w:p>
      <w:r>
        <w:t xml:space="preserve">On kiistatonta, että Jokowin hallinto on islamin vastainen hallinto.</w:t>
      </w:r>
    </w:p>
    <w:p>
      <w:r>
        <w:rPr>
          <w:b/>
          <w:u w:val="single"/>
        </w:rPr>
        <w:t xml:space="preserve">202607</w:t>
      </w:r>
    </w:p>
    <w:p>
      <w:r>
        <w:t xml:space="preserve">KÄYTTÄJÄ cebong kampretos sanoa tärkeä asia on tieinfrastruktuurin truz, g apa" muut ovat kalliita ja nouseva\xf0\x9f\x90\xb8\xf0\x9f\x91\x89\xf0\x9a\xbd'</w:t>
      </w:r>
    </w:p>
    <w:p>
      <w:r>
        <w:rPr>
          <w:b/>
          <w:u w:val="single"/>
        </w:rPr>
        <w:t xml:space="preserve">202608</w:t>
      </w:r>
    </w:p>
    <w:p>
      <w:r>
        <w:t xml:space="preserve">Amerikassa tiedetään, että vuosittain noin 200 000 ihmistä kääntyy kristinuskosta islamiin.</w:t>
      </w:r>
    </w:p>
    <w:p>
      <w:r>
        <w:rPr>
          <w:b/>
          <w:u w:val="single"/>
        </w:rPr>
        <w:t xml:space="preserve">202609</w:t>
      </w:r>
    </w:p>
    <w:p>
      <w:r>
        <w:t xml:space="preserve">RT USER USERia kutsutaan myös häviäjien sandirawaksi. Hajota USER, jos huolehdit vain ecek2-tapauksista, älä uskalla huolehtia BLBI RSSW:stä jne.</w:t>
      </w:r>
    </w:p>
    <w:p>
      <w:r>
        <w:rPr>
          <w:b/>
          <w:u w:val="single"/>
        </w:rPr>
        <w:t xml:space="preserve">202610</w:t>
      </w:r>
    </w:p>
    <w:p>
      <w:r>
        <w:t xml:space="preserve">Bhabinkamtibmas Aiptu Martin Sembiring vieraili tomas ja ihmiset Labuhan Labo kylässä, antaa kamtibmas viestejä, anti huijaus uutisia, sara kysymyksiä ja vihapuhetta ja ylläpitää yhtenäisyyttä, yhteenkuuluvuutta, tilanne on turvallinen tka raportoitu URL-osoite</w:t>
      </w:r>
    </w:p>
    <w:p>
      <w:r>
        <w:rPr>
          <w:b/>
          <w:u w:val="single"/>
        </w:rPr>
        <w:t xml:space="preserve">202611</w:t>
      </w:r>
    </w:p>
    <w:p>
      <w:r>
        <w:t xml:space="preserve">Miksi lyhyt-akseliset eivät protestoi Prabowon kieltäytymistä lahjoittamasta rohingya-kansalle?</w:t>
      </w:r>
    </w:p>
    <w:p>
      <w:r>
        <w:rPr>
          <w:b/>
          <w:u w:val="single"/>
        </w:rPr>
        <w:t xml:space="preserve">202612</w:t>
      </w:r>
    </w:p>
    <w:p>
      <w:r>
        <w:t xml:space="preserve">HYLÄTÄ PERPPU HYLÄTÄ AUTORITAARINEN HALLINTO, PERPPU SISÄÄNKÄYNTI KAATAA JOKOWI</w:t>
      </w:r>
    </w:p>
    <w:p>
      <w:r>
        <w:rPr>
          <w:b/>
          <w:u w:val="single"/>
        </w:rPr>
        <w:t xml:space="preserve">202613</w:t>
      </w:r>
    </w:p>
    <w:p>
      <w:r>
        <w:t xml:space="preserve"> 212 eilen presidentti oli turvassa, ei disa</w:t>
      </w:r>
    </w:p>
    <w:p>
      <w:r>
        <w:rPr>
          <w:b/>
          <w:u w:val="single"/>
        </w:rPr>
        <w:t xml:space="preserve">202614</w:t>
      </w:r>
    </w:p>
    <w:p>
      <w:r>
        <w:t xml:space="preserve">USER wkwk mampus lo jung, ruby'</w:t>
      </w:r>
    </w:p>
    <w:p>
      <w:r>
        <w:rPr>
          <w:b/>
          <w:u w:val="single"/>
        </w:rPr>
        <w:t xml:space="preserve">202615</w:t>
      </w:r>
    </w:p>
    <w:p>
      <w:r>
        <w:t xml:space="preserve">KÄYTTÄJÄ KÄYTTÄJÄ Missä olivat tynnyrit, kun presidenttiä loukattiin?</w:t>
      </w:r>
    </w:p>
    <w:p>
      <w:r>
        <w:rPr>
          <w:b/>
          <w:u w:val="single"/>
        </w:rPr>
        <w:t xml:space="preserve">202616</w:t>
      </w:r>
    </w:p>
    <w:p>
      <w:r>
        <w:t xml:space="preserve">KÄYTTÄJÄ jos saan sanoa, haluaisin sanoa ahmad dhani apina sika koira. mutta se ei ole sallittua.</w:t>
      </w:r>
    </w:p>
    <w:p>
      <w:r>
        <w:rPr>
          <w:b/>
          <w:u w:val="single"/>
        </w:rPr>
        <w:t xml:space="preserve">202617</w:t>
      </w:r>
    </w:p>
    <w:p>
      <w:r>
        <w:t xml:space="preserve">KÄYTTÄJÄ Sokea rakkaus on rakkautta, joka ei kuule ja näe tosiasioita kuten suklaanmakuinen kissan kuivike. Oletko samaa mieltä, prof?</w:t>
      </w:r>
    </w:p>
    <w:p>
      <w:r>
        <w:rPr>
          <w:b/>
          <w:u w:val="single"/>
        </w:rPr>
        <w:t xml:space="preserve">202618</w:t>
      </w:r>
    </w:p>
    <w:p>
      <w:r>
        <w:t xml:space="preserve">USER Olet kuollut. Hävisit minulle'</w:t>
      </w:r>
    </w:p>
    <w:p>
      <w:r>
        <w:rPr>
          <w:b/>
          <w:u w:val="single"/>
        </w:rPr>
        <w:t xml:space="preserve">202619</w:t>
      </w:r>
    </w:p>
    <w:p>
      <w:r>
        <w:t xml:space="preserve">USER ya anjir väärä tag wkwkwk fuck you I'm jennie zuyle lisa wkwkwk'</w:t>
      </w:r>
    </w:p>
    <w:p>
      <w:r>
        <w:rPr>
          <w:b/>
          <w:u w:val="single"/>
        </w:rPr>
        <w:t xml:space="preserve">202620</w:t>
      </w:r>
    </w:p>
    <w:p>
      <w:r>
        <w:t xml:space="preserve">Apinat beneeeer... sain aamuvuoron vain neljäksi päiväksi. Huomenna vapaata, ylihuomenna yövuoro ensi lauantaihin asti!!!! Vartalo hoikenee, voi voi.... Zzzzzzzz'</w:t>
      </w:r>
    </w:p>
    <w:p>
      <w:r>
        <w:rPr>
          <w:b/>
          <w:u w:val="single"/>
        </w:rPr>
        <w:t xml:space="preserve">202621</w:t>
      </w:r>
    </w:p>
    <w:p>
      <w:r>
        <w:t xml:space="preserve">KÄYTTÄJÄ Korruptiot ja terroristit ovat törkeitä ihmisoikeusloukkaajia....korruptiot tappavat ihmisiä hitaasti...tekevät ihmisistä köyhiä...tyhmiä ja vailla oikeuksia rakenteellisesti ja järjestelmällisesti...ihmiset ovat edelleen aliravittuja ja nälkäisiä, edustajainhuone on kiireinen korruptoimalla....</w:t>
      </w:r>
    </w:p>
    <w:p>
      <w:r>
        <w:rPr>
          <w:b/>
          <w:u w:val="single"/>
        </w:rPr>
        <w:t xml:space="preserve">202622</w:t>
      </w:r>
    </w:p>
    <w:p>
      <w:r>
        <w:t xml:space="preserve">KÄYTTÄJÄ Olen samaa mieltä siitä, kuka on Jokowin parina, ja suostun olemaan äänestämättä tätä paria.</w:t>
      </w:r>
    </w:p>
    <w:p>
      <w:r>
        <w:rPr>
          <w:b/>
          <w:u w:val="single"/>
        </w:rPr>
        <w:t xml:space="preserve">202623</w:t>
      </w:r>
    </w:p>
    <w:p>
      <w:r>
        <w:t xml:space="preserve">yhtäkkiä perui päätöksensä. Syahririn asenne muuttui sen jälkeen, kun eräs kiinalainen Indonesian puolueen edustaja oli saanut hänet vakuuttuneeksi", Teguh sanoi.</w:t>
      </w:r>
    </w:p>
    <w:p>
      <w:r>
        <w:rPr>
          <w:b/>
          <w:u w:val="single"/>
        </w:rPr>
        <w:t xml:space="preserve">202624</w:t>
      </w:r>
    </w:p>
    <w:p>
      <w:r>
        <w:t xml:space="preserve">jasmiinikukkia ja raatokukkia, jos voit sanoa, piye ya?</w:t>
      </w:r>
    </w:p>
    <w:p>
      <w:r>
        <w:rPr>
          <w:b/>
          <w:u w:val="single"/>
        </w:rPr>
        <w:t xml:space="preserve">202625</w:t>
      </w:r>
    </w:p>
    <w:p>
      <w:r>
        <w:t xml:space="preserve">RT USER lakkautettu &amp;amp; USER karkotettu Jordaniaan.</w:t>
      </w:r>
    </w:p>
    <w:p>
      <w:r>
        <w:rPr>
          <w:b/>
          <w:u w:val="single"/>
        </w:rPr>
        <w:t xml:space="preserve">202626</w:t>
      </w:r>
    </w:p>
    <w:p>
      <w:r>
        <w:t xml:space="preserve">Presidentti pyysi, että integroitu yritystoiminnan lupajärjestelmä otetaan käyttöön välittömästi #ratas USER �?����?Presidentti pyysi, että integroitu yritystoiminnan lupajärjestelmä otetaan käyttöön välittömästi�???; ;</w:t>
      </w:r>
    </w:p>
    <w:p>
      <w:r>
        <w:rPr>
          <w:b/>
          <w:u w:val="single"/>
        </w:rPr>
        <w:t xml:space="preserve">202627</w:t>
      </w:r>
    </w:p>
    <w:p>
      <w:r>
        <w:t xml:space="preserve">KÄYTTÄJÄ Kuka on Ahok? Tärkeä henkilö? Hän on pelkkä jumalanpilkkaaja!!!</w:t>
      </w:r>
    </w:p>
    <w:p>
      <w:r>
        <w:rPr>
          <w:b/>
          <w:u w:val="single"/>
        </w:rPr>
        <w:t xml:space="preserve">202628</w:t>
      </w:r>
    </w:p>
    <w:p>
      <w:r>
        <w:t xml:space="preserve">En ymmärrä, mitä hauskaa on niissä ihmisissä, jotka tarkoituksella ryntäävät julkisiin liikennevälineisiin saadakseen hierottua peppuaan.</w:t>
      </w:r>
    </w:p>
    <w:p>
      <w:r>
        <w:rPr>
          <w:b/>
          <w:u w:val="single"/>
        </w:rPr>
        <w:t xml:space="preserve">202629</w:t>
      </w:r>
    </w:p>
    <w:p>
      <w:r>
        <w:t xml:space="preserve">KÄYTTÄJÄ Bacot reza, huolehdi vain vaimosi lapsesta! Etagara garagara vastata sinulle olen niin järkyttynyt jälleen\xf0\x9f\x98\xad'</w:t>
      </w:r>
    </w:p>
    <w:p>
      <w:r>
        <w:rPr>
          <w:b/>
          <w:u w:val="single"/>
        </w:rPr>
        <w:t xml:space="preserve">202630</w:t>
      </w:r>
    </w:p>
    <w:p>
      <w:r>
        <w:t xml:space="preserve">USER lah Olen siristänyt silmiäni, ehkä väri on erilainen.</w:t>
      </w:r>
    </w:p>
    <w:p>
      <w:r>
        <w:rPr>
          <w:b/>
          <w:u w:val="single"/>
        </w:rPr>
        <w:t xml:space="preserve">202631</w:t>
      </w:r>
    </w:p>
    <w:p>
      <w:r>
        <w:t xml:space="preserve">Ennen kuin asennat snap- tai rotanmyrkkyä, katso, onko talon ympärille ripoteltu paljon ruokajätteitä tai roskia? Jos näin on, älä ihmettele, jos hiiriä pyörii ympärillä. Hiiret tulevat taloon, koska ruoan haju houkuttelee niitä, ei siksi, etteivät ne haluaisi sitä.</w:t>
      </w:r>
    </w:p>
    <w:p>
      <w:r>
        <w:rPr>
          <w:b/>
          <w:u w:val="single"/>
        </w:rPr>
        <w:t xml:space="preserve">202632</w:t>
      </w:r>
    </w:p>
    <w:p>
      <w:r>
        <w:t xml:space="preserve">USER Tuh oikein tyhmä, jos teet rannekkeen ja olet pelottelupaikalla, olet mukana. Rannekoru on vain väite salaliiton muodossa.</w:t>
      </w:r>
    </w:p>
    <w:p>
      <w:r>
        <w:rPr>
          <w:b/>
          <w:u w:val="single"/>
        </w:rPr>
        <w:t xml:space="preserve">202633</w:t>
      </w:r>
    </w:p>
    <w:p>
      <w:r>
        <w:t xml:space="preserve">Nagita Slavina kutsui häntä plebeijariksi, ja näin Ayu Ting Ting URL reagoi siihen.</w:t>
      </w:r>
    </w:p>
    <w:p>
      <w:r>
        <w:rPr>
          <w:b/>
          <w:u w:val="single"/>
        </w:rPr>
        <w:t xml:space="preserve">202634</w:t>
      </w:r>
    </w:p>
    <w:p>
      <w:r>
        <w:t xml:space="preserve">USER En ole koskaan ollut samaa uskontoa olevan henkilön kanssa, mutta muslimien, hindujen ja buddhalaisten kanssa \xf0\x9f\x98\x82 hassua.</w:t>
      </w:r>
    </w:p>
    <w:p>
      <w:r>
        <w:rPr>
          <w:b/>
          <w:u w:val="single"/>
        </w:rPr>
        <w:t xml:space="preserve">202635</w:t>
      </w:r>
    </w:p>
    <w:p>
      <w:r>
        <w:t xml:space="preserve">Tragedia 98 oli myös yksi prabowon kommunistisista ponnisteluista.</w:t>
      </w:r>
    </w:p>
    <w:p>
      <w:r>
        <w:rPr>
          <w:b/>
          <w:u w:val="single"/>
        </w:rPr>
        <w:t xml:space="preserve">202636</w:t>
      </w:r>
    </w:p>
    <w:p>
      <w:r>
        <w:t xml:space="preserve">Tiedät itsekin, että Megawatun kaudella korruptio oli monella URL-osoitteella vähemmän kuin SBY:n kaudella.</w:t>
      </w:r>
    </w:p>
    <w:p>
      <w:r>
        <w:rPr>
          <w:b/>
          <w:u w:val="single"/>
        </w:rPr>
        <w:t xml:space="preserve">202637</w:t>
      </w:r>
    </w:p>
    <w:p>
      <w:r>
        <w:t xml:space="preserve">Kuka kuvernööri- ja varakuvernööriehdokas voitti tämän illan #iNewsDebatKandidat #JawaTengah? KÄYTTÄJÄ-käyttäjä vai KÄYTTÄJÄ-käyttäjä?</w:t>
      </w:r>
    </w:p>
    <w:p>
      <w:r>
        <w:rPr>
          <w:b/>
          <w:u w:val="single"/>
        </w:rPr>
        <w:t xml:space="preserve">202638</w:t>
      </w:r>
    </w:p>
    <w:p>
      <w:r>
        <w:t xml:space="preserve">"Arvoisa" Prabowo, täytyykö teidän näyttää kateelliselta ja lyötyltä?</w:t>
      </w:r>
    </w:p>
    <w:p>
      <w:r>
        <w:rPr>
          <w:b/>
          <w:u w:val="single"/>
        </w:rPr>
        <w:t xml:space="preserve">202639</w:t>
      </w:r>
    </w:p>
    <w:p>
      <w:r>
        <w:t xml:space="preserve">RT KÄYTTÄJÄ jos jokowi ei voida muistuttaa... vain erota kenraali.. teurastus doi vuonna 2019 kautta presidentinvaalit</w:t>
      </w:r>
    </w:p>
    <w:p>
      <w:r>
        <w:rPr>
          <w:b/>
          <w:u w:val="single"/>
        </w:rPr>
        <w:t xml:space="preserve">202640</w:t>
      </w:r>
    </w:p>
    <w:p>
      <w:r>
        <w:t xml:space="preserve">KÄYTTÄJÄ KÄYTTÄJÄ herne rakas rakas rakkaus bolot teennäinen älykäs pdhl lbh lemot dr cave'</w:t>
      </w:r>
    </w:p>
    <w:p>
      <w:r>
        <w:rPr>
          <w:b/>
          <w:u w:val="single"/>
        </w:rPr>
        <w:t xml:space="preserve">202641</w:t>
      </w:r>
    </w:p>
    <w:p>
      <w:r>
        <w:t xml:space="preserve">KÄYTTÄJÄ Sarap bro'</w:t>
      </w:r>
    </w:p>
    <w:p>
      <w:r>
        <w:rPr>
          <w:b/>
          <w:u w:val="single"/>
        </w:rPr>
        <w:t xml:space="preserve">202642</w:t>
      </w:r>
    </w:p>
    <w:p>
      <w:r>
        <w:t xml:space="preserve">KÄYTTÄJÄ Pidetään yhtenä korruptoituneen mafian ja uskonnonpilkkaajien tukijoista, BANCI TITOT -jengi otti laukauksen kohti</w:t>
      </w:r>
    </w:p>
    <w:p>
      <w:r>
        <w:rPr>
          <w:b/>
          <w:u w:val="single"/>
        </w:rPr>
        <w:t xml:space="preserve">202643</w:t>
      </w:r>
    </w:p>
    <w:p>
      <w:r>
        <w:t xml:space="preserve">KÄYTTÄJÄ Mitä merkityksettömämpi hallinto on..... Maasta tulee "Indokiina</w:t>
      </w:r>
    </w:p>
    <w:p>
      <w:r>
        <w:rPr>
          <w:b/>
          <w:u w:val="single"/>
        </w:rPr>
        <w:t xml:space="preserve">202644</w:t>
      </w:r>
    </w:p>
    <w:p>
      <w:r>
        <w:t xml:space="preserve">Retweeted UUS RUSDIANA #CiamisAsyik (KÄYTTÄJÄ):; ; ; Olen #Ciamisista, yhdestä Länsi-Jaavan piiristä, ja tuen kuvernööriämme Kang KÄYTTÄJÄÄmme Indonesian tasavallan presidentiksi / varapresidentiksi; ; ; Jos käy ilmi, että MS:n päätös, että PKS on...</w:t>
      </w:r>
    </w:p>
    <w:p>
      <w:r>
        <w:rPr>
          <w:b/>
          <w:u w:val="single"/>
        </w:rPr>
        <w:t xml:space="preserve">202645</w:t>
      </w:r>
    </w:p>
    <w:p>
      <w:r>
        <w:t xml:space="preserve">Se on aivan erilaista Adin kanssa.\n\nKalo Adi mah, \n\n "TUH KAK, LIAT! Sanon myös, mitä hän on BRENGSEK!"\n\nYha. URL</w:t>
      </w:r>
    </w:p>
    <w:p>
      <w:r>
        <w:rPr>
          <w:b/>
          <w:u w:val="single"/>
        </w:rPr>
        <w:t xml:space="preserve">202646</w:t>
      </w:r>
    </w:p>
    <w:p>
      <w:r>
        <w:t xml:space="preserve">KÄYTTÄJÄ KÄYTTÄJÄ Pantesan niin ja niin poliittinen puolue yrittää kovasti estää tämän lain ratifioinnin. Mutta presidentti pelkää myös Perpun antamista. On mielenkiintoista nähdä, miten presidentti uhkailee. Lgsg mingkem ja knock hammeru tok tok tok tok tok'</w:t>
      </w:r>
    </w:p>
    <w:p>
      <w:r>
        <w:rPr>
          <w:b/>
          <w:u w:val="single"/>
        </w:rPr>
        <w:t xml:space="preserve">202647</w:t>
      </w:r>
    </w:p>
    <w:p>
      <w:r>
        <w:t xml:space="preserve"> Kukaan ihminen ei ole täydellinen. Älä ole niin hurskas.</w:t>
      </w:r>
    </w:p>
    <w:p>
      <w:r>
        <w:rPr>
          <w:b/>
          <w:u w:val="single"/>
        </w:rPr>
        <w:t xml:space="preserve">202648</w:t>
      </w:r>
    </w:p>
    <w:p>
      <w:r>
        <w:t xml:space="preserve">KÄYTTÄJÄ KÄYTTÄJÄ Vain lukita tili..ei tarvitse levittää tietoja..toistuvasti pelaa tietoja, et voi vastata tilin lukitus tiedot..\xf0\x9f\x98\x82\nPäivä 2 kertaa lukita tili...\nPayah cebong cupu..'</w:t>
      </w:r>
    </w:p>
    <w:p>
      <w:r>
        <w:rPr>
          <w:b/>
          <w:u w:val="single"/>
        </w:rPr>
        <w:t xml:space="preserve">202649</w:t>
      </w:r>
    </w:p>
    <w:p>
      <w:r>
        <w:t xml:space="preserve">KÄYTTÄJÄ Nyo, oletko sinä siristelevä? Jos näin on, muodostakaa kolmen hengen ryhmä</w:t>
      </w:r>
    </w:p>
    <w:p>
      <w:r>
        <w:rPr>
          <w:b/>
          <w:u w:val="single"/>
        </w:rPr>
        <w:t xml:space="preserve">202650</w:t>
      </w:r>
    </w:p>
    <w:p>
      <w:r>
        <w:t xml:space="preserve">KÄYTTÄJÄ pohjimmiltaan kun kampanja koar2 lopettaa, mutta nyt jatkaa liikkeeseenlasku uuden pergub ... tekopyhä km pnts dblg KAMPRETOS'</w:t>
      </w:r>
    </w:p>
    <w:p>
      <w:r>
        <w:rPr>
          <w:b/>
          <w:u w:val="single"/>
        </w:rPr>
        <w:t xml:space="preserve">202651</w:t>
      </w:r>
    </w:p>
    <w:p>
      <w:r>
        <w:t xml:space="preserve">Joskus ne, jotka seurasivat eilen, tulevat tänään uusiksi seuraajiksi. on selvää, että heitä ei seurata, mutta he seuraavat taas. mikä ihmisiä vaivaa?</w:t>
      </w:r>
    </w:p>
    <w:p>
      <w:r>
        <w:rPr>
          <w:b/>
          <w:u w:val="single"/>
        </w:rPr>
        <w:t xml:space="preserve">202652</w:t>
      </w:r>
    </w:p>
    <w:p>
      <w:r>
        <w:t xml:space="preserve">11.42 Liikennetilanteen sujuvuutta Jl Gatot Subroto -kadulla MPR/DPR-rakennuksen edessä Slipin suuntaan seurataan.</w:t>
      </w:r>
    </w:p>
    <w:p>
      <w:r>
        <w:rPr>
          <w:b/>
          <w:u w:val="single"/>
        </w:rPr>
        <w:t xml:space="preserve">202653</w:t>
      </w:r>
    </w:p>
    <w:p>
      <w:r>
        <w:t xml:space="preserve">Tämä on kananuudelilounas taas lähellä kampusta, kun isä, joka myy tarjoilua nobar jojo\nHalah kesalip\nHalah\nHalah\n\xf0\x9f\x98\x82\xf0\x9f\x98\x82\xf0\x9f\x98\x82\xf0\x9f\x98\x82\xf0\x9f\x98\x82\xf0\x9f\x98\x82\xf0\x9f\x98\x82'</w:t>
      </w:r>
    </w:p>
    <w:p>
      <w:r>
        <w:rPr>
          <w:b/>
          <w:u w:val="single"/>
        </w:rPr>
        <w:t xml:space="preserve">202654</w:t>
      </w:r>
    </w:p>
    <w:p>
      <w:r>
        <w:t xml:space="preserve">KÄYTTÄJÄ KÄYTTÄJÄ Kävi ilmi, että se, joka sanoi.... "hafizh" (en tiedä, onko se totta vai ei), voi olla myös CEBONG.</w:t>
      </w:r>
    </w:p>
    <w:p>
      <w:r>
        <w:rPr>
          <w:b/>
          <w:u w:val="single"/>
        </w:rPr>
        <w:t xml:space="preserve">202655</w:t>
      </w:r>
    </w:p>
    <w:p>
      <w:r>
        <w:t xml:space="preserve">Vittu, kenen Rl on Sangean'.</w:t>
      </w:r>
    </w:p>
    <w:p>
      <w:r>
        <w:rPr>
          <w:b/>
          <w:u w:val="single"/>
        </w:rPr>
        <w:t xml:space="preserve">202656</w:t>
      </w:r>
    </w:p>
    <w:p>
      <w:r>
        <w:t xml:space="preserve">Tähän aikaan olet pukeutunut kotivaatteisiisi, mikä on merkki siitä, ettet halua enää lähteä minnekään.</w:t>
      </w:r>
    </w:p>
    <w:p>
      <w:r>
        <w:rPr>
          <w:b/>
          <w:u w:val="single"/>
        </w:rPr>
        <w:t xml:space="preserve">202657</w:t>
      </w:r>
    </w:p>
    <w:p>
      <w:r>
        <w:t xml:space="preserve">RT USER: USER Teidän ei olisi pitänyt tehdä niin kuin teitte, koska se on toistenne henkilökohtainen asia, jos solussa on ongelmia\xe2\x80\xa6'</w:t>
      </w:r>
    </w:p>
    <w:p>
      <w:r>
        <w:rPr>
          <w:b/>
          <w:u w:val="single"/>
        </w:rPr>
        <w:t xml:space="preserve">202658</w:t>
      </w:r>
    </w:p>
    <w:p>
      <w:r>
        <w:t xml:space="preserve">Aivan oikein. Laitetaan source waras korruptoijat telkien taakse.</w:t>
      </w:r>
    </w:p>
    <w:p>
      <w:r>
        <w:rPr>
          <w:b/>
          <w:u w:val="single"/>
        </w:rPr>
        <w:t xml:space="preserve">202659</w:t>
      </w:r>
    </w:p>
    <w:p>
      <w:r>
        <w:t xml:space="preserve">kaikki teeskentely ROHINGYA:sta välittämisestä -</w:t>
      </w:r>
    </w:p>
    <w:p>
      <w:r>
        <w:rPr>
          <w:b/>
          <w:u w:val="single"/>
        </w:rPr>
        <w:t xml:space="preserve">202660</w:t>
      </w:r>
    </w:p>
    <w:p>
      <w:r>
        <w:t xml:space="preserve">USER blur shucks'</w:t>
      </w:r>
    </w:p>
    <w:p>
      <w:r>
        <w:rPr>
          <w:b/>
          <w:u w:val="single"/>
        </w:rPr>
        <w:t xml:space="preserve">202661</w:t>
      </w:r>
    </w:p>
    <w:p>
      <w:r>
        <w:t xml:space="preserve">Tytöt sanovat: "Kaikki miehet ovat ääliöitä" No, pojat, jos olet ääliö, ole ylpeä siitä, että olet mies.</w:t>
      </w:r>
    </w:p>
    <w:p>
      <w:r>
        <w:rPr>
          <w:b/>
          <w:u w:val="single"/>
        </w:rPr>
        <w:t xml:space="preserve">202662</w:t>
      </w:r>
    </w:p>
    <w:p>
      <w:r>
        <w:t xml:space="preserve">KÄYTTÄJÄ Rupia romahti, koska teidän toimia elämän aikana ei voi hyväksyä hyvyyttä, aina tehdä negatiivisia asioita, esimerkiksi kysymys PKI aikaan vero armahduksen, wslm</w:t>
      </w:r>
    </w:p>
    <w:p>
      <w:r>
        <w:rPr>
          <w:b/>
          <w:u w:val="single"/>
        </w:rPr>
        <w:t xml:space="preserve">202663</w:t>
      </w:r>
    </w:p>
    <w:p>
      <w:r>
        <w:t xml:space="preserve">KÄYTTÄJÄ Turpa kiinni, senkin kampangi, minulla on päänsärky'</w:t>
      </w:r>
    </w:p>
    <w:p>
      <w:r>
        <w:rPr>
          <w:b/>
          <w:u w:val="single"/>
        </w:rPr>
        <w:t xml:space="preserve">202664</w:t>
      </w:r>
    </w:p>
    <w:p>
      <w:r>
        <w:t xml:space="preserve"/>
      </w:r>
    </w:p>
    <w:p>
      <w:r>
        <w:rPr>
          <w:b/>
          <w:u w:val="single"/>
        </w:rPr>
        <w:t xml:space="preserve">202665</w:t>
      </w:r>
    </w:p>
    <w:p>
      <w:r>
        <w:t xml:space="preserve">RT USER USER PDIP ja mega haluavat herättää kommunistit henkiin jälleen kerran.</w:t>
      </w:r>
    </w:p>
    <w:p>
      <w:r>
        <w:rPr>
          <w:b/>
          <w:u w:val="single"/>
        </w:rPr>
        <w:t xml:space="preserve">202666</w:t>
      </w:r>
    </w:p>
    <w:p>
      <w:r>
        <w:t xml:space="preserve">Kun huomaat, että tiimityössäsi on puutteita ja huomenna on D-Day. On aika nukkua, kaverit"</w:t>
      </w:r>
    </w:p>
    <w:p>
      <w:r>
        <w:rPr>
          <w:b/>
          <w:u w:val="single"/>
        </w:rPr>
        <w:t xml:space="preserve">202667</w:t>
      </w:r>
    </w:p>
    <w:p>
      <w:r>
        <w:t xml:space="preserve">sika, joka on sialll'</w:t>
      </w:r>
    </w:p>
    <w:p>
      <w:r>
        <w:rPr>
          <w:b/>
          <w:u w:val="single"/>
        </w:rPr>
        <w:t xml:space="preserve">202668</w:t>
      </w:r>
    </w:p>
    <w:p>
      <w:r>
        <w:t xml:space="preserve">Jos maan tulot eri aloilta ovat hyvät, eli maalla on rahaa, Jokowi ei tietenkään ota velkaa elvyttääkseen maan talouden ; ; ; Jos on pakko ottaa velkaa, tulot eivät tietenkään ole hyvät ; ; ; Yksinkertaista, eikö?</w:t>
      </w:r>
    </w:p>
    <w:p>
      <w:r>
        <w:rPr>
          <w:b/>
          <w:u w:val="single"/>
        </w:rPr>
        <w:t xml:space="preserve">202669</w:t>
      </w:r>
    </w:p>
    <w:p>
      <w:r>
        <w:t xml:space="preserve">KÄYTTÄJÄ Kuka sanoo, ettei kristinuskossa ole pesua?</w:t>
      </w:r>
    </w:p>
    <w:p>
      <w:r>
        <w:rPr>
          <w:b/>
          <w:u w:val="single"/>
        </w:rPr>
        <w:t xml:space="preserve">202670</w:t>
      </w:r>
    </w:p>
    <w:p>
      <w:r>
        <w:t xml:space="preserve">USER \xe2\x80\x9c Mitä helvettiä. Edessä oleva auto ei liiku, idiootti.\xe2\x80\x9d\n\nWindy alkoi ärsyyntyä, koska Jooga oli hyvin välinpitämätön hänen vatsansa tämänhetkisestä tilasta. Sitten hän hiljeni ja tuijotti eteenpäin.</w:t>
      </w:r>
    </w:p>
    <w:p>
      <w:r>
        <w:rPr>
          <w:b/>
          <w:u w:val="single"/>
        </w:rPr>
        <w:t xml:space="preserve">202671</w:t>
      </w:r>
    </w:p>
    <w:p>
      <w:r>
        <w:t xml:space="preserve"/>
      </w:r>
    </w:p>
    <w:p>
      <w:r>
        <w:rPr>
          <w:b/>
          <w:u w:val="single"/>
        </w:rPr>
        <w:t xml:space="preserve">202672</w:t>
      </w:r>
    </w:p>
    <w:p>
      <w:r>
        <w:t xml:space="preserve">KÄYTTÄJÄ OLET KOIRASIKA. Sinä häviät ja putoat köyhyyteen.</w:t>
      </w:r>
    </w:p>
    <w:p>
      <w:r>
        <w:rPr>
          <w:b/>
          <w:u w:val="single"/>
        </w:rPr>
        <w:t xml:space="preserve">202673</w:t>
      </w:r>
    </w:p>
    <w:p>
      <w:r>
        <w:t xml:space="preserve">UEFA:n puheenjohtaja tukee Michael Oliverin Gianluigi Buffonille antamaa lähtöpassia</w:t>
      </w:r>
    </w:p>
    <w:p>
      <w:r>
        <w:rPr>
          <w:b/>
          <w:u w:val="single"/>
        </w:rPr>
        <w:t xml:space="preserve">202674</w:t>
      </w:r>
    </w:p>
    <w:p>
      <w:r>
        <w:t xml:space="preserve">DPR palveluna</w:t>
      </w:r>
    </w:p>
    <w:p>
      <w:r>
        <w:rPr>
          <w:b/>
          <w:u w:val="single"/>
        </w:rPr>
        <w:t xml:space="preserve">202675</w:t>
      </w:r>
    </w:p>
    <w:p>
      <w:r>
        <w:t xml:space="preserve">Keski-Jaavan asukkaat, älkää unohtako tätä; #2018GantiGovernor; #SudirmanIda �????</w:t>
      </w:r>
    </w:p>
    <w:p>
      <w:r>
        <w:rPr>
          <w:b/>
          <w:u w:val="single"/>
        </w:rPr>
        <w:t xml:space="preserve">202676</w:t>
      </w:r>
    </w:p>
    <w:p>
      <w:r>
        <w:t xml:space="preserve">KÄYTTÄJÄ KÄYTTÄJÄ Melkein unohdit, minä muistan vielä! Kirkkoani pommitettiin! Siitä on kulunut kaksi viikkoa, ja olen edelleen peloissani, enkä halua mennä jumalanpalvelukseen.</w:t>
      </w:r>
    </w:p>
    <w:p>
      <w:r>
        <w:rPr>
          <w:b/>
          <w:u w:val="single"/>
        </w:rPr>
        <w:t xml:space="preserve">202677</w:t>
      </w:r>
    </w:p>
    <w:p>
      <w:r>
        <w:t xml:space="preserve">USER Mutta valmentajasi on monimutkainen, hän puhuu aina \xf0\x9f\x98\x8</w:t>
      </w:r>
    </w:p>
    <w:p>
      <w:r>
        <w:rPr>
          <w:b/>
          <w:u w:val="single"/>
        </w:rPr>
        <w:t xml:space="preserve">202678</w:t>
      </w:r>
    </w:p>
    <w:p>
      <w:r>
        <w:t xml:space="preserve">KÄYTTÄJÄ Tietääkseni Moestopo opiskeli Venäjällä, ja kun hän palasi takaisin, siellä oli PKI-mellakoita, joten hän lisäsi nimeensä sanan "uskonto". Muistuta minua, jos olen väärässä.</w:t>
      </w:r>
    </w:p>
    <w:p>
      <w:r>
        <w:rPr>
          <w:b/>
          <w:u w:val="single"/>
        </w:rPr>
        <w:t xml:space="preserve">202679</w:t>
      </w:r>
    </w:p>
    <w:p>
      <w:r>
        <w:t xml:space="preserve">KÄYTTÄJÄ Salam ustaz...nak kysyä...mikä on laki Jos luvussa ostaminen ja myyminen aikana meidän päivä.... Ostajat ja myyjät eivät mainitse sopimuksia, kuten "minä myyn" ja "minä ostan".....</w:t>
      </w:r>
    </w:p>
    <w:p>
      <w:r>
        <w:rPr>
          <w:b/>
          <w:u w:val="single"/>
        </w:rPr>
        <w:t xml:space="preserve">202680</w:t>
      </w:r>
    </w:p>
    <w:p>
      <w:r>
        <w:t xml:space="preserve">On parempi, että Jokowi eroaa URL-osoitteesta.</w:t>
      </w:r>
    </w:p>
    <w:p>
      <w:r>
        <w:rPr>
          <w:b/>
          <w:u w:val="single"/>
        </w:rPr>
        <w:t xml:space="preserve">202681</w:t>
      </w:r>
    </w:p>
    <w:p>
      <w:r>
        <w:t xml:space="preserve">#ThomasUberCup2018 no rexy eek'</w:t>
      </w:r>
    </w:p>
    <w:p>
      <w:r>
        <w:rPr>
          <w:b/>
          <w:u w:val="single"/>
        </w:rPr>
        <w:t xml:space="preserve">202682</w:t>
      </w:r>
    </w:p>
    <w:p>
      <w:r>
        <w:t xml:space="preserve">Sanat 'tyhmä' 'imbecile' ja 'idiootti' viittaavat teknisesti kaikki henkilöön, jonka ÄO-pisteet ovat alle 70. #Psykologia""</w:t>
      </w:r>
    </w:p>
    <w:p>
      <w:r>
        <w:rPr>
          <w:b/>
          <w:u w:val="single"/>
        </w:rPr>
        <w:t xml:space="preserve">202683</w:t>
      </w:r>
    </w:p>
    <w:p>
      <w:r>
        <w:t xml:space="preserve">KÄYTTÄJÄ Bekingin osalta tämä on erittäin mielenkiintoista, Onko se totta, rouva KÄYTTÄJÄ. ja onko olemassa ratkaisu sen poistamiseksi??.\nSe on mielestäni hyödytöntä, ulkomaiset kalastajat hukkuvat, kun taas pienet kalastajamme häviävät ja yrittäjät eliminoivat heidät.</w:t>
      </w:r>
    </w:p>
    <w:p>
      <w:r>
        <w:rPr>
          <w:b/>
          <w:u w:val="single"/>
        </w:rPr>
        <w:t xml:space="preserve">202684</w:t>
      </w:r>
    </w:p>
    <w:p>
      <w:r>
        <w:t xml:space="preserve">USER Woey ei. Maho ya'</w:t>
      </w:r>
    </w:p>
    <w:p>
      <w:r>
        <w:rPr>
          <w:b/>
          <w:u w:val="single"/>
        </w:rPr>
        <w:t xml:space="preserve">202685</w:t>
      </w:r>
    </w:p>
    <w:p>
      <w:r>
        <w:t xml:space="preserve">KÄYTTÄJÄ Jopa roskaväki voi tehdä sen, jos se on vain suuri fatwa. (Tabi')"</w:t>
      </w:r>
    </w:p>
    <w:p>
      <w:r>
        <w:rPr>
          <w:b/>
          <w:u w:val="single"/>
        </w:rPr>
        <w:t xml:space="preserve">202686</w:t>
      </w:r>
    </w:p>
    <w:p>
      <w:r>
        <w:t xml:space="preserve">RT USER: high school girl naked masturbation \xf0\x9f\x92\xa6\n\n#bokepindo #cumtribute #engas #memekbecek #bugil #ahok #bokepbarat #chick sexiness #pasu\xe2\x80\xa6'</w:t>
      </w:r>
    </w:p>
    <w:p>
      <w:r>
        <w:rPr>
          <w:b/>
          <w:u w:val="single"/>
        </w:rPr>
        <w:t xml:space="preserve">202687</w:t>
      </w:r>
    </w:p>
    <w:p>
      <w:r>
        <w:t xml:space="preserve">USER\xe3\x85\xa4 Hänen silmänsä olivat kiinni odottaessaan läimäytystä, jonka hän oli saamassa. Läpsäisyn sijaan hänen kuuloonsa kantautui kuitenkin miehen tuntematon ääni.\n\xe3\x85\xa4\xe3\x85\xa4 "Eeeeeh mitä sinä teet?"\n\xe3\x85\xa4Arra avasi oven.</w:t>
      </w:r>
    </w:p>
    <w:p>
      <w:r>
        <w:rPr>
          <w:b/>
          <w:u w:val="single"/>
        </w:rPr>
        <w:t xml:space="preserve">202688</w:t>
      </w:r>
    </w:p>
    <w:p>
      <w:r>
        <w:t xml:space="preserve">KÄYTTÄJÄN KÄYTTÄJÄN pitäisi olla se, joka erottaa Jokowin</w:t>
      </w:r>
    </w:p>
    <w:p>
      <w:r>
        <w:rPr>
          <w:b/>
          <w:u w:val="single"/>
        </w:rPr>
        <w:t xml:space="preserve">202689</w:t>
      </w:r>
    </w:p>
    <w:p>
      <w:r>
        <w:t xml:space="preserve">KÄYTTÄJÄ KÄYTTÄJÄ Tämä sompret-puolue hajoaa itsestään. Kuka äänestää?</w:t>
      </w:r>
    </w:p>
    <w:p>
      <w:r>
        <w:rPr>
          <w:b/>
          <w:u w:val="single"/>
        </w:rPr>
        <w:t xml:space="preserve">202690</w:t>
      </w:r>
    </w:p>
    <w:p>
      <w:r>
        <w:t xml:space="preserve">USER Täällä kuningatar kokeillaan pillua'</w:t>
      </w:r>
    </w:p>
    <w:p>
      <w:r>
        <w:rPr>
          <w:b/>
          <w:u w:val="single"/>
        </w:rPr>
        <w:t xml:space="preserve">202691</w:t>
      </w:r>
    </w:p>
    <w:p>
      <w:r>
        <w:t xml:space="preserve">PUOLA ENNUSTE\nTorstai, 29/03/2018\nAS5 6 3 2\nKOP1 4 7 9\nKEPALA8 2 0 5\nEKOR6 3 1 4\n2D86 23 01 54 83 21 04\n3D965 &amp;amp; 451\nCB\n8 &amp;amp; 4\nCM31 62 45\nSHIOAYAM &amp;amp; MONYET\nTWIN11 33 88\nBBFS7 4 1 9 5 URL-osoitteet</w:t>
      </w:r>
    </w:p>
    <w:p>
      <w:r>
        <w:rPr>
          <w:b/>
          <w:u w:val="single"/>
        </w:rPr>
        <w:t xml:space="preserve">202692</w:t>
      </w:r>
    </w:p>
    <w:p>
      <w:r>
        <w:t xml:space="preserve">KÄYTTÄJÄ KÄYTTÄJÄ Älkää erehtykö siitä, että Jokowin lupausta vaaditaan. Sinä olet se, joka ei ymmärrä "cebong".</w:t>
      </w:r>
    </w:p>
    <w:p>
      <w:r>
        <w:rPr>
          <w:b/>
          <w:u w:val="single"/>
        </w:rPr>
        <w:t xml:space="preserve">202693</w:t>
      </w:r>
    </w:p>
    <w:p>
      <w:r>
        <w:t xml:space="preserve">USER #kom3 menkumham: md3:n osalta on totta, että oikeus koskemattomuuteen on olemassa. Alueellisesta vaalilainsäädännöstä käytiin keskustelua, se on lyöty lukkoon, mutta lähestymistapa on se, että presidentti on antanut perpu. Mutta tämä md3 presidentti ei antanut tarvetta, mutta ei halunnut allekirjoittaa. Luulen, että</w:t>
      </w:r>
    </w:p>
    <w:p>
      <w:r>
        <w:rPr>
          <w:b/>
          <w:u w:val="single"/>
        </w:rPr>
        <w:t xml:space="preserve">202694</w:t>
      </w:r>
    </w:p>
    <w:p>
      <w:r>
        <w:t xml:space="preserve">KÄYTTÄJÄ KÄYTTÄJÄ Jotkut tuotemerkit eivät ole juutalaisten / Israelin / Yhdysvaltojen omistuksessa. Vaikka heillä olisikin osakkeita, omistajalla on yleensä edelleen suurin osuus. En tiedä, onko termi tiettyjen puolueiden tuki.</w:t>
      </w:r>
    </w:p>
    <w:p>
      <w:r>
        <w:rPr>
          <w:b/>
          <w:u w:val="single"/>
        </w:rPr>
        <w:t xml:space="preserve">202695</w:t>
      </w:r>
    </w:p>
    <w:p>
      <w:r>
        <w:t xml:space="preserve">USER USER Opetusten pitäisi olla samat. Molemmat ovat peräisin Vedoista. Kyse voi olla myös erilaisista tulkinnoista. Mutta yleisesti ottaen viisi perususkomusta ovat samat: usko brahmaniin, atmaniin, karmaan, jälleensyntymiseen ja moksaan. \nKl rituaalit, juhlapyhät, miten palvoa kebanyä</w:t>
      </w:r>
    </w:p>
    <w:p>
      <w:r>
        <w:rPr>
          <w:b/>
          <w:u w:val="single"/>
        </w:rPr>
        <w:t xml:space="preserve">202696</w:t>
      </w:r>
    </w:p>
    <w:p>
      <w:r>
        <w:t xml:space="preserve">KÄYTTÄJÄ sanoo, ettei se ole tärkeää, mutta sinä luet sen ja sanot, että se on myös hauskaa. Halah sender kampang'</w:t>
      </w:r>
    </w:p>
    <w:p>
      <w:r>
        <w:rPr>
          <w:b/>
          <w:u w:val="single"/>
        </w:rPr>
        <w:t xml:space="preserve">202697</w:t>
      </w:r>
    </w:p>
    <w:p>
      <w:r>
        <w:t xml:space="preserve">KÄYTTÄJÄ KÄYTTÄJÄ KÄYTTÄJÄ KÄYTTÄJÄ Jatkuuko sodat, jos maassa on tekopyhiä, shiialaisia ja kommunisteja, jotka haluavat hallita sitä?</w:t>
      </w:r>
    </w:p>
    <w:p>
      <w:r>
        <w:rPr>
          <w:b/>
          <w:u w:val="single"/>
        </w:rPr>
        <w:t xml:space="preserve">202698</w:t>
      </w:r>
    </w:p>
    <w:p>
      <w:r>
        <w:t xml:space="preserve">KÄYTTÄJÄ Pommi halattiin..miten voit olla halaamatta \xf0\x9f\x98\x9d\xf0\x9f\x98\x9d\xf0\x9f\x98\x9d\x9d\xf0\x9f\x9d\x9d\xf0\x9f\x9d'</w:t>
      </w:r>
    </w:p>
    <w:p>
      <w:r>
        <w:rPr>
          <w:b/>
          <w:u w:val="single"/>
        </w:rPr>
        <w:t xml:space="preserve">202699</w:t>
      </w:r>
    </w:p>
    <w:p>
      <w:r>
        <w:t xml:space="preserve">Cowo jerk all ya'</w:t>
      </w:r>
    </w:p>
    <w:p>
      <w:r>
        <w:rPr>
          <w:b/>
          <w:u w:val="single"/>
        </w:rPr>
        <w:t xml:space="preserve">202700</w:t>
      </w:r>
    </w:p>
    <w:p>
      <w:r>
        <w:t xml:space="preserve">Laskekaa Jokowi alas. Tämä hallinto on uhrannut Ahokin</w:t>
      </w:r>
    </w:p>
    <w:p>
      <w:r>
        <w:rPr>
          <w:b/>
          <w:u w:val="single"/>
        </w:rPr>
        <w:t xml:space="preserve">202701</w:t>
      </w:r>
    </w:p>
    <w:p>
      <w:r>
        <w:t xml:space="preserve">KÄYTTÄJÄ KÄYTTÄJÄ KÄYTTÄJÄ KÄYTTÄJÄ AJURI OJEK KLO NEMUIN TÄMÄ PERHE TAI TILAA OJEK - &amp;gt; KÄYTTÄJÄ SUORAAN TABRAKJA. HÄN PUHUU KUIN MOOTTORIPYÖRÄTAKSINKULJETTAJA ON NIIN HALVEKSITTAVA.</w:t>
      </w:r>
    </w:p>
    <w:p>
      <w:r>
        <w:rPr>
          <w:b/>
          <w:u w:val="single"/>
        </w:rPr>
        <w:t xml:space="preserve">202702</w:t>
      </w:r>
    </w:p>
    <w:p>
      <w:r>
        <w:t xml:space="preserve">KÄYTTÄJÄ KÄYTTÄJÄ Luulin olevani ainoa, joka ymmärsi tämän. En tiennyt, että oli muitakin. On paha, että heillä on tämä signaali. Haluan vaihtaa Telkomselia, mutta olen köyhä.</w:t>
      </w:r>
    </w:p>
    <w:p>
      <w:r>
        <w:rPr>
          <w:b/>
          <w:u w:val="single"/>
        </w:rPr>
        <w:t xml:space="preserve">202703</w:t>
      </w:r>
    </w:p>
    <w:p>
      <w:r>
        <w:t xml:space="preserve">KÄYTTÄJÄ KÄYTTÄJÄ Olemme osoittaneet mieltämme siitä lähtien, kun tämä hallinto antoi ensimmäisen kerran tämän politiikan, mutta viranomaiset vain teeskentelevät, etteivät kuule tai eivät ymmärrä, olemme arvostelleet sitä kolme vuotta sitten tähän päivään asti eri tavoin. a</w:t>
      </w:r>
    </w:p>
    <w:p>
      <w:r>
        <w:rPr>
          <w:b/>
          <w:u w:val="single"/>
        </w:rPr>
        <w:t xml:space="preserve">202704</w:t>
      </w:r>
    </w:p>
    <w:p>
      <w:r>
        <w:t xml:space="preserve"/>
      </w:r>
    </w:p>
    <w:p>
      <w:r>
        <w:rPr>
          <w:b/>
          <w:u w:val="single"/>
        </w:rPr>
        <w:t xml:space="preserve">202705</w:t>
      </w:r>
    </w:p>
    <w:p>
      <w:r>
        <w:t xml:space="preserve">Todellakin paras Jabar. Mudah2an parantaa ympäröivän yhteisön taloutta #OnnittelutGeoparkCiletuh #Onnittelut #Congrats</w:t>
      </w:r>
    </w:p>
    <w:p>
      <w:r>
        <w:rPr>
          <w:b/>
          <w:u w:val="single"/>
        </w:rPr>
        <w:t xml:space="preserve">202706</w:t>
      </w:r>
    </w:p>
    <w:p>
      <w:r>
        <w:t xml:space="preserve">On myös hyödyllistä työskennellä koulussa, jossa on pääasiassa aras2eneita.</w:t>
      </w:r>
    </w:p>
    <w:p>
      <w:r>
        <w:rPr>
          <w:b/>
          <w:u w:val="single"/>
        </w:rPr>
        <w:t xml:space="preserve">202707</w:t>
      </w:r>
    </w:p>
    <w:p>
      <w:r>
        <w:t xml:space="preserve">Tänään USER sai virallisesti luvan S3 Islam Nusantara -opinto-ohjelmaan. Ainoa tohtoriohjelma, jossa keskitytään Indonesian islaminuskontoon (Islam Nusantara).</w:t>
      </w:r>
    </w:p>
    <w:p>
      <w:r>
        <w:rPr>
          <w:b/>
          <w:u w:val="single"/>
        </w:rPr>
        <w:t xml:space="preserve">202708</w:t>
      </w:r>
    </w:p>
    <w:p>
      <w:r>
        <w:t xml:space="preserve">KÄYTTÄJÄ KÄYTTÄJÄ KÄYTTÄJÄ KÄYTTÄJÄ KÄYTTÄJÄ KÄYTTÄJÄ KÄYTTÄJÄ KÄYTTÄJÄ KÄYTTÄJÄ KÄYTTÄJÄ KÄYTTÄJÄ ei valita uudelleen, jos nyapres</w:t>
      </w:r>
    </w:p>
    <w:p>
      <w:r>
        <w:rPr>
          <w:b/>
          <w:u w:val="single"/>
        </w:rPr>
        <w:t xml:space="preserve">202709</w:t>
      </w:r>
    </w:p>
    <w:p>
      <w:r>
        <w:t xml:space="preserve">KÄYTTÄJÄ KÄYTTÄJÄ Suuret talousmaat, kuten Kiina, Yhdysvallat ja Japani, ovat edelleen velkaantuneita, miksi olemme niin järkyttyneitä, kun RI velkaantuu. Jos joku uskaltaa antaa velkaa, se tarkoittaa, että maamme uskotaan kykenevän hoitamaan sen.</w:t>
      </w:r>
    </w:p>
    <w:p>
      <w:r>
        <w:rPr>
          <w:b/>
          <w:u w:val="single"/>
        </w:rPr>
        <w:t xml:space="preserve">202710</w:t>
      </w:r>
    </w:p>
    <w:p>
      <w:r>
        <w:t xml:space="preserve">ne, jotka eroavat ymmärryksessä on nyljettävä / kiinni, se on kiinalainen</w:t>
      </w:r>
    </w:p>
    <w:p>
      <w:r>
        <w:rPr>
          <w:b/>
          <w:u w:val="single"/>
        </w:rPr>
        <w:t xml:space="preserve">202711</w:t>
      </w:r>
    </w:p>
    <w:p>
      <w:r>
        <w:t xml:space="preserve">KÄYTTÄJÄ KÄYTTÄJÄ KÄYTTÄJÄ KÄYTTÄJÄ KÄYTTÄJÄ tarkoittaa todella Cebong dong yak... Wkwkwkakak... 'Basic iq200sekolem...'.</w:t>
      </w:r>
    </w:p>
    <w:p>
      <w:r>
        <w:rPr>
          <w:b/>
          <w:u w:val="single"/>
        </w:rPr>
        <w:t xml:space="preserve">202712</w:t>
      </w:r>
    </w:p>
    <w:p>
      <w:r>
        <w:t xml:space="preserve">KÄYTTÄJÄ Et ole menestyvä paskiainen.</w:t>
      </w:r>
    </w:p>
    <w:p>
      <w:r>
        <w:rPr>
          <w:b/>
          <w:u w:val="single"/>
        </w:rPr>
        <w:t xml:space="preserve">202713</w:t>
      </w:r>
    </w:p>
    <w:p>
      <w:r>
        <w:t xml:space="preserve">Toisin kuin institutionalisoidussa uskonnossa tai valtavirtauskonnossa, kultteja ei valvota sen varmistamiseksi, että ne ovat kunnossa. Valtavirtauskontojen, esimerkiksi islamin, osalta on olemassa MUI, joka estää niitä muuttumasta harhaoppisiksi.</w:t>
      </w:r>
    </w:p>
    <w:p>
      <w:r>
        <w:rPr>
          <w:b/>
          <w:u w:val="single"/>
        </w:rPr>
        <w:t xml:space="preserve">202714</w:t>
      </w:r>
    </w:p>
    <w:p>
      <w:r>
        <w:t xml:space="preserve">Herra USER on terve? Menkää kävelylle... Tiedäthän, levittää aktiivisesti ystävällisyyttä kuin Indonesian tasavallan presidentti. Älä pidä esiintymistä häkissä. Etkö ole kyllästynyt tapaamaan Fadli Zonia?</w:t>
      </w:r>
    </w:p>
    <w:p>
      <w:r>
        <w:rPr>
          <w:b/>
          <w:u w:val="single"/>
        </w:rPr>
        <w:t xml:space="preserve">202715</w:t>
      </w:r>
    </w:p>
    <w:p>
      <w:r>
        <w:t xml:space="preserve">KÄYTTÄJÄ Jokowille on tärkeää luoda ensin imago, koska presidentinvaalit ovat lähellä, ja kalliita osakekursseja koskeva asia ja periaatekysymykset, joista ei ole päästy sopimukseen jne. ovat asia, joka käsitellään myöhemmin presidentinvaalien jälkeen. Näin Jokowin hallinto toimii.</w:t>
      </w:r>
    </w:p>
    <w:p>
      <w:r>
        <w:rPr>
          <w:b/>
          <w:u w:val="single"/>
        </w:rPr>
        <w:t xml:space="preserve">202716</w:t>
      </w:r>
    </w:p>
    <w:p>
      <w:r>
        <w:t xml:space="preserve">#Indonesian uusi suunta on tehdä Indonesiasta viides maailmanvalta seuraavilla aloilla: Talous, teknologia ja armeija. Näistä kolmesta alasta ainakin Indonesia on maailman viidennellä sijalla. Tuetaan USERia, jotta hänestä tulisi Indonesian presidentti 2019-2024.</w:t>
      </w:r>
    </w:p>
    <w:p>
      <w:r>
        <w:rPr>
          <w:b/>
          <w:u w:val="single"/>
        </w:rPr>
        <w:t xml:space="preserve">202717</w:t>
      </w:r>
    </w:p>
    <w:p>
      <w:r>
        <w:t xml:space="preserve">"Ajoneuvon pakokaasua voi vain huokaista.</w:t>
      </w:r>
    </w:p>
    <w:p>
      <w:r>
        <w:rPr>
          <w:b/>
          <w:u w:val="single"/>
        </w:rPr>
        <w:t xml:space="preserve">202718</w:t>
      </w:r>
    </w:p>
    <w:p>
      <w:r>
        <w:t xml:space="preserve"/>
      </w:r>
    </w:p>
    <w:p>
      <w:r>
        <w:rPr>
          <w:b/>
          <w:u w:val="single"/>
        </w:rPr>
        <w:t xml:space="preserve">202719</w:t>
      </w:r>
    </w:p>
    <w:p>
      <w:r>
        <w:t xml:space="preserve">KÄYTTÄJÄ Basic cebong .. hih!\n\xf0\x9f\x98\xab\xf0\x9f\x98\xa</w:t>
      </w:r>
    </w:p>
    <w:p>
      <w:r>
        <w:rPr>
          <w:b/>
          <w:u w:val="single"/>
        </w:rPr>
        <w:t xml:space="preserve">202720</w:t>
      </w:r>
    </w:p>
    <w:p>
      <w:r>
        <w:t xml:space="preserve">#Freeport51 Indonesia on rikas. Älkää antako ulkomaalaisten hyödyntää rikkauksiamme".</w:t>
      </w:r>
    </w:p>
    <w:p>
      <w:r>
        <w:rPr>
          <w:b/>
          <w:u w:val="single"/>
        </w:rPr>
        <w:t xml:space="preserve">202721</w:t>
      </w:r>
    </w:p>
    <w:p>
      <w:r>
        <w:t xml:space="preserve">KÄYTTÄJÄ Celakalah SukmakuMati ei Ymmärrän Sharia hdp ssat\nCelakalah SukmakuMati peittämätön auratini paljastaa kasvojeni rumuuden\nCelakalah SukmakuMati genjer2-laulu, josta pidän, tuo paholaisen ilooni\nCelakalah SukmakuMati adhan ei voi ajaa paholaista ilooni.\nSukmakuMati'</w:t>
      </w:r>
    </w:p>
    <w:p>
      <w:r>
        <w:rPr>
          <w:b/>
          <w:u w:val="single"/>
        </w:rPr>
        <w:t xml:space="preserve">202722</w:t>
      </w:r>
    </w:p>
    <w:p>
      <w:r>
        <w:t xml:space="preserve">KÄYTTÄJÄ CCD ANJIR NIMENI KÄYTTI NIMITYSTÄ LIMBADIN HIUKSET'</w:t>
      </w:r>
    </w:p>
    <w:p>
      <w:r>
        <w:rPr>
          <w:b/>
          <w:u w:val="single"/>
        </w:rPr>
        <w:t xml:space="preserve">202723</w:t>
      </w:r>
    </w:p>
    <w:p>
      <w:r>
        <w:t xml:space="preserve"/>
      </w:r>
    </w:p>
    <w:p>
      <w:r>
        <w:rPr>
          <w:b/>
          <w:u w:val="single"/>
        </w:rPr>
        <w:t xml:space="preserve">202724</w:t>
      </w:r>
    </w:p>
    <w:p>
      <w:r>
        <w:t xml:space="preserve">KÄYTTÄJÄ Oksentavatko ne, jotka haluavat mennä naimisiin, kongorisi edessä? Käytä show Jijay jijay.\n\nSmash disalty-in'</w:t>
      </w:r>
    </w:p>
    <w:p>
      <w:r>
        <w:rPr>
          <w:b/>
          <w:u w:val="single"/>
        </w:rPr>
        <w:t xml:space="preserve">202725</w:t>
      </w:r>
    </w:p>
    <w:p>
      <w:r>
        <w:t xml:space="preserve">USER USER USER USER ääliö! Kuolla ei ole mitään tekemistä sen kanssa! Miksi kutsutte pelkuria? Senkin ääliö.</w:t>
      </w:r>
    </w:p>
    <w:p>
      <w:r>
        <w:rPr>
          <w:b/>
          <w:u w:val="single"/>
        </w:rPr>
        <w:t xml:space="preserve">202726</w:t>
      </w:r>
    </w:p>
    <w:p>
      <w:r>
        <w:t xml:space="preserve">Tämä on läskin KÄYTTÄJÄN mah budek</w:t>
      </w:r>
    </w:p>
    <w:p>
      <w:r>
        <w:rPr>
          <w:b/>
          <w:u w:val="single"/>
        </w:rPr>
        <w:t xml:space="preserve">202727</w:t>
      </w:r>
    </w:p>
    <w:p>
      <w:r>
        <w:t xml:space="preserve">Maailmanlaajuisen brändin lokalisointi ei ole mitään uutta, sitä on tehty jo pitkään ja eri aloilla.\n Uskonnon osalta Indonesiassa on saaristohindulaisuus, joka eroaa melkoisesti maailman hindulaisuudesta, tekeekö saaristohindulaisuus maailman hindulaisuudesta heikkoa?</w:t>
      </w:r>
    </w:p>
    <w:p>
      <w:r>
        <w:rPr>
          <w:b/>
          <w:u w:val="single"/>
        </w:rPr>
        <w:t xml:space="preserve">202728</w:t>
      </w:r>
    </w:p>
    <w:p>
      <w:r>
        <w:t xml:space="preserve">Kiina lupaa nopeuttaa Jakartan ja Bandungin välistä suurnopeusjunahanketta - taloushallinto</w:t>
      </w:r>
    </w:p>
    <w:p>
      <w:r>
        <w:rPr>
          <w:b/>
          <w:u w:val="single"/>
        </w:rPr>
        <w:t xml:space="preserve">202729</w:t>
      </w:r>
    </w:p>
    <w:p>
      <w:r>
        <w:t xml:space="preserve">RT KÄYTTÄJÄ KÄYTTÄJÄ KÄYTTÄJÄ KÄYTTÄJÄ KÄYTTÄJÄ KÄYTTÄJÄ jos minun mielestäni parantava jokowi vain erota deh kaya tämä maa on vain hallitaan yksi koira ministeri</w:t>
      </w:r>
    </w:p>
    <w:p>
      <w:r>
        <w:rPr>
          <w:b/>
          <w:u w:val="single"/>
        </w:rPr>
        <w:t xml:space="preserve">202730</w:t>
      </w:r>
    </w:p>
    <w:p>
      <w:r>
        <w:t xml:space="preserve">Rachmawati: Soekarno ei koskaan heittänyt perusruokaa kansalle; ; "Sydämeni on leikattu, mitä kansaa pidetään heitettynä (perusruokaa / matkamuistoja). Pohdin isäni johtajuutta, hän ei koskaan tehnyt sitä, "</w:t>
      </w:r>
    </w:p>
    <w:p>
      <w:r>
        <w:rPr>
          <w:b/>
          <w:u w:val="single"/>
        </w:rPr>
        <w:t xml:space="preserve">202731</w:t>
      </w:r>
    </w:p>
    <w:p>
      <w:r>
        <w:t xml:space="preserve">KÄYTTÄJÄ Lopuksi, miksi olet niin tyhmä?</w:t>
      </w:r>
    </w:p>
    <w:p>
      <w:r>
        <w:rPr>
          <w:b/>
          <w:u w:val="single"/>
        </w:rPr>
        <w:t xml:space="preserve">202732</w:t>
      </w:r>
    </w:p>
    <w:p>
      <w:r>
        <w:t xml:space="preserve">KÄYTTÄJÄ niin ei nih nimittää hänen varapresidentti ....mud jo vanha bangke vielä cuwat cuwit liian ... nih.'.</w:t>
      </w:r>
    </w:p>
    <w:p>
      <w:r>
        <w:rPr>
          <w:b/>
          <w:u w:val="single"/>
        </w:rPr>
        <w:t xml:space="preserve">202733</w:t>
      </w:r>
    </w:p>
    <w:p>
      <w:r>
        <w:t xml:space="preserve">KÄYTTÄJÄ Kyllä, teitä vastaan hyökätään, koska teillä on ERILAISIA näkemyksiä, jotta KPK:ta EI VÄHENNETÄ KPK:ta JA PELASTAA PUHEENJOHTAJANNE TAPAUKSESTA.</w:t>
      </w:r>
    </w:p>
    <w:p>
      <w:r>
        <w:rPr>
          <w:b/>
          <w:u w:val="single"/>
        </w:rPr>
        <w:t xml:space="preserve">202734</w:t>
      </w:r>
    </w:p>
    <w:p>
      <w:r>
        <w:t xml:space="preserve">KÄYTTÄJÄ Meteor Garden -posliini on jo alkanut noh...'.</w:t>
      </w:r>
    </w:p>
    <w:p>
      <w:r>
        <w:rPr>
          <w:b/>
          <w:u w:val="single"/>
        </w:rPr>
        <w:t xml:space="preserve">202735</w:t>
      </w:r>
    </w:p>
    <w:p>
      <w:r>
        <w:t xml:space="preserve">2 numerot two2 indosat ja siellä pulsanya, juuri nyt ngeh jos pulsa jo Rp 0,- vaikka koskaan käytetty\nUSER bangke ya memang ~'</w:t>
      </w:r>
    </w:p>
    <w:p>
      <w:r>
        <w:rPr>
          <w:b/>
          <w:u w:val="single"/>
        </w:rPr>
        <w:t xml:space="preserve">202736</w:t>
      </w:r>
    </w:p>
    <w:p>
      <w:r>
        <w:t xml:space="preserve">KÄYTTÄJÄ Ei uskalla nussia hänen peppureikäänsä Peremin peppureikään'</w:t>
      </w:r>
    </w:p>
    <w:p>
      <w:r>
        <w:rPr>
          <w:b/>
          <w:u w:val="single"/>
        </w:rPr>
        <w:t xml:space="preserve">202737</w:t>
      </w:r>
    </w:p>
    <w:p>
      <w:r>
        <w:t xml:space="preserve">KÄYTTÄJÄ KÄYTTÄJÄ Visuaalinen roskaa on aika kunnossa :/'</w:t>
      </w:r>
    </w:p>
    <w:p>
      <w:r>
        <w:rPr>
          <w:b/>
          <w:u w:val="single"/>
        </w:rPr>
        <w:t xml:space="preserve">202738</w:t>
      </w:r>
    </w:p>
    <w:p>
      <w:r>
        <w:t xml:space="preserve">USER USER Pki bounce?'</w:t>
      </w:r>
    </w:p>
    <w:p>
      <w:r>
        <w:rPr>
          <w:b/>
          <w:u w:val="single"/>
        </w:rPr>
        <w:t xml:space="preserve">202739</w:t>
      </w:r>
    </w:p>
    <w:p>
      <w:r>
        <w:t xml:space="preserve">Allah SWT vihaa epäuskoa, opettaa peniksen sopivuutta2 monien vaimojen kanssa, tykkää rangaista ja lupaa saalista.</w:t>
      </w:r>
    </w:p>
    <w:p>
      <w:r>
        <w:rPr>
          <w:b/>
          <w:u w:val="single"/>
        </w:rPr>
        <w:t xml:space="preserve">202740</w:t>
      </w:r>
    </w:p>
    <w:p>
      <w:r>
        <w:t xml:space="preserve">BERLIINI (IQNA) - Muraqqa (albumi) -taideteokset, jotka ovat peräisin mongolikaudelta Iranista ja #Intiasta, ovat esillä #Islamilaisen taiteen osastolla #Museum_Pergamonissa, #Berlinissä...;</w:t>
      </w:r>
    </w:p>
    <w:p>
      <w:r>
        <w:rPr>
          <w:b/>
          <w:u w:val="single"/>
        </w:rPr>
        <w:t xml:space="preserve">202741</w:t>
      </w:r>
    </w:p>
    <w:p>
      <w:r>
        <w:t xml:space="preserve">KÄYTTÄJÄ KÄYTTÄJÄ KOMMUNISTIKOIRAT TOLOLOLOL you'</w:t>
      </w:r>
    </w:p>
    <w:p>
      <w:r>
        <w:rPr>
          <w:b/>
          <w:u w:val="single"/>
        </w:rPr>
        <w:t xml:space="preserve">202742</w:t>
      </w:r>
    </w:p>
    <w:p>
      <w:r>
        <w:t xml:space="preserve"/>
      </w:r>
    </w:p>
    <w:p>
      <w:r>
        <w:rPr>
          <w:b/>
          <w:u w:val="single"/>
        </w:rPr>
        <w:t xml:space="preserve">202743</w:t>
      </w:r>
    </w:p>
    <w:p>
      <w:r>
        <w:t xml:space="preserve">KÄYTTÄJÄ Pikku apina, joka oli suussani, on yhä elossa yi wkwk'</w:t>
      </w:r>
    </w:p>
    <w:p>
      <w:r>
        <w:rPr>
          <w:b/>
          <w:u w:val="single"/>
        </w:rPr>
        <w:t xml:space="preserve">202744</w:t>
      </w:r>
    </w:p>
    <w:p>
      <w:r>
        <w:t xml:space="preserve">Tekoälyn käyttöönotto, digitaalisen talouden potentiaali voi nousta 23 biljoonaan dollariin asti.</w:t>
      </w:r>
    </w:p>
    <w:p>
      <w:r>
        <w:rPr>
          <w:b/>
          <w:u w:val="single"/>
        </w:rPr>
        <w:t xml:space="preserve">202745</w:t>
      </w:r>
    </w:p>
    <w:p>
      <w:r>
        <w:t xml:space="preserve">USER USER USER En halua olla hänen kanssaan. Burik'</w:t>
      </w:r>
    </w:p>
    <w:p>
      <w:r>
        <w:rPr>
          <w:b/>
          <w:u w:val="single"/>
        </w:rPr>
        <w:t xml:space="preserve">202746</w:t>
      </w:r>
    </w:p>
    <w:p>
      <w:r>
        <w:t xml:space="preserve">Kerron teille tämän. "Älä ole ylimielinen, senkin kamelin perse.</w:t>
      </w:r>
    </w:p>
    <w:p>
      <w:r>
        <w:rPr>
          <w:b/>
          <w:u w:val="single"/>
        </w:rPr>
        <w:t xml:space="preserve">202747</w:t>
      </w:r>
    </w:p>
    <w:p>
      <w:r>
        <w:t xml:space="preserve">KÄYTTÄJÄ KÄYTTÄJÄ Olen käynyt läpi ateistien kysymysten vaiheen, mikä itse asiassa vahvisti uskoani horjumattomalle ihsan inshaalaah -tasolle, kun kohtasin liberaalit ateistit.</w:t>
      </w:r>
    </w:p>
    <w:p>
      <w:r>
        <w:rPr>
          <w:b/>
          <w:u w:val="single"/>
        </w:rPr>
        <w:t xml:space="preserve">202748</w:t>
      </w:r>
    </w:p>
    <w:p>
      <w:r>
        <w:t xml:space="preserve">USER Gak cucok taivaan ja maan välillä kampret cebong..but more cool cebong'</w:t>
      </w:r>
    </w:p>
    <w:p>
      <w:r>
        <w:rPr>
          <w:b/>
          <w:u w:val="single"/>
        </w:rPr>
        <w:t xml:space="preserve">202749</w:t>
      </w:r>
    </w:p>
    <w:p>
      <w:r>
        <w:t xml:space="preserve">LAUSUNTO RAUHANOMAISISTA VAALEISTA JA DAIRIN ALUEEN LAE LUHUNGIN KYLÄN ASUKKAIDEN HUIJAUSTEN VASTAISESTA ASENTEESTA.</w:t>
      </w:r>
    </w:p>
    <w:p>
      <w:r>
        <w:rPr>
          <w:b/>
          <w:u w:val="single"/>
        </w:rPr>
        <w:t xml:space="preserve">202750</w:t>
      </w:r>
    </w:p>
    <w:p>
      <w:r>
        <w:t xml:space="preserve">Minangit eivät siis tehneet väärää valintaa, vaikka he hävisivätkin, mutta eivät osallistuneet kurjien ihmisten hallinnon voittamiseen ja kommunistien puolelle asettumiseen.</w:t>
      </w:r>
    </w:p>
    <w:p>
      <w:r>
        <w:rPr>
          <w:b/>
          <w:u w:val="single"/>
        </w:rPr>
        <w:t xml:space="preserve">202751</w:t>
      </w:r>
    </w:p>
    <w:p>
      <w:r>
        <w:t xml:space="preserve">KÄYTTÄJÄ KÄYTTÄJÄ Briziek you... Sinulla on kamelinvarpaan varpaat väärään paikkaan törkeän bani...'.</w:t>
      </w:r>
    </w:p>
    <w:p>
      <w:r>
        <w:rPr>
          <w:b/>
          <w:u w:val="single"/>
        </w:rPr>
        <w:t xml:space="preserve">202752</w:t>
      </w:r>
    </w:p>
    <w:p>
      <w:r>
        <w:t xml:space="preserve">"En ole hyvä lapsi", mutta "kun kerran rakastan sinua, älä luule, että se on pelkkää teeskentelyä" "kun kerran olen tosissani, älä leiki sydämelläni".</w:t>
      </w:r>
    </w:p>
    <w:p>
      <w:r>
        <w:rPr>
          <w:b/>
          <w:u w:val="single"/>
        </w:rPr>
        <w:t xml:space="preserve">202753</w:t>
      </w:r>
    </w:p>
    <w:p>
      <w:r>
        <w:t xml:space="preserve">PPP: Älkää kiirehtikö hylkäämään keskustelua alueellisista vaaleista DPRD:iden kautta.</w:t>
      </w:r>
    </w:p>
    <w:p>
      <w:r>
        <w:rPr>
          <w:b/>
          <w:u w:val="single"/>
        </w:rPr>
        <w:t xml:space="preserve">202754</w:t>
      </w:r>
    </w:p>
    <w:p>
      <w:r>
        <w:t xml:space="preserve">Eikä olla tekopyhiä, tarvitsemme upeaa visuaalista ilmettä houkutellaksemme muita kuin faneja. Siksihän me tarvitsemme Yireon Sakura Wonyoung Yoonjinia, he eivät myy vain ulkonäköään, he ovat todistetusti menestyneet keskuksina ja heidän äänensä ovat myös kunnossa'".</w:t>
      </w:r>
    </w:p>
    <w:p>
      <w:r>
        <w:rPr>
          <w:b/>
          <w:u w:val="single"/>
        </w:rPr>
        <w:t xml:space="preserve">202755</w:t>
      </w:r>
    </w:p>
    <w:p>
      <w:r>
        <w:t xml:space="preserve">Qaumi ekjayati conference jamiat ul ulama e hind....Janab Mohd Ali Shabb...</w:t>
      </w:r>
    </w:p>
    <w:p>
      <w:r>
        <w:rPr>
          <w:b/>
          <w:u w:val="single"/>
        </w:rPr>
        <w:t xml:space="preserve">202756</w:t>
      </w:r>
    </w:p>
    <w:p>
      <w:r>
        <w:t xml:space="preserve">USER najis ya Allah serem'</w:t>
      </w:r>
    </w:p>
    <w:p>
      <w:r>
        <w:rPr>
          <w:b/>
          <w:u w:val="single"/>
        </w:rPr>
        <w:t xml:space="preserve">202757</w:t>
      </w:r>
    </w:p>
    <w:p>
      <w:r>
        <w:t xml:space="preserve">Toinen asia on se, että olen unisella tuulella, mutta en ole hyvällä tuulella tätä tenttiä varten. Hiiri ei toimi, kynä hajoaa jatkuvasti. \xf0\x9f\x98\xa9'</w:t>
      </w:r>
    </w:p>
    <w:p>
      <w:r>
        <w:rPr>
          <w:b/>
          <w:u w:val="single"/>
        </w:rPr>
        <w:t xml:space="preserve">202758</w:t>
      </w:r>
    </w:p>
    <w:p>
      <w:r>
        <w:t xml:space="preserve">USER najis gamau ngebelai jablay'</w:t>
      </w:r>
    </w:p>
    <w:p>
      <w:r>
        <w:rPr>
          <w:b/>
          <w:u w:val="single"/>
        </w:rPr>
        <w:t xml:space="preserve">202759</w:t>
      </w:r>
    </w:p>
    <w:p>
      <w:r>
        <w:t xml:space="preserve">KPK on paljon kaoottinen myös typerä ... vain hajottaa c USER muutenkin monet tapaukset kelluvat vain niin ..hahh haram URL ..hahh haram URL</w:t>
      </w:r>
    </w:p>
    <w:p>
      <w:r>
        <w:rPr>
          <w:b/>
          <w:u w:val="single"/>
        </w:rPr>
        <w:t xml:space="preserve">202760</w:t>
      </w:r>
    </w:p>
    <w:p>
      <w:r>
        <w:t xml:space="preserve">USER Mikä ruho om?'</w:t>
      </w:r>
    </w:p>
    <w:p>
      <w:r>
        <w:rPr>
          <w:b/>
          <w:u w:val="single"/>
        </w:rPr>
        <w:t xml:space="preserve">202761</w:t>
      </w:r>
    </w:p>
    <w:p>
      <w:r>
        <w:t xml:space="preserve">Ambonin kaupungin ristin tiestä voi tulla uskonnollinen matkailukohde.</w:t>
      </w:r>
    </w:p>
    <w:p>
      <w:r>
        <w:rPr>
          <w:b/>
          <w:u w:val="single"/>
        </w:rPr>
        <w:t xml:space="preserve">202762</w:t>
      </w:r>
    </w:p>
    <w:p>
      <w:r>
        <w:t xml:space="preserve">RT KÄYTTÄJÄ Älä pyydä eroamaan myöhemmin pk jokowi sanotaan tyrannisoi gatot</w:t>
      </w:r>
    </w:p>
    <w:p>
      <w:r>
        <w:rPr>
          <w:b/>
          <w:u w:val="single"/>
        </w:rPr>
        <w:t xml:space="preserve">202763</w:t>
      </w:r>
    </w:p>
    <w:p>
      <w:r>
        <w:t xml:space="preserve">KÄYTTÄJÄ KÄYTTÄJÄ WTC:n pommitukset Irakin öljyn vuoksi. Mitä kuuluu?</w:t>
      </w:r>
    </w:p>
    <w:p>
      <w:r>
        <w:rPr>
          <w:b/>
          <w:u w:val="single"/>
        </w:rPr>
        <w:t xml:space="preserve">202764</w:t>
      </w:r>
    </w:p>
    <w:p>
      <w:r>
        <w:t xml:space="preserve">Kaikki vasemmistolaiset (kommunistit, sosialistit, marxilaiset) eivät tosiaankaan ole henkisiä pettureita, vaan heidän uskonnonvastaiset opetuksensa hylätään. \Mutta suhde on 1: 99'</w:t>
      </w:r>
    </w:p>
    <w:p>
      <w:r>
        <w:rPr>
          <w:b/>
          <w:u w:val="single"/>
        </w:rPr>
        <w:t xml:space="preserve">202765</w:t>
      </w:r>
    </w:p>
    <w:p>
      <w:r>
        <w:t xml:space="preserve">he ovat Gerindra ORBAn kätyreitä, jotka ovat lähellä KKN:ää.</w:t>
      </w:r>
    </w:p>
    <w:p>
      <w:r>
        <w:rPr>
          <w:b/>
          <w:u w:val="single"/>
        </w:rPr>
        <w:t xml:space="preserve">202766</w:t>
      </w:r>
    </w:p>
    <w:p>
      <w:r>
        <w:t xml:space="preserve">KÄYTTÄJÄ ahmad dhani kunniakkain eniten sika eniten koiraa aing mulkku eniten prostituoitu odota urasi päättymistä!!!!</w:t>
      </w:r>
    </w:p>
    <w:p>
      <w:r>
        <w:rPr>
          <w:b/>
          <w:u w:val="single"/>
        </w:rPr>
        <w:t xml:space="preserve">202767</w:t>
      </w:r>
    </w:p>
    <w:p>
      <w:r>
        <w:t xml:space="preserve"/>
      </w:r>
    </w:p>
    <w:p>
      <w:r>
        <w:rPr>
          <w:b/>
          <w:u w:val="single"/>
        </w:rPr>
        <w:t xml:space="preserve">202768</w:t>
      </w:r>
    </w:p>
    <w:p>
      <w:r>
        <w:t xml:space="preserve">8. puolet heistä oli lapsia.\nPalestiinalaiset aktivistit ja virkamiehet sanoivat, että suunnitelma häätää palestiinalaiset alueella, laajentaa laitonta juutalaissiirtokuntaa Kefar Adumim, Jerusalem, Länsiranta.</w:t>
      </w:r>
    </w:p>
    <w:p>
      <w:r>
        <w:rPr>
          <w:b/>
          <w:u w:val="single"/>
        </w:rPr>
        <w:t xml:space="preserve">202769</w:t>
      </w:r>
    </w:p>
    <w:p>
      <w:r>
        <w:t xml:space="preserve">Jos haluat ohuen, valkoisen ja tottelevaisen vaimon, mene naimisiin vermikuliinin tai kankaan kanssa. Ihmettelen tuollaista miestä.\n\n9 kuukautta kestimme paljon tuskaa, kärsimystä, puhumattakaan muiden ihmisten vihjailuista, ettemme pidä huolta talosta, pidä huolta miehestä. Sanoitko, että synnyit lapsen kanssa?</w:t>
      </w:r>
    </w:p>
    <w:p>
      <w:r>
        <w:rPr>
          <w:b/>
          <w:u w:val="single"/>
        </w:rPr>
        <w:t xml:space="preserve">202770</w:t>
      </w:r>
    </w:p>
    <w:p>
      <w:r>
        <w:t xml:space="preserve">RT USER: Komea kuusi pakkaus kaveri näyttää pois iso suonikas munaa huoneessa URL</w:t>
      </w:r>
    </w:p>
    <w:p>
      <w:r>
        <w:rPr>
          <w:b/>
          <w:u w:val="single"/>
        </w:rPr>
        <w:t xml:space="preserve">202771</w:t>
      </w:r>
    </w:p>
    <w:p>
      <w:r>
        <w:t xml:space="preserve">Aiemmin presidentti Joko Widodo sai tietää, että 34 voimalahanketta oli pysähtynyt.</w:t>
      </w:r>
    </w:p>
    <w:p>
      <w:r>
        <w:rPr>
          <w:b/>
          <w:u w:val="single"/>
        </w:rPr>
        <w:t xml:space="preserve">202772</w:t>
      </w:r>
    </w:p>
    <w:p>
      <w:r>
        <w:t xml:space="preserve">KÄYTTÄJÄ KÄYTTÄJÄ Hei hölmöt, idiootit bin pekok..., luitko tämän..........................................................................................? URL</w:t>
      </w:r>
    </w:p>
    <w:p>
      <w:r>
        <w:rPr>
          <w:b/>
          <w:u w:val="single"/>
        </w:rPr>
        <w:t xml:space="preserve">202773</w:t>
      </w:r>
    </w:p>
    <w:p>
      <w:r>
        <w:t xml:space="preserve">USER USER Goblok sia kunyuk'</w:t>
      </w:r>
    </w:p>
    <w:p>
      <w:r>
        <w:rPr>
          <w:b/>
          <w:u w:val="single"/>
        </w:rPr>
        <w:t xml:space="preserve">202774</w:t>
      </w:r>
    </w:p>
    <w:p>
      <w:r>
        <w:t xml:space="preserve">*Bravoo presidentti Jokowi �???*Sillan rakentaminen�?� #RakyatB3rsamaJKW</w:t>
      </w:r>
    </w:p>
    <w:p>
      <w:r>
        <w:rPr>
          <w:b/>
          <w:u w:val="single"/>
        </w:rPr>
        <w:t xml:space="preserve">202775</w:t>
      </w:r>
    </w:p>
    <w:p>
      <w:r>
        <w:t xml:space="preserve">"Onko indonesialaisille liian vaikeaa saada oikeaa tietoa presidentti Jokowin henkilöllisyydestä?" USER - Chirpstory</w:t>
      </w:r>
    </w:p>
    <w:p>
      <w:r>
        <w:rPr>
          <w:b/>
          <w:u w:val="single"/>
        </w:rPr>
        <w:t xml:space="preserve">202776</w:t>
      </w:r>
    </w:p>
    <w:p>
      <w:r>
        <w:t xml:space="preserve">KÄYTTÄJÄ KPK päättynyt? Parasta olisi, että edustajainhuone lakkautettaisiin, bossUSER</w:t>
      </w:r>
    </w:p>
    <w:p>
      <w:r>
        <w:rPr>
          <w:b/>
          <w:u w:val="single"/>
        </w:rPr>
        <w:t xml:space="preserve">202777</w:t>
      </w:r>
    </w:p>
    <w:p>
      <w:r>
        <w:t xml:space="preserve">Se on ikuisesti nuori. Kuulin sen uudelleen ja uudelleen musiikkivideon kanssa kerran'</w:t>
      </w:r>
    </w:p>
    <w:p>
      <w:r>
        <w:rPr>
          <w:b/>
          <w:u w:val="single"/>
        </w:rPr>
        <w:t xml:space="preserve">202778</w:t>
      </w:r>
    </w:p>
    <w:p>
      <w:r>
        <w:t xml:space="preserve">Herra USER MenAg ei saa sallia tämän petoksen jatkumista, Muhammedille on annettava Koraanin mukainen selitys.</w:t>
      </w:r>
    </w:p>
    <w:p>
      <w:r>
        <w:rPr>
          <w:b/>
          <w:u w:val="single"/>
        </w:rPr>
        <w:t xml:space="preserve">202779</w:t>
      </w:r>
    </w:p>
    <w:p>
      <w:r>
        <w:t xml:space="preserve">Ota tavaksi etsiä selkeitä uutislähteitä. Tässä on linkki lentokentän rakentamisen viralliselle verkkosivustolle. Suunnittelu oli jo pitkällä, mutta Jokowi aloitti pohjatyöt vuonna 2016.</w:t>
      </w:r>
    </w:p>
    <w:p>
      <w:r>
        <w:rPr>
          <w:b/>
          <w:u w:val="single"/>
        </w:rPr>
        <w:t xml:space="preserve">202780</w:t>
      </w:r>
    </w:p>
    <w:p>
      <w:r>
        <w:t xml:space="preserve">USER Vain ateistit eivät tunne Jumalaa, ....'</w:t>
      </w:r>
    </w:p>
    <w:p>
      <w:r>
        <w:rPr>
          <w:b/>
          <w:u w:val="single"/>
        </w:rPr>
        <w:t xml:space="preserve">202781</w:t>
      </w:r>
    </w:p>
    <w:p>
      <w:r>
        <w:t xml:space="preserve">Mistä syystä tynnyrissä on pommi????. Nyt kampusalue on joutunut osuman kohteeksi...'.</w:t>
      </w:r>
    </w:p>
    <w:p>
      <w:r>
        <w:rPr>
          <w:b/>
          <w:u w:val="single"/>
        </w:rPr>
        <w:t xml:space="preserve">202782</w:t>
      </w:r>
    </w:p>
    <w:p>
      <w:r>
        <w:t xml:space="preserve">Pidättäkää Ahok nyt, Jaa jos olet samaa mieltä!!!!</w:t>
      </w:r>
    </w:p>
    <w:p>
      <w:r>
        <w:rPr>
          <w:b/>
          <w:u w:val="single"/>
        </w:rPr>
        <w:t xml:space="preserve">202783</w:t>
      </w:r>
    </w:p>
    <w:p>
      <w:r>
        <w:t xml:space="preserve">Kun prof KÄYTTÄJÄ keskustelee kaunokirjallisuudesta, joka ei loukkaa tiettyä uskontoa, se on yhtäkkiä ahdettu ikään kuin se olisi jumalanpilkkaa, mutta Bu Suk, joka selvästi mustamaalaa azania, hijabia, islamilaista lakia, ei puhu ääneen, SITU SEHAT???? #ILCJokowiPrabowoBerbalasPantun</w:t>
      </w:r>
    </w:p>
    <w:p>
      <w:r>
        <w:rPr>
          <w:b/>
          <w:u w:val="single"/>
        </w:rPr>
        <w:t xml:space="preserve">202784</w:t>
      </w:r>
    </w:p>
    <w:p>
      <w:r>
        <w:t xml:space="preserve">KÄYTTÄJÄ KÄYTTÄJÄ KÄYTTÄJÄ KÄYTTÄJÄ KÄYTTÄJÄ KÄYTTÄJÄ KÄYTTÄJÄ KÄYTTÄJÄ Autan sinua vastaamaan loput kysymykset itse\n\nISLAM (qurban) : Lehmä, vuohi, kameli \n\nINUS (qurban) : Kana, lintu\n\nNAH LHO haluaa yhä meitä..kun taas lintusi haluaa vain tulla uhratuksi\xf0\x9f\x98\x81'</w:t>
      </w:r>
    </w:p>
    <w:p>
      <w:r>
        <w:rPr>
          <w:b/>
          <w:u w:val="single"/>
        </w:rPr>
        <w:t xml:space="preserve">202785</w:t>
      </w:r>
    </w:p>
    <w:p>
      <w:r>
        <w:t xml:space="preserve">Lau Kaanal Bainanal Habib ; -; Oppineet ovat yhtä mieltä siitä, että salawat on hyväksyttävä, koska sillä kunnioitetaan profeetta Muhammadia. Eräs runoilija sanoi; أ�?د�?�?�?�?ا�?ص�?�?�?�?ا�?ة�?ع�?�?�?�?�?�?�?�?�?�?�?�?�?�?ب�?�?ب�?�?�?�?�?�?�?�?�?�?�?�?� �?�?�?�?�?�?�?�?� � � � � � �?�?�?�?�?�?�?�?�?�?�?�?�?�?�?�?�?�?�?�?�?�?ب�?�?�?�?�?�?�?</w:t>
      </w:r>
    </w:p>
    <w:p>
      <w:r>
        <w:rPr>
          <w:b/>
          <w:u w:val="single"/>
        </w:rPr>
        <w:t xml:space="preserve">202786</w:t>
      </w:r>
    </w:p>
    <w:p>
      <w:r>
        <w:t xml:space="preserve">Baduyn asukkaat jatkavat Seba-perinteen suorittamisen jälkeen Lebak Regency Hallissa tapaamista Bantenin kuvernöörin Wahidin Halimin kanssa tänään lauantaina (21/4) #SebaBaduy2018.</w:t>
      </w:r>
    </w:p>
    <w:p>
      <w:r>
        <w:rPr>
          <w:b/>
          <w:u w:val="single"/>
        </w:rPr>
        <w:t xml:space="preserve">202787</w:t>
      </w:r>
    </w:p>
    <w:p>
      <w:r>
        <w:t xml:space="preserve">KÄYTTÄJÄ KÄYTTÄJÄ Kuva: Kurkistus Japanin museon vanhanaikaisiin käymälöihin -=- Ensimmäinen käymälöitä käyttänyt kansakunta oli ................'</w:t>
      </w:r>
    </w:p>
    <w:p>
      <w:r>
        <w:rPr>
          <w:b/>
          <w:u w:val="single"/>
        </w:rPr>
        <w:t xml:space="preserve">202788</w:t>
      </w:r>
    </w:p>
    <w:p>
      <w:r>
        <w:t xml:space="preserve">Taas kohu Islam Nusantara, käytin mennä integroitu islamilainen koulu, auto kafir ga?</w:t>
      </w:r>
    </w:p>
    <w:p>
      <w:r>
        <w:rPr>
          <w:b/>
          <w:u w:val="single"/>
        </w:rPr>
        <w:t xml:space="preserve">202789</w:t>
      </w:r>
    </w:p>
    <w:p>
      <w:r>
        <w:t xml:space="preserve">KÄYTTÄJÄ KÄYTTÄJÄ Islamilainen hahmo = prabowo\nIslamilainen puolue = gerindra\n\nKntl'</w:t>
      </w:r>
    </w:p>
    <w:p>
      <w:r>
        <w:rPr>
          <w:b/>
          <w:u w:val="single"/>
        </w:rPr>
        <w:t xml:space="preserve">202790</w:t>
      </w:r>
    </w:p>
    <w:p>
      <w:r>
        <w:t xml:space="preserve">KÄYTTÄJÄ SARA-kysymykset, PKI-kysymykset ja erilaiset muut herjaukset ovat iskeneet Jokowiin, mutta hän pysyy yhä vahvana, sillä kansan rakkaus ja vilpitön tuki tekevät hänestä vahvan..\xf0\x9f\x98\x8d'</w:t>
      </w:r>
    </w:p>
    <w:p>
      <w:r>
        <w:rPr>
          <w:b/>
          <w:u w:val="single"/>
        </w:rPr>
        <w:t xml:space="preserve">202791</w:t>
      </w:r>
    </w:p>
    <w:p>
      <w:r>
        <w:t xml:space="preserve">RT USER: Kaikki miehet, jotka ovat nainneet äitiä, eivät koskaan kyllästy äidin pepek-pinssiin... he sanovat olevansa tyytyväisempiä äidin kanssa\xe2\x80\xa6'</w:t>
      </w:r>
    </w:p>
    <w:p>
      <w:r>
        <w:rPr>
          <w:b/>
          <w:u w:val="single"/>
        </w:rPr>
        <w:t xml:space="preserve">202792</w:t>
      </w:r>
    </w:p>
    <w:p>
      <w:r>
        <w:t xml:space="preserve">Julkisissa kouluissa on vain islam ja kristinusko. Silloinkin uskonnollinen luokkahuone on annettu varastoksi, joka vuotaa ja jossa on reikiä. Siinä kaikki</w:t>
      </w:r>
    </w:p>
    <w:p>
      <w:r>
        <w:rPr>
          <w:b/>
          <w:u w:val="single"/>
        </w:rPr>
        <w:t xml:space="preserve">202793</w:t>
      </w:r>
    </w:p>
    <w:p>
      <w:r>
        <w:t xml:space="preserve">Hyvänen aika. Yritä antaa minulle kuva ennen-jälkeen, jos sinulla on sellainen, Min USER.</w:t>
      </w:r>
    </w:p>
    <w:p>
      <w:r>
        <w:rPr>
          <w:b/>
          <w:u w:val="single"/>
        </w:rPr>
        <w:t xml:space="preserve">202794</w:t>
      </w:r>
    </w:p>
    <w:p>
      <w:r>
        <w:t xml:space="preserve">RT USER USER 70 miljoonaa jokowin kannattajaa valmiina voittamaan vuoden 2019 presidentinvaalit...antakaa lyhyiden wickersien saada lisää kohtauksia</w:t>
      </w:r>
    </w:p>
    <w:p>
      <w:r>
        <w:rPr>
          <w:b/>
          <w:u w:val="single"/>
        </w:rPr>
        <w:t xml:space="preserve">202795</w:t>
      </w:r>
    </w:p>
    <w:p>
      <w:r>
        <w:t xml:space="preserve">[Kuva] #PDIPerjuangan kokoontuminen Istiqlal-moskeijan suurelle imaamille.</w:t>
      </w:r>
    </w:p>
    <w:p>
      <w:r>
        <w:rPr>
          <w:b/>
          <w:u w:val="single"/>
        </w:rPr>
        <w:t xml:space="preserve">202796</w:t>
      </w:r>
    </w:p>
    <w:p>
      <w:r>
        <w:t xml:space="preserve">Silloin sain juuri edi eh tyon läpsäisyn, joten huuleni suihkahtivat. barbaarinen on todellakin turkey\n\n- chandra URL-osoite.</w:t>
      </w:r>
    </w:p>
    <w:p>
      <w:r>
        <w:rPr>
          <w:b/>
          <w:u w:val="single"/>
        </w:rPr>
        <w:t xml:space="preserve">202797</w:t>
      </w:r>
    </w:p>
    <w:p>
      <w:r>
        <w:t xml:space="preserve">KÄYTTÄJÄ Kyllä, puhun edelleen Kristen bell masasta.</w:t>
      </w:r>
    </w:p>
    <w:p>
      <w:r>
        <w:rPr>
          <w:b/>
          <w:u w:val="single"/>
        </w:rPr>
        <w:t xml:space="preserve">202798</w:t>
      </w:r>
    </w:p>
    <w:p>
      <w:r>
        <w:t xml:space="preserve">KÄYTTÄJÄ KÄYTTÄJÄ Jos ei ole olemassa kristillistä saaristoa? Onko saaristossa buddhalaisia? Ehkä jotkut seuraavat tätä virtaa</w:t>
      </w:r>
    </w:p>
    <w:p>
      <w:r>
        <w:rPr>
          <w:b/>
          <w:u w:val="single"/>
        </w:rPr>
        <w:t xml:space="preserve">202799</w:t>
      </w:r>
    </w:p>
    <w:p>
      <w:r>
        <w:t xml:space="preserve">KÄYTTÄJÄ KÄYTTÄJÄ Pdhal, joka teki kynnyshallinnosta huolestuneen .. eh kaikki Jokowin vika \xf0\x9f\x98\xb5'</w:t>
      </w:r>
    </w:p>
    <w:p>
      <w:r>
        <w:rPr>
          <w:b/>
          <w:u w:val="single"/>
        </w:rPr>
        <w:t xml:space="preserve">202800</w:t>
      </w:r>
    </w:p>
    <w:p>
      <w:r>
        <w:t xml:space="preserve">RT USER: Ahok Taik. \FULFILMENT. Sinä olet naistenmies!!! Asuuu #AhokPastiTumbang #DebatFinalPilkadaJKT"" """</w:t>
      </w:r>
    </w:p>
    <w:p>
      <w:r>
        <w:rPr>
          <w:b/>
          <w:u w:val="single"/>
        </w:rPr>
        <w:t xml:space="preserve">202801</w:t>
      </w:r>
    </w:p>
    <w:p>
      <w:r>
        <w:t xml:space="preserve">Ihmiset, jotka huutavat ganyang PKI:tä, ovat varmaan katsoneet G30SPKI-elokuvan valkokankaalta edessään.</w:t>
      </w:r>
    </w:p>
    <w:p>
      <w:r>
        <w:rPr>
          <w:b/>
          <w:u w:val="single"/>
        </w:rPr>
        <w:t xml:space="preserve">202802</w:t>
      </w:r>
    </w:p>
    <w:p>
      <w:r>
        <w:t xml:space="preserve">Ei kestänyt kauan, kun apina astui jälleen häkkiin URL-osoite</w:t>
      </w:r>
    </w:p>
    <w:p>
      <w:r>
        <w:rPr>
          <w:b/>
          <w:u w:val="single"/>
        </w:rPr>
        <w:t xml:space="preserve">202803</w:t>
      </w:r>
    </w:p>
    <w:p>
      <w:r>
        <w:t xml:space="preserve">Paholaishedelmän nauttimisen tärkein houkutin on sen jälkeen saadut erikoiskyvyt.</w:t>
      </w:r>
    </w:p>
    <w:p>
      <w:r>
        <w:rPr>
          <w:b/>
          <w:u w:val="single"/>
        </w:rPr>
        <w:t xml:space="preserve">202804</w:t>
      </w:r>
    </w:p>
    <w:p>
      <w:r>
        <w:t xml:space="preserve">KÄYTTÄJÄ KÄYTTÄJÄ Tai lah,, jos tavallinen kansa mielivaltaisesti hinata,, se on vuorossa DPRD jäsenten eeemelawan,,, missä on todiste siitä, että silmissä lain olemme samat?...'.</w:t>
      </w:r>
    </w:p>
    <w:p>
      <w:r>
        <w:rPr>
          <w:b/>
          <w:u w:val="single"/>
        </w:rPr>
        <w:t xml:space="preserve">202805</w:t>
      </w:r>
    </w:p>
    <w:p>
      <w:r>
        <w:t xml:space="preserve">USER tae emg luh'</w:t>
      </w:r>
    </w:p>
    <w:p>
      <w:r>
        <w:rPr>
          <w:b/>
          <w:u w:val="single"/>
        </w:rPr>
        <w:t xml:space="preserve">202806</w:t>
      </w:r>
    </w:p>
    <w:p>
      <w:r>
        <w:t xml:space="preserve">KÄYTTÄJÄ jos ahok msih mnjbat kuvernööri labrakuh sairaalassa</w:t>
      </w:r>
    </w:p>
    <w:p>
      <w:r>
        <w:rPr>
          <w:b/>
          <w:u w:val="single"/>
        </w:rPr>
        <w:t xml:space="preserve">202807</w:t>
      </w:r>
    </w:p>
    <w:p>
      <w:r>
        <w:t xml:space="preserve">Tiedättekö herra Lukmanin konfutselaiset hyveet? Ei ole mitään opetusta siitä, että penikset sovitetaan yhteen neljän vaimon kanssa ja vääräuskoisia pilkotaan, eikö niin?</w:t>
      </w:r>
    </w:p>
    <w:p>
      <w:r>
        <w:rPr>
          <w:b/>
          <w:u w:val="single"/>
        </w:rPr>
        <w:t xml:space="preserve">202808</w:t>
      </w:r>
    </w:p>
    <w:p>
      <w:r>
        <w:t xml:space="preserve">Miksi hänen nimessään on prabowo..siellä on aina jotain sellaista???? Gajelas, voi vain jakaa kansakunnan URL:n</w:t>
      </w:r>
    </w:p>
    <w:p>
      <w:r>
        <w:rPr>
          <w:b/>
          <w:u w:val="single"/>
        </w:rPr>
        <w:t xml:space="preserve">202809</w:t>
      </w:r>
    </w:p>
    <w:p>
      <w:r>
        <w:t xml:space="preserve">KÄYTTÄJÄ KÄYTTÄJÄ KÄYTTÄJÄ KÄYTTÄJÄ Kristinuskossa on jaavanilaisia kristittyjä, batak-kristittyjä, torajakristittyjä, itämaisia kristittyjä jne. Batak-kristinusko on edelleen pelkistetty Batak Karo, Batak Simalungun jne. muotoon. Se ei haittaa meitä, kunhan se on hyvää eikä harhaanjohtavaa.</w:t>
      </w:r>
    </w:p>
    <w:p>
      <w:r>
        <w:rPr>
          <w:b/>
          <w:u w:val="single"/>
        </w:rPr>
        <w:t xml:space="preserve">202810</w:t>
      </w:r>
    </w:p>
    <w:p>
      <w:r>
        <w:t xml:space="preserve">Myönnän, että olet suloinen\nMutta sinä olet paholainen\nLuulet olevasi kaikki kaikessa.....'.</w:t>
      </w:r>
    </w:p>
    <w:p>
      <w:r>
        <w:rPr>
          <w:b/>
          <w:u w:val="single"/>
        </w:rPr>
        <w:t xml:space="preserve">202811</w:t>
      </w:r>
    </w:p>
    <w:p>
      <w:r>
        <w:t xml:space="preserve">Steady Mr President...�???�????�????; Horas...; ; JOKOWI2PRIODE</w:t>
      </w:r>
    </w:p>
    <w:p>
      <w:r>
        <w:rPr>
          <w:b/>
          <w:u w:val="single"/>
        </w:rPr>
        <w:t xml:space="preserve">202812</w:t>
      </w:r>
    </w:p>
    <w:p>
      <w:r>
        <w:t xml:space="preserve">Abu Janda KÄYTTÄJÄ ilmoitti Polda Metro Jayalle. Vaikka hänen kollegansa aseen KÄYTTÄJÄ sanoi ensin "Pyhä kirja: Uskottu fiktio". alamak... Älkää viitsikö, Abu Janda raportoi myös aseesta. ??</w:t>
      </w:r>
    </w:p>
    <w:p>
      <w:r>
        <w:rPr>
          <w:b/>
          <w:u w:val="single"/>
        </w:rPr>
        <w:t xml:space="preserve">202813</w:t>
      </w:r>
    </w:p>
    <w:p>
      <w:r>
        <w:t xml:space="preserve">USER Kyllä, hän on siellä katolilainen. DM-tarkistus.</w:t>
      </w:r>
    </w:p>
    <w:p>
      <w:r>
        <w:rPr>
          <w:b/>
          <w:u w:val="single"/>
        </w:rPr>
        <w:t xml:space="preserve">202814</w:t>
      </w:r>
    </w:p>
    <w:p>
      <w:r>
        <w:t xml:space="preserve">KRISTIT tappavat Afganistanissa.</w:t>
      </w:r>
    </w:p>
    <w:p>
      <w:r>
        <w:rPr>
          <w:b/>
          <w:u w:val="single"/>
        </w:rPr>
        <w:t xml:space="preserve">202815</w:t>
      </w:r>
    </w:p>
    <w:p>
      <w:r>
        <w:t xml:space="preserve">KÄYTTÄJÄ KÄYTTÄJÄ KÄYTTÄJÄ Gppalah... KÄYTTÄJÄ on ymmärtänyt ja tajunnut, että hänen tukemansa presidenttiehdokas vuoden 2014 presidentinvaaleissa osoittautui eilen sontolaiseksi \xf0\x9f\x98\x81\xf0\x9f\x98\x81\xf0\x9f\x98\x81'</w:t>
      </w:r>
    </w:p>
    <w:p>
      <w:r>
        <w:rPr>
          <w:b/>
          <w:u w:val="single"/>
        </w:rPr>
        <w:t xml:space="preserve">202816</w:t>
      </w:r>
    </w:p>
    <w:p>
      <w:r>
        <w:t xml:space="preserve">USER wkwkw bodo zof'</w:t>
      </w:r>
    </w:p>
    <w:p>
      <w:r>
        <w:rPr>
          <w:b/>
          <w:u w:val="single"/>
        </w:rPr>
        <w:t xml:space="preserve">202817</w:t>
      </w:r>
    </w:p>
    <w:p>
      <w:r>
        <w:t xml:space="preserve">RT USER: Asli punya USER \nMw mnta video / foto kontol gua lgi? Ini\nnmor WA gua +6289637850869\nKatso viimeinen osa b\xe2\x80\xa6'</w:t>
      </w:r>
    </w:p>
    <w:p>
      <w:r>
        <w:rPr>
          <w:b/>
          <w:u w:val="single"/>
        </w:rPr>
        <w:t xml:space="preserve">202818</w:t>
      </w:r>
    </w:p>
    <w:p>
      <w:r>
        <w:t xml:space="preserve">KÄYTTÄJÄ KÄYTTÄJÄ sinä sompret kn no unem sinä.'</w:t>
      </w:r>
    </w:p>
    <w:p>
      <w:r>
        <w:rPr>
          <w:b/>
          <w:u w:val="single"/>
        </w:rPr>
        <w:t xml:space="preserve">202819</w:t>
      </w:r>
    </w:p>
    <w:p>
      <w:r>
        <w:t xml:space="preserve">KÄYTTÄJÄ Hän ei ole enää söpö, mutta jo sarap, ota hänet kotiin ilmaiseksi ilman takuuta mbar. USER'</w:t>
      </w:r>
    </w:p>
    <w:p>
      <w:r>
        <w:rPr>
          <w:b/>
          <w:u w:val="single"/>
        </w:rPr>
        <w:t xml:space="preserve">202820</w:t>
      </w:r>
    </w:p>
    <w:p>
      <w:r>
        <w:t xml:space="preserve">Oletko nähnyt ig story' kampangin opiskelijoiden valittavan tehtävistään tänään?"</w:t>
      </w:r>
    </w:p>
    <w:p>
      <w:r>
        <w:rPr>
          <w:b/>
          <w:u w:val="single"/>
        </w:rPr>
        <w:t xml:space="preserve">202821</w:t>
      </w:r>
    </w:p>
    <w:p>
      <w:r>
        <w:t xml:space="preserve">USER many cocot'</w:t>
      </w:r>
    </w:p>
    <w:p>
      <w:r>
        <w:rPr>
          <w:b/>
          <w:u w:val="single"/>
        </w:rPr>
        <w:t xml:space="preserve">202822</w:t>
      </w:r>
    </w:p>
    <w:p>
      <w:r>
        <w:t xml:space="preserve">KÄYTTÄJÄ Jinyoung sopii parhaiten \xf0\x9f\x98\x82\n cyn paljon thaimaalaista kirjoitusta kommenteissa sekä latinaa. Tekee mieli lukea kommentteja mv gatseista. On jopa sota incesin lakeijan ja eonnin lakeijan välillä. Inces kaya kantip loh apa apa diakuin credits to her.</w:t>
      </w:r>
    </w:p>
    <w:p>
      <w:r>
        <w:rPr>
          <w:b/>
          <w:u w:val="single"/>
        </w:rPr>
        <w:t xml:space="preserve">202823</w:t>
      </w:r>
    </w:p>
    <w:p>
      <w:r>
        <w:t xml:space="preserve">KÄYTTÄJÄ KÄYTTÄJÄ KAMELI, JOKA ON KÄÄNTEINEN. KASIAN IH :((((('</w:t>
      </w:r>
    </w:p>
    <w:p>
      <w:r>
        <w:rPr>
          <w:b/>
          <w:u w:val="single"/>
        </w:rPr>
        <w:t xml:space="preserve">202824</w:t>
      </w:r>
    </w:p>
    <w:p>
      <w:r>
        <w:t xml:space="preserve">KÄYTTÄJÄ "Vuoteen 1998 asti pystyimme täyttämään lähes 80 prosenttia kansallisesta valkosipulin kysynnästä. Menestyimme ennen hyvin valkosipulin viljelyssä. Mutta nyt tuomme 97 prosenttia valkosipulista."</w:t>
      </w:r>
    </w:p>
    <w:p>
      <w:r>
        <w:rPr>
          <w:b/>
          <w:u w:val="single"/>
        </w:rPr>
        <w:t xml:space="preserve">202825</w:t>
      </w:r>
    </w:p>
    <w:p>
      <w:r>
        <w:t xml:space="preserve">USER Bro...luulet, että ulkomaalaisilla ja asengilla, jotka antavat velkaa, ei ole mitään salattua merkitystä..ilmaista lounasta ei ole..vain siksi, että tiedät, että sinunlaisesi tadpole pyyhitään pois, jos kukaan ei ruoki sinua...ymmärrätkö sinä lae'?</w:t>
      </w:r>
    </w:p>
    <w:p>
      <w:r>
        <w:rPr>
          <w:b/>
          <w:u w:val="single"/>
        </w:rPr>
        <w:t xml:space="preserve">202826</w:t>
      </w:r>
    </w:p>
    <w:p>
      <w:r>
        <w:t xml:space="preserve">Mitä yhteistä on entisellä presidentillä Sukarnolla ja presidenttiehdokkaalla Rizal Ramlilla?</w:t>
      </w:r>
    </w:p>
    <w:p>
      <w:r>
        <w:rPr>
          <w:b/>
          <w:u w:val="single"/>
        </w:rPr>
        <w:t xml:space="preserve">202827</w:t>
      </w:r>
    </w:p>
    <w:p>
      <w:r>
        <w:t xml:space="preserve">(43) Ohjelma18: Kaikkien kulttuuriperintötuotteiden / perinteisten kulttuuri-ilmaisujen ja taiteilijoiden tekijänoikeuksien täysimääräinen suojelu. USER #Asyikm3nang #Asyikm3nang #Asyikm3nang</w:t>
      </w:r>
    </w:p>
    <w:p>
      <w:r>
        <w:rPr>
          <w:b/>
          <w:u w:val="single"/>
        </w:rPr>
        <w:t xml:space="preserve">202828</w:t>
      </w:r>
    </w:p>
    <w:p>
      <w:r>
        <w:t xml:space="preserve">En välitä, olen liian laiska seurustelemaan. Olen sinkku, joten miksi vaivata sinua.</w:t>
      </w:r>
    </w:p>
    <w:p>
      <w:r>
        <w:rPr>
          <w:b/>
          <w:u w:val="single"/>
        </w:rPr>
        <w:t xml:space="preserve">202829</w:t>
      </w:r>
    </w:p>
    <w:p>
      <w:r>
        <w:t xml:space="preserve">KÄYTTÄJÄ KÄYTTÄJÄ KÄYTTÄJÄ KÄYTTÄJÄ KÄYTTÄJÄ KÄYTTÄJÄ KÄYTTÄJÄ Blangko lg kiinalaisten työntekijöiden käyttämä.</w:t>
      </w:r>
    </w:p>
    <w:p>
      <w:r>
        <w:rPr>
          <w:b/>
          <w:u w:val="single"/>
        </w:rPr>
        <w:t xml:space="preserve">202830</w:t>
      </w:r>
    </w:p>
    <w:p>
      <w:r>
        <w:t xml:space="preserve">USER Pidän tällaisista lauseista ustadz, hienovarainen mutta sydämeen menevä ?; #2019GantiPresiden</w:t>
      </w:r>
    </w:p>
    <w:p>
      <w:r>
        <w:rPr>
          <w:b/>
          <w:u w:val="single"/>
        </w:rPr>
        <w:t xml:space="preserve">202831</w:t>
      </w:r>
    </w:p>
    <w:p>
      <w:r>
        <w:t xml:space="preserve">Arsul Sani: Ei Guantanamoa Indonesiassa &gt; DPR järjestää nopeasti julkisen kuulemistilaisuuden ja selventää, keitä Muhammad ja Allah SWT ovat.</w:t>
      </w:r>
    </w:p>
    <w:p>
      <w:r>
        <w:rPr>
          <w:b/>
          <w:u w:val="single"/>
        </w:rPr>
        <w:t xml:space="preserve">202832</w:t>
      </w:r>
    </w:p>
    <w:p>
      <w:r>
        <w:t xml:space="preserve"/>
      </w:r>
    </w:p>
    <w:p>
      <w:r>
        <w:rPr>
          <w:b/>
          <w:u w:val="single"/>
        </w:rPr>
        <w:t xml:space="preserve">202833</w:t>
      </w:r>
    </w:p>
    <w:p>
      <w:r>
        <w:t xml:space="preserve">ETTEKÖ OLE KOSKAAN OPISKELLEET KORAANIA? PANTESAN SUU RIKAS TURMELTUNUT VÄÄRÄUSKOINEN HALVEKSITTAVA KÄYTTÄJÄ '</w:t>
      </w:r>
    </w:p>
    <w:p>
      <w:r>
        <w:rPr>
          <w:b/>
          <w:u w:val="single"/>
        </w:rPr>
        <w:t xml:space="preserve">202834</w:t>
      </w:r>
    </w:p>
    <w:p>
      <w:r>
        <w:t xml:space="preserve">RT USER: Set\nTai\nPaholainen'</w:t>
      </w:r>
    </w:p>
    <w:p>
      <w:r>
        <w:rPr>
          <w:b/>
          <w:u w:val="single"/>
        </w:rPr>
        <w:t xml:space="preserve">202835</w:t>
      </w:r>
    </w:p>
    <w:p>
      <w:r>
        <w:t xml:space="preserve">KÄYTTÄJÄ Ei tarvitse lannistua\nIhmiset, jotka tekevät tuollaista mallia\nEivät omaa tervettä järkeä.\nSe ei paljon eroa hulluista ihmisistä\nOn vielä monia, jotka ovat tervejärkisiä ja normaaleja.\nHän loukkaa häntä\nEi vähennä\nSen uskoa, jota loukataan.</w:t>
      </w:r>
    </w:p>
    <w:p>
      <w:r>
        <w:rPr>
          <w:b/>
          <w:u w:val="single"/>
        </w:rPr>
        <w:t xml:space="preserve">202836</w:t>
      </w:r>
    </w:p>
    <w:p>
      <w:r>
        <w:t xml:space="preserve">KÄYTTÄJÄ KÄYTTÄJÄ Kirja on ilmestys, ei fiktio. Jopa yksi uskon määräyksistä on uskoa Jumalan kirjaan. USER on siis 100-prosenttisesti jumalanpilkkaa. Pyhän kirjan halventaminen. Siitä ei tarvitse keskustella uudelleen.</w:t>
      </w:r>
    </w:p>
    <w:p>
      <w:r>
        <w:rPr>
          <w:b/>
          <w:u w:val="single"/>
        </w:rPr>
        <w:t xml:space="preserve">202837</w:t>
      </w:r>
    </w:p>
    <w:p>
      <w:r>
        <w:t xml:space="preserve">Miten uskonnollisten asioiden ministeriö voisi poistaa islamilaiset terroristit Indonesiassa? USER Lukman Hakim S. ei ymmärrä islamia.</w:t>
      </w:r>
    </w:p>
    <w:p>
      <w:r>
        <w:rPr>
          <w:b/>
          <w:u w:val="single"/>
        </w:rPr>
        <w:t xml:space="preserve">202838</w:t>
      </w:r>
    </w:p>
    <w:p>
      <w:r>
        <w:t xml:space="preserve">RT KÄYTTÄJÄ: Tämä on ensimmäinen kerta, kun olen koskaan imenyt munaa, luulen, että se on URL-osoite.</w:t>
      </w:r>
    </w:p>
    <w:p>
      <w:r>
        <w:rPr>
          <w:b/>
          <w:u w:val="single"/>
        </w:rPr>
        <w:t xml:space="preserve">202839</w:t>
      </w:r>
    </w:p>
    <w:p>
      <w:r>
        <w:t xml:space="preserve">USER Alah bangkai lah you dh balik sendirii padan face you jejauh sana hahahaa'</w:t>
      </w:r>
    </w:p>
    <w:p>
      <w:r>
        <w:rPr>
          <w:b/>
          <w:u w:val="single"/>
        </w:rPr>
        <w:t xml:space="preserve">202840</w:t>
      </w:r>
    </w:p>
    <w:p>
      <w:r>
        <w:t xml:space="preserve">Ollaan rehellisiä... Haluatko, että johtaja istuu mieluummin Ulaman kanssa vai että johtaja ajaa kopterilla? ; Älä unohda ottaa hastagia #2019GantiPesinden käyttöön.</w:t>
      </w:r>
    </w:p>
    <w:p>
      <w:r>
        <w:rPr>
          <w:b/>
          <w:u w:val="single"/>
        </w:rPr>
        <w:t xml:space="preserve">202841</w:t>
      </w:r>
    </w:p>
    <w:p>
      <w:r>
        <w:t xml:space="preserve">3723: AKBP Frido Situmorang, S.H., S.I.K. Lisää islamilaisen Ukwah pitää kisan: NUSANTARAEXPRESS, RANTAUPRAPAT �???� Isra�?? Mi�?raj suuren profeetta Muhammadin SAW ja toivottaa tervetulleeksi pyhän kuukauden Ramadanin Labuhanbatu Poliisi järjesti race�?</w:t>
      </w:r>
    </w:p>
    <w:p>
      <w:r>
        <w:rPr>
          <w:b/>
          <w:u w:val="single"/>
        </w:rPr>
        <w:t xml:space="preserve">202842</w:t>
      </w:r>
    </w:p>
    <w:p>
      <w:r>
        <w:t xml:space="preserve">Häpeä sinä silvy! Eikö panettelu ole häpeällistä? Tuh rasain pak ahok hot, skak mat DebateFinalPilkadaJKT</w:t>
      </w:r>
    </w:p>
    <w:p>
      <w:r>
        <w:rPr>
          <w:b/>
          <w:u w:val="single"/>
        </w:rPr>
        <w:t xml:space="preserve">202843</w:t>
      </w:r>
    </w:p>
    <w:p>
      <w:r>
        <w:t xml:space="preserve">RT USER: "Tällainen märkä pillu tuntuu niin hyvältä, että sormen avulla pääsee sisään ja ulos, jotta se on liukas.</w:t>
      </w:r>
    </w:p>
    <w:p>
      <w:r>
        <w:rPr>
          <w:b/>
          <w:u w:val="single"/>
        </w:rPr>
        <w:t xml:space="preserve">202844</w:t>
      </w:r>
    </w:p>
    <w:p>
      <w:r>
        <w:t xml:space="preserve">Tempe Penyet in bumbuin\nhalo apina ge kipu? \ntempe penyet ge cheap\nada apina ge vihainen,,.\ntempe penyet vihanneskikherneet\nayo,, apinan hymy donk\xe2\x80\xa6.. plisssssssss\xe2\x80\xa6\xe2\x80\xa6\xe2\x80\xa6\xe2\x80\xa6\x80\xa6\xe2\x80\xa6\xe2 \x80\xa6'</w:t>
      </w:r>
    </w:p>
    <w:p>
      <w:r>
        <w:rPr>
          <w:b/>
          <w:u w:val="single"/>
        </w:rPr>
        <w:t xml:space="preserve">202845</w:t>
      </w:r>
    </w:p>
    <w:p>
      <w:r>
        <w:t xml:space="preserve">Jopa 1,8 miljoonalla indonesialaisella työntekijällä on ongelmia ulkomailla. Erityisesti niissä 32 maassa, joissa he työskentelevät, joista suurin osa työskentelee naapurimaassa Malesiassa.\n URL USER USER'</w:t>
      </w:r>
    </w:p>
    <w:p>
      <w:r>
        <w:rPr>
          <w:b/>
          <w:u w:val="single"/>
        </w:rPr>
        <w:t xml:space="preserve">202846</w:t>
      </w:r>
    </w:p>
    <w:p>
      <w:r>
        <w:t xml:space="preserve">Pelaa ronda viesti odottaa ystävä keskustella, on poika maen carel lejen bangsad'</w:t>
      </w:r>
    </w:p>
    <w:p>
      <w:r>
        <w:rPr>
          <w:b/>
          <w:u w:val="single"/>
        </w:rPr>
        <w:t xml:space="preserve">202847</w:t>
      </w:r>
    </w:p>
    <w:p>
      <w:r>
        <w:t xml:space="preserve">KÄYTTÄJÄ KÄYTTÄJÄ Tuo tehdas sijaitsee Alankomaissa, ToloL on lemmikkieläin.</w:t>
      </w:r>
    </w:p>
    <w:p>
      <w:r>
        <w:rPr>
          <w:b/>
          <w:u w:val="single"/>
        </w:rPr>
        <w:t xml:space="preserve">202848</w:t>
      </w:r>
    </w:p>
    <w:p>
      <w:r>
        <w:t xml:space="preserve">Regent Rupinus osallistui alueelliseen kulttuuriseminaariin ja kannustaa Sekadaun asukkaita huolehtimaan kulttuuriesineistä ja käyttämään niitä.</w:t>
      </w:r>
    </w:p>
    <w:p>
      <w:r>
        <w:rPr>
          <w:b/>
          <w:u w:val="single"/>
        </w:rPr>
        <w:t xml:space="preserve">202849</w:t>
      </w:r>
    </w:p>
    <w:p>
      <w:r>
        <w:t xml:space="preserve">syrjäyttää jokowi sj kok raportti! jos teillä on presidentti ja hänen avustajansa eivät pysty vaurastuttamaan ihmisiä!</w:t>
      </w:r>
    </w:p>
    <w:p>
      <w:r>
        <w:rPr>
          <w:b/>
          <w:u w:val="single"/>
        </w:rPr>
        <w:t xml:space="preserve">202850</w:t>
      </w:r>
    </w:p>
    <w:p>
      <w:r>
        <w:t xml:space="preserve">Vaikka tili on poistettu käytöstä, jos uusi käytäntö tulee, tili ei pääse laboratorioon.</w:t>
      </w:r>
    </w:p>
    <w:p>
      <w:r>
        <w:rPr>
          <w:b/>
          <w:u w:val="single"/>
        </w:rPr>
        <w:t xml:space="preserve">202851</w:t>
      </w:r>
    </w:p>
    <w:p>
      <w:r>
        <w:t xml:space="preserve">USER Haluan selkeät vaalit.</w:t>
      </w:r>
    </w:p>
    <w:p>
      <w:r>
        <w:rPr>
          <w:b/>
          <w:u w:val="single"/>
        </w:rPr>
        <w:t xml:space="preserve">202852</w:t>
      </w:r>
    </w:p>
    <w:p>
      <w:r>
        <w:t xml:space="preserve">KÄYTTÄJÄ TAI BABI POLIITIKKO aamulla,,, sinun sanojasi ei tarvita NKRI:lle,,, koska olet KANSAN VALHEENPETÄJÄ. URL</w:t>
      </w:r>
    </w:p>
    <w:p>
      <w:r>
        <w:rPr>
          <w:b/>
          <w:u w:val="single"/>
        </w:rPr>
        <w:t xml:space="preserve">202853</w:t>
      </w:r>
    </w:p>
    <w:p>
      <w:r>
        <w:t xml:space="preserve">Toivon, että Kertajatin kansainvälinen lentoasema voidaan testata toukokuussa 2018.Tämä lentoasema voi ottaa vastaan noin 5,6 miljoonaa matkustajaa (vaihe I), mikä on toiseksi suurin lentoasema Soekarno-Hattan jälkeen.Toivottavasti tämä lentoasema voi konkreettisesti edistää kennon taloutta.</w:t>
      </w:r>
    </w:p>
    <w:p>
      <w:r>
        <w:rPr>
          <w:b/>
          <w:u w:val="single"/>
        </w:rPr>
        <w:t xml:space="preserve">202854</w:t>
      </w:r>
    </w:p>
    <w:p>
      <w:r>
        <w:t xml:space="preserve">KÄYTTÄJÄ Kyllä, kun sen avaa, se on todella kapea, sanoi ystäväni, mutta se on normaalia.</w:t>
      </w:r>
    </w:p>
    <w:p>
      <w:r>
        <w:rPr>
          <w:b/>
          <w:u w:val="single"/>
        </w:rPr>
        <w:t xml:space="preserve">202855</w:t>
      </w:r>
    </w:p>
    <w:p>
      <w:r>
        <w:t xml:space="preserve">KÄYTTÄJÄ KÄYTTÄJÄ Hyväksy. Jos on vaikea mennä Morowaliin, voit tarkistaa Ngurah Rai Balilta. Ulkomaan ovi on avattu auki.</w:t>
      </w:r>
    </w:p>
    <w:p>
      <w:r>
        <w:rPr>
          <w:b/>
          <w:u w:val="single"/>
        </w:rPr>
        <w:t xml:space="preserve">202856</w:t>
      </w:r>
    </w:p>
    <w:p>
      <w:r>
        <w:t xml:space="preserve">Lesboja on kaikkialla. Jopa omat ystäväni ovat lesboja</w:t>
      </w:r>
    </w:p>
    <w:p>
      <w:r>
        <w:rPr>
          <w:b/>
          <w:u w:val="single"/>
        </w:rPr>
        <w:t xml:space="preserve">202857</w:t>
      </w:r>
    </w:p>
    <w:p>
      <w:r>
        <w:t xml:space="preserve">#MaleTrip Pahawang Beach Lampung, perjantai-sunnuntai, 20.-22.4.2018, vain miehet, rajoitettu kiintiö. Rp550,000/hlö. Mepo Merakin satama. Täydelliset tiedot suoraan Whatsapp 081905356969 ; �?�?�?�?�?�?�?�?�?�?�?�?�?�?�?�?�?�?�?�?� #Gayvid #Localhangat</w:t>
      </w:r>
    </w:p>
    <w:p>
      <w:r>
        <w:rPr>
          <w:b/>
          <w:u w:val="single"/>
        </w:rPr>
        <w:t xml:space="preserve">202858</w:t>
      </w:r>
    </w:p>
    <w:p>
      <w:r>
        <w:t xml:space="preserve">RT USER: Jokaisen tytön pillu on erilainen. KÄYTTÄJÄN pillu on erilainen myös. hänen hiuksensa eivät myöskään ole niin. kukaan ei tiedä miten. vain paca\xe2\x80\xa6'</w:t>
      </w:r>
    </w:p>
    <w:p>
      <w:r>
        <w:rPr>
          <w:b/>
          <w:u w:val="single"/>
        </w:rPr>
        <w:t xml:space="preserve">202859</w:t>
      </w:r>
    </w:p>
    <w:p>
      <w:r>
        <w:t xml:space="preserve">On valitettavaa, että professorin ja tohtorin arvonimi on hylätty tai että häntä pidetään ääliönä Koraanin lainaamisen vuoksi.</w:t>
      </w:r>
    </w:p>
    <w:p>
      <w:r>
        <w:rPr>
          <w:b/>
          <w:u w:val="single"/>
        </w:rPr>
        <w:t xml:space="preserve">202860</w:t>
      </w:r>
    </w:p>
    <w:p>
      <w:r>
        <w:t xml:space="preserve">Jos sinulla on ongelmia kanssani, kerro minulle ... Älä puhu selkäni takana !!!! Olet pelkuri!</w:t>
      </w:r>
    </w:p>
    <w:p>
      <w:r>
        <w:rPr>
          <w:b/>
          <w:u w:val="single"/>
        </w:rPr>
        <w:t xml:space="preserve">202861</w:t>
      </w:r>
    </w:p>
    <w:p>
      <w:r>
        <w:t xml:space="preserve">Kaikki uskonnot ovat hyviä. En usko, että ihmisen on noudatettava uskontoa A päästäkseen taivaaseen. Islam, kristinusko, hindulaisuus ja buddhalaisuus opettavat kaikki rakkautta ja ystävällisyyttä. Uskonnot ovat olemassa, koska Jumala haluaa, että meillä on suora ja hyvä elämä. Mene taivaaseen</w:t>
      </w:r>
    </w:p>
    <w:p>
      <w:r>
        <w:rPr>
          <w:b/>
          <w:u w:val="single"/>
        </w:rPr>
        <w:t xml:space="preserve">202862</w:t>
      </w:r>
    </w:p>
    <w:p>
      <w:r>
        <w:t xml:space="preserve">Maata anastavan hallinnon tukeminen on tuhoisaa, eikö olekin? *eh'</w:t>
      </w:r>
    </w:p>
    <w:p>
      <w:r>
        <w:rPr>
          <w:b/>
          <w:u w:val="single"/>
        </w:rPr>
        <w:t xml:space="preserve">202863</w:t>
      </w:r>
    </w:p>
    <w:p>
      <w:r>
        <w:t xml:space="preserve">Jokowi kiihdytti ja toteutti hyvin ja nopeasti vuosikausia pysähdyksissä ollutta kehitystä teistä, tiemaksuista ja monista muista asioista alkaen. nyt kun presidentinvaalikaudet ovat alkaneet, kaikki etsivät virheitä toisistaan. on pysyttävä varovaisena</w:t>
      </w:r>
    </w:p>
    <w:p>
      <w:r>
        <w:rPr>
          <w:b/>
          <w:u w:val="single"/>
        </w:rPr>
        <w:t xml:space="preserve">202864</w:t>
      </w:r>
    </w:p>
    <w:p>
      <w:r>
        <w:t xml:space="preserve">"teko o rek!"\n\nmksdnya ei arek, mutta perek'</w:t>
      </w:r>
    </w:p>
    <w:p>
      <w:r>
        <w:rPr>
          <w:b/>
          <w:u w:val="single"/>
        </w:rPr>
        <w:t xml:space="preserve">202865</w:t>
      </w:r>
    </w:p>
    <w:p>
      <w:r>
        <w:t xml:space="preserve">USER USER Bangkai ah, awas lu mitnah gua ye boker'</w:t>
      </w:r>
    </w:p>
    <w:p>
      <w:r>
        <w:rPr>
          <w:b/>
          <w:u w:val="single"/>
        </w:rPr>
        <w:t xml:space="preserve">202866</w:t>
      </w:r>
    </w:p>
    <w:p>
      <w:r>
        <w:t xml:space="preserve">KÄYTTÄJÄ Sontoloyo-ministerit, sontoloyo-professorit, sontoloyo-fanit, tulkaa, kuka muu haluaa olla sontoloyer.. !?!?'</w:t>
      </w:r>
    </w:p>
    <w:p>
      <w:r>
        <w:rPr>
          <w:b/>
          <w:u w:val="single"/>
        </w:rPr>
        <w:t xml:space="preserve">202867</w:t>
      </w:r>
    </w:p>
    <w:p>
      <w:r>
        <w:t xml:space="preserve">Poistakaa Jokowi vallasta nyt...</w:t>
      </w:r>
    </w:p>
    <w:p>
      <w:r>
        <w:rPr>
          <w:b/>
          <w:u w:val="single"/>
        </w:rPr>
        <w:t xml:space="preserve">202868</w:t>
      </w:r>
    </w:p>
    <w:p>
      <w:r>
        <w:t xml:space="preserve">KÄYTTÄJÄ On minun vuoroni saada lenkkeilijätarjoilijan varoitus, ja sitten haluan perääntyä. Siellä oli niin paljon ihmisiä jonossa. Ääliö.</w:t>
      </w:r>
    </w:p>
    <w:p>
      <w:r>
        <w:rPr>
          <w:b/>
          <w:u w:val="single"/>
        </w:rPr>
        <w:t xml:space="preserve">202869</w:t>
      </w:r>
    </w:p>
    <w:p>
      <w:r>
        <w:t xml:space="preserve">Tietenkin hyvät ystävät ymmärtävät taloudellista tilannettamme paremmin kuin taloustieteilijät, joten he voivat antaa objektiivisempia neuvoja...; #LPSSahabatNasabah; #YukNabung</w:t>
      </w:r>
    </w:p>
    <w:p>
      <w:r>
        <w:rPr>
          <w:b/>
          <w:u w:val="single"/>
        </w:rPr>
        <w:t xml:space="preserve">202870</w:t>
      </w:r>
    </w:p>
    <w:p>
      <w:r>
        <w:t xml:space="preserve">KÄYTTÄJÄ Ciee vääräuskoiset haluavat päästä paratiisiin muslimien, mutta ei voi, eikä pysty, olkaa hyvä ja etsikää toinen taivas, jos on \xf0\x9f\x98\x82'</w:t>
      </w:r>
    </w:p>
    <w:p>
      <w:r>
        <w:rPr>
          <w:b/>
          <w:u w:val="single"/>
        </w:rPr>
        <w:t xml:space="preserve">202871</w:t>
      </w:r>
    </w:p>
    <w:p>
      <w:r>
        <w:t xml:space="preserve">KÄYTTÄJÄ KÄYTTÄJÄ Istuu käymälässä.</w:t>
      </w:r>
    </w:p>
    <w:p>
      <w:r>
        <w:rPr>
          <w:b/>
          <w:u w:val="single"/>
        </w:rPr>
        <w:t xml:space="preserve">202872</w:t>
      </w:r>
    </w:p>
    <w:p>
      <w:r>
        <w:t xml:space="preserve">KÄYTTÄJÄ KÄYTTÄJÄ KÄYTTÄJÄ KÄYTTÄJÄ KÄYTTÄJÄ Pidän hengellisyydestä enemmän kuin uskonnosta mas.... Rakastan hindu-islamia, katolista buddhaa.</w:t>
      </w:r>
    </w:p>
    <w:p>
      <w:r>
        <w:rPr>
          <w:b/>
          <w:u w:val="single"/>
        </w:rPr>
        <w:t xml:space="preserve">202873</w:t>
      </w:r>
    </w:p>
    <w:p>
      <w:r>
        <w:t xml:space="preserve">Djan Faridzia en tunne enkä ole koskaan tavannut presidentinvaalien aikana ; ; Sutiyoson tunnen ja kannatin häntä BIN:n johtajana ; ; ; Olet epäjohdonmukainen tässä asiassa. Vaihda ava ensin, sääli edesmennyttä Lopa, käytät hänen kasvojaan, kun olet tukanina.</w:t>
      </w:r>
    </w:p>
    <w:p>
      <w:r>
        <w:rPr>
          <w:b/>
          <w:u w:val="single"/>
        </w:rPr>
        <w:t xml:space="preserve">202874</w:t>
      </w:r>
    </w:p>
    <w:p>
      <w:r>
        <w:t xml:space="preserve"/>
      </w:r>
    </w:p>
    <w:p>
      <w:r>
        <w:rPr>
          <w:b/>
          <w:u w:val="single"/>
        </w:rPr>
        <w:t xml:space="preserve">202875</w:t>
      </w:r>
    </w:p>
    <w:p>
      <w:r>
        <w:t xml:space="preserve"/>
      </w:r>
    </w:p>
    <w:p>
      <w:r>
        <w:rPr>
          <w:b/>
          <w:u w:val="single"/>
        </w:rPr>
        <w:t xml:space="preserve">202876</w:t>
      </w:r>
    </w:p>
    <w:p>
      <w:r>
        <w:t xml:space="preserve">KÄYTTÄJÄ KÄYTTÄJÄ Kyllä, kafirit ovat sen arvoisia, heidän verensä on halal vain tuollaista koplakia varten.</w:t>
      </w:r>
    </w:p>
    <w:p>
      <w:r>
        <w:rPr>
          <w:b/>
          <w:u w:val="single"/>
        </w:rPr>
        <w:t xml:space="preserve">202877</w:t>
      </w:r>
    </w:p>
    <w:p>
      <w:r>
        <w:t xml:space="preserve">Harvassa ovat ne homo sapiensit, jotka kulkevat täällä useammin kuin naapurissa sosiaalisessa mediassa =D'</w:t>
      </w:r>
    </w:p>
    <w:p>
      <w:r>
        <w:rPr>
          <w:b/>
          <w:u w:val="single"/>
        </w:rPr>
        <w:t xml:space="preserve">202878</w:t>
      </w:r>
    </w:p>
    <w:p>
      <w:r>
        <w:t xml:space="preserve">USER on ngentod'</w:t>
      </w:r>
    </w:p>
    <w:p>
      <w:r>
        <w:rPr>
          <w:b/>
          <w:u w:val="single"/>
        </w:rPr>
        <w:t xml:space="preserve">202879</w:t>
      </w:r>
    </w:p>
    <w:p>
      <w:r>
        <w:t xml:space="preserve">KÄYTTÄJÄ Lu jan bls itse kampang'</w:t>
      </w:r>
    </w:p>
    <w:p>
      <w:r>
        <w:rPr>
          <w:b/>
          <w:u w:val="single"/>
        </w:rPr>
        <w:t xml:space="preserve">202880</w:t>
      </w:r>
    </w:p>
    <w:p>
      <w:r>
        <w:t xml:space="preserve">KÄYTTÄJÄ Sitä kutsutaan myös nimellä "CORN".</w:t>
      </w:r>
    </w:p>
    <w:p>
      <w:r>
        <w:rPr>
          <w:b/>
          <w:u w:val="single"/>
        </w:rPr>
        <w:t xml:space="preserve">202881</w:t>
      </w:r>
    </w:p>
    <w:p>
      <w:r>
        <w:t xml:space="preserve">Haluan olla osa sinua, vaikka se olisi vain kärpäsen pilkku kehossasi.</w:t>
      </w:r>
    </w:p>
    <w:p>
      <w:r>
        <w:rPr>
          <w:b/>
          <w:u w:val="single"/>
        </w:rPr>
        <w:t xml:space="preserve">202882</w:t>
      </w:r>
    </w:p>
    <w:p>
      <w:r>
        <w:t xml:space="preserve">RT KÄYTTÄJÄ kyllä myös tukea niitä, jotka tukevat jumalanpilkkaaja Ahokia, kuten golkar-puolue nasdem hanura ppp pkb pdip</w:t>
      </w:r>
    </w:p>
    <w:p>
      <w:r>
        <w:rPr>
          <w:b/>
          <w:u w:val="single"/>
        </w:rPr>
        <w:t xml:space="preserve">202883</w:t>
      </w:r>
    </w:p>
    <w:p>
      <w:r>
        <w:t xml:space="preserve">KÄYTTÄJÄ Poliisi on jo varmistanut, päivitys, kaapelin sisältö ja alumiini gt gatau todellinen pommi tai ei vain pelottava huhu kiitos \xf0\x9f\x98\xa2'</w:t>
      </w:r>
    </w:p>
    <w:p>
      <w:r>
        <w:rPr>
          <w:b/>
          <w:u w:val="single"/>
        </w:rPr>
        <w:t xml:space="preserve">202884</w:t>
      </w:r>
    </w:p>
    <w:p>
      <w:r>
        <w:t xml:space="preserve">Näkemys siitä, ovatko esimerkiksi suoratukkaiset naiset viehättävämpiä kuin kiharatukkaiset, ei kuulu todelliseen todellisuuteen, vaan se on pikemminkin sosiaalisten konstruktioiden, kulttuuristen ja uskonnollisten vaikutteiden muovaama;</w:t>
      </w:r>
    </w:p>
    <w:p>
      <w:r>
        <w:rPr>
          <w:b/>
          <w:u w:val="single"/>
        </w:rPr>
        <w:t xml:space="preserve">202885</w:t>
      </w:r>
    </w:p>
    <w:p>
      <w:r>
        <w:t xml:space="preserve">Katoliset, muslimit, protestantit ja hindut ovat kaikki veljiä ja sisaria. Veri ja sukupuu sitovat.</w:t>
      </w:r>
    </w:p>
    <w:p>
      <w:r>
        <w:rPr>
          <w:b/>
          <w:u w:val="single"/>
        </w:rPr>
        <w:t xml:space="preserve">202886</w:t>
      </w:r>
    </w:p>
    <w:p>
      <w:r>
        <w:t xml:space="preserve">Kannattaako maan johtaminen uskoa hallitukselle, joka ei löydä edes tärkeitä valtion asiakirjoja? URL</w:t>
      </w:r>
    </w:p>
    <w:p>
      <w:r>
        <w:rPr>
          <w:b/>
          <w:u w:val="single"/>
        </w:rPr>
        <w:t xml:space="preserve">202887</w:t>
      </w:r>
    </w:p>
    <w:p>
      <w:r>
        <w:t xml:space="preserve">KÄYTTÄJÄ Bener2 POLIITTINEN BUSUK luh ZONK !!!\nPak KÄYTTÄJÄ, Mending käski olla hiljaa ensin ya congor jongosnya isä, koska enemmän puhuu olen yhä vakuuttuneempi vaalikelpoisuus isä yhä nyungsep ja ihmiset yhä eivät sympatiaa isä ...'.</w:t>
      </w:r>
    </w:p>
    <w:p>
      <w:r>
        <w:rPr>
          <w:b/>
          <w:u w:val="single"/>
        </w:rPr>
        <w:t xml:space="preserve">202888</w:t>
      </w:r>
    </w:p>
    <w:p>
      <w:r>
        <w:t xml:space="preserve">Hän oli vain leikkikaverini, kun olin lapsi, ja sellainen rakkaus ei mene syvälle sydämeen, ihmiset sanovat, että tällainen rakkaus on apinarakkautta.</w:t>
      </w:r>
    </w:p>
    <w:p>
      <w:r>
        <w:rPr>
          <w:b/>
          <w:u w:val="single"/>
        </w:rPr>
        <w:t xml:space="preserve">202889</w:t>
      </w:r>
    </w:p>
    <w:p>
      <w:r>
        <w:t xml:space="preserve">USER USER Yer I maw ikut nan nanya ah, why cats if eek buried?</w:t>
      </w:r>
    </w:p>
    <w:p>
      <w:r>
        <w:rPr>
          <w:b/>
          <w:u w:val="single"/>
        </w:rPr>
        <w:t xml:space="preserve">202890</w:t>
      </w:r>
    </w:p>
    <w:p>
      <w:r>
        <w:t xml:space="preserve">RT USER: Milea: Oletko iloinen ajatellessasi minua? Dilan: Onnellinen ja hämmentynyt. Hämmentynyt siitä, miten lopettaa.\nMilea: Haluatko lopettaa mikiri\xe2\x80\xa6''?</w:t>
      </w:r>
    </w:p>
    <w:p>
      <w:r>
        <w:rPr>
          <w:b/>
          <w:u w:val="single"/>
        </w:rPr>
        <w:t xml:space="preserve">202891</w:t>
      </w:r>
    </w:p>
    <w:p>
      <w:r>
        <w:t xml:space="preserve">"Ongelma on se, että se ei ole rasistista. Mutta mitä me vastaamme, jos Jumala kysyy meiltä myöhemmin, mitä olemme tehneet Hänen uskontonsa hyväksi? Meille tulee päänsärkyä, hyvät herrat, jos emme hoida tätä heti aluksi."</w:t>
      </w:r>
    </w:p>
    <w:p>
      <w:r>
        <w:rPr>
          <w:b/>
          <w:u w:val="single"/>
        </w:rPr>
        <w:t xml:space="preserve">202892</w:t>
      </w:r>
    </w:p>
    <w:p>
      <w:r>
        <w:t xml:space="preserve">Miten olisi USER lae? mutta ah se on vain ajan kysymys, eikö #2019GantiPresidentti?</w:t>
      </w:r>
    </w:p>
    <w:p>
      <w:r>
        <w:rPr>
          <w:b/>
          <w:u w:val="single"/>
        </w:rPr>
        <w:t xml:space="preserve">202893</w:t>
      </w:r>
    </w:p>
    <w:p>
      <w:r>
        <w:t xml:space="preserve">Arabialainen keittiö on myös osa satoja vuosia sitten tapahtunutta arabialais-indonesialaista kulttuurista sopeutumista.</w:t>
      </w:r>
    </w:p>
    <w:p>
      <w:r>
        <w:rPr>
          <w:b/>
          <w:u w:val="single"/>
        </w:rPr>
        <w:t xml:space="preserve">202894</w:t>
      </w:r>
    </w:p>
    <w:p>
      <w:r>
        <w:t xml:space="preserve">Jihad ei ole vain sotaa, terrorismia ja itsemurhaiskuja. Suurin jihad on jihad sisäistä himoa vastaan.</w:t>
      </w:r>
    </w:p>
    <w:p>
      <w:r>
        <w:rPr>
          <w:b/>
          <w:u w:val="single"/>
        </w:rPr>
        <w:t xml:space="preserve">202895</w:t>
      </w:r>
    </w:p>
    <w:p>
      <w:r>
        <w:t xml:space="preserve">Rama yleensä twiittaa itse vastaa itse, kampang.</w:t>
      </w:r>
    </w:p>
    <w:p>
      <w:r>
        <w:rPr>
          <w:b/>
          <w:u w:val="single"/>
        </w:rPr>
        <w:t xml:space="preserve">202896</w:t>
      </w:r>
    </w:p>
    <w:p>
      <w:r>
        <w:t xml:space="preserve">KÄYTTÄJÄ Jo anjir :( jo töissä :( surullista, koska muistan opiskeluaikani(?)'</w:t>
      </w:r>
    </w:p>
    <w:p>
      <w:r>
        <w:rPr>
          <w:b/>
          <w:u w:val="single"/>
        </w:rPr>
        <w:t xml:space="preserve">202897</w:t>
      </w:r>
    </w:p>
    <w:p>
      <w:r>
        <w:t xml:space="preserve">USER Haiset apinalta .g'</w:t>
      </w:r>
    </w:p>
    <w:p>
      <w:r>
        <w:rPr>
          <w:b/>
          <w:u w:val="single"/>
        </w:rPr>
        <w:t xml:space="preserve">202898</w:t>
      </w:r>
    </w:p>
    <w:p>
      <w:r>
        <w:t xml:space="preserve">KÄYTTÄJÄ Talous kasvaa huimasti, köyhät vähenevät, mutta jakavat silti perustarpeet....</w:t>
      </w:r>
    </w:p>
    <w:p>
      <w:r>
        <w:rPr>
          <w:b/>
          <w:u w:val="single"/>
        </w:rPr>
        <w:t xml:space="preserve">202899</w:t>
      </w:r>
    </w:p>
    <w:p>
      <w:r>
        <w:t xml:space="preserve">RT USER: KÄYTTÄJÄ Miksi meistä kaikista on tulossa idiootteja? Onko tämä Allahin rangaistus. ???'</w:t>
      </w:r>
    </w:p>
    <w:p>
      <w:r>
        <w:rPr>
          <w:b/>
          <w:u w:val="single"/>
        </w:rPr>
        <w:t xml:space="preserve">202900</w:t>
      </w:r>
    </w:p>
    <w:p>
      <w:r>
        <w:t xml:space="preserve">RT USER KPK:n pysäyttämisen sijaan hajottakaa ahne DPR, joka on hyödytön kansalle.</w:t>
      </w:r>
    </w:p>
    <w:p>
      <w:r>
        <w:rPr>
          <w:b/>
          <w:u w:val="single"/>
        </w:rPr>
        <w:t xml:space="preserve">202901</w:t>
      </w:r>
    </w:p>
    <w:p>
      <w:r>
        <w:t xml:space="preserve">JATIM ANTI HOAX. RAUHANOMAISET VAALIT; .; .; .; SMAK ST -OPETTAJAN HUIJAUKSEN VASTAINEN JULISTUS. YUSUP</w:t>
      </w:r>
    </w:p>
    <w:p>
      <w:r>
        <w:rPr>
          <w:b/>
          <w:u w:val="single"/>
        </w:rPr>
        <w:t xml:space="preserve">202902</w:t>
      </w:r>
    </w:p>
    <w:p>
      <w:r>
        <w:t xml:space="preserve">Ennen kuin aloitat, on parempi lukea surat yasin 3x ja lukea alfatihah, jotta pysyt poissa kirottujen joukosta. bismillah.".</w:t>
      </w:r>
    </w:p>
    <w:p>
      <w:r>
        <w:rPr>
          <w:b/>
          <w:u w:val="single"/>
        </w:rPr>
        <w:t xml:space="preserve">202903</w:t>
      </w:r>
    </w:p>
    <w:p>
      <w:r>
        <w:t xml:space="preserve">USER Wakakakak ... ei. Miten komeista kasvoista tehdään pöytäliinoja \xf0\x9f\xa4\xa3'</w:t>
      </w:r>
    </w:p>
    <w:p>
      <w:r>
        <w:rPr>
          <w:b/>
          <w:u w:val="single"/>
        </w:rPr>
        <w:t xml:space="preserve">202904</w:t>
      </w:r>
    </w:p>
    <w:p>
      <w:r>
        <w:t xml:space="preserve">KÄYTTÄJÄ Anna pojanpoikasi sontoloyon kuolla nopeasti".</w:t>
      </w:r>
    </w:p>
    <w:p>
      <w:r>
        <w:rPr>
          <w:b/>
          <w:u w:val="single"/>
        </w:rPr>
        <w:t xml:space="preserve">202905</w:t>
      </w:r>
    </w:p>
    <w:p>
      <w:r>
        <w:t xml:space="preserve">Olen yllättynyt, että ihmisiä, jotka ovat siirtyneet käyttämään hijabia, pilkataan edelleen siitä, että he eivät sovi joukkoon, eikä heidän auransa tule esiin, ei ole kaunis. Mon sorry, luuletko, että hijabin käyttäminen on kauneuskilpailu? Sanotaan, että aura ei tule ulos ollenkaan, hhhh, jota kääpiö ymmärtää.</w:t>
      </w:r>
    </w:p>
    <w:p>
      <w:r>
        <w:rPr>
          <w:b/>
          <w:u w:val="single"/>
        </w:rPr>
        <w:t xml:space="preserve">202906</w:t>
      </w:r>
    </w:p>
    <w:p>
      <w:r>
        <w:t xml:space="preserve">Tämä John Mayer tykkää olla ihastuttava. \xf0\x9f\x98\x82\xf0\x9f\x98\x8d'</w:t>
      </w:r>
    </w:p>
    <w:p>
      <w:r>
        <w:rPr>
          <w:b/>
          <w:u w:val="single"/>
        </w:rPr>
        <w:t xml:space="preserve">202907</w:t>
      </w:r>
    </w:p>
    <w:p>
      <w:r>
        <w:t xml:space="preserve">USER tarkoittaa, että olet nyt sarkastinen, etkö olekin?</w:t>
      </w:r>
    </w:p>
    <w:p>
      <w:r>
        <w:rPr>
          <w:b/>
          <w:u w:val="single"/>
        </w:rPr>
        <w:t xml:space="preserve">202908</w:t>
      </w:r>
    </w:p>
    <w:p>
      <w:r>
        <w:t xml:space="preserve">Nimi: Rizieq Shihab Tila: Epäilty tapaus: Pornografinen sisältö (väitetysti) Anies-Sandin tukeminen</w:t>
      </w:r>
    </w:p>
    <w:p>
      <w:r>
        <w:rPr>
          <w:b/>
          <w:u w:val="single"/>
        </w:rPr>
        <w:t xml:space="preserve">202909</w:t>
      </w:r>
    </w:p>
    <w:p>
      <w:r>
        <w:t xml:space="preserve">balongtani jabon kylän virkamiesten vaalien 2018 turvalliseksi ja huijauksen vastaiseksi julistaminen</w:t>
      </w:r>
    </w:p>
    <w:p>
      <w:r>
        <w:rPr>
          <w:b/>
          <w:u w:val="single"/>
        </w:rPr>
        <w:t xml:space="preserve">202910</w:t>
      </w:r>
    </w:p>
    <w:p>
      <w:r>
        <w:t xml:space="preserve">RT USER Vau, onko tämä totta? Asma Dewin kuvat, joiden mukaan poliisi siirsi 75 miljoonaa Saracen Groupille, eikö totta? Kuka näyttelee mätä Anies Sandia KaPolissa?</w:t>
      </w:r>
    </w:p>
    <w:p>
      <w:r>
        <w:rPr>
          <w:b/>
          <w:u w:val="single"/>
        </w:rPr>
        <w:t xml:space="preserve">202911</w:t>
      </w:r>
    </w:p>
    <w:p>
      <w:r>
        <w:t xml:space="preserve">KÄYTTÄJÄ Monet ihmiset ovat hämmentyneitä uskonnostaan... sing koyok ngene miksi bu neno ei ilmestynyt muutenkaan puolustamaan niitä, joita huijattiin.. kuduuu ikhlass sabarrr pasrahhh koska sing nipu muslimitoverit.. tyhmä kasvatettu.. cpd'</w:t>
      </w:r>
    </w:p>
    <w:p>
      <w:r>
        <w:rPr>
          <w:b/>
          <w:u w:val="single"/>
        </w:rPr>
        <w:t xml:space="preserve">202912</w:t>
      </w:r>
    </w:p>
    <w:p>
      <w:r>
        <w:t xml:space="preserve">RT KÄYTTÄJÄ Opi la naapurimaasta Vietnamista todistettu korruptio kuolemanrangaistus täytyy ajatella tu rat2 ahne, Indonesia sby vain eivät uskalla murtua</w:t>
      </w:r>
    </w:p>
    <w:p>
      <w:r>
        <w:rPr>
          <w:b/>
          <w:u w:val="single"/>
        </w:rPr>
        <w:t xml:space="preserve">202913</w:t>
      </w:r>
    </w:p>
    <w:p>
      <w:r>
        <w:t xml:space="preserve">KÄYTTÄJÄ KÄYTTÄJÄ Yeee, joka myös pyrkii olemaan tyttö kak Ben sompret \xf0\x9f\x98\x91\n\nJa ainakin tuo v***l työkalu lah rank mosok vain kysyä...</w:t>
      </w:r>
    </w:p>
    <w:p>
      <w:r>
        <w:rPr>
          <w:b/>
          <w:u w:val="single"/>
        </w:rPr>
        <w:t xml:space="preserve">202914</w:t>
      </w:r>
    </w:p>
    <w:p>
      <w:r>
        <w:t xml:space="preserve">RT USER ei raisa pak de mutta freeport joutui ulkomaisten käsiin jahh</w:t>
      </w:r>
    </w:p>
    <w:p>
      <w:r>
        <w:rPr>
          <w:b/>
          <w:u w:val="single"/>
        </w:rPr>
        <w:t xml:space="preserve">202915</w:t>
      </w:r>
    </w:p>
    <w:p>
      <w:r>
        <w:t xml:space="preserve">Ahok: johtajien valitseminen uskonnon perusteella rikkoo perustuslakia. Tämä BABY pitäisi laittaa pois, CONGORNY jakaa uskonnollisen yhteisön.</w:t>
      </w:r>
    </w:p>
    <w:p>
      <w:r>
        <w:rPr>
          <w:b/>
          <w:u w:val="single"/>
        </w:rPr>
        <w:t xml:space="preserve">202916</w:t>
      </w:r>
    </w:p>
    <w:p>
      <w:r>
        <w:t xml:space="preserve">Kerran vuodessa satojen vuosien ajan Baduyn alkuperäiskansojen yhteisö esittää sadon (Seba tai Seserahan) "Bapa Gedelle" eli Lebakin regentille ja Bantenin kuvernöörille. #SebaBaduy2018.</w:t>
      </w:r>
    </w:p>
    <w:p>
      <w:r>
        <w:rPr>
          <w:b/>
          <w:u w:val="single"/>
        </w:rPr>
        <w:t xml:space="preserve">202917</w:t>
      </w:r>
    </w:p>
    <w:p>
      <w:r>
        <w:t xml:space="preserve">Jopa jokapäiväinen katse, hymyilee edelleen. Olet niin söpö. \xf0\x9f\x98\x8d"</w:t>
      </w:r>
    </w:p>
    <w:p>
      <w:r>
        <w:rPr>
          <w:b/>
          <w:u w:val="single"/>
        </w:rPr>
        <w:t xml:space="preserve">202918</w:t>
      </w:r>
    </w:p>
    <w:p>
      <w:r>
        <w:t xml:space="preserve">KÄYTTÄJÄ Jos kaikki puolueen toimihenkilöt ovat vankilassa, kuka on DPR:ssä? Korvaa minut vain :p</w:t>
      </w:r>
    </w:p>
    <w:p>
      <w:r>
        <w:rPr>
          <w:b/>
          <w:u w:val="single"/>
        </w:rPr>
        <w:t xml:space="preserve">202919</w:t>
      </w:r>
    </w:p>
    <w:p>
      <w:r>
        <w:t xml:space="preserve">KÄYTTÄJÄ PINTER YA BRAIN ONTA GUE\xf0\x9f\x98\x83'</w:t>
      </w:r>
    </w:p>
    <w:p>
      <w:r>
        <w:rPr>
          <w:b/>
          <w:u w:val="single"/>
        </w:rPr>
        <w:t xml:space="preserve">202920</w:t>
      </w:r>
    </w:p>
    <w:p>
      <w:r>
        <w:t xml:space="preserve">KÄYTTÄJÄ Hahahaha..rakkaus on sokea say\xf0\x9f\x98\xab\xf0\x9f\x98\xa</w:t>
      </w:r>
    </w:p>
    <w:p>
      <w:r>
        <w:rPr>
          <w:b/>
          <w:u w:val="single"/>
        </w:rPr>
        <w:t xml:space="preserve">202921</w:t>
      </w:r>
    </w:p>
    <w:p>
      <w:r>
        <w:t xml:space="preserve">USER Intine älä avaa kommenttiosastoa. Se on vain joukko verisiä ihmisiä, jotka eivät pysty pitämään päätään veden yläpuolella.</w:t>
      </w:r>
    </w:p>
    <w:p>
      <w:r>
        <w:rPr>
          <w:b/>
          <w:u w:val="single"/>
        </w:rPr>
        <w:t xml:space="preserve">202922</w:t>
      </w:r>
    </w:p>
    <w:p>
      <w:r>
        <w:t xml:space="preserve">Olen islamilainen perhe... Olette kapirien sukua ja tyhmiä! Elätte petollista elämää! Olen pahoillani isäsi puolesta...dah koulutettu ADAB ADAB, jota ylistät... Kun kasvatte xguna-käyttäytymisenne kanssa, huijaatte siellä ja täällä, valehtelette siellä ja täällä... Matilanak....</w:t>
      </w:r>
    </w:p>
    <w:p>
      <w:r>
        <w:rPr>
          <w:b/>
          <w:u w:val="single"/>
        </w:rPr>
        <w:t xml:space="preserve">202923</w:t>
      </w:r>
    </w:p>
    <w:p>
      <w:r>
        <w:t xml:space="preserve">KÄYTTÄJÄ Tuo on lyhyen akselin bahlulin eli Jahiliahin ja blegugin eli guoblog bin bloon -siskon ominaispiirre, yleensä ääriaineksia ja anarkisteja, jotka mallintavat tuolla tavalla'.</w:t>
      </w:r>
    </w:p>
    <w:p>
      <w:r>
        <w:rPr>
          <w:b/>
          <w:u w:val="single"/>
        </w:rPr>
        <w:t xml:space="preserve">202924</w:t>
      </w:r>
    </w:p>
    <w:p>
      <w:r>
        <w:t xml:space="preserve">KÄYTTÄJÄ Ih alkuperäinen lah tmn2 I mah monet, jotka gt, sdh tuttu jopa \xf0\x9f\x98\xa3'</w:t>
      </w:r>
    </w:p>
    <w:p>
      <w:r>
        <w:rPr>
          <w:b/>
          <w:u w:val="single"/>
        </w:rPr>
        <w:t xml:space="preserve">202925</w:t>
      </w:r>
    </w:p>
    <w:p>
      <w:r>
        <w:t xml:space="preserve">Mutta nyt olen todella kiitollinen siitä, että molemmat ovat debytoineet npc:n kanssa ja myös Yuehua China's childrenin kanssa nex7:ssä. Minun on kiitettävä zhengtingiä ja justinia paljon, sillä heidän ansiostaan minusta tuli idolituottaja ja päädyin lopulta heidän nössökseen.</w:t>
      </w:r>
    </w:p>
    <w:p>
      <w:r>
        <w:rPr>
          <w:b/>
          <w:u w:val="single"/>
        </w:rPr>
        <w:t xml:space="preserve">202926</w:t>
      </w:r>
    </w:p>
    <w:p>
      <w:r>
        <w:t xml:space="preserve">KÄYTTÄJÄ kyllä, entä sitten? miksi hallinnoit ihmisten instastoryja? niin nalkuttava niin CEBONG \xf0\x9f\x98\x82\xf0\x9f\x98\x82\xf0\x9f\x98\x82\x82'</w:t>
      </w:r>
    </w:p>
    <w:p>
      <w:r>
        <w:rPr>
          <w:b/>
          <w:u w:val="single"/>
        </w:rPr>
        <w:t xml:space="preserve">202927</w:t>
      </w:r>
    </w:p>
    <w:p>
      <w:r>
        <w:t xml:space="preserve">Vietnamin kommunistisen puolueen pääsihteerille annettiin tässä hallinnossa punainen matto palatsissa.</w:t>
      </w:r>
    </w:p>
    <w:p>
      <w:r>
        <w:rPr>
          <w:b/>
          <w:u w:val="single"/>
        </w:rPr>
        <w:t xml:space="preserve">202928</w:t>
      </w:r>
    </w:p>
    <w:p>
      <w:r>
        <w:t xml:space="preserve">USER Eh nynny. Scream kofar kafir!!!! Lo aja vielä kuin coli squirt kaikkialla huutaa sitä mulu, meluisa cong!!!! Mikä nynnyn suu yahhhh''</w:t>
      </w:r>
    </w:p>
    <w:p>
      <w:r>
        <w:rPr>
          <w:b/>
          <w:u w:val="single"/>
        </w:rPr>
        <w:t xml:space="preserve">202929</w:t>
      </w:r>
    </w:p>
    <w:p>
      <w:r>
        <w:t xml:space="preserve">KÄYTTÄJÄ Ainoastaan nuijapäät ovat väärässä...nuijapäät ovat väärässä, eikö olekin?</w:t>
      </w:r>
    </w:p>
    <w:p>
      <w:r>
        <w:rPr>
          <w:b/>
          <w:u w:val="single"/>
        </w:rPr>
        <w:t xml:space="preserve">202930</w:t>
      </w:r>
    </w:p>
    <w:p>
      <w:r>
        <w:t xml:space="preserve">Eniten KÄYTTÄJÄ on myös se, joka tekee huijauksia, ei kaukana bani kampret'.</w:t>
      </w:r>
    </w:p>
    <w:p>
      <w:r>
        <w:rPr>
          <w:b/>
          <w:u w:val="single"/>
        </w:rPr>
        <w:t xml:space="preserve">202931</w:t>
      </w:r>
    </w:p>
    <w:p>
      <w:r>
        <w:t xml:space="preserve">Pelottavaa: keskustelu RI:n presidenttiehdokkaista koskee vain sitä, miten voittaa presidentinvaalit, ei sitä, kenellä on paras kehitysohjelma. #Pilpres2019.</w:t>
      </w:r>
    </w:p>
    <w:p>
      <w:r>
        <w:rPr>
          <w:b/>
          <w:u w:val="single"/>
        </w:rPr>
        <w:t xml:space="preserve">202932</w:t>
      </w:r>
    </w:p>
    <w:p>
      <w:r>
        <w:t xml:space="preserve">autistisilla ihmisillä on yleensä enemmän kykyjä kuin normaaleilla ihmisillä -bot'</w:t>
      </w:r>
    </w:p>
    <w:p>
      <w:r>
        <w:rPr>
          <w:b/>
          <w:u w:val="single"/>
        </w:rPr>
        <w:t xml:space="preserve">202933</w:t>
      </w:r>
    </w:p>
    <w:p>
      <w:r>
        <w:t xml:space="preserve">RT USER: Jokowi on kuuluisa vain URL-sammakkolammen alueella.</w:t>
      </w:r>
    </w:p>
    <w:p>
      <w:r>
        <w:rPr>
          <w:b/>
          <w:u w:val="single"/>
        </w:rPr>
        <w:t xml:space="preserve">202934</w:t>
      </w:r>
    </w:p>
    <w:p>
      <w:r>
        <w:t xml:space="preserve">KÄYTTÄJÄ KÄYTTÄJÄ Luento ustad tae onta.'</w:t>
      </w:r>
    </w:p>
    <w:p>
      <w:r>
        <w:rPr>
          <w:b/>
          <w:u w:val="single"/>
        </w:rPr>
        <w:t xml:space="preserve">202935</w:t>
      </w:r>
    </w:p>
    <w:p>
      <w:r>
        <w:t xml:space="preserve">RT USER: Yeyy today dpat cogan d azar \xf0\x9f\x98\xf0\x9f\x98\x98 #brondonglokal #kontollokal #kontol #kontolbrondong #prank URL</w:t>
      </w:r>
    </w:p>
    <w:p>
      <w:r>
        <w:rPr>
          <w:b/>
          <w:u w:val="single"/>
        </w:rPr>
        <w:t xml:space="preserve">202936</w:t>
      </w:r>
    </w:p>
    <w:p>
      <w:r>
        <w:t xml:space="preserve">KÄYTTÄJÄ Tai Olen pahoillani, etkö olekin'</w:t>
      </w:r>
    </w:p>
    <w:p>
      <w:r>
        <w:rPr>
          <w:b/>
          <w:u w:val="single"/>
        </w:rPr>
        <w:t xml:space="preserve">202937</w:t>
      </w:r>
    </w:p>
    <w:p>
      <w:r>
        <w:t xml:space="preserve">USER Sama ulkomainen g.'</w:t>
      </w:r>
    </w:p>
    <w:p>
      <w:r>
        <w:rPr>
          <w:b/>
          <w:u w:val="single"/>
        </w:rPr>
        <w:t xml:space="preserve">202938</w:t>
      </w:r>
    </w:p>
    <w:p>
      <w:r>
        <w:t xml:space="preserve">USER kiitos Ustadz, että puhuit tästä radikaalista radikaalista. En tiedä, mitä hallituksella on mielessä. Radikaalit moskeijat ... radikaalit kampukset .... radikaalit luennoitsijat .... vaikka nämä paikat ovat sivilisaation kulmakiviä. Haluatteko tuhota Indonesian?</w:t>
      </w:r>
    </w:p>
    <w:p>
      <w:r>
        <w:rPr>
          <w:b/>
          <w:u w:val="single"/>
        </w:rPr>
        <w:t xml:space="preserve">202939</w:t>
      </w:r>
    </w:p>
    <w:p>
      <w:r>
        <w:t xml:space="preserve">"Tämä on merkki, joka valitsi Sireenan, mikä hänen silmissään on vikana?</w:t>
      </w:r>
    </w:p>
    <w:p>
      <w:r>
        <w:rPr>
          <w:b/>
          <w:u w:val="single"/>
        </w:rPr>
        <w:t xml:space="preserve">202940</w:t>
      </w:r>
    </w:p>
    <w:p>
      <w:r>
        <w:t xml:space="preserve">USER Bentar yaa kuinget\xc2\xb2 taas. Hän on hieman vino gt yas, sitten hänen hiuksensa ovat melkein kaljut gt. Hänen kasvonsa ovat soikeat. Muuta en muista. Hänen kasvonsa ovat hämärtyneet muistissani.</w:t>
      </w:r>
    </w:p>
    <w:p>
      <w:r>
        <w:rPr>
          <w:b/>
          <w:u w:val="single"/>
        </w:rPr>
        <w:t xml:space="preserve">202941</w:t>
      </w:r>
    </w:p>
    <w:p>
      <w:r>
        <w:t xml:space="preserve">Muistatteko Myanmarin kaljupää-terroristien mielenosoituksen, jossa he halusivat kaataa Jokowin?</w:t>
      </w:r>
    </w:p>
    <w:p>
      <w:r>
        <w:rPr>
          <w:b/>
          <w:u w:val="single"/>
        </w:rPr>
        <w:t xml:space="preserve">202942</w:t>
      </w:r>
    </w:p>
    <w:p>
      <w:r>
        <w:t xml:space="preserve">KÄYTTÄJÄ Olet niin virheellinen'</w:t>
      </w:r>
    </w:p>
    <w:p>
      <w:r>
        <w:rPr>
          <w:b/>
          <w:u w:val="single"/>
        </w:rPr>
        <w:t xml:space="preserve">202943</w:t>
      </w:r>
    </w:p>
    <w:p>
      <w:r>
        <w:t xml:space="preserve">RT USER: haluaako joku lähettää munakuvia vai ei ##sange #CHATSEX'</w:t>
      </w:r>
    </w:p>
    <w:p>
      <w:r>
        <w:rPr>
          <w:b/>
          <w:u w:val="single"/>
        </w:rPr>
        <w:t xml:space="preserve">202944</w:t>
      </w:r>
    </w:p>
    <w:p>
      <w:r>
        <w:t xml:space="preserve">USER Kn udh d kirimn dick aq,, fto pussy km mna'</w:t>
      </w:r>
    </w:p>
    <w:p>
      <w:r>
        <w:rPr>
          <w:b/>
          <w:u w:val="single"/>
        </w:rPr>
        <w:t xml:space="preserve">202945</w:t>
      </w:r>
    </w:p>
    <w:p>
      <w:r>
        <w:t xml:space="preserve">Jokowin diktatorinen ja autoritaarinen hallitus on todistetusti käyttänyt KPK:n kättä poliittisten vastustajien kriminalisoimiseen.</w:t>
      </w:r>
    </w:p>
    <w:p>
      <w:r>
        <w:rPr>
          <w:b/>
          <w:u w:val="single"/>
        </w:rPr>
        <w:t xml:space="preserve">202946</w:t>
      </w:r>
    </w:p>
    <w:p>
      <w:r>
        <w:t xml:space="preserve">KÄYTTÄJÄ Keski-Jaavalla käytettiin siis todellakin DKI-vaalien menetelmiä.</w:t>
      </w:r>
    </w:p>
    <w:p>
      <w:r>
        <w:rPr>
          <w:b/>
          <w:u w:val="single"/>
        </w:rPr>
        <w:t xml:space="preserve">202947</w:t>
      </w:r>
    </w:p>
    <w:p>
      <w:r>
        <w:t xml:space="preserve">Tarjoiltiin säkeitä: halal-saalis, taistelu, tappaminen, vääräuskoisten mestaaminen, sopivat mulkut, kaikki kansakunnalle vahingollista.</w:t>
      </w:r>
    </w:p>
    <w:p>
      <w:r>
        <w:rPr>
          <w:b/>
          <w:u w:val="single"/>
        </w:rPr>
        <w:t xml:space="preserve">202948</w:t>
      </w:r>
    </w:p>
    <w:p>
      <w:r>
        <w:t xml:space="preserve">KÄYTTÄJÄ KÄYTTÄJÄ pelkää rasvaa y?.... ja ei co sanoitukset?.... kyllä niin lah lehmä... jos sinulla on kumppani ei välttämättä pysty viettelemään toinen cwe... kyllä eri jos taiteilija taiteilija taiteilija psanganya.. jos taiteilija säännöllinen kumppani kyllä... eri tyyli jälleen kerran</w:t>
      </w:r>
    </w:p>
    <w:p>
      <w:r>
        <w:rPr>
          <w:b/>
          <w:u w:val="single"/>
        </w:rPr>
        <w:t xml:space="preserve">202949</w:t>
      </w:r>
    </w:p>
    <w:p>
      <w:r>
        <w:t xml:space="preserve">KÄYTTÄJÄ Cebong täällä ja siellä etsimässä sympatiseeraajia.ja suosiota'</w:t>
      </w:r>
    </w:p>
    <w:p>
      <w:r>
        <w:rPr>
          <w:b/>
          <w:u w:val="single"/>
        </w:rPr>
        <w:t xml:space="preserve">202950</w:t>
      </w:r>
    </w:p>
    <w:p>
      <w:r>
        <w:t xml:space="preserve">PILKADA 2018; ; #Indonesia; #Sivistynyt kampanja; #Ei sanallista loukkausta ja herjausta; #Viralisaatio; #Viralisaatio</w:t>
      </w:r>
    </w:p>
    <w:p>
      <w:r>
        <w:rPr>
          <w:b/>
          <w:u w:val="single"/>
        </w:rPr>
        <w:t xml:space="preserve">202951</w:t>
      </w:r>
    </w:p>
    <w:p>
      <w:r>
        <w:t xml:space="preserve">Lue se, Muhammed otti Jumalan nimen Saatanan tekojen puolesta, mate Fahri</w:t>
      </w:r>
    </w:p>
    <w:p>
      <w:r>
        <w:rPr>
          <w:b/>
          <w:u w:val="single"/>
        </w:rPr>
        <w:t xml:space="preserve">202952</w:t>
      </w:r>
    </w:p>
    <w:p>
      <w:r>
        <w:t xml:space="preserve">On käynyt ilmi, että ajattelun jälkeen ja suodattamalla sama tuoksuva olemus pyöreitä teepusseja. "Sinulla on runsaasti teetä, joka aiheuttaa vain kurkkukipua eikä saa kurkkuasi viileäksi!</w:t>
      </w:r>
    </w:p>
    <w:p>
      <w:r>
        <w:rPr>
          <w:b/>
          <w:u w:val="single"/>
        </w:rPr>
        <w:t xml:space="preserve">202953</w:t>
      </w:r>
    </w:p>
    <w:p>
      <w:r>
        <w:t xml:space="preserve">USER 11 GB varastettu oman palveluntarjoajan toimesta USER right shucks'</w:t>
      </w:r>
    </w:p>
    <w:p>
      <w:r>
        <w:rPr>
          <w:b/>
          <w:u w:val="single"/>
        </w:rPr>
        <w:t xml:space="preserve">202954</w:t>
      </w:r>
    </w:p>
    <w:p>
      <w:r>
        <w:t xml:space="preserve">Uskokaa kirottuun Saatanaan, koska on totta, että me olemme Pahoja, ja se on meidän tehtävämme, mutta älkää aina syyttäkö meitä, jos teette väärin.</w:t>
      </w:r>
    </w:p>
    <w:p>
      <w:r>
        <w:rPr>
          <w:b/>
          <w:u w:val="single"/>
        </w:rPr>
        <w:t xml:space="preserve">202955</w:t>
      </w:r>
    </w:p>
    <w:p>
      <w:r>
        <w:t xml:space="preserve">KÄYTTÄJÄ KÄYTTÄJÄ KÄYTTÄJÄ KÄYTTÄJÄ Kuka sanoi, ettet voi tehdä sitä? Olet nähnyt valkoihoisia Papualla...\n\nCuma kyllä, on olemassa menettelytapoja, joita on noudatettava... Jos sitä noudatetaan, kaikki on hyvin. Vain muutama haei sitten näin ulkomaalaisia J:ssä.</w:t>
      </w:r>
    </w:p>
    <w:p>
      <w:r>
        <w:rPr>
          <w:b/>
          <w:u w:val="single"/>
        </w:rPr>
        <w:t xml:space="preserve">202956</w:t>
      </w:r>
    </w:p>
    <w:p>
      <w:r>
        <w:t xml:space="preserve">Jännittääkö? Kyllä. Kun poikaystäväni jätti minut, minua ei ole koskaan jätetty. Hienoa! Mikä on sinun salaisuutesi? | En ole koskaan ollut parisuhteessa, miten sinut voidaan jättää!'</w:t>
      </w:r>
    </w:p>
    <w:p>
      <w:r>
        <w:rPr>
          <w:b/>
          <w:u w:val="single"/>
        </w:rPr>
        <w:t xml:space="preserve">202957</w:t>
      </w:r>
    </w:p>
    <w:p>
      <w:r>
        <w:t xml:space="preserve">KÄYTTÄJÄ hänen Umakin kätyri ?? anna mitä kikituan teh'.</w:t>
      </w:r>
    </w:p>
    <w:p>
      <w:r>
        <w:rPr>
          <w:b/>
          <w:u w:val="single"/>
        </w:rPr>
        <w:t xml:space="preserve">202958</w:t>
      </w:r>
    </w:p>
    <w:p>
      <w:r>
        <w:t xml:space="preserve">KÄYTTÄJÄ Ja huulesi sanovat yhä, että maa on myyty ulkomaalaisille? \n\nKiirehdi ja ota wudhu dik, niin tulet hulluksi.</w:t>
      </w:r>
    </w:p>
    <w:p>
      <w:r>
        <w:rPr>
          <w:b/>
          <w:u w:val="single"/>
        </w:rPr>
        <w:t xml:space="preserve">202959</w:t>
      </w:r>
    </w:p>
    <w:p>
      <w:r>
        <w:t xml:space="preserve">Muhammad Fahmi miten ystävälistallasi on idiootteja ja sokeita fanaatikkoja? \nTydack barokah ya akhi, jos löydät tuollaisia ihmisiä, jotka on poistettu automaattisesti \xf0\x9f\x90\x97'</w:t>
      </w:r>
    </w:p>
    <w:p>
      <w:r>
        <w:rPr>
          <w:b/>
          <w:u w:val="single"/>
        </w:rPr>
        <w:t xml:space="preserve">202960</w:t>
      </w:r>
    </w:p>
    <w:p>
      <w:r>
        <w:t xml:space="preserve">USER Skip vain kavensi silmiäni</w:t>
      </w:r>
    </w:p>
    <w:p>
      <w:r>
        <w:rPr>
          <w:b/>
          <w:u w:val="single"/>
        </w:rPr>
        <w:t xml:space="preserve">202961</w:t>
      </w:r>
    </w:p>
    <w:p>
      <w:r>
        <w:t xml:space="preserve">USER Tämä on nynnyjen aika hengailla taukk'</w:t>
      </w:r>
    </w:p>
    <w:p>
      <w:r>
        <w:rPr>
          <w:b/>
          <w:u w:val="single"/>
        </w:rPr>
        <w:t xml:space="preserve">202962</w:t>
      </w:r>
    </w:p>
    <w:p>
      <w:r>
        <w:t xml:space="preserve">edan gini pelata USER \n vaikutus lord atep pelataan ? melendot gini \xf0\x9f\x99\x84'</w:t>
      </w:r>
    </w:p>
    <w:p>
      <w:r>
        <w:rPr>
          <w:b/>
          <w:u w:val="single"/>
        </w:rPr>
        <w:t xml:space="preserve">202963</w:t>
      </w:r>
    </w:p>
    <w:p>
      <w:r>
        <w:t xml:space="preserve">Indonesia kääntää nyt KIINAN TAVOITTEET?</w:t>
      </w:r>
    </w:p>
    <w:p>
      <w:r>
        <w:rPr>
          <w:b/>
          <w:u w:val="single"/>
        </w:rPr>
        <w:t xml:space="preserve">202964</w:t>
      </w:r>
    </w:p>
    <w:p>
      <w:r>
        <w:t xml:space="preserve">USER etsii unn, unnie taas mitä?'</w:t>
      </w:r>
    </w:p>
    <w:p>
      <w:r>
        <w:rPr>
          <w:b/>
          <w:u w:val="single"/>
        </w:rPr>
        <w:t xml:space="preserve">202965</w:t>
      </w:r>
    </w:p>
    <w:p>
      <w:r>
        <w:t xml:space="preserve">KÄYTTÄJÄ LEIKKAA KAMELIN KYMMENEN TARPEEKSI TYDACK'</w:t>
      </w:r>
    </w:p>
    <w:p>
      <w:r>
        <w:rPr>
          <w:b/>
          <w:u w:val="single"/>
        </w:rPr>
        <w:t xml:space="preserve">202966</w:t>
      </w:r>
    </w:p>
    <w:p>
      <w:r>
        <w:t xml:space="preserve">hullu markli, hymyilen itselleni katsoen puhelintani'</w:t>
      </w:r>
    </w:p>
    <w:p>
      <w:r>
        <w:rPr>
          <w:b/>
          <w:u w:val="single"/>
        </w:rPr>
        <w:t xml:space="preserve">202967</w:t>
      </w:r>
    </w:p>
    <w:p>
      <w:r>
        <w:t xml:space="preserve">Naapurimme talon vasemmalla puolella on kuollut, ja tänä iltana on hautajaiset. Talon terassia käytetään, pystytetään teltta eteen. Se, joka pystyttää teltan, on myös mushola-pyhiinvaeltaja. Se, joka pystytti teltan, oli moskeijan hajj.</w:t>
      </w:r>
    </w:p>
    <w:p>
      <w:r>
        <w:rPr>
          <w:b/>
          <w:u w:val="single"/>
        </w:rPr>
        <w:t xml:space="preserve">202968</w:t>
      </w:r>
    </w:p>
    <w:p>
      <w:r>
        <w:t xml:space="preserve">KÄYTTÄJÄ KÄYTTÄJÄ Nuoret, joiden mielestä Mahathirin hallinto ei ole 15 vuotta vanha.</w:t>
      </w:r>
    </w:p>
    <w:p>
      <w:r>
        <w:rPr>
          <w:b/>
          <w:u w:val="single"/>
        </w:rPr>
        <w:t xml:space="preserve">202969</w:t>
      </w:r>
    </w:p>
    <w:p>
      <w:r>
        <w:t xml:space="preserve">Capital cocot doang voi myös me mas'</w:t>
      </w:r>
    </w:p>
    <w:p>
      <w:r>
        <w:rPr>
          <w:b/>
          <w:u w:val="single"/>
        </w:rPr>
        <w:t xml:space="preserve">202970</w:t>
      </w:r>
    </w:p>
    <w:p>
      <w:r>
        <w:t xml:space="preserve">KÄYTTÄJÄ Prabowo, joka pakotti itsensä ja hänen ultrakannattajansa. Heidän mielestään ainoa presidenttivaihtoehto on Prabowo.</w:t>
      </w:r>
    </w:p>
    <w:p>
      <w:r>
        <w:rPr>
          <w:b/>
          <w:u w:val="single"/>
        </w:rPr>
        <w:t xml:space="preserve">202971</w:t>
      </w:r>
    </w:p>
    <w:p>
      <w:r>
        <w:t xml:space="preserve">/rlt/ neuvoja dong. sain luennoitsijalta tehtävän uskonnollisesta suvaitsevaisuudesta vaaleissa pyhän kirjan mukaan. auttakaa kaverit?:(....</w:t>
      </w:r>
    </w:p>
    <w:p>
      <w:r>
        <w:rPr>
          <w:b/>
          <w:u w:val="single"/>
        </w:rPr>
        <w:t xml:space="preserve">202972</w:t>
      </w:r>
    </w:p>
    <w:p>
      <w:r>
        <w:t xml:space="preserve">tämä on URL vittu emot</w:t>
      </w:r>
    </w:p>
    <w:p>
      <w:r>
        <w:rPr>
          <w:b/>
          <w:u w:val="single"/>
        </w:rPr>
        <w:t xml:space="preserve">202973</w:t>
      </w:r>
    </w:p>
    <w:p>
      <w:r>
        <w:t xml:space="preserve">Haluatko, että sinua kutsutaan koiraksi?" URL</w:t>
      </w:r>
    </w:p>
    <w:p>
      <w:r>
        <w:rPr>
          <w:b/>
          <w:u w:val="single"/>
        </w:rPr>
        <w:t xml:space="preserve">202974</w:t>
      </w:r>
    </w:p>
    <w:p>
      <w:r>
        <w:t xml:space="preserve">Välillämme olevan hiljaisen todistuksen vuoksi en halua koskaan muuttaa sitä tuhkaksi.</w:t>
      </w:r>
    </w:p>
    <w:p>
      <w:r>
        <w:rPr>
          <w:b/>
          <w:u w:val="single"/>
        </w:rPr>
        <w:t xml:space="preserve">202975</w:t>
      </w:r>
    </w:p>
    <w:p>
      <w:r>
        <w:t xml:space="preserve">USER luki juuri 'sarap kali'.</w:t>
      </w:r>
    </w:p>
    <w:p>
      <w:r>
        <w:rPr>
          <w:b/>
          <w:u w:val="single"/>
        </w:rPr>
        <w:t xml:space="preserve">202976</w:t>
      </w:r>
    </w:p>
    <w:p>
      <w:r>
        <w:t xml:space="preserve">KÄYTTÄJÄN kirjoittaminen on komea ei naisellinen. hyvä dong'</w:t>
      </w:r>
    </w:p>
    <w:p>
      <w:r>
        <w:rPr>
          <w:b/>
          <w:u w:val="single"/>
        </w:rPr>
        <w:t xml:space="preserve">202977</w:t>
      </w:r>
    </w:p>
    <w:p>
      <w:r>
        <w:t xml:space="preserve">USER Kakya slow udik nya later. Odota hau hahahahahaa'</w:t>
      </w:r>
    </w:p>
    <w:p>
      <w:r>
        <w:rPr>
          <w:b/>
          <w:u w:val="single"/>
        </w:rPr>
        <w:t xml:space="preserve">202978</w:t>
      </w:r>
    </w:p>
    <w:p>
      <w:r>
        <w:t xml:space="preserve">URL &amp;lt;-tyttöystävä lesbi #bokep #teini #porn #xxx'</w:t>
      </w:r>
    </w:p>
    <w:p>
      <w:r>
        <w:rPr>
          <w:b/>
          <w:u w:val="single"/>
        </w:rPr>
        <w:t xml:space="preserve">202979</w:t>
      </w:r>
    </w:p>
    <w:p>
      <w:r>
        <w:t xml:space="preserve">jos KÄYTTÄJÄ ei pysty rakentamaan kaappia, joka kykenee lisäämään ostovoimaa, niin KAATOKAA KÄYTTÄJÄ.</w:t>
      </w:r>
    </w:p>
    <w:p>
      <w:r>
        <w:rPr>
          <w:b/>
          <w:u w:val="single"/>
        </w:rPr>
        <w:t xml:space="preserve">202980</w:t>
      </w:r>
    </w:p>
    <w:p>
      <w:r>
        <w:t xml:space="preserve">Siistiä, tämä on vammaisten apulaiskuvernöörin pokka...</w:t>
      </w:r>
    </w:p>
    <w:p>
      <w:r>
        <w:rPr>
          <w:b/>
          <w:u w:val="single"/>
        </w:rPr>
        <w:t xml:space="preserve">202981</w:t>
      </w:r>
    </w:p>
    <w:p>
      <w:r>
        <w:t xml:space="preserve">KÄYTTÄJÄ KÄYTTÄJÄ KÄYTTÄJÄ KÄYTTÄJÄ Lue QS Al Maidah ; 48....Koraani on viimeinen pyhä kirja kaikista pyhistä kirjoista, jotka Allah on kirjoittanut...Koraani on kaikkien aiempien pyhien kirjojen Mekka...joten loogisesti RG on pilkannut islamia.</w:t>
      </w:r>
    </w:p>
    <w:p>
      <w:r>
        <w:rPr>
          <w:b/>
          <w:u w:val="single"/>
        </w:rPr>
        <w:t xml:space="preserve">202982</w:t>
      </w:r>
    </w:p>
    <w:p>
      <w:r>
        <w:t xml:space="preserve">Alhamdulillah, sen jälkeen kun Pak Jokowista tuli presidentti, on rakennettu monia maksullisia teitä, esimerkiksi Trans Kalimantanin maksullinen tie ja maksullinen tie Keski-Sulawesissa. Näiden kahden alueen maksulliset tiet on tarkoituksella tehty samaksi portiksi, että se on Jokowin työtä, mutta miten se näyttää samalta?</w:t>
      </w:r>
    </w:p>
    <w:p>
      <w:r>
        <w:rPr>
          <w:b/>
          <w:u w:val="single"/>
        </w:rPr>
        <w:t xml:space="preserve">202983</w:t>
      </w:r>
    </w:p>
    <w:p>
      <w:r>
        <w:t xml:space="preserve">USER Taisteletko taas? Olen multifandom, mutta vihaan faneja, jotka ovat liian ylpeitä idoleistaan lol. Inhoan jopa joitakin karateja, jotka aina kerskailevat, "eh tämä on seitsemäntoista blablabla." eek kucink.</w:t>
      </w:r>
    </w:p>
    <w:p>
      <w:r>
        <w:rPr>
          <w:b/>
          <w:u w:val="single"/>
        </w:rPr>
        <w:t xml:space="preserve">202984</w:t>
      </w:r>
    </w:p>
    <w:p>
      <w:r>
        <w:t xml:space="preserve">PAN:n puheenjohtaja USER ilmoitti olevansa valmis asettumaan ehdolle Indonesian tasavallan presidentiksi vuoden 2019 presidentinvaaleissa...;</w:t>
      </w:r>
    </w:p>
    <w:p>
      <w:r>
        <w:rPr>
          <w:b/>
          <w:u w:val="single"/>
        </w:rPr>
        <w:t xml:space="preserve">202985</w:t>
      </w:r>
    </w:p>
    <w:p>
      <w:r>
        <w:t xml:space="preserve">KÄYTTÄJÄ Miksi ei vain tehdä kaikkea, on olemassa Nusantara islam, Nusantara katolinen kristinusko, Nusantara protestanttinen kristinusko, Nusantara hindulaisuus, Nusantara buddhalaisuus ja muut uskonnot Indonesiassa on niiden Nusantara, joten se on todella NKRI gt loh...'.</w:t>
      </w:r>
    </w:p>
    <w:p>
      <w:r>
        <w:rPr>
          <w:b/>
          <w:u w:val="single"/>
        </w:rPr>
        <w:t xml:space="preserve">202986</w:t>
      </w:r>
    </w:p>
    <w:p>
      <w:r>
        <w:t xml:space="preserve">Olin hämmentynyt, kun ohjaaja tibe2 bbual kiinaksi minulle astun mne hänen phm uh cing cong ling long ding dong '</w:t>
      </w:r>
    </w:p>
    <w:p>
      <w:r>
        <w:rPr>
          <w:b/>
          <w:u w:val="single"/>
        </w:rPr>
        <w:t xml:space="preserve">202987</w:t>
      </w:r>
    </w:p>
    <w:p>
      <w:r>
        <w:t xml:space="preserve">USER USER USER USER Protestantismi Amerikasta? Katolilaisuus Roomasta? Onko näin? Voiko joku vastata? Koska tietääkseni se ei ole sellaista...'.</w:t>
      </w:r>
    </w:p>
    <w:p>
      <w:r>
        <w:rPr>
          <w:b/>
          <w:u w:val="single"/>
        </w:rPr>
        <w:t xml:space="preserve">202988</w:t>
      </w:r>
    </w:p>
    <w:p>
      <w:r>
        <w:t xml:space="preserve">KÄYTTÄJÄ KÄYTTÄJÄ On totta, että ne, jotka eivät pidä uskonnosta politiikassa, eivät ole väärässä syödessään sianlihaa, juodessaan alkoholia ja valitessaan kristittyjä ja juutalaisia johtajia johtajiksi. Ja Sp3 tuli ulos, koska hänen aviorikostaan ei todistettu, mutta sen, joka jätettiin aviorikoksen vuoksi 7 vuodeksi, todistettiin.</w:t>
      </w:r>
    </w:p>
    <w:p>
      <w:r>
        <w:rPr>
          <w:b/>
          <w:u w:val="single"/>
        </w:rPr>
        <w:t xml:space="preserve">202989</w:t>
      </w:r>
    </w:p>
    <w:p>
      <w:r>
        <w:t xml:space="preserve">Surullisinta on, että heitä on kolme miestä anj anj anj anj anj anj anj! COWO LOH! He eivät osaa pitää suutaan kiinni kuin ankka. Kunnes elokuva päättyy anjiiirr! Huolestunut ubun ubun dah ketahan sydämessä, koska se varmasti ei tunnu hyvältä liittyä tunteita apalag</w:t>
      </w:r>
    </w:p>
    <w:p>
      <w:r>
        <w:rPr>
          <w:b/>
          <w:u w:val="single"/>
        </w:rPr>
        <w:t xml:space="preserve">202990</w:t>
      </w:r>
    </w:p>
    <w:p>
      <w:r>
        <w:t xml:space="preserve">KÄYTTÄJÄ KÄYTTÄJÄ Amit amit... Jo doer burik kriput lähetetty ... Koirat eivät myöskään halua katsoa sitä inhoten".</w:t>
      </w:r>
    </w:p>
    <w:p>
      <w:r>
        <w:rPr>
          <w:b/>
          <w:u w:val="single"/>
        </w:rPr>
        <w:t xml:space="preserve">202991</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202992</w:t>
      </w:r>
    </w:p>
    <w:p>
      <w:r>
        <w:t xml:space="preserve">KÄYTTÄJÄ KÄYTTÄJÄ on edelleen huono muokkaamaan loh\xf0\x9f\x98\xad mutta makaih yaaa huhuu\xf0\x9f\x98\xad\xf0\x9f\x98\x98\xad\xf0\x9f\x9f\x9f\xad\xf0\x9f\x9f\x9f\x9f\x9f\x9f\x92\x9a \xf0\x92\x9a'</w:t>
      </w:r>
    </w:p>
    <w:p>
      <w:r>
        <w:rPr>
          <w:b/>
          <w:u w:val="single"/>
        </w:rPr>
        <w:t xml:space="preserve">202993</w:t>
      </w:r>
    </w:p>
    <w:p>
      <w:r>
        <w:t xml:space="preserve">USER tiada rotan akarpun jadi. Ei presidentin vaihtumista, ei presidenttiehdokkaan vaihtumista.</w:t>
      </w:r>
    </w:p>
    <w:p>
      <w:r>
        <w:rPr>
          <w:b/>
          <w:u w:val="single"/>
        </w:rPr>
        <w:t xml:space="preserve">202994</w:t>
      </w:r>
    </w:p>
    <w:p>
      <w:r>
        <w:t xml:space="preserve">djia' pommi</w:t>
      </w:r>
    </w:p>
    <w:p>
      <w:r>
        <w:rPr>
          <w:b/>
          <w:u w:val="single"/>
        </w:rPr>
        <w:t xml:space="preserve">202995</w:t>
      </w:r>
    </w:p>
    <w:p>
      <w:r>
        <w:t xml:space="preserve">KÄYTTÄJÄ KÄYTTÄJÄ Bwahahahhahhahha..... ulkomaalainen kätyri...luulet voivasi rikastua erottamalla itsesi Indonesiasta.... olemalla maan ruoppaajien kätyri kyllä...sinua pidetään jongona\nPerus mielenmakuinen mielistelijä sinä olet!</w:t>
      </w:r>
    </w:p>
    <w:p>
      <w:r>
        <w:rPr>
          <w:b/>
          <w:u w:val="single"/>
        </w:rPr>
        <w:t xml:space="preserve">202996</w:t>
      </w:r>
    </w:p>
    <w:p>
      <w:r>
        <w:t xml:space="preserve">"Kynttilän sytytysliikettä Ahokille" tukeva status Kuvernööri sanoo, että Facebook-tili hakkeroitiin URL-osoitteella</w:t>
      </w:r>
    </w:p>
    <w:p>
      <w:r>
        <w:rPr>
          <w:b/>
          <w:u w:val="single"/>
        </w:rPr>
        <w:t xml:space="preserve">202997</w:t>
      </w:r>
    </w:p>
    <w:p>
      <w:r>
        <w:t xml:space="preserve">RT USER Orban kätyrit tulevat yksi kerrallaan pintaan. On surullista, että meitä ei voida enää korruptoida Suharton ja SBY:n aikakauden kaltaisessa seurakunnassa.</w:t>
      </w:r>
    </w:p>
    <w:p>
      <w:r>
        <w:rPr>
          <w:b/>
          <w:u w:val="single"/>
        </w:rPr>
        <w:t xml:space="preserve">202998</w:t>
      </w:r>
    </w:p>
    <w:p>
      <w:r>
        <w:t xml:space="preserve">KÄYTTÄJÄ Molemmat kulmakarvat kohosivat heikosti. Hän ei tuntunut tuntevan kieltänne. \"...Okei?" Hän vastasi ja vaihtoi englanniksi, jonka sanotaan olevan universaali kieli.</w:t>
      </w:r>
    </w:p>
    <w:p>
      <w:r>
        <w:rPr>
          <w:b/>
          <w:u w:val="single"/>
        </w:rPr>
        <w:t xml:space="preserve">202999</w:t>
      </w:r>
    </w:p>
    <w:p>
      <w:r>
        <w:t xml:space="preserve">KÄYTTÄJÄ Kiinalainen pasrahan, mutamainen, tykkää huutaa, rakastaa naida, saa usein roiskeita...'.</w:t>
      </w:r>
    </w:p>
    <w:p>
      <w:r>
        <w:rPr>
          <w:b/>
          <w:u w:val="single"/>
        </w:rPr>
        <w:t xml:space="preserve">203000</w:t>
      </w:r>
    </w:p>
    <w:p>
      <w:r>
        <w:t xml:space="preserve">Palaan takaisin kommunistiseen ruokavaliojärjestelmääni.</w:t>
      </w:r>
    </w:p>
    <w:p>
      <w:r>
        <w:rPr>
          <w:b/>
          <w:u w:val="single"/>
        </w:rPr>
        <w:t xml:space="preserve">203001</w:t>
      </w:r>
    </w:p>
    <w:p>
      <w:r>
        <w:t xml:space="preserve">KÄYTTÄJÄ Enemmän epäuskoa kuvitteellisen presidentin islamilaisuuteen.</w:t>
      </w:r>
    </w:p>
    <w:p>
      <w:r>
        <w:rPr>
          <w:b/>
          <w:u w:val="single"/>
        </w:rPr>
        <w:t xml:space="preserve">203002</w:t>
      </w:r>
    </w:p>
    <w:p>
      <w:r>
        <w:t xml:space="preserve">KÄYTTÄJÄ KÄYTTÄJÄ KÄYTTÄJÄ KÄYTTÄJÄ KÄYTTÄJÄ Banteng on vieläkin kauhistuttavampi mies, kommunistien pesä</w:t>
      </w:r>
    </w:p>
    <w:p>
      <w:r>
        <w:rPr>
          <w:b/>
          <w:u w:val="single"/>
        </w:rPr>
        <w:t xml:space="preserve">203003</w:t>
      </w:r>
    </w:p>
    <w:p>
      <w:r>
        <w:t xml:space="preserve"/>
      </w:r>
    </w:p>
    <w:p>
      <w:r>
        <w:rPr>
          <w:b/>
          <w:u w:val="single"/>
        </w:rPr>
        <w:t xml:space="preserve">203004</w:t>
      </w:r>
    </w:p>
    <w:p>
      <w:r>
        <w:t xml:space="preserve">KÄYTTÄJÄ Lopulta vitsi osui kohdalle :(('</w:t>
      </w:r>
    </w:p>
    <w:p>
      <w:r>
        <w:rPr>
          <w:b/>
          <w:u w:val="single"/>
        </w:rPr>
        <w:t xml:space="preserve">203005</w:t>
      </w:r>
    </w:p>
    <w:p>
      <w:r>
        <w:t xml:space="preserve">Kiinalaisten karkottaminen Indonesiasta Kiinalaisten jälkeläiset olisi seulottava ensin.</w:t>
      </w:r>
    </w:p>
    <w:p>
      <w:r>
        <w:rPr>
          <w:b/>
          <w:u w:val="single"/>
        </w:rPr>
        <w:t xml:space="preserve">203006</w:t>
      </w:r>
    </w:p>
    <w:p>
      <w:r>
        <w:t xml:space="preserve">KÄYTTÄJÄ Ole vain kiitollinen. Olen epävarma, mutta tulos on epävarma jopa kauniimpia katsellessani, miksi olet edes järkyttynyt \xf0\x9f\x98\x85\xf0\x9f\x98\x85\xf0\x9f\x98\x98\x85'</w:t>
      </w:r>
    </w:p>
    <w:p>
      <w:r>
        <w:rPr>
          <w:b/>
          <w:u w:val="single"/>
        </w:rPr>
        <w:t xml:space="preserve">203007</w:t>
      </w:r>
    </w:p>
    <w:p>
      <w:r>
        <w:t xml:space="preserve">Mitä vanhempi, sitä sieluttomampi.\nKehnot sanat, huonot lauseet, jopa siinä määrin, että ne loukkaavat hurskaiden tunteita.\nOikea runoutesi päälle kuiskasi paholainen laktatullah, joka on kiinnittynyt sieluusi.\nJos sielu ei enää toimi, sydäntä ei enää kosketeta, niin valmistaudu hyväksymään ALLAHin rangaistus.SWT'.</w:t>
      </w:r>
    </w:p>
    <w:p>
      <w:r>
        <w:rPr>
          <w:b/>
          <w:u w:val="single"/>
        </w:rPr>
        <w:t xml:space="preserve">203008</w:t>
      </w:r>
    </w:p>
    <w:p>
      <w:r>
        <w:t xml:space="preserve">KÄYTTÄJÄ kristillinen saaristo? wohh voidaan jopa kutsua maakunnallinen kristillisyys HKBP, GBKP, GKPS esimerkiksi Pohjois-Sumatra. on paljon enemmän jopa haha. käyttää rukouksen kunkin kielen. samat kulttuurielementit kunkin voidaan sisällyttää haha'. GKJ, GKP Jaavalta. niitä on paljon muitakin, jopa haha. käytä kunkin kielen rukouksia. niihin voidaan sisällyttää samat kulttuurielementit kuin kussakin kielessä, haha".</w:t>
      </w:r>
    </w:p>
    <w:p>
      <w:r>
        <w:rPr>
          <w:b/>
          <w:u w:val="single"/>
        </w:rPr>
        <w:t xml:space="preserve">203009</w:t>
      </w:r>
    </w:p>
    <w:p>
      <w:r>
        <w:t xml:space="preserve">#CNNIndonesia; Presidentti Jokowi poisti 14 hanketta listalta päätettyään, että hän haluaa olla realistisempi kansallisten strategisten hankkeiden kehittämisessä. Mitä hankkeita poistettiin?</w:t>
      </w:r>
    </w:p>
    <w:p>
      <w:r>
        <w:rPr>
          <w:b/>
          <w:u w:val="single"/>
        </w:rPr>
        <w:t xml:space="preserve">203010</w:t>
      </w:r>
    </w:p>
    <w:p>
      <w:r>
        <w:t xml:space="preserve">Paikalliset uutiset Margondassa ja lähialueilla asuville.\n\nTynnyristä löytyi epäilyttävä pussi, jonka epäillään sisältävän pommin. Tie oli suljettu.\n\n Ystäväni kommentoi, "miksi pommittaa tynnyriä. Sisältö ovat kaikki lautamiehiä, jotka syövät pikaruokaa."\n\nFyi, doi kesel soa</w:t>
      </w:r>
    </w:p>
    <w:p>
      <w:r>
        <w:rPr>
          <w:b/>
          <w:u w:val="single"/>
        </w:rPr>
        <w:t xml:space="preserve">203011</w:t>
      </w:r>
    </w:p>
    <w:p>
      <w:r>
        <w:t xml:space="preserve">KÄYTTÄJÄ yeuh mentaliteetti sunda sib...g club g kannattaja kunyuk kabeh...\xf0\x9f\x98\xf82\xf0\x9f\x98\x82\xf0\x9f\x98\x82\xf0\x9f\x82 URL-osoite</w:t>
      </w:r>
    </w:p>
    <w:p>
      <w:r>
        <w:rPr>
          <w:b/>
          <w:u w:val="single"/>
        </w:rPr>
        <w:t xml:space="preserve">203012</w:t>
      </w:r>
    </w:p>
    <w:p>
      <w:r>
        <w:t xml:space="preserve">USER USER myanmar kafir budha terroristi</w:t>
      </w:r>
    </w:p>
    <w:p>
      <w:r>
        <w:rPr>
          <w:b/>
          <w:u w:val="single"/>
        </w:rPr>
        <w:t xml:space="preserve">203013</w:t>
      </w:r>
    </w:p>
    <w:p>
      <w:r>
        <w:t xml:space="preserve">KÄYTTÄJÄ mitä? vin? miten? silmäni eivät osaa lukea'</w:t>
      </w:r>
    </w:p>
    <w:p>
      <w:r>
        <w:rPr>
          <w:b/>
          <w:u w:val="single"/>
        </w:rPr>
        <w:t xml:space="preserve">203014</w:t>
      </w:r>
    </w:p>
    <w:p>
      <w:r>
        <w:t xml:space="preserve">RT USER: USER ganyang PKI</w:t>
      </w:r>
    </w:p>
    <w:p>
      <w:r>
        <w:rPr>
          <w:b/>
          <w:u w:val="single"/>
        </w:rPr>
        <w:t xml:space="preserve">203015</w:t>
      </w:r>
    </w:p>
    <w:p>
      <w:r>
        <w:t xml:space="preserve">Tämä on Kiinan media. Hankkiutukaa eroon siitä, eripuran aiheuttajasta!</w:t>
      </w:r>
    </w:p>
    <w:p>
      <w:r>
        <w:rPr>
          <w:b/>
          <w:u w:val="single"/>
        </w:rPr>
        <w:t xml:space="preserve">203016</w:t>
      </w:r>
    </w:p>
    <w:p>
      <w:r>
        <w:t xml:space="preserve">3. Kyllä. Olen ollut katolilainen lapsesta asti. Siihen ei ole mitään syytä. Luultavasti vanhempieni takia.</w:t>
      </w:r>
    </w:p>
    <w:p>
      <w:r>
        <w:rPr>
          <w:b/>
          <w:u w:val="single"/>
        </w:rPr>
        <w:t xml:space="preserve">203017</w:t>
      </w:r>
    </w:p>
    <w:p>
      <w:r>
        <w:t xml:space="preserve">Video Mujahideenin hyökkäyksestä buddhalaisterroristijoukkojen kimppuun Myanmarissa URL-osoitteessa</w:t>
      </w:r>
    </w:p>
    <w:p>
      <w:r>
        <w:rPr>
          <w:b/>
          <w:u w:val="single"/>
        </w:rPr>
        <w:t xml:space="preserve">203018</w:t>
      </w:r>
    </w:p>
    <w:p>
      <w:r>
        <w:t xml:space="preserve">Christian KÄYTTÄJÄ KÄYTTÄJÄ KÄYTTÄJÄ KÄYTTÄJÄ woles aja prof... Idästä länteen nimi on erilainen, ja se mukauttaa kunkin alueen ja sen palvontatavan ... Mutta uskomus on aivan sama asia... Kristillinen saaristo... \xf0\x9f\x98\x8a'</w:t>
      </w:r>
    </w:p>
    <w:p>
      <w:r>
        <w:rPr>
          <w:b/>
          <w:u w:val="single"/>
        </w:rPr>
        <w:t xml:space="preserve">203019</w:t>
      </w:r>
    </w:p>
    <w:p>
      <w:r>
        <w:t xml:space="preserve">Olen siis utelias hänen kirjoitusprosessistaan. Millainen on hänen kirjoitustekniikkansa. Miten hän voi niin helposti tehdä vääristeltyjä tarinoita. Mitkä ovat hänen tutkimusmenetelmänsä? Duh weslah anyway.</w:t>
      </w:r>
    </w:p>
    <w:p>
      <w:r>
        <w:rPr>
          <w:b/>
          <w:u w:val="single"/>
        </w:rPr>
        <w:t xml:space="preserve">203020</w:t>
      </w:r>
    </w:p>
    <w:p>
      <w:r>
        <w:t xml:space="preserve">Tyhmä noob lah ramos ni. Inhottaa'</w:t>
      </w:r>
    </w:p>
    <w:p>
      <w:r>
        <w:rPr>
          <w:b/>
          <w:u w:val="single"/>
        </w:rPr>
        <w:t xml:space="preserve">203021</w:t>
      </w:r>
    </w:p>
    <w:p>
      <w:r>
        <w:t xml:space="preserve">nyt näet itse, miten tämä hallinto haluaa myydä kaikki kansakunnan omaisuus. syrjäyttää jokowi Garuda konkurssiin.</w:t>
      </w:r>
    </w:p>
    <w:p>
      <w:r>
        <w:rPr>
          <w:b/>
          <w:u w:val="single"/>
        </w:rPr>
        <w:t xml:space="preserve">203022</w:t>
      </w:r>
    </w:p>
    <w:p>
      <w:r>
        <w:t xml:space="preserve">KÄYTTÄJÄ KÄYTTÄJÄ Entä se hadith, jossa sanotaan, että Allahin lähettiläs osti juutalaisilta ruokaa velan (viivästyneen) kautta ja kiinnitti kilvensä.</w:t>
      </w:r>
    </w:p>
    <w:p>
      <w:r>
        <w:rPr>
          <w:b/>
          <w:u w:val="single"/>
        </w:rPr>
        <w:t xml:space="preserve">203023</w:t>
      </w:r>
    </w:p>
    <w:p>
      <w:r>
        <w:t xml:space="preserve">KÄYTTÄJÄ ostetaan diborong diborong dihabiskan...; auttaa köyhiä ja ihmisiä, jotka ovat köyhtyneet tietämyksessä (jotka väittävät olevansa) ulama; diborong diborong diborong diborong....</w:t>
      </w:r>
    </w:p>
    <w:p>
      <w:r>
        <w:rPr>
          <w:b/>
          <w:u w:val="single"/>
        </w:rPr>
        <w:t xml:space="preserve">203024</w:t>
      </w:r>
    </w:p>
    <w:p>
      <w:r>
        <w:t xml:space="preserve">KÄYTTÄJÄ Jos henkilöllisyystodistuksesta tiedämme, että siellä on uskonnollisen vakaumuksen ruumis:; 1. Älkää huolehtiko siitä, antakaa saman vakaumuksen omaavien huolehtia siitä; 2. Jos uskonto on selvä, antakaa kunnioitusta; 3. Antakaa valtion huolehtia siitä, koska valtiolla on Indonesiassa rekisteri vakaumuksista, ehkä satoja tuhansia �????�????�????�????;</w:t>
      </w:r>
    </w:p>
    <w:p>
      <w:r>
        <w:rPr>
          <w:b/>
          <w:u w:val="single"/>
        </w:rPr>
        <w:t xml:space="preserve">203025</w:t>
      </w:r>
    </w:p>
    <w:p>
      <w:r>
        <w:t xml:space="preserve">Jos jaavanalaiset naiset haluavat heittää pois pulla- ja kebaya-perinteen, ne, jotka säilyttävät sen, ovat Singaporen ja Malesian kiinalaiset naiset. Kebaya on asu, jota pidetään tärkeänä ja tyylikkäänä.</w:t>
      </w:r>
    </w:p>
    <w:p>
      <w:r>
        <w:rPr>
          <w:b/>
          <w:u w:val="single"/>
        </w:rPr>
        <w:t xml:space="preserve">203026</w:t>
      </w:r>
    </w:p>
    <w:p>
      <w:r>
        <w:t xml:space="preserve">KÄYTTÄJÄ, joka räjäyttää jokowi on media tv-media ja sanomalehdet omistaa kiinalaiset ihmiset, jotka ovat notabene kafir kaikki .. vain yrittää tarkistaa alalla'</w:t>
      </w:r>
    </w:p>
    <w:p>
      <w:r>
        <w:rPr>
          <w:b/>
          <w:u w:val="single"/>
        </w:rPr>
        <w:t xml:space="preserve">203027</w:t>
      </w:r>
    </w:p>
    <w:p>
      <w:r>
        <w:t xml:space="preserve"/>
      </w:r>
    </w:p>
    <w:p>
      <w:r>
        <w:rPr>
          <w:b/>
          <w:u w:val="single"/>
        </w:rPr>
        <w:t xml:space="preserve">203028</w:t>
      </w:r>
    </w:p>
    <w:p>
      <w:r>
        <w:t xml:space="preserve">Pohjois-Sumatran kuvernööriehdokas numero 2 Djarot Saiful Hidayat vaatii, ettei hän jaa rahaa Pohjois-Sumatran kuvernöörin ja varakuvernöörin vaaleissa 2018 ; #Sumutbersih #GovernorZamanNow #DjarotSihar2 ; #SumutPilih2Djoss ; PDI_Perjua</w:t>
      </w:r>
    </w:p>
    <w:p>
      <w:r>
        <w:rPr>
          <w:b/>
          <w:u w:val="single"/>
        </w:rPr>
        <w:t xml:space="preserve">203029</w:t>
      </w:r>
    </w:p>
    <w:p>
      <w:r>
        <w:t xml:space="preserve">Tee minusta kätyrisi:))\nUSER\n#Gabut #EXO'</w:t>
      </w:r>
    </w:p>
    <w:p>
      <w:r>
        <w:rPr>
          <w:b/>
          <w:u w:val="single"/>
        </w:rPr>
        <w:t xml:space="preserve">203030</w:t>
      </w:r>
    </w:p>
    <w:p>
      <w:r>
        <w:t xml:space="preserve">KÄYTTÄJÄ KÄYTTÄJÄ Inhottava ääliö'</w:t>
      </w:r>
    </w:p>
    <w:p>
      <w:r>
        <w:rPr>
          <w:b/>
          <w:u w:val="single"/>
        </w:rPr>
        <w:t xml:space="preserve">203031</w:t>
      </w:r>
    </w:p>
    <w:p>
      <w:r>
        <w:t xml:space="preserve">KÄYTTÄJÄ KÄYTTÄJÄ PKS:n likainen strategia... 'Mikä tahansa cebong on tuttu, koira...'.</w:t>
      </w:r>
    </w:p>
    <w:p>
      <w:r>
        <w:rPr>
          <w:b/>
          <w:u w:val="single"/>
        </w:rPr>
        <w:t xml:space="preserve">203032</w:t>
      </w:r>
    </w:p>
    <w:p>
      <w:r>
        <w:t xml:space="preserve">FKM UMI:n opiskelijoita vaaditaan viljelemään lukutaitoa -</w:t>
      </w:r>
    </w:p>
    <w:p>
      <w:r>
        <w:rPr>
          <w:b/>
          <w:u w:val="single"/>
        </w:rPr>
        <w:t xml:space="preserve">203033</w:t>
      </w:r>
    </w:p>
    <w:p>
      <w:r>
        <w:t xml:space="preserve">USER Tuen 200-prosenttisesti Najwan lausuntoa KPK:sta. Meidän pitäisi hajottaa edustajainhuone...</w:t>
      </w:r>
    </w:p>
    <w:p>
      <w:r>
        <w:rPr>
          <w:b/>
          <w:u w:val="single"/>
        </w:rPr>
        <w:t xml:space="preserve">203034</w:t>
      </w:r>
    </w:p>
    <w:p>
      <w:r>
        <w:t xml:space="preserve">USER USER USER USER USER Export cebong ajalah'</w:t>
      </w:r>
    </w:p>
    <w:p>
      <w:r>
        <w:rPr>
          <w:b/>
          <w:u w:val="single"/>
        </w:rPr>
        <w:t xml:space="preserve">203035</w:t>
      </w:r>
    </w:p>
    <w:p>
      <w:r>
        <w:t xml:space="preserve">USER On oltava baliiik!!!!! Muuten kyrpäsi katoaa illalla..... \xf0\x9f\x98\xa0\xf0\x9f\x98\xa0\xf0\x9f\x98\xa0\xf0\x9f\x98\xa4\xf0\x9f\x98\xa4\xe2\x98\xba\xef\xb8\x8f\xe2\x98\xba\xef\xb8\x8f\xe2\x98\xba\xef\xb8\x8f\xf0\x9f\x97\xa1'</w:t>
      </w:r>
    </w:p>
    <w:p>
      <w:r>
        <w:rPr>
          <w:b/>
          <w:u w:val="single"/>
        </w:rPr>
        <w:t xml:space="preserve">203036</w:t>
      </w:r>
    </w:p>
    <w:p>
      <w:r>
        <w:t xml:space="preserve">KÄYTTÄJÄ Siinä voi olla perää. Katoliset käyvät jopa kurssin ennen avioliittoa. Jos tavoite on myönteinen, kannatan sitä</w:t>
      </w:r>
    </w:p>
    <w:p>
      <w:r>
        <w:rPr>
          <w:b/>
          <w:u w:val="single"/>
        </w:rPr>
        <w:t xml:space="preserve">203037</w:t>
      </w:r>
    </w:p>
    <w:p>
      <w:r>
        <w:t xml:space="preserve">USER USER lu kampang'</w:t>
      </w:r>
    </w:p>
    <w:p>
      <w:r>
        <w:rPr>
          <w:b/>
          <w:u w:val="single"/>
        </w:rPr>
        <w:t xml:space="preserve">203038</w:t>
      </w:r>
    </w:p>
    <w:p>
      <w:r>
        <w:t xml:space="preserve">6. Presidentti USER haluaa myös asianomaisen henkilöstön raportin muista yksityiskohdista, kuten infrastruktuurin valmistelusta #RakyatB3rsamaJKW</w:t>
      </w:r>
    </w:p>
    <w:p>
      <w:r>
        <w:rPr>
          <w:b/>
          <w:u w:val="single"/>
        </w:rPr>
        <w:t xml:space="preserve">203039</w:t>
      </w:r>
    </w:p>
    <w:p>
      <w:r>
        <w:t xml:space="preserve">KÄYTTÄJÄ Kyllä, apinat ovat myös surullisia, orankihäkki, jossa on vettä ympärillä, on myös huono, se on niin likainen. Orankia ei näy missään kuten elokuvassa RISE THE PLANET OF THE APES :(\n\n\nJoo, järvi krokotiilihäkin lähellä on myös kuin suo.</w:t>
      </w:r>
    </w:p>
    <w:p>
      <w:r>
        <w:rPr>
          <w:b/>
          <w:u w:val="single"/>
        </w:rPr>
        <w:t xml:space="preserve">203040</w:t>
      </w:r>
    </w:p>
    <w:p>
      <w:r>
        <w:t xml:space="preserve">Se on liian pitkä, jos se on 2109; #2019GantiPresidentti</w:t>
      </w:r>
    </w:p>
    <w:p>
      <w:r>
        <w:rPr>
          <w:b/>
          <w:u w:val="single"/>
        </w:rPr>
        <w:t xml:space="preserve">203041</w:t>
      </w:r>
    </w:p>
    <w:p>
      <w:r>
        <w:t xml:space="preserve">Nyt on niin paljon ihmisiä, jotka tekevät #kirjoituksia #lehtiinsä #tutkimus #uskonto #sosiaalinen #kulttuuri #nabinabiafrikasta, että edes minä lehden kantajana en ole päässyt niin pitkälle tutkimusmatkallani henkilönä, jota pidetään</w:t>
      </w:r>
    </w:p>
    <w:p>
      <w:r>
        <w:rPr>
          <w:b/>
          <w:u w:val="single"/>
        </w:rPr>
        <w:t xml:space="preserve">203042</w:t>
      </w:r>
    </w:p>
    <w:p>
      <w:r>
        <w:t xml:space="preserve">USER Emot nete? Olet oikeassa.</w:t>
      </w:r>
    </w:p>
    <w:p>
      <w:r>
        <w:rPr>
          <w:b/>
          <w:u w:val="single"/>
        </w:rPr>
        <w:t xml:space="preserve">203043</w:t>
      </w:r>
    </w:p>
    <w:p>
      <w:r>
        <w:t xml:space="preserve">Lausuivatko he ICMI:n puheenjohtajan epäuskoisen säkeen Jamboreen aikana?</w:t>
      </w:r>
    </w:p>
    <w:p>
      <w:r>
        <w:rPr>
          <w:b/>
          <w:u w:val="single"/>
        </w:rPr>
        <w:t xml:space="preserve">203044</w:t>
      </w:r>
    </w:p>
    <w:p>
      <w:r>
        <w:t xml:space="preserve">USER Ei se mitään, herra USER ... Olen varma, että jos tuontia pyytävä on herra tai herra USER, se on täysin laillista. Etkä ole vieläkään kätyri. Pitäkää mielenne ylhäällä, sir. \n\n Muut eivät tule mukaan pyytämään tuontia, koska muut eivät ole vielä saaneet sitä.</w:t>
      </w:r>
    </w:p>
    <w:p>
      <w:r>
        <w:rPr>
          <w:b/>
          <w:u w:val="single"/>
        </w:rPr>
        <w:t xml:space="preserve">203045</w:t>
      </w:r>
    </w:p>
    <w:p>
      <w:r>
        <w:t xml:space="preserve">RT USER: Vain tyhmät ja tietämättömät muslimit ovat Ahok! #DebatFinalPilkadaJKT</w:t>
      </w:r>
    </w:p>
    <w:p>
      <w:r>
        <w:rPr>
          <w:b/>
          <w:u w:val="single"/>
        </w:rPr>
        <w:t xml:space="preserve">203046</w:t>
      </w:r>
    </w:p>
    <w:p>
      <w:r>
        <w:t xml:space="preserve">"Alkuperäisasukkaat hallitsevat" -kampanjaa kannattavat ihmiset ovat samoja kuin valkoiset nationalistit Puolassa, jotka kampanjoivat valkoisen ylivallan puolesta. samat uskonnolliset fasistit. erona on vain otsikko, siellä teemana on "valkoinen katolinen", täällä "alkuperäisasukkaiden islam".</w:t>
      </w:r>
    </w:p>
    <w:p>
      <w:r>
        <w:rPr>
          <w:b/>
          <w:u w:val="single"/>
        </w:rPr>
        <w:t xml:space="preserve">203047</w:t>
      </w:r>
    </w:p>
    <w:p>
      <w:r>
        <w:t xml:space="preserve">RT USER Mikä takaisku! 6 vuotta sitten johtopäätös oli jo hajottaa KPK URL-osoite.</w:t>
      </w:r>
    </w:p>
    <w:p>
      <w:r>
        <w:rPr>
          <w:b/>
          <w:u w:val="single"/>
        </w:rPr>
        <w:t xml:space="preserve">203048</w:t>
      </w:r>
    </w:p>
    <w:p>
      <w:r>
        <w:t xml:space="preserve">USER Pak USER Din Syamsuddinin lausunto olisi otettava lähtökohdaksi kaikkien islamilaisten koulujen toimilupien peruuttamiselle.</w:t>
      </w:r>
    </w:p>
    <w:p>
      <w:r>
        <w:rPr>
          <w:b/>
          <w:u w:val="single"/>
        </w:rPr>
        <w:t xml:space="preserve">203049</w:t>
      </w:r>
    </w:p>
    <w:p>
      <w:r>
        <w:t xml:space="preserve">RT USER: Dajjalin vapaamuurariliitto pitää meteliä Indonesian lahkossa - käynnistää puoluejohtajat huutamaan islamin loukkauksia, \xe2\x80\xa6'</w:t>
      </w:r>
    </w:p>
    <w:p>
      <w:r>
        <w:rPr>
          <w:b/>
          <w:u w:val="single"/>
        </w:rPr>
        <w:t xml:space="preserve">203050</w:t>
      </w:r>
    </w:p>
    <w:p>
      <w:r>
        <w:t xml:space="preserve">On hullua, että tämä on Kiinan hallinto.</w:t>
      </w:r>
    </w:p>
    <w:p>
      <w:r>
        <w:rPr>
          <w:b/>
          <w:u w:val="single"/>
        </w:rPr>
        <w:t xml:space="preserve">203051</w:t>
      </w:r>
    </w:p>
    <w:p>
      <w:r>
        <w:t xml:space="preserve"/>
      </w:r>
    </w:p>
    <w:p>
      <w:r>
        <w:rPr>
          <w:b/>
          <w:u w:val="single"/>
        </w:rPr>
        <w:t xml:space="preserve">203052</w:t>
      </w:r>
    </w:p>
    <w:p>
      <w:r>
        <w:t xml:space="preserve">KÄYTTÄJÄ Ostin tuotteen, ja minulle lähetettiin viallinen tuote. Miten voin vaihtaa tuotteen? Olen valittanut arvostelujen kautta, mutta en ole saanut vastausta.</w:t>
      </w:r>
    </w:p>
    <w:p>
      <w:r>
        <w:rPr>
          <w:b/>
          <w:u w:val="single"/>
        </w:rPr>
        <w:t xml:space="preserve">203053</w:t>
      </w:r>
    </w:p>
    <w:p>
      <w:r>
        <w:t xml:space="preserve">Se ei ole huuliharppua... se tulee sydämestä. ; #2019GantiPresiden;</w:t>
      </w:r>
    </w:p>
    <w:p>
      <w:r>
        <w:rPr>
          <w:b/>
          <w:u w:val="single"/>
        </w:rPr>
        <w:t xml:space="preserve">203054</w:t>
      </w:r>
    </w:p>
    <w:p>
      <w:r>
        <w:t xml:space="preserve">KÄYTTÄJÄ KÄYTTÄJÄ KÄYTTÄJÄ KÄYTTÄJÄ KÄYTTÄJÄ KÄYTTÄJÄ KÄYTTÄJÄ KÄYTTÄJÄ bani crotch, cabol...</w:t>
      </w:r>
    </w:p>
    <w:p>
      <w:r>
        <w:rPr>
          <w:b/>
          <w:u w:val="single"/>
        </w:rPr>
        <w:t xml:space="preserve">203055</w:t>
      </w:r>
    </w:p>
    <w:p>
      <w:r>
        <w:t xml:space="preserve">On olemassa tutkimus, jonka mukaan Bani Jawi eli malaijin kansa on peräisin profeetta Ibrahim AS:n jälkeläisistä hänen kolmannesta vaimostaan nimeltä Siti Qaturah tai Katurah, mikä on kirjoitettu monissa muinaisissa juutalaisissa kirjoissa. KATURAH tarkoittaa suitsuketta tai tuoksua.</w:t>
      </w:r>
    </w:p>
    <w:p>
      <w:r>
        <w:rPr>
          <w:b/>
          <w:u w:val="single"/>
        </w:rPr>
        <w:t xml:space="preserve">203056</w:t>
      </w:r>
    </w:p>
    <w:p>
      <w:r>
        <w:t xml:space="preserve">Vapen aiheuttama korkea keuhkokuumeen riski, tässä on selitys - Kedaulatan Rakyat #kulttuuri #tutkimus #uutiset #uutiset</w:t>
      </w:r>
    </w:p>
    <w:p>
      <w:r>
        <w:rPr>
          <w:b/>
          <w:u w:val="single"/>
        </w:rPr>
        <w:t xml:space="preserve">203057</w:t>
      </w:r>
    </w:p>
    <w:p>
      <w:r>
        <w:t xml:space="preserve">Blokkaa vain bencong asu \xf0\x9f\x98\x82\n Jos pelaat vain lataamalla kuvakaappauksia, minäkin voin olla tyhmä bencong! :v\n Mies tapasi ja taisteli tappelun, sen sijaan että vihjailisi ja lataisi kuvakaappauksia! :v\n Perus bencong mulkku! \xf0\x9f\x98\xf0\x9f\x98\x98\x98\x82'</w:t>
      </w:r>
    </w:p>
    <w:p>
      <w:r>
        <w:rPr>
          <w:b/>
          <w:u w:val="single"/>
        </w:rPr>
        <w:t xml:space="preserve">203058</w:t>
      </w:r>
    </w:p>
    <w:p>
      <w:r>
        <w:t xml:space="preserve">Peruskoulukaverini, jotka kävivät parasta katolista yläastetta, kertoivat minulle tästä olympialaisista. Olin parhaassa yläasteessa parhaalla luokalla enkä edes tiennyt'</w:t>
      </w:r>
    </w:p>
    <w:p>
      <w:r>
        <w:rPr>
          <w:b/>
          <w:u w:val="single"/>
        </w:rPr>
        <w:t xml:space="preserve">203059</w:t>
      </w:r>
    </w:p>
    <w:p>
      <w:r>
        <w:t xml:space="preserve">RT USER: KÄYTTÄJÄN Sukmawatin runo "Paholaisen runo".</w:t>
      </w:r>
    </w:p>
    <w:p>
      <w:r>
        <w:rPr>
          <w:b/>
          <w:u w:val="single"/>
        </w:rPr>
        <w:t xml:space="preserve">203060</w:t>
      </w:r>
    </w:p>
    <w:p>
      <w:r>
        <w:t xml:space="preserve"/>
      </w:r>
    </w:p>
    <w:p>
      <w:r>
        <w:rPr>
          <w:b/>
          <w:u w:val="single"/>
        </w:rPr>
        <w:t xml:space="preserve">203061</w:t>
      </w:r>
    </w:p>
    <w:p>
      <w:r>
        <w:t xml:space="preserve">KÄYTTÄJÄ KÄYTTÄJÄ Juutalainen asialista. 'Varokaa kaikkia'</w:t>
      </w:r>
    </w:p>
    <w:p>
      <w:r>
        <w:rPr>
          <w:b/>
          <w:u w:val="single"/>
        </w:rPr>
        <w:t xml:space="preserve">203062</w:t>
      </w:r>
    </w:p>
    <w:p>
      <w:r>
        <w:t xml:space="preserve">Hyvää Kartini-päivää; "Majulah Perempuan Indonesia" #HariKartini #harikartini2018</w:t>
      </w:r>
    </w:p>
    <w:p>
      <w:r>
        <w:rPr>
          <w:b/>
          <w:u w:val="single"/>
        </w:rPr>
        <w:t xml:space="preserve">203063</w:t>
      </w:r>
    </w:p>
    <w:p>
      <w:r>
        <w:t xml:space="preserve">USER PKI:n joukkokokousten tyyli</w:t>
      </w:r>
    </w:p>
    <w:p>
      <w:r>
        <w:rPr>
          <w:b/>
          <w:u w:val="single"/>
        </w:rPr>
        <w:t xml:space="preserve">203064</w:t>
      </w:r>
    </w:p>
    <w:p>
      <w:r>
        <w:t xml:space="preserve">USER USER Ei oikeastaan, rakas veli. Kouluni on myös katolinen koulu, mutta siellä on viisi uskontoa, ja joka viikko järjestetään tapahtumia kutakin uskontoa kohti. Goodluck kak\xf0\x9f\x92\x9c'</w:t>
      </w:r>
    </w:p>
    <w:p>
      <w:r>
        <w:rPr>
          <w:b/>
          <w:u w:val="single"/>
        </w:rPr>
        <w:t xml:space="preserve">203065</w:t>
      </w:r>
    </w:p>
    <w:p>
      <w:r>
        <w:t xml:space="preserve">SBY+PRABOWO; #2019GantiPresidentti voittaa ehdottomasti? Chopper palaa sooloon; USER Om USER</w:t>
      </w:r>
    </w:p>
    <w:p>
      <w:r>
        <w:rPr>
          <w:b/>
          <w:u w:val="single"/>
        </w:rPr>
        <w:t xml:space="preserve">203066</w:t>
      </w:r>
    </w:p>
    <w:p>
      <w:r>
        <w:t xml:space="preserve">KÄYTTÄJÄ KÄYTTÄJÄ Ko jokowi "prabowo lah" nyt pienet ihmiset ovat vaikeita "sähkö aja tambah mahal".</w:t>
      </w:r>
    </w:p>
    <w:p>
      <w:r>
        <w:rPr>
          <w:b/>
          <w:u w:val="single"/>
        </w:rPr>
        <w:t xml:space="preserve">203067</w:t>
      </w:r>
    </w:p>
    <w:p>
      <w:r>
        <w:t xml:space="preserve">#kom3 Menkumham: Keskustelimme Pilkada-laista aiemmin, se hyväksyttiin, presidentin lähestymistapa oli tuolloin antaa Perppu, mutta nyt presidentti ei ole allekirjoittanut sitä.</w:t>
      </w:r>
    </w:p>
    <w:p>
      <w:r>
        <w:rPr>
          <w:b/>
          <w:u w:val="single"/>
        </w:rPr>
        <w:t xml:space="preserve">203068</w:t>
      </w:r>
    </w:p>
    <w:p>
      <w:r>
        <w:t xml:space="preserve">Miksi Prabowo erotettiin armeijasta vuoden 98 jälkeen? Ja pakeni Jordaniaan? Voiko joku selittää?</w:t>
      </w:r>
    </w:p>
    <w:p>
      <w:r>
        <w:rPr>
          <w:b/>
          <w:u w:val="single"/>
        </w:rPr>
        <w:t xml:space="preserve">203069</w:t>
      </w:r>
    </w:p>
    <w:p>
      <w:r>
        <w:t xml:space="preserve">Buddhalaiset terroristit polttivat rohingya-islamilaisen yliopiston Maungdawissa (12/9).</w:t>
      </w:r>
    </w:p>
    <w:p>
      <w:r>
        <w:rPr>
          <w:b/>
          <w:u w:val="single"/>
        </w:rPr>
        <w:t xml:space="preserve">203070</w:t>
      </w:r>
    </w:p>
    <w:p>
      <w:r>
        <w:t xml:space="preserve">Vaadimmeko, että tämä jumalanpilkkaaja asetetaan syytteeseen, koska hän on kristitty? Ehdottomasti emme!!! koska islam ei koskaan vihaa, koska se on erilainen #DefendPenistas".</w:t>
      </w:r>
    </w:p>
    <w:p>
      <w:r>
        <w:rPr>
          <w:b/>
          <w:u w:val="single"/>
        </w:rPr>
        <w:t xml:space="preserve">203071</w:t>
      </w:r>
    </w:p>
    <w:p>
      <w:r>
        <w:t xml:space="preserve">Kyläni asukkaiden sosiaalisten tapojen harmoniaa huolimatta erilaisista kulttuureista, jotka muodostavat taustamme.Ystävieni laulua ja vitsejä.Ruokien ja juomien nauttimista, joita minun ei enää tarvitse maistaa.</w:t>
      </w:r>
    </w:p>
    <w:p>
      <w:r>
        <w:rPr>
          <w:b/>
          <w:u w:val="single"/>
        </w:rPr>
        <w:t xml:space="preserve">203072</w:t>
      </w:r>
    </w:p>
    <w:p>
      <w:r>
        <w:t xml:space="preserve">RT USER: Tutustu LAIKAan, ensimmäiseen koiraan, joka kiersi maapallon ympäri URL-osoite</w:t>
      </w:r>
    </w:p>
    <w:p>
      <w:r>
        <w:rPr>
          <w:b/>
          <w:u w:val="single"/>
        </w:rPr>
        <w:t xml:space="preserve">203073</w:t>
      </w:r>
    </w:p>
    <w:p>
      <w:r>
        <w:t xml:space="preserve">"Nyt on heinäkuu, mikä tarkoittaa, että syntymäpäiväni on 5 kuukauden päässä (joulukuussa) 25.12.2018. syntymäpäiväni on joulupäivänä, mikä tarkoittaa, että kristityt kaikkialla maailmassa juhlivat syntymäpäivääni?" \xf0\x9f\x98\x80\xf0\x9f\x98\x80\xf0\x98\x98\x98\x98\x98\x98\x98\x98\x98\x98\x98\x98\x98\x98\x98\x98\x98\x98'</w:t>
      </w:r>
    </w:p>
    <w:p>
      <w:r>
        <w:rPr>
          <w:b/>
          <w:u w:val="single"/>
        </w:rPr>
        <w:t xml:space="preserve">203074</w:t>
      </w:r>
    </w:p>
    <w:p>
      <w:r>
        <w:t xml:space="preserve">Kuunteli tarinoita etnisten kiinalaisten pakolaisuudesta vuonna 1959, PP 10:n vaikutuksesta. Hänen perheensä oli yksi heistä. Mutta hän tuntee itsensä silti hyvin indonesialaiseksi. Vaikka hän on kasvanut Kiinassa, hän viihtyy paremmin indonesialaisten kiinalaisten kanssa.</w:t>
      </w:r>
    </w:p>
    <w:p>
      <w:r>
        <w:rPr>
          <w:b/>
          <w:u w:val="single"/>
        </w:rPr>
        <w:t xml:space="preserve">203075</w:t>
      </w:r>
    </w:p>
    <w:p>
      <w:r>
        <w:t xml:space="preserve">RT USER: Ongelma on se, että 80 prosenttia Indonesian kansasta tietää jo nyt, että Jokowi on kyvytön johtamaan RI:tä :)) URL</w:t>
      </w:r>
    </w:p>
    <w:p>
      <w:r>
        <w:rPr>
          <w:b/>
          <w:u w:val="single"/>
        </w:rPr>
        <w:t xml:space="preserve">203076</w:t>
      </w:r>
    </w:p>
    <w:p>
      <w:r>
        <w:t xml:space="preserve">KÄYTTÄJÄ KÄYTTÄJÄ Ihmisoikeudet ovat juutalainen agenda, jonka tarkoituksena on laillistaa islamin haram...meidän pitäisi tuntea Allahin oikeudet...suojelkaa Allahin oikeuksia, inshaAllah, kaikki säilyy...".</w:t>
      </w:r>
    </w:p>
    <w:p>
      <w:r>
        <w:rPr>
          <w:b/>
          <w:u w:val="single"/>
        </w:rPr>
        <w:t xml:space="preserve">203077</w:t>
      </w:r>
    </w:p>
    <w:p>
      <w:r>
        <w:t xml:space="preserve">KÄYTTÄJÄ KÄYTTÄJÄ KÄYTTÄJÄ KÄYTTÄJÄ Sarap ya people! Se on väärin, se on typerää, se ei ole noloa.</w:t>
      </w:r>
    </w:p>
    <w:p>
      <w:r>
        <w:rPr>
          <w:b/>
          <w:u w:val="single"/>
        </w:rPr>
        <w:t xml:space="preserve">203078</w:t>
      </w:r>
    </w:p>
    <w:p>
      <w:r>
        <w:t xml:space="preserve">KÄYTTÄJÄ KÄYTTÄJÄ KÄYTTÄJÄ KÄYTTÄJÄ KÄYTTÄJÄ KÄYTTÄJÄ KÄYTTÄJÄ KÄYTTÄJÄ KÄYTTÄJÄ Poliisikoira poliisikoira poliisikoira kusipäät'</w:t>
      </w:r>
    </w:p>
    <w:p>
      <w:r>
        <w:rPr>
          <w:b/>
          <w:u w:val="single"/>
        </w:rPr>
        <w:t xml:space="preserve">203079</w:t>
      </w:r>
    </w:p>
    <w:p>
      <w:r>
        <w:t xml:space="preserve">Anies-Sandi käyttää Saracen-tuotteita kampanjan URL-osoitteisiin.</w:t>
      </w:r>
    </w:p>
    <w:p>
      <w:r>
        <w:rPr>
          <w:b/>
          <w:u w:val="single"/>
        </w:rPr>
        <w:t xml:space="preserve">203080</w:t>
      </w:r>
    </w:p>
    <w:p>
      <w:r>
        <w:t xml:space="preserve">5KataUntukHariIni ahoker goblok Tuntut lengkan jokowi ! URL</w:t>
      </w:r>
    </w:p>
    <w:p>
      <w:r>
        <w:rPr>
          <w:b/>
          <w:u w:val="single"/>
        </w:rPr>
        <w:t xml:space="preserve">203081</w:t>
      </w:r>
    </w:p>
    <w:p>
      <w:r>
        <w:t xml:space="preserve">Jos laitteistolle maksetaan kansan rahoilla ja se työskentelee kansan hyväksi; jos KEPARATille maksetaan kansan rahoilla, sen työ on NGEBACOTia, joka provosoi kansaa.</w:t>
      </w:r>
    </w:p>
    <w:p>
      <w:r>
        <w:rPr>
          <w:b/>
          <w:u w:val="single"/>
        </w:rPr>
        <w:t xml:space="preserve">203082</w:t>
      </w:r>
    </w:p>
    <w:p>
      <w:r>
        <w:t xml:space="preserve">Tähän hetkeen asti KÄYTTÄJÄ jatkaa edelleen lausuntoaan, jossa hän sanoo, että "pyhä kirja on fiktiota ja kuvitteellinen", tämä on todella uusi D.N AIDIT, jopa hän haastoi 240 miljoonaa muslimia tässä maassa, mitä me sitten teemme tämän henkilön kanssa?</w:t>
      </w:r>
    </w:p>
    <w:p>
      <w:r>
        <w:rPr>
          <w:b/>
          <w:u w:val="single"/>
        </w:rPr>
        <w:t xml:space="preserve">203083</w:t>
      </w:r>
    </w:p>
    <w:p>
      <w:r>
        <w:t xml:space="preserve">RT KÄYTTÄJÄ KÄYTTÄJÄ Hajottakaa vain KPK, se osoittautui heikoksi. Sitä olisi pitänyt vahvistaa PTUN:ssa, mutta sen sijaan se peruttiin, mikä tarkoittaa, että OTT oli valhe.</w:t>
      </w:r>
    </w:p>
    <w:p>
      <w:r>
        <w:rPr>
          <w:b/>
          <w:u w:val="single"/>
        </w:rPr>
        <w:t xml:space="preserve">203084</w:t>
      </w:r>
    </w:p>
    <w:p>
      <w:r>
        <w:t xml:space="preserve">KÄYTTÄJÄ haha kiroilemalla taistella mah must, sen sijaan, että tekopyhät johtajat, jotka suojelevat jumalanpilkkaajia jne. sortaisivat. Uskonto nro 1 (islam), katumus mätäneminen</w:t>
      </w:r>
    </w:p>
    <w:p>
      <w:r>
        <w:rPr>
          <w:b/>
          <w:u w:val="single"/>
        </w:rPr>
        <w:t xml:space="preserve">203085</w:t>
      </w:r>
    </w:p>
    <w:p>
      <w:r>
        <w:t xml:space="preserve">Vieläkö olet varma, että tämä on presidentti? #2019GantiPresiden PAKOLLINEN!!!! KÄYTTÄJÄ KÄYTTÄJÄ mikä on KÄYTTÄJÄN mielipide, valaiskaa prof.</w:t>
      </w:r>
    </w:p>
    <w:p>
      <w:r>
        <w:rPr>
          <w:b/>
          <w:u w:val="single"/>
        </w:rPr>
        <w:t xml:space="preserve">203086</w:t>
      </w:r>
    </w:p>
    <w:p>
      <w:r>
        <w:t xml:space="preserve">4 uskontoa, nimittäin islam, katolinen kristinusko ja buddhalaisuus. kylässä on myös moskeijoita, katolisia kirkkoja, kristittyjen kirkkoja ja luostareita".</w:t>
      </w:r>
    </w:p>
    <w:p>
      <w:r>
        <w:rPr>
          <w:b/>
          <w:u w:val="single"/>
        </w:rPr>
        <w:t xml:space="preserve">203087</w:t>
      </w:r>
    </w:p>
    <w:p>
      <w:r>
        <w:t xml:space="preserve">Uskonto on oikea tapa elää, ei palvomalla Allah SWT luuli Jumala on oikein, mutta tietämätön &amp; barbaarinen</w:t>
      </w:r>
    </w:p>
    <w:p>
      <w:r>
        <w:rPr>
          <w:b/>
          <w:u w:val="single"/>
        </w:rPr>
        <w:t xml:space="preserve">203088</w:t>
      </w:r>
    </w:p>
    <w:p>
      <w:r>
        <w:t xml:space="preserve">kiitollinen kaikissa tilanteissa, mitä Jumala on antanut, on hyväksyttävä ja oltava kiitollinen kaikesta _ _.</w:t>
      </w:r>
    </w:p>
    <w:p>
      <w:r>
        <w:rPr>
          <w:b/>
          <w:u w:val="single"/>
        </w:rPr>
        <w:t xml:space="preserve">203089</w:t>
      </w:r>
    </w:p>
    <w:p>
      <w:r>
        <w:t xml:space="preserve">RT USER Lisäksi SBY:n varallisuus, kaiken korruption tulokset, -</w:t>
      </w:r>
    </w:p>
    <w:p>
      <w:r>
        <w:rPr>
          <w:b/>
          <w:u w:val="single"/>
        </w:rPr>
        <w:t xml:space="preserve">203090</w:t>
      </w:r>
    </w:p>
    <w:p>
      <w:r>
        <w:t xml:space="preserve"/>
      </w:r>
    </w:p>
    <w:p>
      <w:r>
        <w:rPr>
          <w:b/>
          <w:u w:val="single"/>
        </w:rPr>
        <w:t xml:space="preserve">203091</w:t>
      </w:r>
    </w:p>
    <w:p>
      <w:r>
        <w:t xml:space="preserve">KÄYTTÄJÄ Kopar kapir....preet pret...todisteena on, että herranne uno oppi tietonsa kapirin maassa....'</w:t>
      </w:r>
    </w:p>
    <w:p>
      <w:r>
        <w:rPr>
          <w:b/>
          <w:u w:val="single"/>
        </w:rPr>
        <w:t xml:space="preserve">203092</w:t>
      </w:r>
    </w:p>
    <w:p>
      <w:r>
        <w:t xml:space="preserve">KÄYTTÄJÄ IYAAA SAS KEBETULAN BGT Eilen MASIH DI KOSAN\xf0\x9f\x98\xad\xf0\x9f\x98\xad\xf0\x9f\x98\xad\xad\xf0\x9f\x98\xad aamiin moga bodong2an alias not bomb\xf0\x9f\x98\x82 '</w:t>
      </w:r>
    </w:p>
    <w:p>
      <w:r>
        <w:rPr>
          <w:b/>
          <w:u w:val="single"/>
        </w:rPr>
        <w:t xml:space="preserve">203093</w:t>
      </w:r>
    </w:p>
    <w:p>
      <w:r>
        <w:t xml:space="preserve">Ahok: Tuo Pa Rocky, miksi sitä ei pidetä jumalanpilkkana? Tora: Ehkä siksi, että Pa Rocky on hyvä ihminen, pa ja hän on pyytänyt anteeksi, miksi laajentaa sitä"; .; .; Netizens: Hyväksymme anteeksipyyntönne, mutta oikeudenkäyntiä on jatkettava; .; .; Myös netizens:</w:t>
      </w:r>
    </w:p>
    <w:p>
      <w:r>
        <w:rPr>
          <w:b/>
          <w:u w:val="single"/>
        </w:rPr>
        <w:t xml:space="preserve">203094</w:t>
      </w:r>
    </w:p>
    <w:p>
      <w:r>
        <w:t xml:space="preserve">KÄYTTÄJÄ KÄYTTÄJÄ KÄYTTÄJÄ KÄYTTÄJÄ Miksi et pyydä Jokowia eroamaan?</w:t>
      </w:r>
    </w:p>
    <w:p>
      <w:r>
        <w:rPr>
          <w:b/>
          <w:u w:val="single"/>
        </w:rPr>
        <w:t xml:space="preserve">203095</w:t>
      </w:r>
    </w:p>
    <w:p>
      <w:r>
        <w:t xml:space="preserve">KÄYTTÄJÄ KÄYTTÄJÄ Aivot, suu ja sormet eivät ole synkronissa, ternyata sangat lucu sekali \xf0\x9f\x98\x82\xf0\x9f\x98\x82\xf0\x9f\x98\x82\xf0\x9f\x98\x82\xf0\x9f\x98\x82\xf0\x9f\x98\x82\xf0\x9f\x98\x82\xf0\x9f\x98\x82\xf0\x9f\x98\x82\xf0\x9f\x98\x82 Kalau say</w:t>
      </w:r>
    </w:p>
    <w:p>
      <w:r>
        <w:rPr>
          <w:b/>
          <w:u w:val="single"/>
        </w:rPr>
        <w:t xml:space="preserve">203096</w:t>
      </w:r>
    </w:p>
    <w:p>
      <w:r>
        <w:t xml:space="preserve">Parempi perääntyä herra USER URL</w:t>
      </w:r>
    </w:p>
    <w:p>
      <w:r>
        <w:rPr>
          <w:b/>
          <w:u w:val="single"/>
        </w:rPr>
        <w:t xml:space="preserve">203097</w:t>
      </w:r>
    </w:p>
    <w:p>
      <w:r>
        <w:t xml:space="preserve">Tiedätkö mitä yhteistä on malin kundangilla ja Ahokilla? he ovat molemmat HELL!!!!!!! #ASBAK #iklanahokjahat #kampaignahokjahat</w:t>
      </w:r>
    </w:p>
    <w:p>
      <w:r>
        <w:rPr>
          <w:b/>
          <w:u w:val="single"/>
        </w:rPr>
        <w:t xml:space="preserve">203098</w:t>
      </w:r>
    </w:p>
    <w:p>
      <w:r>
        <w:t xml:space="preserve">ICMI:n puheenjohtaja ei ole vastannut, ovatko muslimi-intellektuellit kykeneviä ja riittävän rohkeita keskustelemaan avoimesti profeetta Muhammad Gadunganista.</w:t>
      </w:r>
    </w:p>
    <w:p>
      <w:r>
        <w:rPr>
          <w:b/>
          <w:u w:val="single"/>
        </w:rPr>
        <w:t xml:space="preserve">203099</w:t>
      </w:r>
    </w:p>
    <w:p>
      <w:r>
        <w:t xml:space="preserve">USER helppo. todella. hullu'</w:t>
      </w:r>
    </w:p>
    <w:p>
      <w:r>
        <w:rPr>
          <w:b/>
          <w:u w:val="single"/>
        </w:rPr>
        <w:t xml:space="preserve">203100</w:t>
      </w:r>
    </w:p>
    <w:p>
      <w:r>
        <w:t xml:space="preserve">Jos etsit virheetöntä parasta ystävää, et koskaan saa sellaista.</w:t>
      </w:r>
    </w:p>
    <w:p>
      <w:r>
        <w:rPr>
          <w:b/>
          <w:u w:val="single"/>
        </w:rPr>
        <w:t xml:space="preserve">203101</w:t>
      </w:r>
    </w:p>
    <w:p>
      <w:r>
        <w:t xml:space="preserve">Asuog wasite picek jingan'.</w:t>
      </w:r>
    </w:p>
    <w:p>
      <w:r>
        <w:rPr>
          <w:b/>
          <w:u w:val="single"/>
        </w:rPr>
        <w:t xml:space="preserve">203102</w:t>
      </w:r>
    </w:p>
    <w:p>
      <w:r>
        <w:t xml:space="preserve">USER ah perus halpa jablay'</w:t>
      </w:r>
    </w:p>
    <w:p>
      <w:r>
        <w:rPr>
          <w:b/>
          <w:u w:val="single"/>
        </w:rPr>
        <w:t xml:space="preserve">203103</w:t>
      </w:r>
    </w:p>
    <w:p>
      <w:r>
        <w:t xml:space="preserve">#DebatFinalPilkadaJKT die you hok</w:t>
      </w:r>
    </w:p>
    <w:p>
      <w:r>
        <w:rPr>
          <w:b/>
          <w:u w:val="single"/>
        </w:rPr>
        <w:t xml:space="preserve">203104</w:t>
      </w:r>
    </w:p>
    <w:p>
      <w:r>
        <w:t xml:space="preserve">KÄYTTÄJÄ KÄYTTÄJÄ Ole hyvä ja valaise KÄYTTÄJÄ KÄYTTÄJÄ KÄYTTÄJÄ KÄYTTÄJÄ, KÄYTTÄJÄ kansainvälisessä poliittisessa etiikassa, kuvernöörinä kahdenvälisissä suhteissa muiden maiden kanssa..sekä tehtävien ja velvollisuuksien merkityksestä dki:lle, kiitos.... KÄYTTÄJÄ</w:t>
      </w:r>
    </w:p>
    <w:p>
      <w:r>
        <w:rPr>
          <w:b/>
          <w:u w:val="single"/>
        </w:rPr>
        <w:t xml:space="preserve">203105</w:t>
      </w:r>
    </w:p>
    <w:p>
      <w:r>
        <w:t xml:space="preserve">KÄYTTÄJÄ KÄYTTÄJÄ KÄYTTÄJÄ KÄYTTÄJÄ KÄYTTÄJÄ KÄYTTÄJÄ on väärässä cung en ole lakeija kuten sinä..................................................................................</w:t>
      </w:r>
    </w:p>
    <w:p>
      <w:r>
        <w:rPr>
          <w:b/>
          <w:u w:val="single"/>
        </w:rPr>
        <w:t xml:space="preserve">203106</w:t>
      </w:r>
    </w:p>
    <w:p>
      <w:r>
        <w:t xml:space="preserve">KÄYTTÄJÄ Alusta alkaen heitä oli luultavasti satoja tai jopa kymmeniä. Tuolloin se ei ollut vielä täynnä mukuloita lähettäviä ihmisiä. Hallinnoija oli siis se, joka kalasti. Muistan, että minulla oli tapana väitellä LGBT:stä, joten teeskentelin olevani vanki. Sitä pidettiin todella homofobisena ja rienaavana. Sekar</w:t>
      </w:r>
    </w:p>
    <w:p>
      <w:r>
        <w:rPr>
          <w:b/>
          <w:u w:val="single"/>
        </w:rPr>
        <w:t xml:space="preserve">203107</w:t>
      </w:r>
    </w:p>
    <w:p>
      <w:r>
        <w:t xml:space="preserve">Vahvat ja erittäin kilpailukykyiset henkilöresurssit eri osa-alueilla tukevat kehitystä sekä talouden että yhteiskunnan ja kulttuurin aloilla.</w:t>
      </w:r>
    </w:p>
    <w:p>
      <w:r>
        <w:rPr>
          <w:b/>
          <w:u w:val="single"/>
        </w:rPr>
        <w:t xml:space="preserve">203108</w:t>
      </w:r>
    </w:p>
    <w:p>
      <w:r>
        <w:t xml:space="preserve">98. En todellakaan halua olla ystävä kanssasi rl rp \n\n\n\nGa koira vitsailin jan itkee taas wkwk. Tiedätkö, saat minut puhumaan paljon. Siinä kaikki.</w:t>
      </w:r>
    </w:p>
    <w:p>
      <w:r>
        <w:rPr>
          <w:b/>
          <w:u w:val="single"/>
        </w:rPr>
        <w:t xml:space="preserve">203109</w:t>
      </w:r>
    </w:p>
    <w:p>
      <w:r>
        <w:t xml:space="preserve">KÄYTTÄJÄ KÄYTTÄJÄ paholainen toivottavasti ripuli 3 viikkoa peräkkäin, sitten ajaa lämpötilakuorma-auton päälle'</w:t>
      </w:r>
    </w:p>
    <w:p>
      <w:r>
        <w:rPr>
          <w:b/>
          <w:u w:val="single"/>
        </w:rPr>
        <w:t xml:space="preserve">203110</w:t>
      </w:r>
    </w:p>
    <w:p>
      <w:r>
        <w:t xml:space="preserve">DR ISB: Sklgs on myös #testcase. Jos voimme kokoontua ostamaan BRIS-osakkeita, voimme kokoontua ostamaan myös muita osakkeita �????; #BRIS ajattelee myös maineriskiä, jos #enemmistöosakkaat "macam2" &amp;amp; brniat heikentämään Kopindon omistamien vähemmistöosakkaiden, jotka ovat</w:t>
      </w:r>
    </w:p>
    <w:p>
      <w:r>
        <w:rPr>
          <w:b/>
          <w:u w:val="single"/>
        </w:rPr>
        <w:t xml:space="preserve">203111</w:t>
      </w:r>
    </w:p>
    <w:p>
      <w:r>
        <w:t xml:space="preserve">USER Insyaalloh.... Indonesiassa presidentin vaihtumisen jälkeen myös tämän maan kansa tekee yhteistyötä ongelmiensa ratkaisemiseksi.</w:t>
      </w:r>
    </w:p>
    <w:p>
      <w:r>
        <w:rPr>
          <w:b/>
          <w:u w:val="single"/>
        </w:rPr>
        <w:t xml:space="preserve">203112</w:t>
      </w:r>
    </w:p>
    <w:p>
      <w:r>
        <w:t xml:space="preserve">Tomohon on myös kristillisen ja katolisen uskonnollisen oppimisen keskus. Siellä on erityinen rukous- ja meditaatiopaikka nimeltä Bukit Kasih, kaunis ja rauhallinen pyhäkkö. #TomohonInternationalFlowerFestival\n\nIm'</w:t>
      </w:r>
    </w:p>
    <w:p>
      <w:r>
        <w:rPr>
          <w:b/>
          <w:u w:val="single"/>
        </w:rPr>
        <w:t xml:space="preserve">203113</w:t>
      </w:r>
    </w:p>
    <w:p>
      <w:r>
        <w:t xml:space="preserve">\xe3\x85\xa4\n\xe3\x85\xa4\n Hänen nimensä on Zefanya Caenliana Angeline Winata.  \Se tekee tästä lapsesta</w:t>
      </w:r>
    </w:p>
    <w:p>
      <w:r>
        <w:rPr>
          <w:b/>
          <w:u w:val="single"/>
        </w:rPr>
        <w:t xml:space="preserve">203114</w:t>
      </w:r>
    </w:p>
    <w:p>
      <w:r>
        <w:t xml:space="preserve">USER Surullinen ustad nähdä maan lasten kohtalo. Johtajan lakeija ja äpäräkoneisto.</w:t>
      </w:r>
    </w:p>
    <w:p>
      <w:r>
        <w:rPr>
          <w:b/>
          <w:u w:val="single"/>
        </w:rPr>
        <w:t xml:space="preserve">203115</w:t>
      </w:r>
    </w:p>
    <w:p>
      <w:r>
        <w:t xml:space="preserve">Vakavasti ottaen, esi-isäni olivat Dayak-heimosta, jos eivät shamaani, niin togel-kauppiaita, siksi olen tällainen, puoliksi hyvä lukemaan muita ihmisiä, puoliksi huono.</w:t>
      </w:r>
    </w:p>
    <w:p>
      <w:r>
        <w:rPr>
          <w:b/>
          <w:u w:val="single"/>
        </w:rPr>
        <w:t xml:space="preserve">203116</w:t>
      </w:r>
    </w:p>
    <w:p>
      <w:r>
        <w:t xml:space="preserve">USER USER jatkakaa typeryytenne bongaamista, kunnes tämä kansakunta on revitty kappaleiksi... Minun täytyy vain kerätä rikkaat roskanne yksi kerrallaan... senkin ahtaat silmät!"."</w:t>
      </w:r>
    </w:p>
    <w:p>
      <w:r>
        <w:rPr>
          <w:b/>
          <w:u w:val="single"/>
        </w:rPr>
        <w:t xml:space="preserve">203117</w:t>
      </w:r>
    </w:p>
    <w:p>
      <w:r>
        <w:t xml:space="preserve">URL-hallinto on liian suuzonilainen</w:t>
      </w:r>
    </w:p>
    <w:p>
      <w:r>
        <w:rPr>
          <w:b/>
          <w:u w:val="single"/>
        </w:rPr>
        <w:t xml:space="preserve">203118</w:t>
      </w:r>
    </w:p>
    <w:p>
      <w:r>
        <w:t xml:space="preserve">KÄYTTÄJÄ Oikeistolaiset vaativat edelleen, että Prabowon varapresidentin on oltava heidän keskuudestaan. 11 12 vasen cebong kek. :)))'</w:t>
      </w:r>
    </w:p>
    <w:p>
      <w:r>
        <w:rPr>
          <w:b/>
          <w:u w:val="single"/>
        </w:rPr>
        <w:t xml:space="preserve">203119</w:t>
      </w:r>
    </w:p>
    <w:p>
      <w:r>
        <w:t xml:space="preserve">Tavoitteena on valita DPR:n ja perustuslakia säätävän kokouksen jäsenet, sillä vaalien 4 parasta voittajapuoluetta ovat: PNI \xe2\x80\x93 Masyumi \xe2\x80\x93 NU \xe2\x80\x93 PKI'</w:t>
      </w:r>
    </w:p>
    <w:p>
      <w:r>
        <w:rPr>
          <w:b/>
          <w:u w:val="single"/>
        </w:rPr>
        <w:t xml:space="preserve">203120</w:t>
      </w:r>
    </w:p>
    <w:p>
      <w:r>
        <w:t xml:space="preserve">USER Hah vain sinunlaisillesi ihmisille pecun ... Hitto, on kamalaa, että kaltaisillesi ihmisille puhutaan alaspäin, olet jo tukehtumassa hengitykseesi.</w:t>
      </w:r>
    </w:p>
    <w:p>
      <w:r>
        <w:rPr>
          <w:b/>
          <w:u w:val="single"/>
        </w:rPr>
        <w:t xml:space="preserve">203121</w:t>
      </w:r>
    </w:p>
    <w:p>
      <w:r>
        <w:t xml:space="preserve">USER ya emg you bodo'</w:t>
      </w:r>
    </w:p>
    <w:p>
      <w:r>
        <w:rPr>
          <w:b/>
          <w:u w:val="single"/>
        </w:rPr>
        <w:t xml:space="preserve">203122</w:t>
      </w:r>
    </w:p>
    <w:p>
      <w:r>
        <w:t xml:space="preserve">Lisäksi rakennettiin saniteettitiloja 30 käymälän muodossa 30 kotitaloudelle, joiden budjetti oli 2 miljoonaa IDR yksikköä kohti.</w:t>
      </w:r>
    </w:p>
    <w:p>
      <w:r>
        <w:rPr>
          <w:b/>
          <w:u w:val="single"/>
        </w:rPr>
        <w:t xml:space="preserve">203123</w:t>
      </w:r>
    </w:p>
    <w:p>
      <w:r>
        <w:t xml:space="preserve">Palestiinan Indonesian suurlähettiläs Zuhair Saleh Muhammad Al-Shun vieraili PDI Perjuanganin puheenjohtajan ja Indonesian viidennen presidentin Megawati Sukarnoputrin ja Jasser Arafatin välisen ystävyyden hengessä. KÄYTTÄJÄ</w:t>
      </w:r>
    </w:p>
    <w:p>
      <w:r>
        <w:rPr>
          <w:b/>
          <w:u w:val="single"/>
        </w:rPr>
        <w:t xml:space="preserve">203124</w:t>
      </w:r>
    </w:p>
    <w:p>
      <w:r>
        <w:t xml:space="preserve">KÄYTTÄJÄ KÄYTTÄJÄ KÄYTTÄJÄ KÄYTTÄJÄ Aivosi eivät ole kunnossa, joten aliarvioit professori Ajaa... oletko jo juonut kamelin kusta? Olla fiksu</w:t>
      </w:r>
    </w:p>
    <w:p>
      <w:r>
        <w:rPr>
          <w:b/>
          <w:u w:val="single"/>
        </w:rPr>
        <w:t xml:space="preserve">203125</w:t>
      </w:r>
    </w:p>
    <w:p>
      <w:r>
        <w:t xml:space="preserve">aaaa valmis tulemaan Koorwil dpc Pondok Cina ya :)) #Smashblast #Bismaniac #SMASHISBACK'</w:t>
      </w:r>
    </w:p>
    <w:p>
      <w:r>
        <w:rPr>
          <w:b/>
          <w:u w:val="single"/>
        </w:rPr>
        <w:t xml:space="preserve">203126</w:t>
      </w:r>
    </w:p>
    <w:p>
      <w:r>
        <w:t xml:space="preserve">Peruuta anien virkaanastujaiset! Olen halukkaampi, että jkt:tä johtaa PLT Gub kuin SARA:n kasteleman aluepäällikkövaalin tulosten kuvernööri</w:t>
      </w:r>
    </w:p>
    <w:p>
      <w:r>
        <w:rPr>
          <w:b/>
          <w:u w:val="single"/>
        </w:rPr>
        <w:t xml:space="preserve">203127</w:t>
      </w:r>
    </w:p>
    <w:p>
      <w:r>
        <w:t xml:space="preserve">USER Emg gembel'</w:t>
      </w:r>
    </w:p>
    <w:p>
      <w:r>
        <w:rPr>
          <w:b/>
          <w:u w:val="single"/>
        </w:rPr>
        <w:t xml:space="preserve">203128</w:t>
      </w:r>
    </w:p>
    <w:p>
      <w:r>
        <w:t xml:space="preserve">USER: ahoker valmis puolustamaan jumalanpilkkaajia https:\/\/t.co\/HxuU4rUDFX\\\\</w:t>
      </w:r>
    </w:p>
    <w:p>
      <w:r>
        <w:rPr>
          <w:b/>
          <w:u w:val="single"/>
        </w:rPr>
        <w:t xml:space="preserve">203129</w:t>
      </w:r>
    </w:p>
    <w:p>
      <w:r>
        <w:t xml:space="preserve">6) Mitä PKI:n ohjatun demokratian aikana esittämällä viidennellä joukolla tarkoitetaan, on \xe2\x80\xa6\nA) Laskar perjuangan, jonka muodostavat eri alueiden nuoret\nB) Puolustusjoukot, jotka ovat neljän olemassa olevan joukon ulkopuolella".</w:t>
      </w:r>
    </w:p>
    <w:p>
      <w:r>
        <w:rPr>
          <w:b/>
          <w:u w:val="single"/>
        </w:rPr>
        <w:t xml:space="preserve">203130</w:t>
      </w:r>
    </w:p>
    <w:p>
      <w:r>
        <w:t xml:space="preserve">Tomohon on myös kristillisen ja katolisen uskonnollisen oppimisen keskus. Siellä on erityinen rukous- ja meditaatiopaikka nimeltä Bukit Kasih, kaunis ja seesteinen pyhäkkö. #TomohonInternationalFlowerFestival\n\xf0\x9f\x98\x8a''</w:t>
      </w:r>
    </w:p>
    <w:p>
      <w:r>
        <w:rPr>
          <w:b/>
          <w:u w:val="single"/>
        </w:rPr>
        <w:t xml:space="preserve">203131</w:t>
      </w:r>
    </w:p>
    <w:p>
      <w:r>
        <w:t xml:space="preserve">Voi paska! Luola, jota sanoit apaattiseksi, ratkaisi lopulta kaiken. Syö paskaasi!</w:t>
      </w:r>
    </w:p>
    <w:p>
      <w:r>
        <w:rPr>
          <w:b/>
          <w:u w:val="single"/>
        </w:rPr>
        <w:t xml:space="preserve">203132</w:t>
      </w:r>
    </w:p>
    <w:p>
      <w:r>
        <w:t xml:space="preserve">Afgan valloittaa Bandungin 'SIDES Indonesia Tour 2016' kautta KÄYTTÄJÄNÄ</w:t>
      </w:r>
    </w:p>
    <w:p>
      <w:r>
        <w:rPr>
          <w:b/>
          <w:u w:val="single"/>
        </w:rPr>
        <w:t xml:space="preserve">203133</w:t>
      </w:r>
    </w:p>
    <w:p>
      <w:r>
        <w:t xml:space="preserve">Se oli Freeportin ensimmäinen urakkasopimus (KK-I). Työsopimus oli Julius Tahijan tuoma mainosmateriaali Indonesian esittelemiseksi ulkomailla, ja hänen ensimmäinen tehtävänsä oli edistää ulkomaisten investointien politiikkaa Australiassa #Fr</w:t>
      </w:r>
    </w:p>
    <w:p>
      <w:r>
        <w:rPr>
          <w:b/>
          <w:u w:val="single"/>
        </w:rPr>
        <w:t xml:space="preserve">203134</w:t>
      </w:r>
    </w:p>
    <w:p>
      <w:r>
        <w:t xml:space="preserve">KÄYTTÄJÄ KÄYTTÄJÄ VOI JUKRA MIKÄ PÖLJÄ HÄN ON'</w:t>
      </w:r>
    </w:p>
    <w:p>
      <w:r>
        <w:rPr>
          <w:b/>
          <w:u w:val="single"/>
        </w:rPr>
        <w:t xml:space="preserve">203135</w:t>
      </w:r>
    </w:p>
    <w:p>
      <w:r>
        <w:t xml:space="preserve">KÄYTTÄJÄ KÄYTTÄJÄ KÄYTTÄJÄ KÄYTTÄJÄ KÄYTTÄJÄ pomo ja hänen lakeijansa KÄYTTÄJÄ ja hänen älykääpiönsä</w:t>
      </w:r>
    </w:p>
    <w:p>
      <w:r>
        <w:rPr>
          <w:b/>
          <w:u w:val="single"/>
        </w:rPr>
        <w:t xml:space="preserve">203136</w:t>
      </w:r>
    </w:p>
    <w:p>
      <w:r>
        <w:t xml:space="preserve">USER on nainen, jolla on huntu ja joka tekee mitä? Aina kun on lehdistötilaisuus ... Islamilainen kuvantaminen ... Bwahaha!</w:t>
      </w:r>
    </w:p>
    <w:p>
      <w:r>
        <w:rPr>
          <w:b/>
          <w:u w:val="single"/>
        </w:rPr>
        <w:t xml:space="preserve">203137</w:t>
      </w:r>
    </w:p>
    <w:p>
      <w:r>
        <w:t xml:space="preserve">Superkuvernööri? Anies Baswedan luennoi Hassan II -yliopistossa Casablancassa,� Marokko</w:t>
      </w:r>
    </w:p>
    <w:p>
      <w:r>
        <w:rPr>
          <w:b/>
          <w:u w:val="single"/>
        </w:rPr>
        <w:t xml:space="preserve">203138</w:t>
      </w:r>
    </w:p>
    <w:p>
      <w:r>
        <w:t xml:space="preserve">RT USER: Part3. tämä on uusi nimi ngentot Bo,oL org KL, käyttäen luonnon voiteluaine memg tuntuu legitt... RT realava URL</w:t>
      </w:r>
    </w:p>
    <w:p>
      <w:r>
        <w:rPr>
          <w:b/>
          <w:u w:val="single"/>
        </w:rPr>
        <w:t xml:space="preserve">203139</w:t>
      </w:r>
    </w:p>
    <w:p>
      <w:r>
        <w:t xml:space="preserve">KÄYTTÄJÄ KÄYTTÄJÄ Ja hän päättää pelata-nyeee ... Vain minulle..\xf0\x9f\x99\x86 Klo ama adam mah ... Katettu... Mutta sitten minäkin estän sen... ... Näiden bani shucksien kommenttien lukemisesta ei ole mitään hyötyä.</w:t>
      </w:r>
    </w:p>
    <w:p>
      <w:r>
        <w:rPr>
          <w:b/>
          <w:u w:val="single"/>
        </w:rPr>
        <w:t xml:space="preserve">203140</w:t>
      </w:r>
    </w:p>
    <w:p>
      <w:r>
        <w:t xml:space="preserve">KÄYTTÄJÄ //Deokspatch\nAmigo tv\nOikea nyt\nNimdle\nKBS:n ohjelma, jonka otsikko unohtui..sma yang cina korea apa gtu..lucu pokok pokok'</w:t>
      </w:r>
    </w:p>
    <w:p>
      <w:r>
        <w:rPr>
          <w:b/>
          <w:u w:val="single"/>
        </w:rPr>
        <w:t xml:space="preserve">203141</w:t>
      </w:r>
    </w:p>
    <w:p>
      <w:r>
        <w:t xml:space="preserve">[[ M : Niin tyhmä, mun.\n\n\xf0\x9f\x91\xa7 : Useimmat lapset ovat tällaisia \xf0\x9f\x98\x82\xf0\x9f\x98\x82\xf0\x9f\x98\x82\n\nE : Niin halveksittavaa, hitto vieköön: Hyvä, että olen jo modari -_-]]''</w:t>
      </w:r>
    </w:p>
    <w:p>
      <w:r>
        <w:rPr>
          <w:b/>
          <w:u w:val="single"/>
        </w:rPr>
        <w:t xml:space="preserve">203142</w:t>
      </w:r>
    </w:p>
    <w:p>
      <w:r>
        <w:t xml:space="preserve">KÄYTTÄJÄ Se siitä... olen saanut sinusta tarpeekseni... voit vapaasti jutella muiden shuckien kanssa... anteeksi, tiedätkö... tadpoles ovat kiireisiä ihmisiä... heidän täytyy käyttää aikaa vuorovaikutukseen kaltaistesi työttömien shuckien kanssa'</w:t>
      </w:r>
    </w:p>
    <w:p>
      <w:r>
        <w:rPr>
          <w:b/>
          <w:u w:val="single"/>
        </w:rPr>
        <w:t xml:space="preserve">203143</w:t>
      </w:r>
    </w:p>
    <w:p>
      <w:r>
        <w:t xml:space="preserve">RT USER: Vaarallisinta ei ole vihaisen ihmisen vihan taso, vaan kärsivällisyyteen väsyneen ihmisen viha..väsyneen kärsivällisen ihmisen raja on, kun\xe2\x80\xa6'</w:t>
      </w:r>
    </w:p>
    <w:p>
      <w:r>
        <w:rPr>
          <w:b/>
          <w:u w:val="single"/>
        </w:rPr>
        <w:t xml:space="preserve">203144</w:t>
      </w:r>
    </w:p>
    <w:p>
      <w:r>
        <w:t xml:space="preserve">Ihmisoikeuksissa ei ole kyse vain sosiaalipoliittisista oikeuksista vaan myös sosiaalis-kulttuurisista ja taloudellisista oikeuksista. -Pihri Buhaerah</w:t>
      </w:r>
    </w:p>
    <w:p>
      <w:r>
        <w:rPr>
          <w:b/>
          <w:u w:val="single"/>
        </w:rPr>
        <w:t xml:space="preserve">203145</w:t>
      </w:r>
    </w:p>
    <w:p>
      <w:r>
        <w:t xml:space="preserve">RT USER USER ENSIMMÄINEN INDONESIAN PKI-PUOLUE MIKÄ ON SEN NIMI. TÄMÄ OPETUS TULEE VENÄLÄISESTÄ KIINASTA. PKI PETTURI PANCASILA. PKI PETTURI PANCASILA</w:t>
      </w:r>
    </w:p>
    <w:p>
      <w:r>
        <w:rPr>
          <w:b/>
          <w:u w:val="single"/>
        </w:rPr>
        <w:t xml:space="preserve">203146</w:t>
      </w:r>
    </w:p>
    <w:p>
      <w:r>
        <w:t xml:space="preserve">MINUN ON MENTÄVÄ KOTIIN SKILLAB HBS PUYENG KOSKA EN PYSTY EROTTAMAAN SYDÄMEN HEIKKOA ÄÄNTÄ KUN SITÄ TUNNUSTELLAAN SE KAIKKI TUNTUU SAMALTA PÄÄSSÄNI SITTEN KUN MENEN KOTIIN KATSOMAAN TL W1 SE OSOITTAUTUU KONSERTIKSI SAAN POSENG.'.</w:t>
      </w:r>
    </w:p>
    <w:p>
      <w:r>
        <w:rPr>
          <w:b/>
          <w:u w:val="single"/>
        </w:rPr>
        <w:t xml:space="preserve">203147</w:t>
      </w:r>
    </w:p>
    <w:p>
      <w:r>
        <w:t xml:space="preserve">Mikä raportti? - Selitetty islam on hyvin loukkaava, MUI, FPI jne. eivät halua eivätkä pysty tuomitsemaan USER USER USER USER:ia.</w:t>
      </w:r>
    </w:p>
    <w:p>
      <w:r>
        <w:rPr>
          <w:b/>
          <w:u w:val="single"/>
        </w:rPr>
        <w:t xml:space="preserve">203148</w:t>
      </w:r>
    </w:p>
    <w:p>
      <w:r>
        <w:t xml:space="preserve">Köyhän runoilijan ja vakuutusasiamiehen romanssi. Työskennellään riisipelloilla! Wkwk'</w:t>
      </w:r>
    </w:p>
    <w:p>
      <w:r>
        <w:rPr>
          <w:b/>
          <w:u w:val="single"/>
        </w:rPr>
        <w:t xml:space="preserve">203149</w:t>
      </w:r>
    </w:p>
    <w:p>
      <w:r>
        <w:t xml:space="preserve">KÄYTTÄJÄ KÄYTTÄJÄ KÄYTTÄJÄ KÄYTTÄJÄ Haha... Paltiwest ei ymmärrä historiaa...</w:t>
      </w:r>
    </w:p>
    <w:p>
      <w:r>
        <w:rPr>
          <w:b/>
          <w:u w:val="single"/>
        </w:rPr>
        <w:t xml:space="preserve">203150</w:t>
      </w:r>
    </w:p>
    <w:p>
      <w:r>
        <w:t xml:space="preserve">Ylpeä siitä, että 800 t on suuri, sanomalla, että sitä voidaan käyttää velkojen maksamiseen, kun sanot, että se on 23 vuotta, siitä tulee pieni... sen sijaan, että hyökkäätte "mitä hallinto teki eilen, kuinka paljon se sai"... mitä minun pitäisi sitten tehdä Jum? \xf0\x9f\x98\xb7\xf0\x9f\x98\xb7'</w:t>
      </w:r>
    </w:p>
    <w:p>
      <w:r>
        <w:rPr>
          <w:b/>
          <w:u w:val="single"/>
        </w:rPr>
        <w:t xml:space="preserve">203151</w:t>
      </w:r>
    </w:p>
    <w:p>
      <w:r>
        <w:t xml:space="preserve">USER josss gandoskui hänen pillunsa'</w:t>
      </w:r>
    </w:p>
    <w:p>
      <w:r>
        <w:rPr>
          <w:b/>
          <w:u w:val="single"/>
        </w:rPr>
        <w:t xml:space="preserve">203152</w:t>
      </w:r>
    </w:p>
    <w:p>
      <w:r>
        <w:t xml:space="preserve">KÄYTTÄJÄ KÄYTTÄJÄ KÄYTTÄJÄ KÄYTTÄJÄ KÄYTTÄJÄ KÄYTTÄJÄ KÄYTTÄJÄ KÄYTTÄJÄ KÄYTTÄJÄ Klo Gue sich .. vaikutus on niin inhottavaa nähdä halpoja tyttöjä, jotka haluavat tarjota itseään tai tarjota ystäviään Seepra Nose Men ... \xf0\x9f\x98\x81\xf0\x9f\x98\x81\xf0\x9f\x98\x81'</w:t>
      </w:r>
    </w:p>
    <w:p>
      <w:r>
        <w:rPr>
          <w:b/>
          <w:u w:val="single"/>
        </w:rPr>
        <w:t xml:space="preserve">203153</w:t>
      </w:r>
    </w:p>
    <w:p>
      <w:r>
        <w:t xml:space="preserve">Jos olet vihainen, älä vaivaudu tarttumaan häneen, älä istu hiljaa talossa \nTyhmällä idiootilla on henkilö, niin tyhmä kuin hän onkin, hän ei osaa puhua dh'</w:t>
      </w:r>
    </w:p>
    <w:p>
      <w:r>
        <w:rPr>
          <w:b/>
          <w:u w:val="single"/>
        </w:rPr>
        <w:t xml:space="preserve">203154</w:t>
      </w:r>
    </w:p>
    <w:p>
      <w:r>
        <w:t xml:space="preserve">USER Cebong ahokin palvojat valittavat tässä viestiketjussa \xf0\x9f\x98\x86\xf0\x9f\x98\x86\xf0\x9f\x98\x98\x86'</w:t>
      </w:r>
    </w:p>
    <w:p>
      <w:r>
        <w:rPr>
          <w:b/>
          <w:u w:val="single"/>
        </w:rPr>
        <w:t xml:space="preserve">203155</w:t>
      </w:r>
    </w:p>
    <w:p>
      <w:r>
        <w:t xml:space="preserve">Selamat Tengahari Semua..As Usual di Yik foong tidak lari seperti hari2 biasa..Berbau bawang dan dipenuhi komunis'</w:t>
      </w:r>
    </w:p>
    <w:p>
      <w:r>
        <w:rPr>
          <w:b/>
          <w:u w:val="single"/>
        </w:rPr>
        <w:t xml:space="preserve">203156</w:t>
      </w:r>
    </w:p>
    <w:p>
      <w:r>
        <w:t xml:space="preserve">KÄYTTÄJÄ Suvaitsemattomuus on myytti kommunisteille, jotka pelkäävät uskontoa!!! Terroristit ovat myytti kommunisteille, jotka marginalisoivat uskontoa!!! Korruptio on myytti varkaille, jotka huutavat "ryöstetty"!!'</w:t>
      </w:r>
    </w:p>
    <w:p>
      <w:r>
        <w:rPr>
          <w:b/>
          <w:u w:val="single"/>
        </w:rPr>
        <w:t xml:space="preserve">203157</w:t>
      </w:r>
    </w:p>
    <w:p>
      <w:r>
        <w:t xml:space="preserve">Wikipedian mukaan uusi järjestys oli sotilasjuntta kuten Myanmarin nykyinen hallitus? B. Ainoa diktaattori on Jokowi.</w:t>
      </w:r>
    </w:p>
    <w:p>
      <w:r>
        <w:rPr>
          <w:b/>
          <w:u w:val="single"/>
        </w:rPr>
        <w:t xml:space="preserve">203158</w:t>
      </w:r>
    </w:p>
    <w:p>
      <w:r>
        <w:t xml:space="preserve">Ihmiset, jotka ovat vankilassa, haluavat tulla muslimeiksi. rukoilevat koko ajan. olemme muslimeja. jos olemme plk? olemme varmasti muslimeja. nostamme ruohoa, emme rukoile, tatuoimme vartalomme, juomme, gi-klubilla. odotamme, että pääsemme vankilaan, ja sitten muutumme ???</w:t>
      </w:r>
    </w:p>
    <w:p>
      <w:r>
        <w:rPr>
          <w:b/>
          <w:u w:val="single"/>
        </w:rPr>
        <w:t xml:space="preserve">203159</w:t>
      </w:r>
    </w:p>
    <w:p>
      <w:r>
        <w:t xml:space="preserve">UGH JUST KUOLE. Syö se GENGSI\n\nfr liedabin\nto liedabin'...</w:t>
      </w:r>
    </w:p>
    <w:p>
      <w:r>
        <w:rPr>
          <w:b/>
          <w:u w:val="single"/>
        </w:rPr>
        <w:t xml:space="preserve">203160</w:t>
      </w:r>
    </w:p>
    <w:p>
      <w:r>
        <w:t xml:space="preserve">KÄYTTÄJÄ kyllä, on asianmukaista kutsua islaminvastaista hallintoa.</w:t>
      </w:r>
    </w:p>
    <w:p>
      <w:r>
        <w:rPr>
          <w:b/>
          <w:u w:val="single"/>
        </w:rPr>
        <w:t xml:space="preserve">203161</w:t>
      </w:r>
    </w:p>
    <w:p>
      <w:r>
        <w:t xml:space="preserve">KÄYTTÄJÄN ratsastus kamelilla on niin söpöä'</w:t>
      </w:r>
    </w:p>
    <w:p>
      <w:r>
        <w:rPr>
          <w:b/>
          <w:u w:val="single"/>
        </w:rPr>
        <w:t xml:space="preserve">203162</w:t>
      </w:r>
    </w:p>
    <w:p>
      <w:r>
        <w:t xml:space="preserve">KÄYTTÄJÄ Hämmentynyt erottamaan, mikä on tulosta dzinnien, demonien tai enkelien kuiskauksesta ja mikä on jopa muiden ihmisten ajatusten tulosta, jotka ovat pysähtyneet paikalle. \Vain Jumala ymmärtää. \n\n\xf0\x9f\x98\x8c\xf0\x9f\x98\x8c\xf0\x9f\x98\x8c\xf0\x9f\x98\x82\xf0\x9f\x98\x82\xf0\x9f\x98\x82\xf0\x9f\x98\x82\xf0\x9f\x98\x82\xf0\x9f\x98\x82'</w:t>
      </w:r>
    </w:p>
    <w:p>
      <w:r>
        <w:rPr>
          <w:b/>
          <w:u w:val="single"/>
        </w:rPr>
        <w:t xml:space="preserve">203163</w:t>
      </w:r>
    </w:p>
    <w:p>
      <w:r>
        <w:t xml:space="preserve">Jokowin tyyli haluaa olla kuin uusi järjestys, mutta PKI:n sallitaan jopa syntyä, se ei ole uudestisyntyneen uuden järjestyksen tyyli.</w:t>
      </w:r>
    </w:p>
    <w:p>
      <w:r>
        <w:rPr>
          <w:b/>
          <w:u w:val="single"/>
        </w:rPr>
        <w:t xml:space="preserve">203164</w:t>
      </w:r>
    </w:p>
    <w:p>
      <w:r>
        <w:t xml:space="preserve">KÄYTTÄJÄ KÄYTTÄJÄ KÄYTTÄJÄ KÄYTTÄJÄ Anjir sanoi Devanille: "En tiedä, mitä tehdä.</w:t>
      </w:r>
    </w:p>
    <w:p>
      <w:r>
        <w:rPr>
          <w:b/>
          <w:u w:val="single"/>
        </w:rPr>
        <w:t xml:space="preserve">203165</w:t>
      </w:r>
    </w:p>
    <w:p>
      <w:r>
        <w:t xml:space="preserve">USER Sissy Mouth. pidä vain huolta itsestäsi. ei välttämättä pidä paikkaansa. Periaatteessa paholainen on todella ihmisen muodossa. Ilmestyi ennen vaaleja.nerve USER'</w:t>
      </w:r>
    </w:p>
    <w:p>
      <w:r>
        <w:rPr>
          <w:b/>
          <w:u w:val="single"/>
        </w:rPr>
        <w:t xml:space="preserve">203166</w:t>
      </w:r>
    </w:p>
    <w:p>
      <w:r>
        <w:t xml:space="preserve">Indonesian inhimillisen kehityksen indeksi 2017 paranee jälleen.</w:t>
      </w:r>
    </w:p>
    <w:p>
      <w:r>
        <w:rPr>
          <w:b/>
          <w:u w:val="single"/>
        </w:rPr>
        <w:t xml:space="preserve">203167</w:t>
      </w:r>
    </w:p>
    <w:p>
      <w:r>
        <w:t xml:space="preserve">KÄYTTÄJÄ KÄYTTÄJÄ KÄYTTÄJÄ KÄYTTÄJÄ KÄYTTÄJÄ Loogisesti ajateltuna se on todellakin tilaus tai todellakin ahoker blm bs mup on lah. Dkin asukkaat ovat todellakin tyhmiä.</w:t>
      </w:r>
    </w:p>
    <w:p>
      <w:r>
        <w:rPr>
          <w:b/>
          <w:u w:val="single"/>
        </w:rPr>
        <w:t xml:space="preserve">203168</w:t>
      </w:r>
    </w:p>
    <w:p>
      <w:r>
        <w:t xml:space="preserve">Koster haluaa palauttaa Klungkungin loiston Balin kulttuuritaiteen keskuksena.</w:t>
      </w:r>
    </w:p>
    <w:p>
      <w:r>
        <w:rPr>
          <w:b/>
          <w:u w:val="single"/>
        </w:rPr>
        <w:t xml:space="preserve">203169</w:t>
      </w:r>
    </w:p>
    <w:p>
      <w:r>
        <w:t xml:space="preserve">RT USER: Korealainen pomoni ei aluksi uskonut siihen, vaikka tehtaalla oli tapahtunut monia välikohtauksia. \n\nMiehiä transsissa hän sanoi\xe2\x80\xa6''</w:t>
      </w:r>
    </w:p>
    <w:p>
      <w:r>
        <w:rPr>
          <w:b/>
          <w:u w:val="single"/>
        </w:rPr>
        <w:t xml:space="preserve">203170</w:t>
      </w:r>
    </w:p>
    <w:p>
      <w:r>
        <w:t xml:space="preserve">Ahok on johdonmukaisesti lähettämässä köyhiä muslimiveljiämme ja -sisariamme ilmaiseksi Umrahiin; ; Mutta toisaalta on monia huijareita, jotka käyttävät uskonnollisia kaunistuksia haudatakseen köyhien muslimiveljiemme ja -sisariemme toiveet päästä Umrahiin.</w:t>
      </w:r>
    </w:p>
    <w:p>
      <w:r>
        <w:rPr>
          <w:b/>
          <w:u w:val="single"/>
        </w:rPr>
        <w:t xml:space="preserve">203171</w:t>
      </w:r>
    </w:p>
    <w:p>
      <w:r>
        <w:t xml:space="preserve">Kaiken kampukseni läheltä löytyi pommiksi epäilty pussi...'.</w:t>
      </w:r>
    </w:p>
    <w:p>
      <w:r>
        <w:rPr>
          <w:b/>
          <w:u w:val="single"/>
        </w:rPr>
        <w:t xml:space="preserve">203172</w:t>
      </w:r>
    </w:p>
    <w:p>
      <w:r>
        <w:t xml:space="preserve">Kyllä, kun tapaat Bobotoh Vikingin, pyydä The Jak t-paitaa? #MIKIR</w:t>
      </w:r>
    </w:p>
    <w:p>
      <w:r>
        <w:rPr>
          <w:b/>
          <w:u w:val="single"/>
        </w:rPr>
        <w:t xml:space="preserve">203173</w:t>
      </w:r>
    </w:p>
    <w:p>
      <w:r>
        <w:t xml:space="preserve">Kuvernööri Pastika osallistuu APPSI:n puheenjohtajan virkaanastujaisiin.</w:t>
      </w:r>
    </w:p>
    <w:p>
      <w:r>
        <w:rPr>
          <w:b/>
          <w:u w:val="single"/>
        </w:rPr>
        <w:t xml:space="preserve">203174</w:t>
      </w:r>
    </w:p>
    <w:p>
      <w:r>
        <w:t xml:space="preserve">Pysykää lähellä ja opiskelkaa Ulaman kanssa, jotka ovat Suoraan ennen hallintoa, tähän mennessä olemme unohtaneet Ulaman tiedon kaivamisen lähteenä.\n\nTietämyksemme usein holhoo tiedettä, ikään kuin hahmon viehätysvoima olisi totuus. Se osoittautuu suureksi virheeksi.</w:t>
      </w:r>
    </w:p>
    <w:p>
      <w:r>
        <w:rPr>
          <w:b/>
          <w:u w:val="single"/>
        </w:rPr>
        <w:t xml:space="preserve">203175</w:t>
      </w:r>
    </w:p>
    <w:p>
      <w:r>
        <w:t xml:space="preserve">Ahok siis vangittiin vain siksi, että hän lainasi fiktiivistä tarinaa?</w:t>
      </w:r>
    </w:p>
    <w:p>
      <w:r>
        <w:rPr>
          <w:b/>
          <w:u w:val="single"/>
        </w:rPr>
        <w:t xml:space="preserve">203176</w:t>
      </w:r>
    </w:p>
    <w:p>
      <w:r>
        <w:t xml:space="preserve">KÄYTTÄJÄ KÄYTTÄJÄ yllätti anjir mentab full kirain apa'</w:t>
      </w:r>
    </w:p>
    <w:p>
      <w:r>
        <w:rPr>
          <w:b/>
          <w:u w:val="single"/>
        </w:rPr>
        <w:t xml:space="preserve">203177</w:t>
      </w:r>
    </w:p>
    <w:p>
      <w:r>
        <w:t xml:space="preserve">KÄYTTÄJÄ Varo, jos olen jo Ciputra Groupin vaimo, älä kiipeä luokseni, senkin kampangi.</w:t>
      </w:r>
    </w:p>
    <w:p>
      <w:r>
        <w:rPr>
          <w:b/>
          <w:u w:val="single"/>
        </w:rPr>
        <w:t xml:space="preserve">203178</w:t>
      </w:r>
    </w:p>
    <w:p>
      <w:r>
        <w:t xml:space="preserve">Miksi lähetin eilen tuyulin kotiisi?" "Rauhoitu, se ei ole rahan ottamista, vaan sydämesi varastamista minulle.</w:t>
      </w:r>
    </w:p>
    <w:p>
      <w:r>
        <w:rPr>
          <w:b/>
          <w:u w:val="single"/>
        </w:rPr>
        <w:t xml:space="preserve">203179</w:t>
      </w:r>
    </w:p>
    <w:p>
      <w:r>
        <w:t xml:space="preserve">KÄYTTÄJÄ KÄYTTÄJÄ Ooooh tätä takjil-pommi tarkoittaa. Työn puute ja naurettava</w:t>
      </w:r>
    </w:p>
    <w:p>
      <w:r>
        <w:rPr>
          <w:b/>
          <w:u w:val="single"/>
        </w:rPr>
        <w:t xml:space="preserve">203180</w:t>
      </w:r>
    </w:p>
    <w:p>
      <w:r>
        <w:t xml:space="preserve">USER USER anna olla, sinä kirjoitit minut ensin. goblog'</w:t>
      </w:r>
    </w:p>
    <w:p>
      <w:r>
        <w:rPr>
          <w:b/>
          <w:u w:val="single"/>
        </w:rPr>
        <w:t xml:space="preserve">203181</w:t>
      </w:r>
    </w:p>
    <w:p>
      <w:r>
        <w:t xml:space="preserve">Uskooko tämä puolue ketään, joka antaa lausunnon? Kaikki ovat kommunistisia kiinalaisia jongoja.</w:t>
      </w:r>
    </w:p>
    <w:p>
      <w:r>
        <w:rPr>
          <w:b/>
          <w:u w:val="single"/>
        </w:rPr>
        <w:t xml:space="preserve">203182</w:t>
      </w:r>
    </w:p>
    <w:p>
      <w:r>
        <w:t xml:space="preserve">Minun valintani Moon Star Party</w:t>
      </w:r>
    </w:p>
    <w:p>
      <w:r>
        <w:rPr>
          <w:b/>
          <w:u w:val="single"/>
        </w:rPr>
        <w:t xml:space="preserve">203183</w:t>
      </w:r>
    </w:p>
    <w:p>
      <w:r>
        <w:t xml:space="preserve">USER Kuinka tyhmä bang'</w:t>
      </w:r>
    </w:p>
    <w:p>
      <w:r>
        <w:rPr>
          <w:b/>
          <w:u w:val="single"/>
        </w:rPr>
        <w:t xml:space="preserve">203184</w:t>
      </w:r>
    </w:p>
    <w:p>
      <w:r>
        <w:t xml:space="preserve">Mikä niistä hyökkäsi kimppuuni viime yönä, ja päätyi blokkaukseen?????. Lyhytnäköistä. Hän aloitti sen, hän sai sen. Ew.'</w:t>
      </w:r>
    </w:p>
    <w:p>
      <w:r>
        <w:rPr>
          <w:b/>
          <w:u w:val="single"/>
        </w:rPr>
        <w:t xml:space="preserve">203185</w:t>
      </w:r>
    </w:p>
    <w:p>
      <w:r>
        <w:t xml:space="preserve">Vittu olen jo kyllästynyt näkemään dk:n muuttuvan gobleniksi:( URL</w:t>
      </w:r>
    </w:p>
    <w:p>
      <w:r>
        <w:rPr>
          <w:b/>
          <w:u w:val="single"/>
        </w:rPr>
        <w:t xml:space="preserve">203186</w:t>
      </w:r>
    </w:p>
    <w:p>
      <w:r>
        <w:t xml:space="preserve">USER mikä on viimeinen piirakka'</w:t>
      </w:r>
    </w:p>
    <w:p>
      <w:r>
        <w:rPr>
          <w:b/>
          <w:u w:val="single"/>
        </w:rPr>
        <w:t xml:space="preserve">203187</w:t>
      </w:r>
    </w:p>
    <w:p>
      <w:r>
        <w:t xml:space="preserve">KÄYTTÄJÄ Se on kuin kameli haha'</w:t>
      </w:r>
    </w:p>
    <w:p>
      <w:r>
        <w:rPr>
          <w:b/>
          <w:u w:val="single"/>
        </w:rPr>
        <w:t xml:space="preserve">203188</w:t>
      </w:r>
    </w:p>
    <w:p>
      <w:r>
        <w:t xml:space="preserve">USER Horee\xc3\xa8e...USU liittyy ulkomaalaisiin...\perus tekopyhä'".</w:t>
      </w:r>
    </w:p>
    <w:p>
      <w:r>
        <w:rPr>
          <w:b/>
          <w:u w:val="single"/>
        </w:rPr>
        <w:t xml:space="preserve">203189</w:t>
      </w:r>
    </w:p>
    <w:p>
      <w:r>
        <w:t xml:space="preserve">Ei ole mahdollista tehdä perinnöllistä historiaa! ; Ilmoitan verestäni; ; Äitini; Eci Diaman Tuti binti K.H Ahmad Yasadipura; Isoisäni vaimo R.A Karlina; ; Isäni; Indra Wijaya bin S.R.M (Sutan Rangkayo Mulia) H. Zaenal Arifin; Isoisäni vaimo Hj Nurdiana; ; Cate</w:t>
      </w:r>
    </w:p>
    <w:p>
      <w:r>
        <w:rPr>
          <w:b/>
          <w:u w:val="single"/>
        </w:rPr>
        <w:t xml:space="preserve">203190</w:t>
      </w:r>
    </w:p>
    <w:p>
      <w:r>
        <w:t xml:space="preserve">KÄYTTÄJÄT ymmärtävät, me ymmärrämme, kuka on lähellä sionisteja... ja on liittynyt kommunisteihin...".</w:t>
      </w:r>
    </w:p>
    <w:p>
      <w:r>
        <w:rPr>
          <w:b/>
          <w:u w:val="single"/>
        </w:rPr>
        <w:t xml:space="preserve">203191</w:t>
      </w:r>
    </w:p>
    <w:p>
      <w:r>
        <w:t xml:space="preserve">KÄYTTÄJÄ KÄYTTÄJÄ KÄYTTÄJÄ KÄYTTÄJÄ Väärennettyä tiliä käyttävä nynny-sika, joka on halveksittavampi kuin sika'</w:t>
      </w:r>
    </w:p>
    <w:p>
      <w:r>
        <w:rPr>
          <w:b/>
          <w:u w:val="single"/>
        </w:rPr>
        <w:t xml:space="preserve">203192</w:t>
      </w:r>
    </w:p>
    <w:p>
      <w:r>
        <w:t xml:space="preserve"/>
      </w:r>
    </w:p>
    <w:p>
      <w:r>
        <w:rPr>
          <w:b/>
          <w:u w:val="single"/>
        </w:rPr>
        <w:t xml:space="preserve">203193</w:t>
      </w:r>
    </w:p>
    <w:p>
      <w:r>
        <w:t xml:space="preserve">KÄYTTÄJÄ Radikaali politisoituminen on kommunismin tunnusmerkki.</w:t>
      </w:r>
    </w:p>
    <w:p>
      <w:r>
        <w:rPr>
          <w:b/>
          <w:u w:val="single"/>
        </w:rPr>
        <w:t xml:space="preserve">203194</w:t>
      </w:r>
    </w:p>
    <w:p>
      <w:r>
        <w:t xml:space="preserve">Ehkä se johtuu siitä, että kukaan nainen ei halua olla kumppanini, koska olen vammainen...".</w:t>
      </w:r>
    </w:p>
    <w:p>
      <w:r>
        <w:rPr>
          <w:b/>
          <w:u w:val="single"/>
        </w:rPr>
        <w:t xml:space="preserve">203195</w:t>
      </w:r>
    </w:p>
    <w:p>
      <w:r>
        <w:t xml:space="preserve">KÄYTTÄJÄ FARAH DUH AQ AQ BOM LAMA LAMA LAMA QM DEK'</w:t>
      </w:r>
    </w:p>
    <w:p>
      <w:r>
        <w:rPr>
          <w:b/>
          <w:u w:val="single"/>
        </w:rPr>
        <w:t xml:space="preserve">203196</w:t>
      </w:r>
    </w:p>
    <w:p>
      <w:r>
        <w:t xml:space="preserve">Ortodoksinen kristinusko on kauhea uskonto... He rukoilevat, käyttävät huivia ja näyttävät melkein samalta kuin ihmiset....</w:t>
      </w:r>
    </w:p>
    <w:p>
      <w:r>
        <w:rPr>
          <w:b/>
          <w:u w:val="single"/>
        </w:rPr>
        <w:t xml:space="preserve">203197</w:t>
      </w:r>
    </w:p>
    <w:p>
      <w:r>
        <w:t xml:space="preserve">Jos pienet ihmiset, kuten angkot-kuljettajat kaikkialla Indonesiassa, eivät ole tukeneet tätä hallintoa, varsinkaan presidenttiehdokasta, mikä muu on älyllistä, koska politiikka, jossa moottoripyörät pakotetaan julkiseksi liikenteeksi, on tehnyt pienten ihmisten yrityksistä konkurssipesiä, mikä muu?</w:t>
      </w:r>
    </w:p>
    <w:p>
      <w:r>
        <w:rPr>
          <w:b/>
          <w:u w:val="single"/>
        </w:rPr>
        <w:t xml:space="preserve">203198</w:t>
      </w:r>
    </w:p>
    <w:p>
      <w:r>
        <w:t xml:space="preserve">Totisesti, kukaan muu kuin ne, jotka eivät usko, ei ole epätoivoinen Allahin armosta (Yusuf: 87).</w:t>
      </w:r>
    </w:p>
    <w:p>
      <w:r>
        <w:rPr>
          <w:b/>
          <w:u w:val="single"/>
        </w:rPr>
        <w:t xml:space="preserve">203199</w:t>
      </w:r>
    </w:p>
    <w:p>
      <w:r>
        <w:t xml:space="preserve">RT USER: \xf0\x9f\x90\xb7: Let's anti bully movement, be a smart netizen! \n\xf0\x9f\x90\xb6: cuy, dah liat IG syahrini? \n\xf0\x9f\x90\xb7: wah, dog! Ei sille voi mitään! ma\xe2\x80\xa6''</w:t>
      </w:r>
    </w:p>
    <w:p>
      <w:r>
        <w:rPr>
          <w:b/>
          <w:u w:val="single"/>
        </w:rPr>
        <w:t xml:space="preserve">203200</w:t>
      </w:r>
    </w:p>
    <w:p>
      <w:r>
        <w:t xml:space="preserve">USER rikas apina?'</w:t>
      </w:r>
    </w:p>
    <w:p>
      <w:r>
        <w:rPr>
          <w:b/>
          <w:u w:val="single"/>
        </w:rPr>
        <w:t xml:space="preserve">203201</w:t>
      </w:r>
    </w:p>
    <w:p>
      <w:r>
        <w:t xml:space="preserve"/>
      </w:r>
    </w:p>
    <w:p>
      <w:r>
        <w:rPr>
          <w:b/>
          <w:u w:val="single"/>
        </w:rPr>
        <w:t xml:space="preserve">203202</w:t>
      </w:r>
    </w:p>
    <w:p>
      <w:r>
        <w:t xml:space="preserve">KÄYTTÄJÄ KÄYTTÄJÄ Ehkä Indonesiassa saamamme solvaukset tapahtuvat pääasiassa tiedotusvälineiden ja sosiaalisen median kautta, mutta en voi kuvitella siellä olevien siirtotyöläisten kohtaloa, koska he kuulevat nämä solvaukset suoraan. Pyydän, herra USER USER voi ajatella</w:t>
      </w:r>
    </w:p>
    <w:p>
      <w:r>
        <w:rPr>
          <w:b/>
          <w:u w:val="single"/>
        </w:rPr>
        <w:t xml:space="preserve">203203</w:t>
      </w:r>
    </w:p>
    <w:p>
      <w:r>
        <w:t xml:space="preserve"/>
      </w:r>
    </w:p>
    <w:p>
      <w:r>
        <w:rPr>
          <w:b/>
          <w:u w:val="single"/>
        </w:rPr>
        <w:t xml:space="preserve">203204</w:t>
      </w:r>
    </w:p>
    <w:p>
      <w:r>
        <w:t xml:space="preserve">Paskiainen!!! KÄYTTÄJÄ Minä ahkerasti maksan sinulle koskaan oikein. Tullit nousevat jatkuvasti</w:t>
      </w:r>
    </w:p>
    <w:p>
      <w:r>
        <w:rPr>
          <w:b/>
          <w:u w:val="single"/>
        </w:rPr>
        <w:t xml:space="preserve">203205</w:t>
      </w:r>
    </w:p>
    <w:p>
      <w:r>
        <w:t xml:space="preserve">USER Haha lancau all ni babi betul dah la nak sambung kerja'</w:t>
      </w:r>
    </w:p>
    <w:p>
      <w:r>
        <w:rPr>
          <w:b/>
          <w:u w:val="single"/>
        </w:rPr>
        <w:t xml:space="preserve">203206</w:t>
      </w:r>
    </w:p>
    <w:p>
      <w:r>
        <w:t xml:space="preserve">NAGITA SLAVINA KUTSUU 'KAMPUNGANIKSI', TÄÄLLÄ ON AYU TINGIN REAKTIO\n\nKuvataiteilija Nagita Slavina kutsuu Ayu Ting Tingin dangdut-rokkitoimintaa suorasanaisesti kampunganiksi\n\n#NAGITASLAVINA #AYUTINGTING #RAFFIAHMAD #KAMPUNGAN URL URL</w:t>
      </w:r>
    </w:p>
    <w:p>
      <w:r>
        <w:rPr>
          <w:b/>
          <w:u w:val="single"/>
        </w:rPr>
        <w:t xml:space="preserve">203207</w:t>
      </w:r>
    </w:p>
    <w:p>
      <w:r>
        <w:t xml:space="preserve">USER Sian if eek not here dong'</w:t>
      </w:r>
    </w:p>
    <w:p>
      <w:r>
        <w:rPr>
          <w:b/>
          <w:u w:val="single"/>
        </w:rPr>
        <w:t xml:space="preserve">203208</w:t>
      </w:r>
    </w:p>
    <w:p>
      <w:r>
        <w:t xml:space="preserve">'Kaunis tai sapi matalu picek \xf0\x9f\x98\x84\xf0\x9f\x98\x84'</w:t>
      </w:r>
    </w:p>
    <w:p>
      <w:r>
        <w:rPr>
          <w:b/>
          <w:u w:val="single"/>
        </w:rPr>
        <w:t xml:space="preserve">203209</w:t>
      </w:r>
    </w:p>
    <w:p>
      <w:r>
        <w:t xml:space="preserve">"Haluan tuntea, että haluan nussia teinitytön pillua...".</w:t>
      </w:r>
    </w:p>
    <w:p>
      <w:r>
        <w:rPr>
          <w:b/>
          <w:u w:val="single"/>
        </w:rPr>
        <w:t xml:space="preserve">203210</w:t>
      </w:r>
    </w:p>
    <w:p>
      <w:r>
        <w:t xml:space="preserve">Presidentti "pakottaa" toteuttamaan "Online Single Submission" -järjestelmän - ANTARA News Jambi</w:t>
      </w:r>
    </w:p>
    <w:p>
      <w:r>
        <w:rPr>
          <w:b/>
          <w:u w:val="single"/>
        </w:rPr>
        <w:t xml:space="preserve">203211</w:t>
      </w:r>
    </w:p>
    <w:p>
      <w:r>
        <w:t xml:space="preserve">Kyllä, minua kutsuttiin bocil koska tuolloin olin todella lyhyt, jos seremonia kutsuttiin "eh semampai" aka metri ei ylös...\n\nYak lanjot \n\nTugimin jälkeen huusi niin tiedätte mitä vastaus oli???? Hahaha bangsad you tugimin'</w:t>
      </w:r>
    </w:p>
    <w:p>
      <w:r>
        <w:rPr>
          <w:b/>
          <w:u w:val="single"/>
        </w:rPr>
        <w:t xml:space="preserve">203212</w:t>
      </w:r>
    </w:p>
    <w:p>
      <w:r>
        <w:t xml:space="preserve">USER vain häiritsee kamelia'</w:t>
      </w:r>
    </w:p>
    <w:p>
      <w:r>
        <w:rPr>
          <w:b/>
          <w:u w:val="single"/>
        </w:rPr>
        <w:t xml:space="preserve">203213</w:t>
      </w:r>
    </w:p>
    <w:p>
      <w:r>
        <w:t xml:space="preserve">Hylkää PKI:n elvytys, hylkää islamin vastainen perpu jokowi diktaattori syrjäyttäkää jokowi kansa yhdessä tni URL</w:t>
      </w:r>
    </w:p>
    <w:p>
      <w:r>
        <w:rPr>
          <w:b/>
          <w:u w:val="single"/>
        </w:rPr>
        <w:t xml:space="preserve">203214</w:t>
      </w:r>
    </w:p>
    <w:p>
      <w:r>
        <w:t xml:space="preserve">KÄYTTÄJÄN 4G-signaali on edelleen sekaisin...'.</w:t>
      </w:r>
    </w:p>
    <w:p>
      <w:r>
        <w:rPr>
          <w:b/>
          <w:u w:val="single"/>
        </w:rPr>
        <w:t xml:space="preserve">203215</w:t>
      </w:r>
    </w:p>
    <w:p>
      <w:r>
        <w:t xml:space="preserve">Muista, jos sinulla on Nobar Film G30S PKI on niitä, jotka hajottaa kirjaa ja pitää muistissa. Ne ovat PKI</w:t>
      </w:r>
    </w:p>
    <w:p>
      <w:r>
        <w:rPr>
          <w:b/>
          <w:u w:val="single"/>
        </w:rPr>
        <w:t xml:space="preserve">203216</w:t>
      </w:r>
    </w:p>
    <w:p>
      <w:r>
        <w:t xml:space="preserve">USER Minister pak de klas brain dull bacot congor (kambiang gadang)'</w:t>
      </w:r>
    </w:p>
    <w:p>
      <w:r>
        <w:rPr>
          <w:b/>
          <w:u w:val="single"/>
        </w:rPr>
        <w:t xml:space="preserve">203217</w:t>
      </w:r>
    </w:p>
    <w:p>
      <w:r>
        <w:t xml:space="preserve">JATIM ANTI HOAX. RAUHANOMAISET VAALIT; .; .; KEDURUS KLM -VERSTAAN TYÖNTEKIJÖIDEN HUIJAUKSEN VASTAINEN JULISTUS.</w:t>
      </w:r>
    </w:p>
    <w:p>
      <w:r>
        <w:rPr>
          <w:b/>
          <w:u w:val="single"/>
        </w:rPr>
        <w:t xml:space="preserve">203218</w:t>
      </w:r>
    </w:p>
    <w:p>
      <w:r>
        <w:t xml:space="preserve">USER cocot? wkwk'</w:t>
      </w:r>
    </w:p>
    <w:p>
      <w:r>
        <w:rPr>
          <w:b/>
          <w:u w:val="single"/>
        </w:rPr>
        <w:t xml:space="preserve">203219</w:t>
      </w:r>
    </w:p>
    <w:p>
      <w:r>
        <w:t xml:space="preserve">KÄYTTÄJÄ Maksullisia teitä rakennetaan ulkomaalaisille, joilla on rahaa, jotta heitä on helppo kuljettaa ryöstämään luonnonvaroja ts-alueilla.</w:t>
      </w:r>
    </w:p>
    <w:p>
      <w:r>
        <w:rPr>
          <w:b/>
          <w:u w:val="single"/>
        </w:rPr>
        <w:t xml:space="preserve">203220</w:t>
      </w:r>
    </w:p>
    <w:p>
      <w:r>
        <w:t xml:space="preserve">FIM:n puheenjohtaja selittää syyn MotoGP:n kilpailunjohdon ja järjestyksenvalvojien jakamiseen keskenään</w:t>
      </w:r>
    </w:p>
    <w:p>
      <w:r>
        <w:rPr>
          <w:b/>
          <w:u w:val="single"/>
        </w:rPr>
        <w:t xml:space="preserve">203221</w:t>
      </w:r>
    </w:p>
    <w:p>
      <w:r>
        <w:t xml:space="preserve">Tarina on siis Balilla. Tutustuin erääseen tyttöön, kyselin häneltä kaikenlaista, kunnes hän lopulta kysyi yliopistosta. Kävi ilmi, että hän opiskeli IKJ:ssä, uh tiedekunta on FFTV, uh kävi ilmi, että kating aing myös. Maailma on muuttumassa hieman goblogiksi.</w:t>
      </w:r>
    </w:p>
    <w:p>
      <w:r>
        <w:rPr>
          <w:b/>
          <w:u w:val="single"/>
        </w:rPr>
        <w:t xml:space="preserve">203222</w:t>
      </w:r>
    </w:p>
    <w:p>
      <w:r>
        <w:t xml:space="preserve">RT USER: ABG Toge Mendesah Ngentot Diatas\n\n#VIDEOBOKEP Full ==&amp;gt; URL-osoite URL-osoite</w:t>
      </w:r>
    </w:p>
    <w:p>
      <w:r>
        <w:rPr>
          <w:b/>
          <w:u w:val="single"/>
        </w:rPr>
        <w:t xml:space="preserve">203223</w:t>
      </w:r>
    </w:p>
    <w:p>
      <w:r>
        <w:t xml:space="preserve">myyntiin Korkeajännite sähkövirta varoitustarra -</w:t>
      </w:r>
    </w:p>
    <w:p>
      <w:r>
        <w:rPr>
          <w:b/>
          <w:u w:val="single"/>
        </w:rPr>
        <w:t xml:space="preserve">203224</w:t>
      </w:r>
    </w:p>
    <w:p>
      <w:r>
        <w:t xml:space="preserve">KÄYTTÄJÄ eilen momoland nyt wanna one. gasuka bgt liat orang sukses babi emg netijen'</w:t>
      </w:r>
    </w:p>
    <w:p>
      <w:r>
        <w:rPr>
          <w:b/>
          <w:u w:val="single"/>
        </w:rPr>
        <w:t xml:space="preserve">203225</w:t>
      </w:r>
    </w:p>
    <w:p>
      <w:r>
        <w:t xml:space="preserve">Kun Paul Pogba juhlii maalia, on apinan ääni imitoituna #PaulPogba URL-osoite</w:t>
      </w:r>
    </w:p>
    <w:p>
      <w:r>
        <w:rPr>
          <w:b/>
          <w:u w:val="single"/>
        </w:rPr>
        <w:t xml:space="preserve">203226</w:t>
      </w:r>
    </w:p>
    <w:p>
      <w:r>
        <w:t xml:space="preserve">Harinibpuasa pastu osti mausteista kanariisiä, mutta unohti paljastaa ulkomaisen kastikkeen, joten voin odottaa, millaista riisiä hänellä on myöhemmin'</w:t>
      </w:r>
    </w:p>
    <w:p>
      <w:r>
        <w:rPr>
          <w:b/>
          <w:u w:val="single"/>
        </w:rPr>
        <w:t xml:space="preserve">203227</w:t>
      </w:r>
    </w:p>
    <w:p>
      <w:r>
        <w:t xml:space="preserve">Tutustu Cirebonin viehättävään kauneuteen: kulinaariseen, kielelliseen, kulttuuriin, historiaan, taiteeseen ja sen eksoottiseen yöelämään. Seuraa KÄYTTÄJÄÄ</w:t>
      </w:r>
    </w:p>
    <w:p>
      <w:r>
        <w:rPr>
          <w:b/>
          <w:u w:val="single"/>
        </w:rPr>
        <w:t xml:space="preserve">203228</w:t>
      </w:r>
    </w:p>
    <w:p>
      <w:r>
        <w:t xml:space="preserve">Sähköinen kaupankäynti �??New Life�?? RI:n talouskasvu</w:t>
      </w:r>
    </w:p>
    <w:p>
      <w:r>
        <w:rPr>
          <w:b/>
          <w:u w:val="single"/>
        </w:rPr>
        <w:t xml:space="preserve">203229</w:t>
      </w:r>
    </w:p>
    <w:p>
      <w:r>
        <w:t xml:space="preserve">Karaoke Taman Sariin oli lähtö tietoisuudella ja halulla, jos Anies Sandin ja Saracenin kutsumana se oli vain trap....</w:t>
      </w:r>
    </w:p>
    <w:p>
      <w:r>
        <w:rPr>
          <w:b/>
          <w:u w:val="single"/>
        </w:rPr>
        <w:t xml:space="preserve">203230</w:t>
      </w:r>
    </w:p>
    <w:p>
      <w:r>
        <w:t xml:space="preserve">Hän pelkäsi, että jätän hänet, ja viimeksi hän jätti minut.</w:t>
      </w:r>
    </w:p>
    <w:p>
      <w:r>
        <w:rPr>
          <w:b/>
          <w:u w:val="single"/>
        </w:rPr>
        <w:t xml:space="preserve">203231</w:t>
      </w:r>
    </w:p>
    <w:p>
      <w:r>
        <w:t xml:space="preserve">RT USER: Hyvä herra KÄYTTÄJÄ \n\nHyvää iltaa\nAnnamme peukut pystyyn herra KÄYTTÄJÄLLE ja kabinetille, jotka jatkavat kiireistä työskentelyä, työskentelyä ja työskentelyä \xe2\x80\xa6</w:t>
      </w:r>
    </w:p>
    <w:p>
      <w:r>
        <w:rPr>
          <w:b/>
          <w:u w:val="single"/>
        </w:rPr>
        <w:t xml:space="preserve">203232</w:t>
      </w:r>
    </w:p>
    <w:p>
      <w:r>
        <w:t xml:space="preserve">RT KÄYTTÄJÄ KÄYTTÄJÄ Tänään väittäen ettei tunne bsk:ta saattaa sanoa astman olevan ahokki joka soluttautui anies sandi leiriin!!!!</w:t>
      </w:r>
    </w:p>
    <w:p>
      <w:r>
        <w:rPr>
          <w:b/>
          <w:u w:val="single"/>
        </w:rPr>
        <w:t xml:space="preserve">203233</w:t>
      </w:r>
    </w:p>
    <w:p>
      <w:r>
        <w:t xml:space="preserve">KÄYTTÄJÄ KÄYTTÄJÄ Senkin mädäntynyt paskiainen \xf0\x9f\x98\xa1</w:t>
      </w:r>
    </w:p>
    <w:p>
      <w:r>
        <w:rPr>
          <w:b/>
          <w:u w:val="single"/>
        </w:rPr>
        <w:t xml:space="preserve">203234</w:t>
      </w:r>
    </w:p>
    <w:p>
      <w:r>
        <w:t xml:space="preserve">KÄYTTÄJÄ KÄYTTÄJÄ KÄYTTÄJÄ KÄYTTÄJÄ Lisäksi upea palkka. Hän olisi voinut mennä esimerkiksi Kiinan liigaan, mutta mitä Kiinan liigan valloittaminen merkitsisi hänelle? Serie A on yksi parhaista liigoista. Mielestäni viisas valinta.</w:t>
      </w:r>
    </w:p>
    <w:p>
      <w:r>
        <w:rPr>
          <w:b/>
          <w:u w:val="single"/>
        </w:rPr>
        <w:t xml:space="preserve">203235</w:t>
      </w:r>
    </w:p>
    <w:p>
      <w:r>
        <w:t xml:space="preserve">Haluatteko olla presidenttinä kaksi kautta?</w:t>
      </w:r>
    </w:p>
    <w:p>
      <w:r>
        <w:rPr>
          <w:b/>
          <w:u w:val="single"/>
        </w:rPr>
        <w:t xml:space="preserve">203236</w:t>
      </w:r>
    </w:p>
    <w:p>
      <w:r>
        <w:t xml:space="preserve">jokowin lupaus 10 miljoonasta työpaikasta osoittautui todeksi.\nBuat TKA china but'</w:t>
      </w:r>
    </w:p>
    <w:p>
      <w:r>
        <w:rPr>
          <w:b/>
          <w:u w:val="single"/>
        </w:rPr>
        <w:t xml:space="preserve">203237</w:t>
      </w:r>
    </w:p>
    <w:p>
      <w:r>
        <w:t xml:space="preserve">2. Puhemies pyysi nykyaikaisempaa ja nopeampaa rekisteröintimallia sekä yhtenäistä ja integroitua tietojärjestelmää, jotta ei tarvitsisi käydä läpi monia byrokraattisia ketjuja. #ratas</w:t>
      </w:r>
    </w:p>
    <w:p>
      <w:r>
        <w:rPr>
          <w:b/>
          <w:u w:val="single"/>
        </w:rPr>
        <w:t xml:space="preserve">203238</w:t>
      </w:r>
    </w:p>
    <w:p>
      <w:r>
        <w:t xml:space="preserve">KÄYTTÄJÄ Vaikka ISIS väitti Mako Brimobin välikohtauksen olleen heidän liikkeensä, mutta vanki oli Amanin alainen. Se tarkoittaa, että Makon välikohtauksella sm Sby-pommituksella ei ole mitään tekemistä sen kanssa?</w:t>
      </w:r>
    </w:p>
    <w:p>
      <w:r>
        <w:rPr>
          <w:b/>
          <w:u w:val="single"/>
        </w:rPr>
        <w:t xml:space="preserve">203239</w:t>
      </w:r>
    </w:p>
    <w:p>
      <w:r>
        <w:t xml:space="preserve">KÄYTTÄJÄ Siellä on vittuilua.'</w:t>
      </w:r>
    </w:p>
    <w:p>
      <w:r>
        <w:rPr>
          <w:b/>
          <w:u w:val="single"/>
        </w:rPr>
        <w:t xml:space="preserve">203240</w:t>
      </w:r>
    </w:p>
    <w:p>
      <w:r>
        <w:t xml:space="preserve">Meidän viljelijäryhmämme on ensimmäinen viljelijäryhmä, joka voi hyödyntää tullin tullivarastointialueen alihankintamahdollisuutta, ja esittelemme tämän mahdollisuuden Indonesian presidentille Joko Widodolle tiistaina (27.3.)", Welly sanoi.</w:t>
      </w:r>
    </w:p>
    <w:p>
      <w:r>
        <w:rPr>
          <w:b/>
          <w:u w:val="single"/>
        </w:rPr>
        <w:t xml:space="preserve">203241</w:t>
      </w:r>
    </w:p>
    <w:p>
      <w:r>
        <w:t xml:space="preserve">Tämä on yksi uudenlaisten kommunistien propagandan keinoista, joten on selvää, että Jokowi on osa jengiä. SYRJÄYTTÄÄ JOKOWI</w:t>
      </w:r>
    </w:p>
    <w:p>
      <w:r>
        <w:rPr>
          <w:b/>
          <w:u w:val="single"/>
        </w:rPr>
        <w:t xml:space="preserve">203242</w:t>
      </w:r>
    </w:p>
    <w:p>
      <w:r>
        <w:t xml:space="preserve">KÄYTTÄJÄ KÄYTTÄJÄ KÄYTTÄJÄ KÄYTTÄJÄ KÄYTTÄJÄ KÄYTTÄJÄ, joka on tällainen, ansaitsee tulla pidätetyksi.</w:t>
      </w:r>
    </w:p>
    <w:p>
      <w:r>
        <w:rPr>
          <w:b/>
          <w:u w:val="single"/>
        </w:rPr>
        <w:t xml:space="preserve">203243</w:t>
      </w:r>
    </w:p>
    <w:p>
      <w:r>
        <w:t xml:space="preserve">KÄYTTÄJÄ Oliko hän joskus bolot?</w:t>
      </w:r>
    </w:p>
    <w:p>
      <w:r>
        <w:rPr>
          <w:b/>
          <w:u w:val="single"/>
        </w:rPr>
        <w:t xml:space="preserve">203244</w:t>
      </w:r>
    </w:p>
    <w:p>
      <w:r>
        <w:t xml:space="preserve"/>
      </w:r>
    </w:p>
    <w:p>
      <w:r>
        <w:rPr>
          <w:b/>
          <w:u w:val="single"/>
        </w:rPr>
        <w:t xml:space="preserve">203245</w:t>
      </w:r>
    </w:p>
    <w:p>
      <w:r>
        <w:t xml:space="preserve">Häädetyt Medan Estate -kadunmyyjät äänestävät tyhjiä laatikoita Deliserdangin vaaleissa</w:t>
      </w:r>
    </w:p>
    <w:p>
      <w:r>
        <w:rPr>
          <w:b/>
          <w:u w:val="single"/>
        </w:rPr>
        <w:t xml:space="preserve">203246</w:t>
      </w:r>
    </w:p>
    <w:p>
      <w:r>
        <w:t xml:space="preserve">Hijrah hän sanoi, mutta hänen hijrah oli vielä pahempi, koska oli DUIT ehdotus, joten hänestä tuli MABOK ahlikul ja PECUN haarojen tuntija, pohjimmiltaan aivojen sisältö on vain SEMPAK vaikea rikkoa,</w:t>
      </w:r>
    </w:p>
    <w:p>
      <w:r>
        <w:rPr>
          <w:b/>
          <w:u w:val="single"/>
        </w:rPr>
        <w:t xml:space="preserve">203247</w:t>
      </w:r>
    </w:p>
    <w:p>
      <w:r>
        <w:t xml:space="preserve">Astaghfirullah Hal'adzim..; On todellakin olemassa PETTÄMINEN ..; ; Niille, jotka ovat katsoneet, ehkä voitte tietää, mikä prosenttiosuus KOULUTUKSESTA saadaan näissä elokuvissa ..; ; #2019GantiPresiden; ; KÄYTTÄJÄ; KÄYTTÄJÄ; KÄYTTÄJÄ; KÄYTTÄJÄ; KÄYTTÄJÄ; ;</w:t>
      </w:r>
    </w:p>
    <w:p>
      <w:r>
        <w:rPr>
          <w:b/>
          <w:u w:val="single"/>
        </w:rPr>
        <w:t xml:space="preserve">203248</w:t>
      </w:r>
    </w:p>
    <w:p>
      <w:r>
        <w:t xml:space="preserve">Etkö nähnyt mitä eilen oli jutussa? joten htrz älä ole niin tyhmä.... URL</w:t>
      </w:r>
    </w:p>
    <w:p>
      <w:r>
        <w:rPr>
          <w:b/>
          <w:u w:val="single"/>
        </w:rPr>
        <w:t xml:space="preserve">203249</w:t>
      </w:r>
    </w:p>
    <w:p>
      <w:r>
        <w:t xml:space="preserve">Kuka on Hepa? Hepa/heba/khepat on Uzzan ja hänen sisarensa tavoin Mesopotamian naispuolinen jumalatar/jumalatar, hurrialainen. \n\nso, nimeävätkö heprealais-juutalaisetkin lapsensa "abd" ?'?</w:t>
      </w:r>
    </w:p>
    <w:p>
      <w:r>
        <w:rPr>
          <w:b/>
          <w:u w:val="single"/>
        </w:rPr>
        <w:t xml:space="preserve">203250</w:t>
      </w:r>
    </w:p>
    <w:p>
      <w:r>
        <w:t xml:space="preserve">Kun #2019GantiPresiden &amp;amp; #2019TetapJokowi molemmat leirit haukkuvat toisiaan, huonoja sanoja heitetään kuten Goblok, Tolol, Dungu, bego mitä tahansa. Siitä on jo tullut kulttuuri.</w:t>
      </w:r>
    </w:p>
    <w:p>
      <w:r>
        <w:rPr>
          <w:b/>
          <w:u w:val="single"/>
        </w:rPr>
        <w:t xml:space="preserve">203251</w:t>
      </w:r>
    </w:p>
    <w:p>
      <w:r>
        <w:t xml:space="preserve">Xl kunyuk balik ke as lah taikk</w:t>
      </w:r>
    </w:p>
    <w:p>
      <w:r>
        <w:rPr>
          <w:b/>
          <w:u w:val="single"/>
        </w:rPr>
        <w:t xml:space="preserve">203252</w:t>
      </w:r>
    </w:p>
    <w:p>
      <w:r>
        <w:t xml:space="preserve">RT USER: Tämän päivän homojen käytös, vittuilua livenä Bluedissa #gayvid #gvid #localhangat URL</w:t>
      </w:r>
    </w:p>
    <w:p>
      <w:r>
        <w:rPr>
          <w:b/>
          <w:u w:val="single"/>
        </w:rPr>
        <w:t xml:space="preserve">203253</w:t>
      </w:r>
    </w:p>
    <w:p>
      <w:r>
        <w:t xml:space="preserve">USER Browh. Teillä on parlamentissa valtuudet perustaa erityinen valiokunta tai jotain... Ryhdy toimeen, lähetä vain viesti Twitteriin...'.</w:t>
      </w:r>
    </w:p>
    <w:p>
      <w:r>
        <w:rPr>
          <w:b/>
          <w:u w:val="single"/>
        </w:rPr>
        <w:t xml:space="preserve">203254</w:t>
      </w:r>
    </w:p>
    <w:p>
      <w:r>
        <w:t xml:space="preserve">Muut ihmiset eivät koskaan ole väärässä, mutta ehkä en vain pysty hyväksymään muiden ihmisten pahoja sanoja minulle.</w:t>
      </w:r>
    </w:p>
    <w:p>
      <w:r>
        <w:rPr>
          <w:b/>
          <w:u w:val="single"/>
        </w:rPr>
        <w:t xml:space="preserve">203255</w:t>
      </w:r>
    </w:p>
    <w:p>
      <w:r>
        <w:t xml:space="preserve">KÄYTTÄJÄ He, silmäterät, haluavat valvoa Indonesian kaivoksia, ja te vain nauratte. Teillä ei ole indonesialaista nationalismia. On parempi olla osallistumatta vaaleihin niille teistä, jotka kannattavat 2 jaksoa. Tuloksena on, että Indonesian kaivoksia hallitsevat kyykkyläiset, eikä kansallismielisyyttä ole.</w:t>
      </w:r>
    </w:p>
    <w:p>
      <w:r>
        <w:rPr>
          <w:b/>
          <w:u w:val="single"/>
        </w:rPr>
        <w:t xml:space="preserve">203256</w:t>
      </w:r>
    </w:p>
    <w:p>
      <w:r>
        <w:t xml:space="preserve">Egyptinmakuinen Ciganjur, en saa unta, jatkan kamelien laskemista.</w:t>
      </w:r>
    </w:p>
    <w:p>
      <w:r>
        <w:rPr>
          <w:b/>
          <w:u w:val="single"/>
        </w:rPr>
        <w:t xml:space="preserve">203257</w:t>
      </w:r>
    </w:p>
    <w:p>
      <w:r>
        <w:t xml:space="preserve">KÄYTTÄJÄ Asu, minua naurattaa :('</w:t>
      </w:r>
    </w:p>
    <w:p>
      <w:r>
        <w:rPr>
          <w:b/>
          <w:u w:val="single"/>
        </w:rPr>
        <w:t xml:space="preserve">203258</w:t>
      </w:r>
    </w:p>
    <w:p>
      <w:r>
        <w:t xml:space="preserve">KÄYTTÄJÄ Smkin glojotan anies.sandi tukijat....</w:t>
      </w:r>
    </w:p>
    <w:p>
      <w:r>
        <w:rPr>
          <w:b/>
          <w:u w:val="single"/>
        </w:rPr>
        <w:t xml:space="preserve">203259</w:t>
      </w:r>
    </w:p>
    <w:p>
      <w:r>
        <w:t xml:space="preserve"/>
      </w:r>
    </w:p>
    <w:p>
      <w:r>
        <w:rPr>
          <w:b/>
          <w:u w:val="single"/>
        </w:rPr>
        <w:t xml:space="preserve">203260</w:t>
      </w:r>
    </w:p>
    <w:p>
      <w:r>
        <w:t xml:space="preserve">Paaston merkitys presidentin mukaan ; �??���??�; ; Cc : KÄYTTÄJÄ KÄYTTÄJÄ KÄYTTÄJÄ KÄYTTÄJÄ KÄYTTÄJÄ KÄYTTÄJÄ</w:t>
      </w:r>
    </w:p>
    <w:p>
      <w:r>
        <w:rPr>
          <w:b/>
          <w:u w:val="single"/>
        </w:rPr>
        <w:t xml:space="preserve">203261</w:t>
      </w:r>
    </w:p>
    <w:p>
      <w:r>
        <w:t xml:space="preserve">KUINKA PELOTTAVA ON PAHOLAINEN'</w:t>
      </w:r>
    </w:p>
    <w:p>
      <w:r>
        <w:rPr>
          <w:b/>
          <w:u w:val="single"/>
        </w:rPr>
        <w:t xml:space="preserve">203262</w:t>
      </w:r>
    </w:p>
    <w:p>
      <w:r>
        <w:t xml:space="preserve">Presidentti Joko Widodo tapasi viime tiistaina Länsi-Jaavan useiden alueiden ulamoja..Presidentti kutsui ulamoja osallistumaan hallituksen kanssa ilmapiirin viilentämiseen ennen samanaikaisia aluevaaleja..#JokowiCintaUlama..#JokowiAjakUlamaSe</w:t>
      </w:r>
    </w:p>
    <w:p>
      <w:r>
        <w:rPr>
          <w:b/>
          <w:u w:val="single"/>
        </w:rPr>
        <w:t xml:space="preserve">203263</w:t>
      </w:r>
    </w:p>
    <w:p>
      <w:r>
        <w:t xml:space="preserve">Olkaamme pitää silmällä meidän kunkin ympäristössä ennen 30 / S jos on kommunistien kätyreitä toimintaa raportoida Ulama ja TNI ...!!!! ganyang pki</w:t>
      </w:r>
    </w:p>
    <w:p>
      <w:r>
        <w:rPr>
          <w:b/>
          <w:u w:val="single"/>
        </w:rPr>
        <w:t xml:space="preserve">203264</w:t>
      </w:r>
    </w:p>
    <w:p>
      <w:r>
        <w:t xml:space="preserve">USER USER USER USER USER USER USER USER USER USER Varoja osoitetaan jälleen aluevaaleihin ja presidentinvaalien valmisteluihin; onhan USER yhden leirin ystävä, ILC:n tiedottaja, miten häntä voitaisiin demonisoida?</w:t>
      </w:r>
    </w:p>
    <w:p>
      <w:r>
        <w:rPr>
          <w:b/>
          <w:u w:val="single"/>
        </w:rPr>
        <w:t xml:space="preserve">203265</w:t>
      </w:r>
    </w:p>
    <w:p>
      <w:r>
        <w:t xml:space="preserve">Ohjelma18: Kaikkien kulttuuriperintötuotteiden / perinteisten kulttuuri-ilmaisujen ja taiteilijoiden tekijänoikeuksien täysimääräinen suojelu. USER #Asyikm3nang #Asyikm3nang #Asyikm3nang</w:t>
      </w:r>
    </w:p>
    <w:p>
      <w:r>
        <w:rPr>
          <w:b/>
          <w:u w:val="single"/>
        </w:rPr>
        <w:t xml:space="preserve">203266</w:t>
      </w:r>
    </w:p>
    <w:p>
      <w:r>
        <w:t xml:space="preserve">RT USER Vain tyhmillä ja tietämättömillä muslimeilla on Ahok! DebateFinalPilkadaJKT</w:t>
      </w:r>
    </w:p>
    <w:p>
      <w:r>
        <w:rPr>
          <w:b/>
          <w:u w:val="single"/>
        </w:rPr>
        <w:t xml:space="preserve">203267</w:t>
      </w:r>
    </w:p>
    <w:p>
      <w:r>
        <w:t xml:space="preserve">KÄYTTÄJÄ Toivon, että uusi kuvernööri (Sutarmidji) voi ryhtyä toimiin välittömästi, sillä Cornelisin aikana (hallintojärjestelmän avustamana) Kiinan näytti olevan hyvin helppoa päästä useille aloille, kuten kaivosteollisuuteen, joista yksi sijaitsee Ketapangissa.</w:t>
      </w:r>
    </w:p>
    <w:p>
      <w:r>
        <w:rPr>
          <w:b/>
          <w:u w:val="single"/>
        </w:rPr>
        <w:t xml:space="preserve">203268</w:t>
      </w:r>
    </w:p>
    <w:p>
      <w:r>
        <w:t xml:space="preserve">#JakartaFlood Johtajalla ei ole hyvää moraalia ... CHRISTIANS. https:\/\/t.co\/PNEGDJMPCH</w:t>
      </w:r>
    </w:p>
    <w:p>
      <w:r>
        <w:rPr>
          <w:b/>
          <w:u w:val="single"/>
        </w:rPr>
        <w:t xml:space="preserve">203269</w:t>
      </w:r>
    </w:p>
    <w:p>
      <w:r>
        <w:t xml:space="preserve">KÄYTTÄJÄ KÄYTTÄJÄ KÄYTTÄJÄ KÄYTTÄJÄ KÄYTTÄJÄ kunnioittaa hallituksen suorituskykyä mitä?!!!! maa on melkein tuhoutunut sanot, että sinun täytyy kunnioittaa hallituksen suorituskykyä! tyhmä voi, DONGO JGN!!'!</w:t>
      </w:r>
    </w:p>
    <w:p>
      <w:r>
        <w:rPr>
          <w:b/>
          <w:u w:val="single"/>
        </w:rPr>
        <w:t xml:space="preserve">203270</w:t>
      </w:r>
    </w:p>
    <w:p>
      <w:r>
        <w:t xml:space="preserve">James Dean\nJames Franco\nHeath Ledger\nCharlie Hunnam\n\n\nJos Franco on juutalainen, ovatko muutkin?</w:t>
      </w:r>
    </w:p>
    <w:p>
      <w:r>
        <w:rPr>
          <w:b/>
          <w:u w:val="single"/>
        </w:rPr>
        <w:t xml:space="preserve">203271</w:t>
      </w:r>
    </w:p>
    <w:p>
      <w:r>
        <w:t xml:space="preserve">Rakkaus ei itse asiassa ole sokea. Rakkaus on puhdasta, jaloa ja tarpeellista. Sokeaa on se, kun se valtaa sinut ilman minkäänlaista harkintaa.</w:t>
      </w:r>
    </w:p>
    <w:p>
      <w:r>
        <w:rPr>
          <w:b/>
          <w:u w:val="single"/>
        </w:rPr>
        <w:t xml:space="preserve">203272</w:t>
      </w:r>
    </w:p>
    <w:p>
      <w:r>
        <w:t xml:space="preserve">Alas Jokowin kanssa Myanmarin rohingya</w:t>
      </w:r>
    </w:p>
    <w:p>
      <w:r>
        <w:rPr>
          <w:b/>
          <w:u w:val="single"/>
        </w:rPr>
        <w:t xml:space="preserve">203273</w:t>
      </w:r>
    </w:p>
    <w:p>
      <w:r>
        <w:t xml:space="preserve">KÄYTTÄJÄ BENCONG TREAK BENCONG'</w:t>
      </w:r>
    </w:p>
    <w:p>
      <w:r>
        <w:rPr>
          <w:b/>
          <w:u w:val="single"/>
        </w:rPr>
        <w:t xml:space="preserve">203274</w:t>
      </w:r>
    </w:p>
    <w:p>
      <w:r>
        <w:t xml:space="preserve">On aki-aki... Syömällä pannukakkua... Luulin, että se oli mies... Eh se osoittautui bencongiksi!!!</w:t>
      </w:r>
    </w:p>
    <w:p>
      <w:r>
        <w:rPr>
          <w:b/>
          <w:u w:val="single"/>
        </w:rPr>
        <w:t xml:space="preserve">203275</w:t>
      </w:r>
    </w:p>
    <w:p>
      <w:r>
        <w:t xml:space="preserve">Kaikki 4 puoluetta, jotka poistuivat vaaleista, ovat suuria puolueita. Härkä on maassa. Avain on kansan käsissä. Älkää odottako vuotta 2019, jotta Jokowi voidaan suoraan syrjäyttää. REVOLUTION</w:t>
      </w:r>
    </w:p>
    <w:p>
      <w:r>
        <w:rPr>
          <w:b/>
          <w:u w:val="single"/>
        </w:rPr>
        <w:t xml:space="preserve">203276</w:t>
      </w:r>
    </w:p>
    <w:p>
      <w:r>
        <w:t xml:space="preserve"/>
      </w:r>
    </w:p>
    <w:p>
      <w:r>
        <w:rPr>
          <w:b/>
          <w:u w:val="single"/>
        </w:rPr>
        <w:t xml:space="preserve">203277</w:t>
      </w:r>
    </w:p>
    <w:p>
      <w:r>
        <w:t xml:space="preserve">RT USER: KÄYTTÄJÄ Beuhhh...terveellisempää kuin...\nPantesan-rasvasika\xc2\xb2....\xf0\x9f\x90\xb7'</w:t>
      </w:r>
    </w:p>
    <w:p>
      <w:r>
        <w:rPr>
          <w:b/>
          <w:u w:val="single"/>
        </w:rPr>
        <w:t xml:space="preserve">203278</w:t>
      </w:r>
    </w:p>
    <w:p>
      <w:r>
        <w:t xml:space="preserve">Olen surullinen nähdä fesbuk monet, jotka kiusaavat Yai Ma'ruf Amin...; .;;; Hän on aina kohde kahden sotivien leirien...; Luonnollisesti, suora ja luja papisto on niin että</w:t>
      </w:r>
    </w:p>
    <w:p>
      <w:r>
        <w:rPr>
          <w:b/>
          <w:u w:val="single"/>
        </w:rPr>
        <w:t xml:space="preserve">203279</w:t>
      </w:r>
    </w:p>
    <w:p>
      <w:r>
        <w:t xml:space="preserve">KÄYTTÄJÄ hän tietää tietää chat gua beb ,gada angin gada tsunami wkwk ngasihk jos minun TA ystäväni yksi lg liittyä rp jd yuta fak bat .. kun olin jandro de'e nge unfol gua . wkwkwk cacat bat"</w:t>
      </w:r>
    </w:p>
    <w:p>
      <w:r>
        <w:rPr>
          <w:b/>
          <w:u w:val="single"/>
        </w:rPr>
        <w:t xml:space="preserve">203280</w:t>
      </w:r>
    </w:p>
    <w:p>
      <w:r>
        <w:t xml:space="preserve">Kalastamaan oppiminen... #kalastus #rihlah #arisan #2019GantiPresiden @ Pondok Lawu Cisarua</w:t>
      </w:r>
    </w:p>
    <w:p>
      <w:r>
        <w:rPr>
          <w:b/>
          <w:u w:val="single"/>
        </w:rPr>
        <w:t xml:space="preserve">203281</w:t>
      </w:r>
    </w:p>
    <w:p>
      <w:r>
        <w:t xml:space="preserve"/>
      </w:r>
    </w:p>
    <w:p>
      <w:r>
        <w:rPr>
          <w:b/>
          <w:u w:val="single"/>
        </w:rPr>
        <w:t xml:space="preserve">203282</w:t>
      </w:r>
    </w:p>
    <w:p>
      <w:r>
        <w:t xml:space="preserve">Älkää te kaikki tehkö tuollaisia meemejä. Tiedättekö, miltä tuntuu olla noin uupunut, koska on väsynyt? Kyllä, minusta on tuntunut siltä, että joku on kuolemaisillaan. Olet niin typerä, että pidät roskia.</w:t>
      </w:r>
    </w:p>
    <w:p>
      <w:r>
        <w:rPr>
          <w:b/>
          <w:u w:val="single"/>
        </w:rPr>
        <w:t xml:space="preserve">203283</w:t>
      </w:r>
    </w:p>
    <w:p>
      <w:r>
        <w:t xml:space="preserve">Vitut näistä vanhemmista #TAUBATEPS31'</w:t>
      </w:r>
    </w:p>
    <w:p>
      <w:r>
        <w:rPr>
          <w:b/>
          <w:u w:val="single"/>
        </w:rPr>
        <w:t xml:space="preserve">203284</w:t>
      </w:r>
    </w:p>
    <w:p>
      <w:r>
        <w:t xml:space="preserve">KÄYTTÄJÄ Anteeksi, että olen juntti'</w:t>
      </w:r>
    </w:p>
    <w:p>
      <w:r>
        <w:rPr>
          <w:b/>
          <w:u w:val="single"/>
        </w:rPr>
        <w:t xml:space="preserve">203285</w:t>
      </w:r>
    </w:p>
    <w:p>
      <w:r>
        <w:t xml:space="preserve">KÄYTTÄJÄ Olet oikeassa, bangke'.</w:t>
      </w:r>
    </w:p>
    <w:p>
      <w:r>
        <w:rPr>
          <w:b/>
          <w:u w:val="single"/>
        </w:rPr>
        <w:t xml:space="preserve">203286</w:t>
      </w:r>
    </w:p>
    <w:p>
      <w:r>
        <w:t xml:space="preserve">USER Minulle heitettiin pommi. Onneksi en kuollut.</w:t>
      </w:r>
    </w:p>
    <w:p>
      <w:r>
        <w:rPr>
          <w:b/>
          <w:u w:val="single"/>
        </w:rPr>
        <w:t xml:space="preserve">203287</w:t>
      </w:r>
    </w:p>
    <w:p>
      <w:r>
        <w:t xml:space="preserve">Lansungin ei ole tarkoitus niellä juutalaista BRÄNDIÄ, vaikka se onkin itse asiassa tarkoitus. Mutta älä niele sitä uskollisesti, jos voit estää sen. Miksi? Olet sitä mitä syöt.</w:t>
      </w:r>
    </w:p>
    <w:p>
      <w:r>
        <w:rPr>
          <w:b/>
          <w:u w:val="single"/>
        </w:rPr>
        <w:t xml:space="preserve">203288</w:t>
      </w:r>
    </w:p>
    <w:p>
      <w:r>
        <w:t xml:space="preserve">USER Semiotiikka, populaarikulttuuri, länsimainen kulttuuri, estetiikka. Aina kun puhutaan antiikin Kreikan ja Rooman aikakaudesta, Jumalaa huimaa.</w:t>
      </w:r>
    </w:p>
    <w:p>
      <w:r>
        <w:rPr>
          <w:b/>
          <w:u w:val="single"/>
        </w:rPr>
        <w:t xml:space="preserve">203289</w:t>
      </w:r>
    </w:p>
    <w:p>
      <w:r>
        <w:t xml:space="preserve">Tästä lähtien ylistän Pak Jokowia ja rouva Megaa. Pelkään joutuvani vankilaan.</w:t>
      </w:r>
    </w:p>
    <w:p>
      <w:r>
        <w:rPr>
          <w:b/>
          <w:u w:val="single"/>
        </w:rPr>
        <w:t xml:space="preserve">203290</w:t>
      </w:r>
    </w:p>
    <w:p>
      <w:r>
        <w:t xml:space="preserve">Ja sinä juhlit siellä sun täällä, etkä koskaan pysähdy kuin rakkaudellani sinua kohtaan ei olisi koskaan ollut väliä. Paskiainen'</w:t>
      </w:r>
    </w:p>
    <w:p>
      <w:r>
        <w:rPr>
          <w:b/>
          <w:u w:val="single"/>
        </w:rPr>
        <w:t xml:space="preserve">203291</w:t>
      </w:r>
    </w:p>
    <w:p>
      <w:r>
        <w:t xml:space="preserve">Uskonnollisia kaappaajia on kaikissa uskonnoissa. Jopa yksinomaisen juutalaisen uskonnon sanotaan joutuneen kasarialaisten kaappaamaksi. Kuinka helppoa on kaapata uskonto, joka on osallistava ja jossa kenellä tahansa on oikeus liittyä uskontoon?</w:t>
      </w:r>
    </w:p>
    <w:p>
      <w:r>
        <w:rPr>
          <w:b/>
          <w:u w:val="single"/>
        </w:rPr>
        <w:t xml:space="preserve">203292</w:t>
      </w:r>
    </w:p>
    <w:p>
      <w:r>
        <w:t xml:space="preserve">RT USER: KÄYTTÄJÄ Cool dong herra presidentti KÄYTTÄJÄ, Tule, levitetään positiivista internetiä, älä suutu, jos on ny posts\xe2\x80\xa6'</w:t>
      </w:r>
    </w:p>
    <w:p>
      <w:r>
        <w:rPr>
          <w:b/>
          <w:u w:val="single"/>
        </w:rPr>
        <w:t xml:space="preserve">203293</w:t>
      </w:r>
    </w:p>
    <w:p>
      <w:r>
        <w:t xml:space="preserve">Kun hallitus estää tumblrin, tiktokin ja telegramin käytön.\n\n "Väärä henkilö, sovellus on estetty. Kun "sionisti" tappaa yhden palestiinalaisen.\n\n "Sinä $&amp;amp;*+#$ Juutalainen! Boikotoikaa Israelia, älkää ostako kafirituotteita!".\n\n\n\n</w:t>
      </w:r>
    </w:p>
    <w:p>
      <w:r>
        <w:rPr>
          <w:b/>
          <w:u w:val="single"/>
        </w:rPr>
        <w:t xml:space="preserve">203294</w:t>
      </w:r>
    </w:p>
    <w:p>
      <w:r>
        <w:t xml:space="preserve">KÄYTTÄJÄ Istutetaan, jos raatoeläin pitnah kokeile istuttaa se itse.'</w:t>
      </w:r>
    </w:p>
    <w:p>
      <w:r>
        <w:rPr>
          <w:b/>
          <w:u w:val="single"/>
        </w:rPr>
        <w:t xml:space="preserve">203295</w:t>
      </w:r>
    </w:p>
    <w:p>
      <w:r>
        <w:t xml:space="preserve">KÄYTTÄJÄ KÄYTTÄJÄ Kyllä, jos daleman on turmeltunut kaikki vaikea nousta'</w:t>
      </w:r>
    </w:p>
    <w:p>
      <w:r>
        <w:rPr>
          <w:b/>
          <w:u w:val="single"/>
        </w:rPr>
        <w:t xml:space="preserve">203296</w:t>
      </w:r>
    </w:p>
    <w:p>
      <w:r>
        <w:t xml:space="preserve">Suosittelin seuraamaan tarinaa tanskalaisesta tytöstä, joka oli historian ensimmäinen transsukupuolinen, joka onnistui muuttamaan itsensä naiseksi ammattiapua käyttäen. \n\nalong: dia tu khunsa la.\nme: watch it! good movie tu.'</w:t>
      </w:r>
    </w:p>
    <w:p>
      <w:r>
        <w:rPr>
          <w:b/>
          <w:u w:val="single"/>
        </w:rPr>
        <w:t xml:space="preserve">203297</w:t>
      </w:r>
    </w:p>
    <w:p>
      <w:r>
        <w:t xml:space="preserve">Focus Group Discussion of Economic Integration Model Activities in Support of Accelerating Fisheries Industrialisation in Nunukan Regency; KÄYTTÄJÄ KÄYTTÄJÄ ; ; #Kerja3ersama #RisetdanSDMKP #BRSDMBermitra</w:t>
      </w:r>
    </w:p>
    <w:p>
      <w:r>
        <w:rPr>
          <w:b/>
          <w:u w:val="single"/>
        </w:rPr>
        <w:t xml:space="preserve">203298</w:t>
      </w:r>
    </w:p>
    <w:p>
      <w:r>
        <w:t xml:space="preserve">Taliwangin uskonnollinen tuomioistuin panee täytäntöön perintöomaisuuden BNI Bankissa</w:t>
      </w:r>
    </w:p>
    <w:p>
      <w:r>
        <w:rPr>
          <w:b/>
          <w:u w:val="single"/>
        </w:rPr>
        <w:t xml:space="preserve">203299</w:t>
      </w:r>
    </w:p>
    <w:p>
      <w:r>
        <w:t xml:space="preserve">USERin johtaja Dadang Sunendar ja hänen esikuntansa vierailivat keskiviikkona (18.4.2018) presidentin esikuntapäällikkö Moeldokon kanssa presidentin esikunnan kansliassa keskustellakseen XI Indonesian kielikongressista.</w:t>
      </w:r>
    </w:p>
    <w:p>
      <w:r>
        <w:rPr>
          <w:b/>
          <w:u w:val="single"/>
        </w:rPr>
        <w:t xml:space="preserve">203300</w:t>
      </w:r>
    </w:p>
    <w:p>
      <w:r>
        <w:t xml:space="preserve">Tästä kiukkuisesta suuntauksesta ei saisi tulla jalkapallokulttuuria.</w:t>
      </w:r>
    </w:p>
    <w:p>
      <w:r>
        <w:rPr>
          <w:b/>
          <w:u w:val="single"/>
        </w:rPr>
        <w:t xml:space="preserve">203301</w:t>
      </w:r>
    </w:p>
    <w:p>
      <w:r>
        <w:t xml:space="preserve">KÄYTTÄJÄ KÄYTTÄJÄ mikä on MD3-laki</w:t>
      </w:r>
    </w:p>
    <w:p>
      <w:r>
        <w:rPr>
          <w:b/>
          <w:u w:val="single"/>
        </w:rPr>
        <w:t xml:space="preserve">203302</w:t>
      </w:r>
    </w:p>
    <w:p>
      <w:r>
        <w:t xml:space="preserve">Kannabis ei ole huume, eivätkä vasemmistolaiset välttämättä ole kommunisteja".</w:t>
      </w:r>
    </w:p>
    <w:p>
      <w:r>
        <w:rPr>
          <w:b/>
          <w:u w:val="single"/>
        </w:rPr>
        <w:t xml:space="preserve">203303</w:t>
      </w:r>
    </w:p>
    <w:p>
      <w:r>
        <w:t xml:space="preserve">HALUAN TÄMÄN ETANAN MEHILÄISVIRHEEN'</w:t>
      </w:r>
    </w:p>
    <w:p>
      <w:r>
        <w:rPr>
          <w:b/>
          <w:u w:val="single"/>
        </w:rPr>
        <w:t xml:space="preserve">203304</w:t>
      </w:r>
    </w:p>
    <w:p>
      <w:r>
        <w:t xml:space="preserve">käännä kasvosi sitä kohti. Ja todellakin ne (juutalaiset ja kristityt), jotka saivat kirjan (Tooran ja evankeliumin).</w:t>
      </w:r>
    </w:p>
    <w:p>
      <w:r>
        <w:rPr>
          <w:b/>
          <w:u w:val="single"/>
        </w:rPr>
        <w:t xml:space="preserve">203305</w:t>
      </w:r>
    </w:p>
    <w:p>
      <w:r>
        <w:t xml:space="preserve">Hän totesi jälleen: ; �??? Tiedä, milloin manausta tarvitaan: ; 1. Ota yhteyttä asiantuntijaan: ; �??�?�?�?�?Kohta yksi on tietenkin keskustella uskonnollisten johtajien tai manaajan kanssa, joka voi suorittaa manauksen: ; #EHR124 ;</w:t>
      </w:r>
    </w:p>
    <w:p>
      <w:r>
        <w:rPr>
          <w:b/>
          <w:u w:val="single"/>
        </w:rPr>
        <w:t xml:space="preserve">203306</w:t>
      </w:r>
    </w:p>
    <w:p>
      <w:r>
        <w:t xml:space="preserve">#shukur malaysia on edelleen turvallinen maa blh sambut raya ilman ihmisiä, jotka pelaavat pommia'</w:t>
      </w:r>
    </w:p>
    <w:p>
      <w:r>
        <w:rPr>
          <w:b/>
          <w:u w:val="single"/>
        </w:rPr>
        <w:t xml:space="preserve">203307</w:t>
      </w:r>
    </w:p>
    <w:p>
      <w:r>
        <w:t xml:space="preserve">KÄYTTÄJÄ KÄYTTÄJÄ KÄYTTÄJÄ KÄYTTÄJÄ Vanki on vanki...se ei ole erilaista...älä ole ääliö, joka puolustaa jumalanpilkkaajaa...hänen asemansa on sama kuin muidenkin vankien...!hehe'!!hehe'</w:t>
      </w:r>
    </w:p>
    <w:p>
      <w:r>
        <w:rPr>
          <w:b/>
          <w:u w:val="single"/>
        </w:rPr>
        <w:t xml:space="preserve">203308</w:t>
      </w:r>
    </w:p>
    <w:p>
      <w:r>
        <w:t xml:space="preserve">KepungIstana let's dethrone the number 1 henkilö INA jokowi on tehnyt ihmiset eivät pysty dftr cpns hän oli mukava ensimmäinen dftr cpns helppo nyt ei aukea.</w:t>
      </w:r>
    </w:p>
    <w:p>
      <w:r>
        <w:rPr>
          <w:b/>
          <w:u w:val="single"/>
        </w:rPr>
        <w:t xml:space="preserve">203309</w:t>
      </w:r>
    </w:p>
    <w:p>
      <w:r>
        <w:t xml:space="preserve">Golkar: Kokoomuspuolueilla on oikeus ehdottaa Jokowin varapresidenttiehdokasta</w:t>
      </w:r>
    </w:p>
    <w:p>
      <w:r>
        <w:rPr>
          <w:b/>
          <w:u w:val="single"/>
        </w:rPr>
        <w:t xml:space="preserve">203310</w:t>
      </w:r>
    </w:p>
    <w:p>
      <w:r>
        <w:t xml:space="preserve">KÄYTTÄJÄ KÄYTTÄJÄ Iko suai bana uda Ardi...omaisuus ulkomaalaisissa käsissä, joka on muunnettava..lah klu islam, joka mo diNusantarakan..ehkä oppia islamia patih Gajah Mada kertaa...\xf0\x9f\x98\x81\xf0\x9f\x98\x81'</w:t>
      </w:r>
    </w:p>
    <w:p>
      <w:r>
        <w:rPr>
          <w:b/>
          <w:u w:val="single"/>
        </w:rPr>
        <w:t xml:space="preserve">203311</w:t>
      </w:r>
    </w:p>
    <w:p>
      <w:r>
        <w:t xml:space="preserve">RT USER: KÄYTTÄJÄ KÄYTTÄJÄ KÄYTTÄJÄ KÄYTTÄJÄ KÄYTTÄJÄ KÄYTTÄJÄ KÄYTTÄJÄ Plenjas plenjus koyo bencong \xf0\x9f\x98\x81'</w:t>
      </w:r>
    </w:p>
    <w:p>
      <w:r>
        <w:rPr>
          <w:b/>
          <w:u w:val="single"/>
        </w:rPr>
        <w:t xml:space="preserve">203312</w:t>
      </w:r>
    </w:p>
    <w:p>
      <w:r>
        <w:t xml:space="preserve">plis älä teeskentele olevansa kaunis aina dating artist2 jotka ovat jumissa, inhottaa minua liatnya</w:t>
      </w:r>
    </w:p>
    <w:p>
      <w:r>
        <w:rPr>
          <w:b/>
          <w:u w:val="single"/>
        </w:rPr>
        <w:t xml:space="preserve">203313</w:t>
      </w:r>
    </w:p>
    <w:p>
      <w:r>
        <w:t xml:space="preserve">USER Nyari monkey ya bang? #findinghyukjae'</w:t>
      </w:r>
    </w:p>
    <w:p>
      <w:r>
        <w:rPr>
          <w:b/>
          <w:u w:val="single"/>
        </w:rPr>
        <w:t xml:space="preserve">203314</w:t>
      </w:r>
    </w:p>
    <w:p>
      <w:r>
        <w:t xml:space="preserve">KÄYTTÄJÄ Varhainen avioliitto ei ole pe, mutta sillä on oltava uskonnollinen perusta. Älä tee iästä tärkeintä estettä. Kun heidän on aika mennä naimisiin, menette naimisiin, älkää viivyttelkö sitä, mutta auttakaa toisianne, jos nuorilla on ongelmia.</w:t>
      </w:r>
    </w:p>
    <w:p>
      <w:r>
        <w:rPr>
          <w:b/>
          <w:u w:val="single"/>
        </w:rPr>
        <w:t xml:space="preserve">203315</w:t>
      </w:r>
    </w:p>
    <w:p>
      <w:r>
        <w:t xml:space="preserve">KÄYTTÄJÄ Wahh pak SBY imaging nich .. wkwk</w:t>
      </w:r>
    </w:p>
    <w:p>
      <w:r>
        <w:rPr>
          <w:b/>
          <w:u w:val="single"/>
        </w:rPr>
        <w:t xml:space="preserve">203316</w:t>
      </w:r>
    </w:p>
    <w:p>
      <w:r>
        <w:t xml:space="preserve">KÄYTTÄJÄ KÄYTTÄJÄ ei tavallaan saa yhteyttä, jos hän on Kiinassa, wkwk'</w:t>
      </w:r>
    </w:p>
    <w:p>
      <w:r>
        <w:rPr>
          <w:b/>
          <w:u w:val="single"/>
        </w:rPr>
        <w:t xml:space="preserve">203317</w:t>
      </w:r>
    </w:p>
    <w:p>
      <w:r>
        <w:t xml:space="preserve">varsinkin jos siihen yhdistetään nuorten avioliittojen edistäminen!; Älkää olko vältteleviä ja inosen deh.... meidän kaikkien on tiedettävä ja meille on aina opetettu, avioliitto on silloin, kun olette valmiita! Miksi haluatte korvata tämän opetuksen nuorten avioliittojen liikkeellä vain aviorikoksen välttämiseksi? Ole kiltti.</w:t>
      </w:r>
    </w:p>
    <w:p>
      <w:r>
        <w:rPr>
          <w:b/>
          <w:u w:val="single"/>
        </w:rPr>
        <w:t xml:space="preserve">203318</w:t>
      </w:r>
    </w:p>
    <w:p>
      <w:r>
        <w:t xml:space="preserve">Kun on aika analysoida rakennetta, ystävät muuttuvat laiskoiksi ja teeskentelevät olevansa bolotteja.</w:t>
      </w:r>
    </w:p>
    <w:p>
      <w:r>
        <w:rPr>
          <w:b/>
          <w:u w:val="single"/>
        </w:rPr>
        <w:t xml:space="preserve">203319</w:t>
      </w:r>
    </w:p>
    <w:p>
      <w:r>
        <w:t xml:space="preserve">USER ganteng ganteng sarap \xf0\x9f\x98\x82'</w:t>
      </w:r>
    </w:p>
    <w:p>
      <w:r>
        <w:rPr>
          <w:b/>
          <w:u w:val="single"/>
        </w:rPr>
        <w:t xml:space="preserve">203320</w:t>
      </w:r>
    </w:p>
    <w:p>
      <w:r>
        <w:t xml:space="preserve">Ehh TAIK, senkin paskiainen, puhut kuin pockmarked IwAn, joka MO leikata kaulan TNI, sinä paskiainen IwAn pockmarked, baek2in TNI. TAIK LO,</w:t>
      </w:r>
    </w:p>
    <w:p>
      <w:r>
        <w:rPr>
          <w:b/>
          <w:u w:val="single"/>
        </w:rPr>
        <w:t xml:space="preserve">203321</w:t>
      </w:r>
    </w:p>
    <w:p>
      <w:r>
        <w:t xml:space="preserve">KÄYTTÄJÄ Khan opetti garongin kafirille".</w:t>
      </w:r>
    </w:p>
    <w:p>
      <w:r>
        <w:rPr>
          <w:b/>
          <w:u w:val="single"/>
        </w:rPr>
        <w:t xml:space="preserve">203322</w:t>
      </w:r>
    </w:p>
    <w:p>
      <w:r>
        <w:t xml:space="preserve">hiki ja hiki, joka putosi lähes 3 tuntia mukana mas Cholilin ääni, joka tuolloin oli hyvin prime (kaikki korkeat nuotit pitch, sileä ääni eteneminen, virheetön kitaransoitto. hehe ehkä koska tarpeeksi levätä paikka sm Cholilin talossa lähes</w:t>
      </w:r>
    </w:p>
    <w:p>
      <w:r>
        <w:rPr>
          <w:b/>
          <w:u w:val="single"/>
        </w:rPr>
        <w:t xml:space="preserve">203323</w:t>
      </w:r>
    </w:p>
    <w:p>
      <w:r>
        <w:t xml:space="preserve">Herra SBY ei uskalla sanoa, jos Ibas on sekaantunut korruptioon, ampukaa hänet kuten Filippiinien presidentti, joka tappoi poikansa, jos tämä oli sekaantunut huumeisiin....</w:t>
      </w:r>
    </w:p>
    <w:p>
      <w:r>
        <w:rPr>
          <w:b/>
          <w:u w:val="single"/>
        </w:rPr>
        <w:t xml:space="preserve">203324</w:t>
      </w:r>
    </w:p>
    <w:p>
      <w:r>
        <w:t xml:space="preserve">INDONESIAN JOHTAJIEN KÄYTTÄJÄT, JOTKA HALUAVAT ULAMAA, NEGARAWANIA, KANSAN YHTENÄISYYTTÄ; Entä Indonesian johtaja nyt? . ;</w:t>
      </w:r>
    </w:p>
    <w:p>
      <w:r>
        <w:rPr>
          <w:b/>
          <w:u w:val="single"/>
        </w:rPr>
        <w:t xml:space="preserve">203325</w:t>
      </w:r>
    </w:p>
    <w:p>
      <w:r>
        <w:t xml:space="preserve">Luuletko, että hallitus on huolissaan tästä, he joutuvat myös isän tutkimukseen. Astu haasteeseen... hahaa...</w:t>
      </w:r>
    </w:p>
    <w:p>
      <w:r>
        <w:rPr>
          <w:b/>
          <w:u w:val="single"/>
        </w:rPr>
        <w:t xml:space="preserve">203326</w:t>
      </w:r>
    </w:p>
    <w:p>
      <w:r>
        <w:t xml:space="preserve">Sisäministeri, jonka nimi on Cahyo Kumolo, 900000% haluaa syrjäyttää Jokowin! koska sisäministeri on paskiainen!</w:t>
      </w:r>
    </w:p>
    <w:p>
      <w:r>
        <w:rPr>
          <w:b/>
          <w:u w:val="single"/>
        </w:rPr>
        <w:t xml:space="preserve">203327</w:t>
      </w:r>
    </w:p>
    <w:p>
      <w:r>
        <w:t xml:space="preserve">KÄYTTÄJÄ KÄYTTÄJÄ KÄYTTÄJÄ KÄYTTÄJÄ Kyllä, aivan oikein. Edellinen kuvernööri saattoi vain etsiä tuntemuksia, jotka saivat cebongin kiihtymään, kuten sanomalla "paska", "koira", huutamalla mummolle".</w:t>
      </w:r>
    </w:p>
    <w:p>
      <w:r>
        <w:rPr>
          <w:b/>
          <w:u w:val="single"/>
        </w:rPr>
        <w:t xml:space="preserve">203328</w:t>
      </w:r>
    </w:p>
    <w:p>
      <w:r>
        <w:t xml:space="preserve">KÄYTTÄJÄ Ruokaasi ei voi sulattaa, vatsasi hylkii vieraita esineitä /?'</w:t>
      </w:r>
    </w:p>
    <w:p>
      <w:r>
        <w:rPr>
          <w:b/>
          <w:u w:val="single"/>
        </w:rPr>
        <w:t xml:space="preserve">203329</w:t>
      </w:r>
    </w:p>
    <w:p>
      <w:r>
        <w:t xml:space="preserve">RT USER USER Velka johtuu isästäsi, joka myi omaisuutta ulkomaalaisille ja syyttää nykyistä presidenttiä... kysy Jhon Perkinsiltä, milloin Freeport vapautettiin?</w:t>
      </w:r>
    </w:p>
    <w:p>
      <w:r>
        <w:rPr>
          <w:b/>
          <w:u w:val="single"/>
        </w:rPr>
        <w:t xml:space="preserve">203330</w:t>
      </w:r>
    </w:p>
    <w:p>
      <w:r>
        <w:t xml:space="preserve">Nuori sukupolvi on konkurssissa... \xf0\x9f\x98\x8f'</w:t>
      </w:r>
    </w:p>
    <w:p>
      <w:r>
        <w:rPr>
          <w:b/>
          <w:u w:val="single"/>
        </w:rPr>
        <w:t xml:space="preserve">203331</w:t>
      </w:r>
    </w:p>
    <w:p>
      <w:r>
        <w:t xml:space="preserve">\nTuhoa sukupolvia, jos tätä LGBT:tä harjoitetaan laajasti.\nMeidän pitäisi olla vastustajia kannattajien sijaan.\nTämä tapaus rikkoo ihmisluontoa ja uskontoa.\nMay Allah suojelee meitä.\n#MalaysiaBaharu \n#LGBT'</w:t>
      </w:r>
    </w:p>
    <w:p>
      <w:r>
        <w:rPr>
          <w:b/>
          <w:u w:val="single"/>
        </w:rPr>
        <w:t xml:space="preserve">203332</w:t>
      </w:r>
    </w:p>
    <w:p>
      <w:r>
        <w:t xml:space="preserve">Mielipiteenvapaus on hyvä asia. Mutta ihmisten twiitteihin tarttumisen ei tarvitse olla sellaista. Lisäksi, jos haluat vain välittää roskaa, on parempi pidätellä. Rakas synti #loncengbuatsambarcuitanorang'</w:t>
      </w:r>
    </w:p>
    <w:p>
      <w:r>
        <w:rPr>
          <w:b/>
          <w:u w:val="single"/>
        </w:rPr>
        <w:t xml:space="preserve">203333</w:t>
      </w:r>
    </w:p>
    <w:p>
      <w:r>
        <w:t xml:space="preserve">Joskus mietin. Mitä on niiden ihmisten mielessä, jotka aina arvostelevat presidentti Jokowia, vaikka he nauttivat hänen johtamistyönsä tuloksista? Kun matkustat uusilla teillä, uusilla teillä, uusilla lentokentillä, kun käytät älykortteja, terveyskortteja ja niin edelleen.....</w:t>
      </w:r>
    </w:p>
    <w:p>
      <w:r>
        <w:rPr>
          <w:b/>
          <w:u w:val="single"/>
        </w:rPr>
        <w:t xml:space="preserve">203334</w:t>
      </w:r>
    </w:p>
    <w:p>
      <w:r>
        <w:t xml:space="preserve">Partio ya\xf0\x9f\x98\x82. On myös monia aivoja, jotka dia\xf0\x9f\x98\x85 pdhal uusi nuori päivämäärä ko pda hullu hullu hullu\xf0\x9f\x98\x82\xf0\x9f\x98\x98\x82'</w:t>
      </w:r>
    </w:p>
    <w:p>
      <w:r>
        <w:rPr>
          <w:b/>
          <w:u w:val="single"/>
        </w:rPr>
        <w:t xml:space="preserve">203335</w:t>
      </w:r>
    </w:p>
    <w:p>
      <w:r>
        <w:t xml:space="preserve">KÄYTTÄJÄ KÄYTTÄJÄ KÄYTTÄJÄ KÄYTTÄJÄ KÄYTTÄJÄ KÄYTTÄJÄ KÄYTTÄJÄ Ylpeä siitä, että olet itse JONGOS Mitä olet tehnyt? Nuolla Jablay Alexisin BOSOKin pillua?</w:t>
      </w:r>
    </w:p>
    <w:p>
      <w:r>
        <w:rPr>
          <w:b/>
          <w:u w:val="single"/>
        </w:rPr>
        <w:t xml:space="preserve">203336</w:t>
      </w:r>
    </w:p>
    <w:p>
      <w:r>
        <w:t xml:space="preserve">Vaaditaan paikallistyöntekijöiden paikat takaisin ???????; .; .; #TKACinaTakTakTerkontrol; #MayDay2018; #HariBuruh2018; #2019GantiPresiden #GantiPresiden2019</w:t>
      </w:r>
    </w:p>
    <w:p>
      <w:r>
        <w:rPr>
          <w:b/>
          <w:u w:val="single"/>
        </w:rPr>
        <w:t xml:space="preserve">203337</w:t>
      </w:r>
    </w:p>
    <w:p>
      <w:r>
        <w:t xml:space="preserve">"Parasta tietoa on se, johon liittyy Allahin pelko."; {Shaikh ibn 'Atha'illah, kitab al-Hikam}; ; ; Tieto kuuluu Allahille, ja siitä on oltava jotain hyötyä. Opettele oppiaineita sivistyneellä tavalla, insha'Allah tulee saamaan siunauksia. Saatavilla osoitteessa</w:t>
      </w:r>
    </w:p>
    <w:p>
      <w:r>
        <w:rPr>
          <w:b/>
          <w:u w:val="single"/>
        </w:rPr>
        <w:t xml:space="preserve">203338</w:t>
      </w:r>
    </w:p>
    <w:p>
      <w:r>
        <w:t xml:space="preserve">(jatkuu) \n\nHimmler oli SS-osaston johtaja, ja yhdessä muiden SS-upseerien kanssa hän uskoi, että Jeesus ei ollut juutalainen vaan arjalaisen rodun edustaja.\n\n(jatkuu.)'</w:t>
      </w:r>
    </w:p>
    <w:p>
      <w:r>
        <w:rPr>
          <w:b/>
          <w:u w:val="single"/>
        </w:rPr>
        <w:t xml:space="preserve">203339</w:t>
      </w:r>
    </w:p>
    <w:p>
      <w:r>
        <w:t xml:space="preserve">Ja lauantaiaamuna (21.4.2018) Baduyn alkuperäiskansat jatkavat matkaansa Bantenin kuvernöörin toimistoon Bantenin maakunnan hallituskeskuksessa (KP3B) Curugissa, Serangin kaupungissa ~~ #SebaBaduy2018; ; Mry</w:t>
      </w:r>
    </w:p>
    <w:p>
      <w:r>
        <w:rPr>
          <w:b/>
          <w:u w:val="single"/>
        </w:rPr>
        <w:t xml:space="preserve">203340</w:t>
      </w:r>
    </w:p>
    <w:p>
      <w:r>
        <w:t xml:space="preserve">USER as rein\n\n- kuoropoika luokassa\n- ei tuo polpenia kouluun\n- rada dongo\n- tykkää auttaa ihmisiä luokassa'</w:t>
      </w:r>
    </w:p>
    <w:p>
      <w:r>
        <w:rPr>
          <w:b/>
          <w:u w:val="single"/>
        </w:rPr>
        <w:t xml:space="preserve">203341</w:t>
      </w:r>
    </w:p>
    <w:p>
      <w:r>
        <w:t xml:space="preserve">'Olen niin kyllästynyt kaikkiin epätarkkoihin kuviin'</w:t>
      </w:r>
    </w:p>
    <w:p>
      <w:r>
        <w:rPr>
          <w:b/>
          <w:u w:val="single"/>
        </w:rPr>
        <w:t xml:space="preserve">203342</w:t>
      </w:r>
    </w:p>
    <w:p>
      <w:r>
        <w:t xml:space="preserve">Jos lgbt luetaan rotukategoriaan, en välitä, koska tämä on eri ongelma.... !!!! Niillä, jotka kannattavat think againia, on oikeat aivot !!!! URL</w:t>
      </w:r>
    </w:p>
    <w:p>
      <w:r>
        <w:rPr>
          <w:b/>
          <w:u w:val="single"/>
        </w:rPr>
        <w:t xml:space="preserve">203343</w:t>
      </w:r>
    </w:p>
    <w:p>
      <w:r>
        <w:t xml:space="preserve">Lain mukaan Jokowi voidaan jo nyt erottaa perustuslain nojalla lain rikkomisesta. Poistakaa Jokowi...</w:t>
      </w:r>
    </w:p>
    <w:p>
      <w:r>
        <w:rPr>
          <w:b/>
          <w:u w:val="single"/>
        </w:rPr>
        <w:t xml:space="preserve">203344</w:t>
      </w:r>
    </w:p>
    <w:p>
      <w:r>
        <w:t xml:space="preserve">Uusi kukko tisseistä tulee perhosia'</w:t>
      </w:r>
    </w:p>
    <w:p>
      <w:r>
        <w:rPr>
          <w:b/>
          <w:u w:val="single"/>
        </w:rPr>
        <w:t xml:space="preserve">203345</w:t>
      </w:r>
    </w:p>
    <w:p>
      <w:r>
        <w:t xml:space="preserve">USER Serem cuy liat bencong fight, lakinya soul out'</w:t>
      </w:r>
    </w:p>
    <w:p>
      <w:r>
        <w:rPr>
          <w:b/>
          <w:u w:val="single"/>
        </w:rPr>
        <w:t xml:space="preserve">203346</w:t>
      </w:r>
    </w:p>
    <w:p>
      <w:r>
        <w:t xml:space="preserve">Uskon, että he ovat kommunistisia sionistijuutalaisia.</w:t>
      </w:r>
    </w:p>
    <w:p>
      <w:r>
        <w:rPr>
          <w:b/>
          <w:u w:val="single"/>
        </w:rPr>
        <w:t xml:space="preserve">203347</w:t>
      </w:r>
    </w:p>
    <w:p>
      <w:r>
        <w:t xml:space="preserve">RT USER: Jokowin kannattajat ovat vielä pahempia. He ovat datan lukutaidottomia ja vaativat sokeasti useita infrastruktuurihankkeita.</w:t>
      </w:r>
    </w:p>
    <w:p>
      <w:r>
        <w:rPr>
          <w:b/>
          <w:u w:val="single"/>
        </w:rPr>
        <w:t xml:space="preserve">203348</w:t>
      </w:r>
    </w:p>
    <w:p>
      <w:r>
        <w:t xml:space="preserve">Bentar kak, kysyin kristityiltä, katolilaisilta, buddhalaisilta, hindulaisilta ja konfutselaisilta uskonnollisilta johtajilta... joten en ole väärässä.</w:t>
      </w:r>
    </w:p>
    <w:p>
      <w:r>
        <w:rPr>
          <w:b/>
          <w:u w:val="single"/>
        </w:rPr>
        <w:t xml:space="preserve">203349</w:t>
      </w:r>
    </w:p>
    <w:p>
      <w:r>
        <w:t xml:space="preserve">KÄYTTÄJÄ Islam on islam, ei tarvitse käyttää hienouksia. Hävetkää, onko olemassa kristittyjen saaristoa, hindujen saaristoa, buddhalaisten saaristoa???"?</w:t>
      </w:r>
    </w:p>
    <w:p>
      <w:r>
        <w:rPr>
          <w:b/>
          <w:u w:val="single"/>
        </w:rPr>
        <w:t xml:space="preserve">203350</w:t>
      </w:r>
    </w:p>
    <w:p>
      <w:r>
        <w:t xml:space="preserve">Jopa vanhat ihmiset ovat tietämättömiä URL:n aivot</w:t>
      </w:r>
    </w:p>
    <w:p>
      <w:r>
        <w:rPr>
          <w:b/>
          <w:u w:val="single"/>
        </w:rPr>
        <w:t xml:space="preserve">203351</w:t>
      </w:r>
    </w:p>
    <w:p>
      <w:r>
        <w:t xml:space="preserve">RT KÄYTTÄJÄ KÄYTTÄJÄ KÄYTTÄJÄ KÄYTTÄJÄ KÄYTTÄJÄ Joku tapasi sanoa, että jos presidentti Suharto luopuisi vallasta, tämä maa olisi kaoottinen... nyt käy ilmi, että Jokowi pilaa Indonesian.</w:t>
      </w:r>
    </w:p>
    <w:p>
      <w:r>
        <w:rPr>
          <w:b/>
          <w:u w:val="single"/>
        </w:rPr>
        <w:t xml:space="preserve">203352</w:t>
      </w:r>
    </w:p>
    <w:p>
      <w:r>
        <w:t xml:space="preserve">KÄYTTÄJÄ HAJOTTAA HTI:N. HYLKÄÄVÄT AJATUKSEN KHILAFASTA</w:t>
      </w:r>
    </w:p>
    <w:p>
      <w:r>
        <w:rPr>
          <w:b/>
          <w:u w:val="single"/>
        </w:rPr>
        <w:t xml:space="preserve">203353</w:t>
      </w:r>
    </w:p>
    <w:p>
      <w:r>
        <w:t xml:space="preserve">Älkää nyt indonesialaiset muslimit, älkää vain uskaltako tappaa vääräuskoisia, uskaltakaa käydä hyvää keskustelua, missä on MUI, NU, Muhammadiyah, ICMI?</w:t>
      </w:r>
    </w:p>
    <w:p>
      <w:r>
        <w:rPr>
          <w:b/>
          <w:u w:val="single"/>
        </w:rPr>
        <w:t xml:space="preserve">203354</w:t>
      </w:r>
    </w:p>
    <w:p>
      <w:r>
        <w:t xml:space="preserve">212 lahjoittajaa.... ovat URL-osoitteessa olevia paskiaisia.</w:t>
      </w:r>
    </w:p>
    <w:p>
      <w:r>
        <w:rPr>
          <w:b/>
          <w:u w:val="single"/>
        </w:rPr>
        <w:t xml:space="preserve">203355</w:t>
      </w:r>
    </w:p>
    <w:p>
      <w:r>
        <w:t xml:space="preserve">Iloinen yllään</w:t>
      </w:r>
    </w:p>
    <w:p>
      <w:r>
        <w:rPr>
          <w:b/>
          <w:u w:val="single"/>
        </w:rPr>
        <w:t xml:space="preserve">203356</w:t>
      </w:r>
    </w:p>
    <w:p>
      <w:r>
        <w:t xml:space="preserve">on oltava hyvin vieras täällä</w:t>
      </w:r>
    </w:p>
    <w:p>
      <w:r>
        <w:rPr>
          <w:b/>
          <w:u w:val="single"/>
        </w:rPr>
        <w:t xml:space="preserve">203357</w:t>
      </w:r>
    </w:p>
    <w:p>
      <w:r>
        <w:t xml:space="preserve"> Miksi tunnet itsesi vähemmistöksi, kun etsit sympatisoijia nu... ; Basic wa</w:t>
      </w:r>
    </w:p>
    <w:p>
      <w:r>
        <w:rPr>
          <w:b/>
          <w:u w:val="single"/>
        </w:rPr>
        <w:t xml:space="preserve">203358</w:t>
      </w:r>
    </w:p>
    <w:p>
      <w:r>
        <w:t xml:space="preserve">Eikö sinulla ollut uskonnollista opetusta aiemmin?</w:t>
      </w:r>
    </w:p>
    <w:p>
      <w:r>
        <w:rPr>
          <w:b/>
          <w:u w:val="single"/>
        </w:rPr>
        <w:t xml:space="preserve">203359</w:t>
      </w:r>
    </w:p>
    <w:p>
      <w:r>
        <w:t xml:space="preserve">KÄYTTÄJÄ Olen NTB, mutta olen rakentanut teitä Papualla vuosia!!!\nPuhun, koska tosiasiat eivät vastaa KÄYTTÄJÄN kerskailua. \Tietyissä paikoissa on vaikeaa rakentaa moskeijaa... mutta Koramilin tai Brimobin postissa voi vapaasti palvoa! Mutta väite, että papualaiset kylpevät sikaöljyssä, on suuri valhe!!!</w:t>
      </w:r>
    </w:p>
    <w:p>
      <w:r>
        <w:rPr>
          <w:b/>
          <w:u w:val="single"/>
        </w:rPr>
        <w:t xml:space="preserve">203360</w:t>
      </w:r>
    </w:p>
    <w:p>
      <w:r>
        <w:t xml:space="preserve">Tänä iltana: Teurastus! Polttakaa! Tappakaa PKI!</w:t>
      </w:r>
    </w:p>
    <w:p>
      <w:r>
        <w:rPr>
          <w:b/>
          <w:u w:val="single"/>
        </w:rPr>
        <w:t xml:space="preserve">203361</w:t>
      </w:r>
    </w:p>
    <w:p>
      <w:r>
        <w:t xml:space="preserve">USER USER USER USER USER USER TAE LUH SIJAAN MAHO YA?'</w:t>
      </w:r>
    </w:p>
    <w:p>
      <w:r>
        <w:rPr>
          <w:b/>
          <w:u w:val="single"/>
        </w:rPr>
        <w:t xml:space="preserve">203362</w:t>
      </w:r>
    </w:p>
    <w:p>
      <w:r>
        <w:t xml:space="preserve">KÄYTTÄJÄ KÄYTTÄJÄ Kommunistinen koira islamin pilkkaaja!!!'</w:t>
      </w:r>
    </w:p>
    <w:p>
      <w:r>
        <w:rPr>
          <w:b/>
          <w:u w:val="single"/>
        </w:rPr>
        <w:t xml:space="preserve">203363</w:t>
      </w:r>
    </w:p>
    <w:p>
      <w:r>
        <w:t xml:space="preserve">KÄYTTÄJÄ Se on hyvää satayn päällä tai padang-kastikkeessa, senkin mulkku.</w:t>
      </w:r>
    </w:p>
    <w:p>
      <w:r>
        <w:rPr>
          <w:b/>
          <w:u w:val="single"/>
        </w:rPr>
        <w:t xml:space="preserve">203364</w:t>
      </w:r>
    </w:p>
    <w:p>
      <w:r>
        <w:t xml:space="preserve"/>
      </w:r>
    </w:p>
    <w:p>
      <w:r>
        <w:rPr>
          <w:b/>
          <w:u w:val="single"/>
        </w:rPr>
        <w:t xml:space="preserve">203365</w:t>
      </w:r>
    </w:p>
    <w:p>
      <w:r>
        <w:t xml:space="preserve">KÄYTTÄJÄ Kiina puolustustoimi #1 \nNio amstir'</w:t>
      </w:r>
    </w:p>
    <w:p>
      <w:r>
        <w:rPr>
          <w:b/>
          <w:u w:val="single"/>
        </w:rPr>
        <w:t xml:space="preserve">203366</w:t>
      </w:r>
    </w:p>
    <w:p>
      <w:r>
        <w:t xml:space="preserve">He vain tietävät, että olet ääliö! Mutta minusta et ole sitä, mitä he sanovat, ja olen varma, että voit muuttua :)'".</w:t>
      </w:r>
    </w:p>
    <w:p>
      <w:r>
        <w:rPr>
          <w:b/>
          <w:u w:val="single"/>
        </w:rPr>
        <w:t xml:space="preserve">203367</w:t>
      </w:r>
    </w:p>
    <w:p>
      <w:r>
        <w:t xml:space="preserve">Onko tämän uskonnollisen mielipiteen myötä MUI:n papisto moninaisuuden vastainen vai onko kyse syytöksistä, joiden tarkoituksena on estää penistan nousu kuvernööriksi? #TahanPenista</w:t>
      </w:r>
    </w:p>
    <w:p>
      <w:r>
        <w:rPr>
          <w:b/>
          <w:u w:val="single"/>
        </w:rPr>
        <w:t xml:space="preserve">203368</w:t>
      </w:r>
    </w:p>
    <w:p>
      <w:r>
        <w:t xml:space="preserve">Yesung on katolilainen</w:t>
      </w:r>
    </w:p>
    <w:p>
      <w:r>
        <w:rPr>
          <w:b/>
          <w:u w:val="single"/>
        </w:rPr>
        <w:t xml:space="preserve">203369</w:t>
      </w:r>
    </w:p>
    <w:p>
      <w:r>
        <w:t xml:space="preserve">Katso itseäsi pa jok vielä epäpätevä hallita maata miksi olet jo ylimielinen *sodorin lasi URL</w:t>
      </w:r>
    </w:p>
    <w:p>
      <w:r>
        <w:rPr>
          <w:b/>
          <w:u w:val="single"/>
        </w:rPr>
        <w:t xml:space="preserve">203370</w:t>
      </w:r>
    </w:p>
    <w:p>
      <w:r>
        <w:t xml:space="preserve">OpRohingya-terroristi Kalju buddhalaisterroristi URL-osoite</w:t>
      </w:r>
    </w:p>
    <w:p>
      <w:r>
        <w:rPr>
          <w:b/>
          <w:u w:val="single"/>
        </w:rPr>
        <w:t xml:space="preserve">203371</w:t>
      </w:r>
    </w:p>
    <w:p>
      <w:r>
        <w:t xml:space="preserve">SBY:n aikana hambalangin korruptio turmeli kaaderinne, ja oli heidän vuoronsa tulla hirtetyiksi Kansallispalatsissa.</w:t>
      </w:r>
    </w:p>
    <w:p>
      <w:r>
        <w:rPr>
          <w:b/>
          <w:u w:val="single"/>
        </w:rPr>
        <w:t xml:space="preserve">203372</w:t>
      </w:r>
    </w:p>
    <w:p>
      <w:r>
        <w:t xml:space="preserve">Paastoaminen tai sokan gaweni tarina bukber office. Vitut kuvantamisesta. Yosy Bin Darto'</w:t>
      </w:r>
    </w:p>
    <w:p>
      <w:r>
        <w:rPr>
          <w:b/>
          <w:u w:val="single"/>
        </w:rPr>
        <w:t xml:space="preserve">203373</w:t>
      </w:r>
    </w:p>
    <w:p>
      <w:r>
        <w:t xml:space="preserve">Jos näin on, peskää toistenne kädet. Löytäkää toistenne turvallisuus..... Sinä huijaava kuvernööri</w:t>
      </w:r>
    </w:p>
    <w:p>
      <w:r>
        <w:rPr>
          <w:b/>
          <w:u w:val="single"/>
        </w:rPr>
        <w:t xml:space="preserve">203374</w:t>
      </w:r>
    </w:p>
    <w:p>
      <w:r>
        <w:t xml:space="preserve">Presidentti Jokowin 4 politiikkaa, jotka tekevät virkamiehet onnellisiksi ; ; 1. Erityisasunnot virkamiehille ; ; 2. Suurempi THR ; ; 3. Eläkeläiset saavat THR:n ; ; 4. Miespuoliset virkamiehet saavat äitiysloman ; ; ; Mistä faktoista valehtelet ! ; ; #2019TetapJokowi ; ;</w:t>
      </w:r>
    </w:p>
    <w:p>
      <w:r>
        <w:rPr>
          <w:b/>
          <w:u w:val="single"/>
        </w:rPr>
        <w:t xml:space="preserve">203375</w:t>
      </w:r>
    </w:p>
    <w:p>
      <w:r>
        <w:t xml:space="preserve">KÄYTTÄJÄN KÄYTTÄJÄN filosofin on myös "tunnettava olonsa turvalliseksi" aineellisesti ja taloudellisesti, olipa mikä tahansa.</w:t>
      </w:r>
    </w:p>
    <w:p>
      <w:r>
        <w:rPr>
          <w:b/>
          <w:u w:val="single"/>
        </w:rPr>
        <w:t xml:space="preserve">203376</w:t>
      </w:r>
    </w:p>
    <w:p>
      <w:r>
        <w:t xml:space="preserve">USER Kunhan et ole epävakaa.</w:t>
      </w:r>
    </w:p>
    <w:p>
      <w:r>
        <w:rPr>
          <w:b/>
          <w:u w:val="single"/>
        </w:rPr>
        <w:t xml:space="preserve">203377</w:t>
      </w:r>
    </w:p>
    <w:p>
      <w:r>
        <w:t xml:space="preserve">USER nti saha kunti? need doi plis sekardus aja -nty'</w:t>
      </w:r>
    </w:p>
    <w:p>
      <w:r>
        <w:rPr>
          <w:b/>
          <w:u w:val="single"/>
        </w:rPr>
        <w:t xml:space="preserve">203378</w:t>
      </w:r>
    </w:p>
    <w:p>
      <w:r>
        <w:t xml:space="preserve">KÄYTTÄJÄ KÄYTTÄJÄ KÄYTTÄJÄ KÄYTTÄJÄ KÄYTTÄJÄ Mielestäni jos hän on vapaa olemaan paistettua materiaalia ystävilleen... tiedätkö, mitä cebongit tekevät?".</w:t>
      </w:r>
    </w:p>
    <w:p>
      <w:r>
        <w:rPr>
          <w:b/>
          <w:u w:val="single"/>
        </w:rPr>
        <w:t xml:space="preserve">203379</w:t>
      </w:r>
    </w:p>
    <w:p>
      <w:r>
        <w:t xml:space="preserve">USER Waduh kek ginian lust really mo 2 period ...? Ei lupauksia... ; #2019GantiPresidentti ; #2019GantiPresidentti ; #2019GantiPresidentti ; #2019GantiPresidentti ; #2019GantiPresidentti ; #2019GantiPresidentti</w:t>
      </w:r>
    </w:p>
    <w:p>
      <w:r>
        <w:rPr>
          <w:b/>
          <w:u w:val="single"/>
        </w:rPr>
        <w:t xml:space="preserve">203380</w:t>
      </w:r>
    </w:p>
    <w:p>
      <w:r>
        <w:t xml:space="preserve">KÄYTTÄJÄ Jos mätä mawati on muslimi... Sitten hän pelkää itseään\nOireet hullu nich mummo ..'.</w:t>
      </w:r>
    </w:p>
    <w:p>
      <w:r>
        <w:rPr>
          <w:b/>
          <w:u w:val="single"/>
        </w:rPr>
        <w:t xml:space="preserve">203381</w:t>
      </w:r>
    </w:p>
    <w:p>
      <w:r>
        <w:t xml:space="preserve">USER Geblekkwkwkwkwkwkwk. Tililing tililing (\xe0\xa9\xad\xe0\xa5\x81\xc2\xb4\xef\xbd\xa5\xcf\x89\xef\xbd\xa5`)\xe0\xa9\xad\xe0\xa5\x81\xe2\x81\xbe\xe2\x81\xbe'</w:t>
      </w:r>
    </w:p>
    <w:p>
      <w:r>
        <w:rPr>
          <w:b/>
          <w:u w:val="single"/>
        </w:rPr>
        <w:t xml:space="preserve">203382</w:t>
      </w:r>
    </w:p>
    <w:p>
      <w:r>
        <w:t xml:space="preserve">Sim-kortin rekisteröinti? Oletko jo rekisteröitynyt äänestäjäksi 27. kesäkuuta 2018 pidettäviin vaaleihin? Jo �????; Tarkista, että tiedät �?���� nyoblos tiedät �?�����</w:t>
      </w:r>
    </w:p>
    <w:p>
      <w:r>
        <w:rPr>
          <w:b/>
          <w:u w:val="single"/>
        </w:rPr>
        <w:t xml:space="preserve">203383</w:t>
      </w:r>
    </w:p>
    <w:p>
      <w:r>
        <w:t xml:space="preserve">IBF 2018 JÄRJESTETTIIN 18.-22. HUHTIKUUTA 2018; ..;</w:t>
      </w:r>
    </w:p>
    <w:p>
      <w:r>
        <w:rPr>
          <w:b/>
          <w:u w:val="single"/>
        </w:rPr>
        <w:t xml:space="preserve">203384</w:t>
      </w:r>
    </w:p>
    <w:p>
      <w:r>
        <w:t xml:space="preserve">Soeharto, jonka sanottiin olevan autoritaarinen ja diktatorinen, pelkäsi Hajj-varojen korruptiota, miksi Jokowi edes haluaa ottaa Hajj-varoja yksipuolisesti? :)</w:t>
      </w:r>
    </w:p>
    <w:p>
      <w:r>
        <w:rPr>
          <w:b/>
          <w:u w:val="single"/>
        </w:rPr>
        <w:t xml:space="preserve">203385</w:t>
      </w:r>
    </w:p>
    <w:p>
      <w:r>
        <w:t xml:space="preserve">Tämä uutinen saa minut katumaan sitä.</w:t>
      </w:r>
    </w:p>
    <w:p>
      <w:r>
        <w:rPr>
          <w:b/>
          <w:u w:val="single"/>
        </w:rPr>
        <w:t xml:space="preserve">203386</w:t>
      </w:r>
    </w:p>
    <w:p>
      <w:r>
        <w:t xml:space="preserve">; #hey2 ; ; ; Helikopterin onnettomuuden taustalla on se, että PT IMIP työllistää 3000 kiinalaista ulkomaalaista;</w:t>
      </w:r>
    </w:p>
    <w:p>
      <w:r>
        <w:rPr>
          <w:b/>
          <w:u w:val="single"/>
        </w:rPr>
        <w:t xml:space="preserve">203387</w:t>
      </w:r>
    </w:p>
    <w:p>
      <w:r>
        <w:t xml:space="preserve">KÄYTTÄJÄ KÄYTTÄJÄ KÄYTTÄJÄ KÄYTTÄJÄ KÄYTTÄJÄ KÄYTTÄJÄ Kn ei ole papisto, joten se on luonnollista, jos papisto epäillään säädyttömyydestä ja carbur ei ole rohkea plng uusi ylimääräinen, eh ei papisto, cm ktanya papisto</w:t>
      </w:r>
    </w:p>
    <w:p>
      <w:r>
        <w:rPr>
          <w:b/>
          <w:u w:val="single"/>
        </w:rPr>
        <w:t xml:space="preserve">203388</w:t>
      </w:r>
    </w:p>
    <w:p>
      <w:r>
        <w:t xml:space="preserve"> Hänen aivonsa eivät enää toimi.</w:t>
      </w:r>
    </w:p>
    <w:p>
      <w:r>
        <w:rPr>
          <w:b/>
          <w:u w:val="single"/>
        </w:rPr>
        <w:t xml:space="preserve">203389</w:t>
      </w:r>
    </w:p>
    <w:p>
      <w:r>
        <w:t xml:space="preserve">Siksi he ovat mieluummin ei-oikeudellisia/laittomia siirtotyöläisiä, jotka etsivät onneaan sieltä valtavista riskeistä huolimatta. He kulkevat maahanmuuttoviranomaisten ohi, kun he laativat passeja matkustamisen varjolla. Mutta me tiedämme 100-prosenttisesti niiden todellisen tarkoituksen.</w:t>
      </w:r>
    </w:p>
    <w:p>
      <w:r>
        <w:rPr>
          <w:b/>
          <w:u w:val="single"/>
        </w:rPr>
        <w:t xml:space="preserve">203390</w:t>
      </w:r>
    </w:p>
    <w:p>
      <w:r>
        <w:t xml:space="preserve">Sen sijaan, että hän olisi ratkaissut Jakartan ongelmia, hän tuli #sumutiin osallistuakseen vaaleihin. Halutaan paeta KPK-puhelua, tämä on likainen tapa #rekisteri40 #DjarotCalonNapi #medan #pilgubsu2018 #pilkada2018</w:t>
      </w:r>
    </w:p>
    <w:p>
      <w:r>
        <w:rPr>
          <w:b/>
          <w:u w:val="single"/>
        </w:rPr>
        <w:t xml:space="preserve">203391</w:t>
      </w:r>
    </w:p>
    <w:p>
      <w:r>
        <w:t xml:space="preserve">KÄYTTÄJÄ Juutalainen mcm hinta. Siitä on pitkä aika, kun viimeksi söin duriania\xf0\x9f\x98\xad\xf0\x9f\x98\xad\xf0\x9f\x98\x98\xad'</w:t>
      </w:r>
    </w:p>
    <w:p>
      <w:r>
        <w:rPr>
          <w:b/>
          <w:u w:val="single"/>
        </w:rPr>
        <w:t xml:space="preserve">203392</w:t>
      </w:r>
    </w:p>
    <w:p>
      <w:r>
        <w:t xml:space="preserve"> Olen Itä-Jaavalta. Jos hän pakottaa ihmiset sanomaan Takbirin, Gus Du'n titteli ei ole tarpeeksi hyvä.</w:t>
      </w:r>
    </w:p>
    <w:p>
      <w:r>
        <w:rPr>
          <w:b/>
          <w:u w:val="single"/>
        </w:rPr>
        <w:t xml:space="preserve">203393</w:t>
      </w:r>
    </w:p>
    <w:p>
      <w:r>
        <w:t xml:space="preserve">16GB Pendrive RM45. Aivan oikein, hän jakoi hinnan. Todellakin pangkah terus kedai tu.</w:t>
      </w:r>
    </w:p>
    <w:p>
      <w:r>
        <w:rPr>
          <w:b/>
          <w:u w:val="single"/>
        </w:rPr>
        <w:t xml:space="preserve">203394</w:t>
      </w:r>
    </w:p>
    <w:p>
      <w:r>
        <w:t xml:space="preserve">KÄYTTÄJÄ Se on edelleen VÄÄRIN silmissä bani kampret ... hän sanoi, että hän oli vain odottaa sopimuksen päättymistä, joten oli vielä mahdollisuus varastaa, jos JKW ei ollut 2 kaudet, jatkettu sopimus, paksumpi taskut rotat solmioilla'</w:t>
      </w:r>
    </w:p>
    <w:p>
      <w:r>
        <w:rPr>
          <w:b/>
          <w:u w:val="single"/>
        </w:rPr>
        <w:t xml:space="preserve">203395</w:t>
      </w:r>
    </w:p>
    <w:p>
      <w:r>
        <w:t xml:space="preserve">Aher saa presidentiltä korkeimman aluepäällikön palkinnon</w:t>
      </w:r>
    </w:p>
    <w:p>
      <w:r>
        <w:rPr>
          <w:b/>
          <w:u w:val="single"/>
        </w:rPr>
        <w:t xml:space="preserve">203396</w:t>
      </w:r>
    </w:p>
    <w:p>
      <w:r>
        <w:t xml:space="preserve">Valta on koetus, käytä sitä oikeudenmukaisesti ja turvallisesti. TolakPERPPUOtoritarian TolakPERPPUAntiIslam syrjäyttää jokowin</w:t>
      </w:r>
    </w:p>
    <w:p>
      <w:r>
        <w:rPr>
          <w:b/>
          <w:u w:val="single"/>
        </w:rPr>
        <w:t xml:space="preserve">203397</w:t>
      </w:r>
    </w:p>
    <w:p>
      <w:r>
        <w:t xml:space="preserve">KÄYTTÄJÄ Tai kaga ngajak'</w:t>
      </w:r>
    </w:p>
    <w:p>
      <w:r>
        <w:rPr>
          <w:b/>
          <w:u w:val="single"/>
        </w:rPr>
        <w:t xml:space="preserve">203398</w:t>
      </w:r>
    </w:p>
    <w:p>
      <w:r>
        <w:t xml:space="preserve">KÄYTTÄJÄ KÄYTTÄJÄ Kiinalaiset siat ovat ne, jotka pilasivat Indonesian. Teurastakaa ne vain</w:t>
      </w:r>
    </w:p>
    <w:p>
      <w:r>
        <w:rPr>
          <w:b/>
          <w:u w:val="single"/>
        </w:rPr>
        <w:t xml:space="preserve">203399</w:t>
      </w:r>
    </w:p>
    <w:p>
      <w:r>
        <w:t xml:space="preserve">Hei mies..\n Älä ole ideologinen mulkku!\nKiara Artha PRC hanke, mukana suoraan PRC:n varapääministeri, sai luvan..\n Samaan aikaan siellä on entisiä urheilijoita, kunnes he sairastuvat pahasti ja joutuvat asumaan teltoissa..\n Ridwan Kamilin radikaalin politiikan uhreja..\n\n\n\n Joten et ole mulkku, kun puhut URL:stä Talous</w:t>
      </w:r>
    </w:p>
    <w:p>
      <w:r>
        <w:rPr>
          <w:b/>
          <w:u w:val="single"/>
        </w:rPr>
        <w:t xml:space="preserve">203400</w:t>
      </w:r>
    </w:p>
    <w:p>
      <w:r>
        <w:t xml:space="preserve"/>
      </w:r>
    </w:p>
    <w:p>
      <w:r>
        <w:rPr>
          <w:b/>
          <w:u w:val="single"/>
        </w:rPr>
        <w:t xml:space="preserve">203401</w:t>
      </w:r>
    </w:p>
    <w:p>
      <w:r>
        <w:t xml:space="preserve">Asma Dewi Alumni 212 Prabowo ja Anies-Sandi varoivat Ahokin kostoa * kasvot Anies-Sandin kanssa 1 tyyppi bingit URL-osoite</w:t>
      </w:r>
    </w:p>
    <w:p>
      <w:r>
        <w:rPr>
          <w:b/>
          <w:u w:val="single"/>
        </w:rPr>
        <w:t xml:space="preserve">203402</w:t>
      </w:r>
    </w:p>
    <w:p>
      <w:r>
        <w:t xml:space="preserve">Lopettakaa tietämättömän ja barbaarisen islamin esitteleminen, haluatte olla itsenäisiä ammatinharjoittajia, ei enää palvoa Allahia SWT:tä, joka lupaa saalista.</w:t>
      </w:r>
    </w:p>
    <w:p>
      <w:r>
        <w:rPr>
          <w:b/>
          <w:u w:val="single"/>
        </w:rPr>
        <w:t xml:space="preserve">203403</w:t>
      </w:r>
    </w:p>
    <w:p>
      <w:r>
        <w:t xml:space="preserve">Lataa hakemus</w:t>
      </w:r>
    </w:p>
    <w:p>
      <w:r>
        <w:rPr>
          <w:b/>
          <w:u w:val="single"/>
        </w:rPr>
        <w:t xml:space="preserve">203404</w:t>
      </w:r>
    </w:p>
    <w:p>
      <w:r>
        <w:t xml:space="preserve">KPK kuulusteli Pohjois-Sumatran kuvernööriä ja varakuvernööri Ijeck Shahia KPK kuulusteli Pohjois-Sumatran kuvernööriä.</w:t>
      </w:r>
    </w:p>
    <w:p>
      <w:r>
        <w:rPr>
          <w:b/>
          <w:u w:val="single"/>
        </w:rPr>
        <w:t xml:space="preserve">203405</w:t>
      </w:r>
    </w:p>
    <w:p>
      <w:r>
        <w:t xml:space="preserve">USER USER USER USER kyllä, trump on todellakin jumalanpilkkaaja tai islamin vastainen mitä tekemistä tällä on aniksen kanssa?</w:t>
      </w:r>
    </w:p>
    <w:p>
      <w:r>
        <w:rPr>
          <w:b/>
          <w:u w:val="single"/>
        </w:rPr>
        <w:t xml:space="preserve">203406</w:t>
      </w:r>
    </w:p>
    <w:p>
      <w:r>
        <w:t xml:space="preserve">Reog Ponorogo kalojen karanteeni- ja laadunvalvontaviraston (BKIPM) KKP-tapahtumassa; ; ; Saariston kulttuuritaiteen kauneus, ; Kansakunnan perinteiden työ ja taide, ; On pidettävä huolta, ; Henkilökohtaisen kulttuurin toteuttaminen...�??; ; #BulanBaktiKIPM2018 KÄYTTÄJÄ KÄYTTÄJÄ KÄYTTÄJÄKSI</w:t>
      </w:r>
    </w:p>
    <w:p>
      <w:r>
        <w:rPr>
          <w:b/>
          <w:u w:val="single"/>
        </w:rPr>
        <w:t xml:space="preserve">203407</w:t>
      </w:r>
    </w:p>
    <w:p>
      <w:r>
        <w:t xml:space="preserve">#GovernorZamanNow #GusIpulPuti2 #GanjarYasin1 #DjarotSihar2 #HasanAnton2 #KosterAce1 #NurdinSudirman3 #KarolinGidot2 RT USER: "Kulttuurien, heimojen ja uskontojen monimuotoisuus on itse asiassa rikkautemme", Djarot sanoi Rakercabsu�n osallistujien edessä.</w:t>
      </w:r>
    </w:p>
    <w:p>
      <w:r>
        <w:rPr>
          <w:b/>
          <w:u w:val="single"/>
        </w:rPr>
        <w:t xml:space="preserve">203408</w:t>
      </w:r>
    </w:p>
    <w:p>
      <w:r>
        <w:t xml:space="preserve">KÄYTTÄJÄ KÄYTTÄJÄ KÄYTTÄJÄ KÄYTTÄJÄ Nauti vain maksullisesta tiestä nykyisen hallinnon aikakaudella #2019TetapJokowi'</w:t>
      </w:r>
    </w:p>
    <w:p>
      <w:r>
        <w:rPr>
          <w:b/>
          <w:u w:val="single"/>
        </w:rPr>
        <w:t xml:space="preserve">203409</w:t>
      </w:r>
    </w:p>
    <w:p>
      <w:r>
        <w:t xml:space="preserve">Milloin Djarot luopuu tehtävästään? En malta odottaa Anies - Sandin kykyä hallita Jakarttaa... :)</w:t>
      </w:r>
    </w:p>
    <w:p>
      <w:r>
        <w:rPr>
          <w:b/>
          <w:u w:val="single"/>
        </w:rPr>
        <w:t xml:space="preserve">203410</w:t>
      </w:r>
    </w:p>
    <w:p>
      <w:r>
        <w:t xml:space="preserve">KÄYTTÄJÄ KÄYTTÄJÄ Ruhon täytyy haista</w:t>
      </w:r>
    </w:p>
    <w:p>
      <w:r>
        <w:rPr>
          <w:b/>
          <w:u w:val="single"/>
        </w:rPr>
        <w:t xml:space="preserve">203411</w:t>
      </w:r>
    </w:p>
    <w:p>
      <w:r>
        <w:t xml:space="preserve">Äärivasemmisto (PKI) hävitettiin vuonna 1965, ja nyt on äärioikeiston (terroristien) vuoro.</w:t>
      </w:r>
    </w:p>
    <w:p>
      <w:r>
        <w:rPr>
          <w:b/>
          <w:u w:val="single"/>
        </w:rPr>
        <w:t xml:space="preserve">203412</w:t>
      </w:r>
    </w:p>
    <w:p>
      <w:r>
        <w:t xml:space="preserve">KÄYTTÄJÄ KÄYTTÄJÄ KÄYTTÄJÄ KÄYTTÄJÄ Ota kiinni ja vapauta heti, koska hän on hauska......najis'</w:t>
      </w:r>
    </w:p>
    <w:p>
      <w:r>
        <w:rPr>
          <w:b/>
          <w:u w:val="single"/>
        </w:rPr>
        <w:t xml:space="preserve">203413</w:t>
      </w:r>
    </w:p>
    <w:p>
      <w:r>
        <w:t xml:space="preserve">ASMA DEWI aikoo pilata ANIES-SANDI-avausjuhlan.</w:t>
      </w:r>
    </w:p>
    <w:p>
      <w:r>
        <w:rPr>
          <w:b/>
          <w:u w:val="single"/>
        </w:rPr>
        <w:t xml:space="preserve">203414</w:t>
      </w:r>
    </w:p>
    <w:p>
      <w:r>
        <w:t xml:space="preserve">Indonesian presidentti Joko Widodo vihkii hänet DKI Jakartan kuvernööriksi tämän viikon torstaina (15.6.2017).</w:t>
      </w:r>
    </w:p>
    <w:p>
      <w:r>
        <w:rPr>
          <w:b/>
          <w:u w:val="single"/>
        </w:rPr>
        <w:t xml:space="preserve">203415</w:t>
      </w:r>
    </w:p>
    <w:p>
      <w:r>
        <w:t xml:space="preserve">.USER yhdessä USERin kanssa jätti Indonesian ensimmäisen presidentin Sukarnon arkiston "Maailman muisti" -ehdokkaaksi USERille. #kumparanNEWS</w:t>
      </w:r>
    </w:p>
    <w:p>
      <w:r>
        <w:rPr>
          <w:b/>
          <w:u w:val="single"/>
        </w:rPr>
        <w:t xml:space="preserve">203416</w:t>
      </w:r>
    </w:p>
    <w:p>
      <w:r>
        <w:t xml:space="preserve">islam, ihsan, iman... ; kolme perustaa, joita on aina tarkistettava ja tarkistettava. molemmat eivät ole aina vakaita, koska on olemassa himo ja sen liittolaiset, jotka aina puuttuvat asiaan.</w:t>
      </w:r>
    </w:p>
    <w:p>
      <w:r>
        <w:rPr>
          <w:b/>
          <w:u w:val="single"/>
        </w:rPr>
        <w:t xml:space="preserve">203417</w:t>
      </w:r>
    </w:p>
    <w:p>
      <w:r>
        <w:t xml:space="preserve">Miksi Indonesia on edelleen velkaantunut? Sri Mulyani: Koska on olemassa vaje</w:t>
      </w:r>
    </w:p>
    <w:p>
      <w:r>
        <w:rPr>
          <w:b/>
          <w:u w:val="single"/>
        </w:rPr>
        <w:t xml:space="preserve">203418</w:t>
      </w:r>
    </w:p>
    <w:p>
      <w:r>
        <w:t xml:space="preserve">Ei ole vielä uuvuttanut Raisan avioliiton jälkeensä jättämää surua herra Jokowi. Vuoden 2019 tappio on näköpiirissä. Wkwkwk</w:t>
      </w:r>
    </w:p>
    <w:p>
      <w:r>
        <w:rPr>
          <w:b/>
          <w:u w:val="single"/>
        </w:rPr>
        <w:t xml:space="preserve">203419</w:t>
      </w:r>
    </w:p>
    <w:p>
      <w:r>
        <w:t xml:space="preserve">Hämmentynyt euy... professori tohtori puhua epäselvä laulaa tärkeä alas jokowi</w:t>
      </w:r>
    </w:p>
    <w:p>
      <w:r>
        <w:rPr>
          <w:b/>
          <w:u w:val="single"/>
        </w:rPr>
        <w:t xml:space="preserve">203420</w:t>
      </w:r>
    </w:p>
    <w:p>
      <w:r>
        <w:t xml:space="preserve">USER Rakastan fantasiaelokuvia! Se on hauskaa. Harry Potter ja hänen kätyrinsä pitävät Fantastisista eläimistä. Pidän siitä paljon. Mutta pidän myös elokuvista kuten......... Ylpeys ja ennakkoluulo. Se, jolla on pörröiset mekot. \xf0\x9f\x98\xa4\xf0\x9f\x91\x8d''</w:t>
      </w:r>
    </w:p>
    <w:p>
      <w:r>
        <w:rPr>
          <w:b/>
          <w:u w:val="single"/>
        </w:rPr>
        <w:t xml:space="preserve">203421</w:t>
      </w:r>
    </w:p>
    <w:p>
      <w:r>
        <w:t xml:space="preserve">KÄYTTÄJÄ KÄYTTÄJÄ lbh rame pansbung vs panastak'</w:t>
      </w:r>
    </w:p>
    <w:p>
      <w:r>
        <w:rPr>
          <w:b/>
          <w:u w:val="single"/>
        </w:rPr>
        <w:t xml:space="preserve">203422</w:t>
      </w:r>
    </w:p>
    <w:p>
      <w:r>
        <w:t xml:space="preserve">Islamin umman jakautumisen oireet alkoivat näkyä, ja niitä ajoivat ihmiset "vanhat USER; USER; USER; USER; USER; USER; USER; USER; USER; USER; USER; ; HAPPY ENJOYING; #2019GantiPresident; Kembalika</w:t>
      </w:r>
    </w:p>
    <w:p>
      <w:r>
        <w:rPr>
          <w:b/>
          <w:u w:val="single"/>
        </w:rPr>
        <w:t xml:space="preserve">203423</w:t>
      </w:r>
    </w:p>
    <w:p>
      <w:r>
        <w:t xml:space="preserve">KÄYTTÄJÄ cocot mu zon gakl voi tehdä mitään liian höpöttää ei karusn'</w:t>
      </w:r>
    </w:p>
    <w:p>
      <w:r>
        <w:rPr>
          <w:b/>
          <w:u w:val="single"/>
        </w:rPr>
        <w:t xml:space="preserve">203424</w:t>
      </w:r>
    </w:p>
    <w:p>
      <w:r>
        <w:t xml:space="preserve">RT USER: Perjantai-illan valmistelu #tantegirang joka haluaa #ngentot sama #kontolbrondong Toiminta on kereeen!!! \xf0\x9f\x98\xf0\x9f\x98\x98\x98\x98\n\nSite Judi Bola Online T\xe2\x80\xa6'</w:t>
      </w:r>
    </w:p>
    <w:p>
      <w:r>
        <w:rPr>
          <w:b/>
          <w:u w:val="single"/>
        </w:rPr>
        <w:t xml:space="preserve">203425</w:t>
      </w:r>
    </w:p>
    <w:p>
      <w:r>
        <w:t xml:space="preserve">HAHAHAHAH se on todella virheellistä lukea chat facebookissa. Cringey saa minut himoitsemaan :"('</w:t>
      </w:r>
    </w:p>
    <w:p>
      <w:r>
        <w:rPr>
          <w:b/>
          <w:u w:val="single"/>
        </w:rPr>
        <w:t xml:space="preserve">203426</w:t>
      </w:r>
    </w:p>
    <w:p>
      <w:r>
        <w:t xml:space="preserve"> Maamadot voivat silti olla yhteiskunnalle hyödyllisempiä kuin supermädätetty jäte, joka on itse asiassa tautiepidemia. Cebong emng superrr BLUNDER, jos ajattelet \xf0\x9f\x98\x81\x</w:t>
      </w:r>
    </w:p>
    <w:p>
      <w:r>
        <w:rPr>
          <w:b/>
          <w:u w:val="single"/>
        </w:rPr>
        <w:t xml:space="preserve">203427</w:t>
      </w:r>
    </w:p>
    <w:p>
      <w:r>
        <w:t xml:space="preserve">KÄYTTÄJÄ KÄYTTÄJÄ KÄYTTÄJÄ KÄYTTÄJÄ kyak dah lahir aja ngomong soeharto; l; CEBONG EXPERTISE ONLY 1, TIPPER !!!; cebong mah niin, tyhmä ei ketulungan. Plonga plongo johtaa liialliseen optimismiin; #2019GantiPresidentti #PlongaPlongo #Dunn</w:t>
      </w:r>
    </w:p>
    <w:p>
      <w:r>
        <w:rPr>
          <w:b/>
          <w:u w:val="single"/>
        </w:rPr>
        <w:t xml:space="preserve">203428</w:t>
      </w:r>
    </w:p>
    <w:p>
      <w:r>
        <w:t xml:space="preserve">On totta, että Indosat on luottovaras. Mikä paskiainen. Voi paska. Luottoni on 200k. Laajennettu paketti 149k. Se ei riitä, mutta menetin yli 100 000 luottoa. Vittu. Olen rahaton!" \nUSER URL-osoite</w:t>
      </w:r>
    </w:p>
    <w:p>
      <w:r>
        <w:rPr>
          <w:b/>
          <w:u w:val="single"/>
        </w:rPr>
        <w:t xml:space="preserve">203429</w:t>
      </w:r>
    </w:p>
    <w:p>
      <w:r>
        <w:t xml:space="preserve">Jälleen yksi hijabia käyttävä nainen joutui vihaajien hyökkäyksen kohteeksi lentokoneessa KÄYTTÄJÄN kautta</w:t>
      </w:r>
    </w:p>
    <w:p>
      <w:r>
        <w:rPr>
          <w:b/>
          <w:u w:val="single"/>
        </w:rPr>
        <w:t xml:space="preserve">203430</w:t>
      </w:r>
    </w:p>
    <w:p>
      <w:r>
        <w:t xml:space="preserve">Trisakti-yliopiston taloustieteellinen tiedekunta; Jl. Kyai Tapa No.1, RT.6/RW.16, Tomang, Grogol petamburan, West Jakarta City, Jakartan erityispääkaupunkialue 11440; (021) 56969066;</w:t>
      </w:r>
    </w:p>
    <w:p>
      <w:r>
        <w:rPr>
          <w:b/>
          <w:u w:val="single"/>
        </w:rPr>
        <w:t xml:space="preserve">203431</w:t>
      </w:r>
    </w:p>
    <w:p>
      <w:r>
        <w:t xml:space="preserve">melkein kaksi tuntia kuulokkeilla, mutta ei avannut mitään kappaleita tai dgr mitään lol'</w:t>
      </w:r>
    </w:p>
    <w:p>
      <w:r>
        <w:rPr>
          <w:b/>
          <w:u w:val="single"/>
        </w:rPr>
        <w:t xml:space="preserve">203432</w:t>
      </w:r>
    </w:p>
    <w:p>
      <w:r>
        <w:t xml:space="preserve">Kyllä. Kun näen jonkun juovan itsensä humalaan alkoholista, se voi olla minulle opetus. Esimerkiksi nähtyään Syamsudin.\n\n "En voi juoda itseäni humalaan tuolla tavalla. Jotta minusta ei tule idioottia", ajattelin.</w:t>
      </w:r>
    </w:p>
    <w:p>
      <w:r>
        <w:rPr>
          <w:b/>
          <w:u w:val="single"/>
        </w:rPr>
        <w:t xml:space="preserve">203433</w:t>
      </w:r>
    </w:p>
    <w:p>
      <w:r>
        <w:t xml:space="preserve">KÄYTTÄJÄ Aaaaaaaaa sairas, mutta ei vuoda verta \xf0\x9f\x98\xad\xf0\x9f\x98\xad\xf0\x98\xad. Tämä on se, joka ngerettwet kampret yaaa.'</w:t>
      </w:r>
    </w:p>
    <w:p>
      <w:r>
        <w:rPr>
          <w:b/>
          <w:u w:val="single"/>
        </w:rPr>
        <w:t xml:space="preserve">203434</w:t>
      </w:r>
    </w:p>
    <w:p>
      <w:r>
        <w:t xml:space="preserve">KÄYTTÄJÄ Aloita deh bolot nya_-'</w:t>
      </w:r>
    </w:p>
    <w:p>
      <w:r>
        <w:rPr>
          <w:b/>
          <w:u w:val="single"/>
        </w:rPr>
        <w:t xml:space="preserve">203435</w:t>
      </w:r>
    </w:p>
    <w:p>
      <w:r>
        <w:t xml:space="preserve">Valitsin kerran Wgl:n, ehkä hän sai hieman silmät pyöreiksi, kun hän valitsi minut.</w:t>
      </w:r>
    </w:p>
    <w:p>
      <w:r>
        <w:rPr>
          <w:b/>
          <w:u w:val="single"/>
        </w:rPr>
        <w:t xml:space="preserve">203436</w:t>
      </w:r>
    </w:p>
    <w:p>
      <w:r>
        <w:t xml:space="preserve">Prabowo pyrkii vuoden 2019 presidentinvaaleihin samanaikaisten vaalien jälkeen</w:t>
      </w:r>
    </w:p>
    <w:p>
      <w:r>
        <w:rPr>
          <w:b/>
          <w:u w:val="single"/>
        </w:rPr>
        <w:t xml:space="preserve">203437</w:t>
      </w:r>
    </w:p>
    <w:p>
      <w:r>
        <w:t xml:space="preserve">Niin, en ole yhtä kaunis kuin he, mutta jos etsit jotakuta, joka osaa tehdä chiliä oksentamaan asti, minä menen ensimmäisenä.</w:t>
      </w:r>
    </w:p>
    <w:p>
      <w:r>
        <w:rPr>
          <w:b/>
          <w:u w:val="single"/>
        </w:rPr>
        <w:t xml:space="preserve">203438</w:t>
      </w:r>
    </w:p>
    <w:p>
      <w:r>
        <w:t xml:space="preserve">Mitä pidempään se jatkuu, sitä oudommaksi se muuttuu, ja lopulta huomaamme, että olemme olleet vain yhdessä, emme yhdistyneet.</w:t>
      </w:r>
    </w:p>
    <w:p>
      <w:r>
        <w:rPr>
          <w:b/>
          <w:u w:val="single"/>
        </w:rPr>
        <w:t xml:space="preserve">203439</w:t>
      </w:r>
    </w:p>
    <w:p>
      <w:r>
        <w:t xml:space="preserve">KÄYTTÄJÄ KÄYTTÄJÄ KÄYTTÄJÄ KÄYTTÄJÄ RYHMÄ KOMMUNISTINEN DUNGU sekebon'</w:t>
      </w:r>
    </w:p>
    <w:p>
      <w:r>
        <w:rPr>
          <w:b/>
          <w:u w:val="single"/>
        </w:rPr>
        <w:t xml:space="preserve">203440</w:t>
      </w:r>
    </w:p>
    <w:p>
      <w:r>
        <w:t xml:space="preserve">KÄYTTÄJÄ KÄYTTÄJÄ KÄYTTÄJÄ KÄYTTÄJÄ Mahfud on nyt erilainen, ikään kuin hän olisi laittanut ruumiin tälle hallinnolle, jos se ennen oli kuuluisa siitä, että se oli hyvin kriittinen.</w:t>
      </w:r>
    </w:p>
    <w:p>
      <w:r>
        <w:rPr>
          <w:b/>
          <w:u w:val="single"/>
        </w:rPr>
        <w:t xml:space="preserve">203441</w:t>
      </w:r>
    </w:p>
    <w:p>
      <w:r>
        <w:t xml:space="preserve">En pitänyt siitä, että Prabowo hyökkäsi biologisen isänsä kimppuun ja häpäisi hänet.</w:t>
      </w:r>
    </w:p>
    <w:p>
      <w:r>
        <w:rPr>
          <w:b/>
          <w:u w:val="single"/>
        </w:rPr>
        <w:t xml:space="preserve">203442</w:t>
      </w:r>
    </w:p>
    <w:p>
      <w:r>
        <w:t xml:space="preserve">USER forward you here dog!!!!! guwe want namparinnnnnnn looooooooo paskiainen!!!?!!!!'</w:t>
      </w:r>
    </w:p>
    <w:p>
      <w:r>
        <w:rPr>
          <w:b/>
          <w:u w:val="single"/>
        </w:rPr>
        <w:t xml:space="preserve">203443</w:t>
      </w:r>
    </w:p>
    <w:p>
      <w:r>
        <w:t xml:space="preserve">Pidän kalustasi beb :*'</w:t>
      </w:r>
    </w:p>
    <w:p>
      <w:r>
        <w:rPr>
          <w:b/>
          <w:u w:val="single"/>
        </w:rPr>
        <w:t xml:space="preserve">203444</w:t>
      </w:r>
    </w:p>
    <w:p>
      <w:r>
        <w:t xml:space="preserve">Hyvää huomenta kommunistiset kätyrit!!!!</w:t>
      </w:r>
    </w:p>
    <w:p>
      <w:r>
        <w:rPr>
          <w:b/>
          <w:u w:val="single"/>
        </w:rPr>
        <w:t xml:space="preserve">203445</w:t>
      </w:r>
    </w:p>
    <w:p>
      <w:r>
        <w:t xml:space="preserve">KÄYTTÄJÄ Nuo ovat kerjäläisten henkisiä ominaisuuksia pienessä osassa Indonesian tasavaltaa, jotka ovat itse asiassa kykeneviä, mutta teeskentelevät olevansa kykenemättömiä ja köyhiä belaga on sama kuin kerjäläiset kaduilla, jotka teeskentelevät olevansa vammaisia, vaikka heidän talonsa on kuljetettu ja heillä on autoja ja he ovat myös hyvin rikkaita aarteita".</w:t>
      </w:r>
    </w:p>
    <w:p>
      <w:r>
        <w:rPr>
          <w:b/>
          <w:u w:val="single"/>
        </w:rPr>
        <w:t xml:space="preserve">203446</w:t>
      </w:r>
    </w:p>
    <w:p>
      <w:r>
        <w:t xml:space="preserve">Miksi Länsi-Jaavan asukkaiden pitäisi äänestää Asyik-paria nro 3?; ; 1. Pitää yllä muslimien henkeä, koska sundanilaiset ovat identtisesti muslimeja.�??; ; 2. Tukee suuria pappeja, kuten Aagym ja ustad arifin ilham.�??; ; 3. Tukee super-saavutettu kuvernööri kang aher.�??; ; 4. Tukee.</w:t>
      </w:r>
    </w:p>
    <w:p>
      <w:r>
        <w:rPr>
          <w:b/>
          <w:u w:val="single"/>
        </w:rPr>
        <w:t xml:space="preserve">203447</w:t>
      </w:r>
    </w:p>
    <w:p>
      <w:r>
        <w:t xml:space="preserve">Aina kun syön, en tunne sipulin reunaa. Ehkä se pätee myös elämään \xf0\x9f\xa4\x94'</w:t>
      </w:r>
    </w:p>
    <w:p>
      <w:r>
        <w:rPr>
          <w:b/>
          <w:u w:val="single"/>
        </w:rPr>
        <w:t xml:space="preserve">203448</w:t>
      </w:r>
    </w:p>
    <w:p>
      <w:r>
        <w:t xml:space="preserve">KÄYTTÄJÄ Kyse on siitä, että ne, jotka eivät tue PRABOWOa, ovat PKI:itä.</w:t>
      </w:r>
    </w:p>
    <w:p>
      <w:r>
        <w:rPr>
          <w:b/>
          <w:u w:val="single"/>
        </w:rPr>
        <w:t xml:space="preserve">203449</w:t>
      </w:r>
    </w:p>
    <w:p>
      <w:r>
        <w:t xml:space="preserve">KÄYTTÄJÄ Hahahha klo kampret voi toimia umman ja ulaman puolesta, miksei cebong voi?</w:t>
      </w:r>
    </w:p>
    <w:p>
      <w:r>
        <w:rPr>
          <w:b/>
          <w:u w:val="single"/>
        </w:rPr>
        <w:t xml:space="preserve">203450</w:t>
      </w:r>
    </w:p>
    <w:p>
      <w:r>
        <w:t xml:space="preserve">Allah SWT on imbesilli &amp; KAMALA raakalainen, hänen huvilansa Mekassa, asuu Ar'sy, ei koskaan tule sydämeen, pettymys? Hävitä</w:t>
      </w:r>
    </w:p>
    <w:p>
      <w:r>
        <w:rPr>
          <w:b/>
          <w:u w:val="single"/>
        </w:rPr>
        <w:t xml:space="preserve">203451</w:t>
      </w:r>
    </w:p>
    <w:p>
      <w:r>
        <w:t xml:space="preserve">USER bodo anjir miksi rahaa kek niin wkwkw'</w:t>
      </w:r>
    </w:p>
    <w:p>
      <w:r>
        <w:rPr>
          <w:b/>
          <w:u w:val="single"/>
        </w:rPr>
        <w:t xml:space="preserve">203452</w:t>
      </w:r>
    </w:p>
    <w:p>
      <w:r>
        <w:t xml:space="preserve">Kärsimykseni olkoon todiste siitä, että jopa presidentin vallalla on rajansa. Koska kestävä valta on vain kansan valta. Ja kaiken yläpuolella on Kaikkivaltiaan Jumalan voima." (Soekarno)</w:t>
      </w:r>
    </w:p>
    <w:p>
      <w:r>
        <w:rPr>
          <w:b/>
          <w:u w:val="single"/>
        </w:rPr>
        <w:t xml:space="preserve">203453</w:t>
      </w:r>
    </w:p>
    <w:p>
      <w:r>
        <w:t xml:space="preserve">KÄYTTÄJÄ KÄYTTÄJÄ Lah osoittautui myös bangkeksi...'.</w:t>
      </w:r>
    </w:p>
    <w:p>
      <w:r>
        <w:rPr>
          <w:b/>
          <w:u w:val="single"/>
        </w:rPr>
        <w:t xml:space="preserve">203454</w:t>
      </w:r>
    </w:p>
    <w:p>
      <w:r>
        <w:t xml:space="preserve">KÄYTTÄJÄ on joku, joka varasti rahaa urheilun aikana ja jäi kiinni, kunnes nyt ei ole ketään hänen mukanaan, voitko todella olla henkilö'</w:t>
      </w:r>
    </w:p>
    <w:p>
      <w:r>
        <w:rPr>
          <w:b/>
          <w:u w:val="single"/>
        </w:rPr>
        <w:t xml:space="preserve">203455</w:t>
      </w:r>
    </w:p>
    <w:p>
      <w:r>
        <w:t xml:space="preserve">'Kuin hiljaisen ja kömpelön miehen kaunis maanalainen talo, jossa on suuri palovamma'</w:t>
      </w:r>
    </w:p>
    <w:p>
      <w:r>
        <w:rPr>
          <w:b/>
          <w:u w:val="single"/>
        </w:rPr>
        <w:t xml:space="preserve">203456</w:t>
      </w:r>
    </w:p>
    <w:p>
      <w:r>
        <w:t xml:space="preserve">Vain kommunistit ovat uskonnonvastaisia.</w:t>
      </w:r>
    </w:p>
    <w:p>
      <w:r>
        <w:rPr>
          <w:b/>
          <w:u w:val="single"/>
        </w:rPr>
        <w:t xml:space="preserve">203457</w:t>
      </w:r>
    </w:p>
    <w:p>
      <w:r>
        <w:t xml:space="preserve">KÄYTTÄJÄ KÄYTTÄJÄ Hys...älä käske poliisia töihin...sitten räjähtää monta pommia kaikkialla'</w:t>
      </w:r>
    </w:p>
    <w:p>
      <w:r>
        <w:rPr>
          <w:b/>
          <w:u w:val="single"/>
        </w:rPr>
        <w:t xml:space="preserve">203458</w:t>
      </w:r>
    </w:p>
    <w:p>
      <w:r>
        <w:t xml:space="preserve">KÄYTTÄJÄ Jos joku uskoo tätä yhtä peot-mummoa, se tarkoittaa, että hänen aivonsa ovat jo tyhmät, miksi ulkomaalaisia työntekijöitä koskevasta Perpres-asiakirjasta nro 20/2018 hössötetään? Lukekaa kokonaan, kuka kannattaa ja kuka ei kannata.</w:t>
      </w:r>
    </w:p>
    <w:p>
      <w:r>
        <w:rPr>
          <w:b/>
          <w:u w:val="single"/>
        </w:rPr>
        <w:t xml:space="preserve">203459</w:t>
      </w:r>
    </w:p>
    <w:p>
      <w:r>
        <w:t xml:space="preserve">On käynyt ilmi, että Jumala kuulee myös kommunistien rukoukset. #RUSCRO'.</w:t>
      </w:r>
    </w:p>
    <w:p>
      <w:r>
        <w:rPr>
          <w:b/>
          <w:u w:val="single"/>
        </w:rPr>
        <w:t xml:space="preserve">203460</w:t>
      </w:r>
    </w:p>
    <w:p>
      <w:r>
        <w:t xml:space="preserve">Tämä henkilö on jo taas ääliö'</w:t>
      </w:r>
    </w:p>
    <w:p>
      <w:r>
        <w:rPr>
          <w:b/>
          <w:u w:val="single"/>
        </w:rPr>
        <w:t xml:space="preserve">203461</w:t>
      </w:r>
    </w:p>
    <w:p>
      <w:r>
        <w:t xml:space="preserve">USER on niin teeskentelevä, että njeng sehun tuntee olonsa kotoisaksi minun nete'</w:t>
      </w:r>
    </w:p>
    <w:p>
      <w:r>
        <w:rPr>
          <w:b/>
          <w:u w:val="single"/>
        </w:rPr>
        <w:t xml:space="preserve">203462</w:t>
      </w:r>
    </w:p>
    <w:p>
      <w:r>
        <w:t xml:space="preserve">Sanotko, että olen paskiainen?..\nSilmäsi ovat tylsät..\nAivosi ovat käytetyt..\nLue hitaasti ja tulkitse sitten mitä tarkoitan..\nNdasmu Amoh Kuwi mbangsat\xc2\xb2 ne wong liyo \nKaton Goblokmu..\nDurung Pinter Medsosan Ngablak ndisiti... URL</w:t>
      </w:r>
    </w:p>
    <w:p>
      <w:r>
        <w:rPr>
          <w:b/>
          <w:u w:val="single"/>
        </w:rPr>
        <w:t xml:space="preserve">203463</w:t>
      </w:r>
    </w:p>
    <w:p>
      <w:r>
        <w:t xml:space="preserve">KÄYTTÄJÄ KÄYTTÄJÄ KÄYTTÄJÄ KÄYTTÄJÄ Bro...myöhemmin häntä tukevat jälleen pekat, joiden puolueena on sumea bani onta ja khilaf \xf0\x9f\x98\x82\xf0\x9f\x98\x82\xf0\x9f\x98\x82'</w:t>
      </w:r>
    </w:p>
    <w:p>
      <w:r>
        <w:rPr>
          <w:b/>
          <w:u w:val="single"/>
        </w:rPr>
        <w:t xml:space="preserve">203464</w:t>
      </w:r>
    </w:p>
    <w:p>
      <w:r>
        <w:t xml:space="preserve">Tarkoittaako tämä, että usko Koraaniin Allahin SWT:n lain kirjana on hylättävä, herra Lukman?</w:t>
      </w:r>
    </w:p>
    <w:p>
      <w:r>
        <w:rPr>
          <w:b/>
          <w:u w:val="single"/>
        </w:rPr>
        <w:t xml:space="preserve">203465</w:t>
      </w:r>
    </w:p>
    <w:p>
      <w:r>
        <w:t xml:space="preserve">'Kuin kaunis maanalainen talo, hiljainen ja kömpelö mies, jolla on suuri palovamma'</w:t>
      </w:r>
    </w:p>
    <w:p>
      <w:r>
        <w:rPr>
          <w:b/>
          <w:u w:val="single"/>
        </w:rPr>
        <w:t xml:space="preserve">203466</w:t>
      </w:r>
    </w:p>
    <w:p>
      <w:r>
        <w:t xml:space="preserve"> Jos siellä on oikea pommi, se on normaalia, ... "jihad".</w:t>
      </w:r>
    </w:p>
    <w:p>
      <w:r>
        <w:rPr>
          <w:b/>
          <w:u w:val="single"/>
        </w:rPr>
        <w:t xml:space="preserve">203467</w:t>
      </w:r>
    </w:p>
    <w:p>
      <w:r>
        <w:t xml:space="preserve">KÄYTTÄJÄ KÄYTTÄJÄ KÄYTTÄJÄ KÄYTTÄJÄ KÄYTTÄJÄ KÄYTTÄJÄ KÄYTTÄJÄ Saatana ei todellakaan saisi näyttää pojaltani : "3'</w:t>
      </w:r>
    </w:p>
    <w:p>
      <w:r>
        <w:rPr>
          <w:b/>
          <w:u w:val="single"/>
        </w:rPr>
        <w:t xml:space="preserve">203468</w:t>
      </w:r>
    </w:p>
    <w:p>
      <w:r>
        <w:t xml:space="preserve">Ulama Umaro; Hyöty kaikille; Pancasila-valtio; ; TGB Zainul Majdi Indonesiassa.</w:t>
      </w:r>
    </w:p>
    <w:p>
      <w:r>
        <w:rPr>
          <w:b/>
          <w:u w:val="single"/>
        </w:rPr>
        <w:t xml:space="preserve">203469</w:t>
      </w:r>
    </w:p>
    <w:p>
      <w:r>
        <w:t xml:space="preserve"/>
      </w:r>
    </w:p>
    <w:p>
      <w:r>
        <w:rPr>
          <w:b/>
          <w:u w:val="single"/>
        </w:rPr>
        <w:t xml:space="preserve">203470</w:t>
      </w:r>
    </w:p>
    <w:p>
      <w:r>
        <w:t xml:space="preserve">KÄYTTÄJÄ Paska, olen järkyttynyt, että puhelimeni lankesi yhtäkkiä" kuului Kuntin ääni'</w:t>
      </w:r>
    </w:p>
    <w:p>
      <w:r>
        <w:rPr>
          <w:b/>
          <w:u w:val="single"/>
        </w:rPr>
        <w:t xml:space="preserve">203471</w:t>
      </w:r>
    </w:p>
    <w:p>
      <w:r>
        <w:t xml:space="preserve">KÄYTTÄJÄ emg kiinalaiset tuotteet \xf0\x9f\x92\xaf\xf0\x9f\x92\xaf\xf0\x9f\x92\xaf\xaf\xaf\xf0\x9f\x92\xaf".</w:t>
      </w:r>
    </w:p>
    <w:p>
      <w:r>
        <w:rPr>
          <w:b/>
          <w:u w:val="single"/>
        </w:rPr>
        <w:t xml:space="preserve">203472</w:t>
      </w:r>
    </w:p>
    <w:p>
      <w:r>
        <w:t xml:space="preserve">USER Entäpä sitten uu MD3 bang?'</w:t>
      </w:r>
    </w:p>
    <w:p>
      <w:r>
        <w:rPr>
          <w:b/>
          <w:u w:val="single"/>
        </w:rPr>
        <w:t xml:space="preserve">203473</w:t>
      </w:r>
    </w:p>
    <w:p>
      <w:r>
        <w:t xml:space="preserve">KÄYTTÄJÄ Tuo on asengin/ulkomaalaisten jongoja ja lakeijoita, jotka myyvät uskonsa, arvokkuutensa ja maansa maallisen himon vuoksi.</w:t>
      </w:r>
    </w:p>
    <w:p>
      <w:r>
        <w:rPr>
          <w:b/>
          <w:u w:val="single"/>
        </w:rPr>
        <w:t xml:space="preserve">203474</w:t>
      </w:r>
    </w:p>
    <w:p>
      <w:r>
        <w:t xml:space="preserve">Todiste presidentti Jokowin todellisesta työstä Indonesian hyväksi. Yksi lentoasema lisää Jokowin aikakaudella #HayuKaKertajati</w:t>
      </w:r>
    </w:p>
    <w:p>
      <w:r>
        <w:rPr>
          <w:b/>
          <w:u w:val="single"/>
        </w:rPr>
        <w:t xml:space="preserve">203475</w:t>
      </w:r>
    </w:p>
    <w:p>
      <w:r>
        <w:t xml:space="preserve">miten tällaiset ihmiset rekrytoidaan kaadereiksi? vielä fiksu vihannespuutarhuri.....komemtar nya khan ei laatua......kihatan IQ kuinka korkea? sääli muutenkin kiusaaja jatkaa, mutta se on hyvin oantas kiusaaja, koska hänen kommenttinsa ovat hyvin renfah kual</w:t>
      </w:r>
    </w:p>
    <w:p>
      <w:r>
        <w:rPr>
          <w:b/>
          <w:u w:val="single"/>
        </w:rPr>
        <w:t xml:space="preserve">203476</w:t>
      </w:r>
    </w:p>
    <w:p>
      <w:r>
        <w:t xml:space="preserve">KÄYTTÄJÄ KÄYTTÄJÄ Ah, todella? Kuka sanoi, että uskonnon kantaminen mukanaan on sanatonta? Juuri siksi, että olen fiksu, otin esille uskonnon, tiedättehän, että vaikka sana idiootti olisi kuinka pieni, se on silti näkyvissä Hänelle, joten mitä teette? Ihmettelen, että jo nyt ei kunnioiteta kanssaihmisiä, jo nyt ei kunnioiteta heitä.</w:t>
      </w:r>
    </w:p>
    <w:p>
      <w:r>
        <w:rPr>
          <w:b/>
          <w:u w:val="single"/>
        </w:rPr>
        <w:t xml:space="preserve">203477</w:t>
      </w:r>
    </w:p>
    <w:p>
      <w:r>
        <w:t xml:space="preserve">KÄYTTÄJÄ KÄYTTÄJÄ Sosiaalisessa mediassa näet, kuka sanoi eilisen pommitapauksen olevan fiktiota. Tämä on esimerkki matala-annoksisesta indoktrinaatiosta. Uhrit eivät ole terroristeja, mutta heidän mielensä on myrkytetty niin, että pommit ovat kuvitteellisia.</w:t>
      </w:r>
    </w:p>
    <w:p>
      <w:r>
        <w:rPr>
          <w:b/>
          <w:u w:val="single"/>
        </w:rPr>
        <w:t xml:space="preserve">203478</w:t>
      </w:r>
    </w:p>
    <w:p>
      <w:r>
        <w:t xml:space="preserve">KÄYTTÄJÄ jo nyt, älä panikoi niin paljon. ahok, sian syylä, putoaa joka tapauksessa toisella kierroksella. jatka lörpöttelyäsi sosiaalisessa mediassa, sillä ei ole väliä.</w:t>
      </w:r>
    </w:p>
    <w:p>
      <w:r>
        <w:rPr>
          <w:b/>
          <w:u w:val="single"/>
        </w:rPr>
        <w:t xml:space="preserve">203479</w:t>
      </w:r>
    </w:p>
    <w:p>
      <w:r>
        <w:t xml:space="preserve">Peikot olivat niin pahoja, että nenästäni vuoti \xf0\x9f\x98\xad\xf0\x9f\x98\xad\xf0\x9f\x98\x98\xad'</w:t>
      </w:r>
    </w:p>
    <w:p>
      <w:r>
        <w:rPr>
          <w:b/>
          <w:u w:val="single"/>
        </w:rPr>
        <w:t xml:space="preserve">203480</w:t>
      </w:r>
    </w:p>
    <w:p>
      <w:r>
        <w:t xml:space="preserve">Se oli Freeportin ensimmäinen työsopimus (KK-I). Työsopimus oli Julius Tahijan tuoma mainosmateriaali Indonesian esittelemiseksi ulkomailla, ja hänen ensimmäinen tehtävänsä oli edistää ulkomaisten investointien politiikkaa Australiassa.</w:t>
      </w:r>
    </w:p>
    <w:p>
      <w:r>
        <w:rPr>
          <w:b/>
          <w:u w:val="single"/>
        </w:rPr>
        <w:t xml:space="preserve">203481</w:t>
      </w:r>
    </w:p>
    <w:p>
      <w:r>
        <w:t xml:space="preserve">On parempi, että aluepäällikön vaalijärjestelmän valitsee parlamentti, jotta yhteisö ei osallistuisi suoraan vaaliprosessiin. Laulettujen vaalien vaikutus on vahingollinen myös hallituksen byrokratialle, koska voittajaleirin timsiläiset osallistuvat mutojen järjestämiseen.</w:t>
      </w:r>
    </w:p>
    <w:p>
      <w:r>
        <w:rPr>
          <w:b/>
          <w:u w:val="single"/>
        </w:rPr>
        <w:t xml:space="preserve">203482</w:t>
      </w:r>
    </w:p>
    <w:p>
      <w:r>
        <w:t xml:space="preserve">KÄYTTÄJÄ Jaman P KÄYTTÄJÄ PBB gratis\nJota pidetään Asengina, mutta joka itse asiassa välittää enemmän pienistä ihmisistä/alkuperäiskansoista...'.</w:t>
      </w:r>
    </w:p>
    <w:p>
      <w:r>
        <w:rPr>
          <w:b/>
          <w:u w:val="single"/>
        </w:rPr>
        <w:t xml:space="preserve">203483</w:t>
      </w:r>
    </w:p>
    <w:p>
      <w:r>
        <w:t xml:space="preserve">Poliittisilta puolueilta puuttuu myös kansallismielisyys, ja ne edistävät vieraita maita.\nParpol on ulkomaiden kätyri'".</w:t>
      </w:r>
    </w:p>
    <w:p>
      <w:r>
        <w:rPr>
          <w:b/>
          <w:u w:val="single"/>
        </w:rPr>
        <w:t xml:space="preserve">203484</w:t>
      </w:r>
    </w:p>
    <w:p>
      <w:r>
        <w:t xml:space="preserve"/>
      </w:r>
    </w:p>
    <w:p>
      <w:r>
        <w:rPr>
          <w:b/>
          <w:u w:val="single"/>
        </w:rPr>
        <w:t xml:space="preserve">203485</w:t>
      </w:r>
    </w:p>
    <w:p>
      <w:r>
        <w:t xml:space="preserve">Kivlan cs huutaa kommunistit ovat taas elossa!</w:t>
      </w:r>
    </w:p>
    <w:p>
      <w:r>
        <w:rPr>
          <w:b/>
          <w:u w:val="single"/>
        </w:rPr>
        <w:t xml:space="preserve">203486</w:t>
      </w:r>
    </w:p>
    <w:p>
      <w:r>
        <w:t xml:space="preserve">Kuinka hauska on varakuvernöörini USER USER MeikartaGate URL-osoite</w:t>
      </w:r>
    </w:p>
    <w:p>
      <w:r>
        <w:rPr>
          <w:b/>
          <w:u w:val="single"/>
        </w:rPr>
        <w:t xml:space="preserve">203487</w:t>
      </w:r>
    </w:p>
    <w:p>
      <w:r>
        <w:t xml:space="preserve">Aikaisemmin se oli Devor Nuna, nyt se on Rafen Kunyuk. Milloin minä rauhoitun!? URL</w:t>
      </w:r>
    </w:p>
    <w:p>
      <w:r>
        <w:rPr>
          <w:b/>
          <w:u w:val="single"/>
        </w:rPr>
        <w:t xml:space="preserve">203488</w:t>
      </w:r>
    </w:p>
    <w:p>
      <w:r>
        <w:t xml:space="preserve">Tämän BABY USERin käytös on todellakin vihamielistä kaikkea islamilaista kohtaan. Se sopii Ahokille. KÄYTTÄJÄ</w:t>
      </w:r>
    </w:p>
    <w:p>
      <w:r>
        <w:rPr>
          <w:b/>
          <w:u w:val="single"/>
        </w:rPr>
        <w:t xml:space="preserve">203489</w:t>
      </w:r>
    </w:p>
    <w:p>
      <w:r>
        <w:t xml:space="preserve">USER Hän on Kristenin äiti.</w:t>
      </w:r>
    </w:p>
    <w:p>
      <w:r>
        <w:rPr>
          <w:b/>
          <w:u w:val="single"/>
        </w:rPr>
        <w:t xml:space="preserve">203490</w:t>
      </w:r>
    </w:p>
    <w:p>
      <w:r>
        <w:t xml:space="preserve">Kylmän keittämisen tekeminen on hieman sattumanvaraista. Aamujuoma vain välittömän tyydytyksen vuoksi. Tai lah En vieläkään tiedä, millaista hyvä kahvi on tai ei ole. Hahahaahahah'</w:t>
      </w:r>
    </w:p>
    <w:p>
      <w:r>
        <w:rPr>
          <w:b/>
          <w:u w:val="single"/>
        </w:rPr>
        <w:t xml:space="preserve">203491</w:t>
      </w:r>
    </w:p>
    <w:p>
      <w:r>
        <w:t xml:space="preserve">Ystäväni Maria on katolilainen, mutta hän kunnioittaa minua muslimina. Toisten erilaisuuden kunnioittaminen on tärkeää \xf0\x9f\x98\x8a\nToivottavasti muut voivat ottaa mallia Marian asenteesta. Minun on kunnioitettava häntä vastavuoroisesti. \xf0\x9f\x99\x8f'</w:t>
      </w:r>
    </w:p>
    <w:p>
      <w:r>
        <w:rPr>
          <w:b/>
          <w:u w:val="single"/>
        </w:rPr>
        <w:t xml:space="preserve">203492</w:t>
      </w:r>
    </w:p>
    <w:p>
      <w:r>
        <w:t xml:space="preserve">Kyläinnovaatiot vahvistavat nagariyhteisöjen taloutta Länsi-Sumatralla; #BumdesMendunia ; #TPPISumbar ; ; KÄYTTÄJÄ ; KÄYTTÄJÄ ; KÄYTTÄJÄ ; KÄYTTÄJÄ ; KÄYTTÄJÄ ; KÄYTTÄJÄ ; KÄYTTÄJÄ ; KÄYTTÄJÄ ; KÄYTTÄJÄ ; KÄYTTÄJÄ ; KÄYTTÄJÄ</w:t>
      </w:r>
    </w:p>
    <w:p>
      <w:r>
        <w:rPr>
          <w:b/>
          <w:u w:val="single"/>
        </w:rPr>
        <w:t xml:space="preserve">203493</w:t>
      </w:r>
    </w:p>
    <w:p>
      <w:r>
        <w:t xml:space="preserve">USER USER Si lucinta lunaa El si banci tp geulis da oplas'</w:t>
      </w:r>
    </w:p>
    <w:p>
      <w:r>
        <w:rPr>
          <w:b/>
          <w:u w:val="single"/>
        </w:rPr>
        <w:t xml:space="preserve">203494</w:t>
      </w:r>
    </w:p>
    <w:p>
      <w:r>
        <w:t xml:space="preserve">KÄYTTÄJÄ Miksi? Oletteko järkyttynyt kuullessanne sen, herra?? Siksi entisaikojen oppineet yrittivät välttää tällaisia ihmisiä ... Koska sydämemme ovat Allahin käsissä, pelkäämme, että tulee aika, jolloin lankeamme hänen ideologiaansa.</w:t>
      </w:r>
    </w:p>
    <w:p>
      <w:r>
        <w:rPr>
          <w:b/>
          <w:u w:val="single"/>
        </w:rPr>
        <w:t xml:space="preserve">203495</w:t>
      </w:r>
    </w:p>
    <w:p>
      <w:r>
        <w:t xml:space="preserve">Vieras talossa\xf0\x9f\x99\x83'</w:t>
      </w:r>
    </w:p>
    <w:p>
      <w:r>
        <w:rPr>
          <w:b/>
          <w:u w:val="single"/>
        </w:rPr>
        <w:t xml:space="preserve">203496</w:t>
      </w:r>
    </w:p>
    <w:p>
      <w:r>
        <w:t xml:space="preserve">USER USER USER USER USER USER USER USER USER USER USER USER USER USER USER bangsad you nan, angry ni I'</w:t>
      </w:r>
    </w:p>
    <w:p>
      <w:r>
        <w:rPr>
          <w:b/>
          <w:u w:val="single"/>
        </w:rPr>
        <w:t xml:space="preserve">203497</w:t>
      </w:r>
    </w:p>
    <w:p>
      <w:r>
        <w:t xml:space="preserve">USER USER Sabarlah..kerajaan sekarang akanaksanakan sati persatu...takkan kawin hari ni tomorrow dapat cicit...contoh kejayaan ketara...selain penurunan harga tomato, kerajaan juga telah berjaya menurunkan nilai ringgit dan pelabur asi</w:t>
      </w:r>
    </w:p>
    <w:p>
      <w:r>
        <w:rPr>
          <w:b/>
          <w:u w:val="single"/>
        </w:rPr>
        <w:t xml:space="preserve">203498</w:t>
      </w:r>
    </w:p>
    <w:p>
      <w:r>
        <w:t xml:space="preserve"> Miten oppositio voi rakentaa? Missä on opposition tehtävä? Paitsi kommunistisessa maassa, jossa kukaan ei saa sanoa mitään!</w:t>
      </w:r>
    </w:p>
    <w:p>
      <w:r>
        <w:rPr>
          <w:b/>
          <w:u w:val="single"/>
        </w:rPr>
        <w:t xml:space="preserve">203499</w:t>
      </w:r>
    </w:p>
    <w:p>
      <w:r>
        <w:t xml:space="preserve">Onko siis totta, että nykyinen hallinto on kommunistinen hallinto? Miksi merkit näyttävät osoittavan siihen suuntaan?</w:t>
      </w:r>
    </w:p>
    <w:p>
      <w:r>
        <w:rPr>
          <w:b/>
          <w:u w:val="single"/>
        </w:rPr>
        <w:t xml:space="preserve">203500</w:t>
      </w:r>
    </w:p>
    <w:p>
      <w:r>
        <w:t xml:space="preserve">Sokerin monopolisointi jakelun levittämisen perusteella. Arvoisa puhemies, me emme ole hölmöjä. Älkää tappako pk-yrityksiä 298 miljoonan huutokauppamaksun takia.</w:t>
      </w:r>
    </w:p>
    <w:p>
      <w:r>
        <w:rPr>
          <w:b/>
          <w:u w:val="single"/>
        </w:rPr>
        <w:t xml:space="preserve">203501</w:t>
      </w:r>
    </w:p>
    <w:p>
      <w:r>
        <w:t xml:space="preserve">KÄYTTÄJÄ Jokowin tukeminen on vallan saamisen loppu ... tekopyhää politiikkaa, jossa teeskennellään tukevamme, kun kiven takana on katkarapuja.</w:t>
      </w:r>
    </w:p>
    <w:p>
      <w:r>
        <w:rPr>
          <w:b/>
          <w:u w:val="single"/>
        </w:rPr>
        <w:t xml:space="preserve">203502</w:t>
      </w:r>
    </w:p>
    <w:p>
      <w:r>
        <w:t xml:space="preserve">Olen edelleen mietteliäs, kun muistelen eilisillan Sicario-elokuvan loppua. Juutalaisilla on loppu'</w:t>
      </w:r>
    </w:p>
    <w:p>
      <w:r>
        <w:rPr>
          <w:b/>
          <w:u w:val="single"/>
        </w:rPr>
        <w:t xml:space="preserve">203503</w:t>
      </w:r>
    </w:p>
    <w:p>
      <w:r>
        <w:t xml:space="preserve">USER Psi on ryhmä rekrytoijia ja miespuolisia rekrytoijia, jotka ovat pääsihteereitä, joten rahan aivot käsketään ajatella ei voi olla sama kuin KEBO'</w:t>
      </w:r>
    </w:p>
    <w:p>
      <w:r>
        <w:rPr>
          <w:b/>
          <w:u w:val="single"/>
        </w:rPr>
        <w:t xml:space="preserve">203504</w:t>
      </w:r>
    </w:p>
    <w:p>
      <w:r>
        <w:t xml:space="preserve">RT KÄYTTÄJÄ Kyllä intinye siapepun, jotka eivät tue wowoa, on oltava Cap PKI:ssä.</w:t>
      </w:r>
    </w:p>
    <w:p>
      <w:r>
        <w:rPr>
          <w:b/>
          <w:u w:val="single"/>
        </w:rPr>
        <w:t xml:space="preserve">203505</w:t>
      </w:r>
    </w:p>
    <w:p>
      <w:r>
        <w:t xml:space="preserve">KÄYTTÄJÄ KÄYTTÄJÄ Bang, tämä on velkajärjestelmän aikakausi, joten ole ylpeä \xf0\x9f\x98\x80'</w:t>
      </w:r>
    </w:p>
    <w:p>
      <w:r>
        <w:rPr>
          <w:b/>
          <w:u w:val="single"/>
        </w:rPr>
        <w:t xml:space="preserve">203506</w:t>
      </w:r>
    </w:p>
    <w:p>
      <w:r>
        <w:t xml:space="preserve">KÄYTTÄJÄN pitäisi olla isoisä, joka mpok mpok in nete lapsenlapset.'</w:t>
      </w:r>
    </w:p>
    <w:p>
      <w:r>
        <w:rPr>
          <w:b/>
          <w:u w:val="single"/>
        </w:rPr>
        <w:t xml:space="preserve">203507</w:t>
      </w:r>
    </w:p>
    <w:p>
      <w:r>
        <w:t xml:space="preserve">RT USER: KÄYTTÄJÄ Katsotaanpa, kuinka huono Jakarta on ilman Ahokia uuden kuvernöörin virkaanastujaisten jälkeen....</w:t>
      </w:r>
    </w:p>
    <w:p>
      <w:r>
        <w:rPr>
          <w:b/>
          <w:u w:val="single"/>
        </w:rPr>
        <w:t xml:space="preserve">203508</w:t>
      </w:r>
    </w:p>
    <w:p>
      <w:r>
        <w:t xml:space="preserve">Hallitus lähestyy Ulamaa, tässä on Aa Gymin kommentti</w:t>
      </w:r>
    </w:p>
    <w:p>
      <w:r>
        <w:rPr>
          <w:b/>
          <w:u w:val="single"/>
        </w:rPr>
        <w:t xml:space="preserve">203509</w:t>
      </w:r>
    </w:p>
    <w:p>
      <w:r>
        <w:t xml:space="preserve">RT USER: KÄYTTÄJÄ KÄYTTÄJÄ KÄYTTÄJÄ KÄYTTÄJÄ KÄYTTÄJÄ useimmat tekosyyt...nuo bloon nössöt pelkäävät vain häpeää... URL</w:t>
      </w:r>
    </w:p>
    <w:p>
      <w:r>
        <w:rPr>
          <w:b/>
          <w:u w:val="single"/>
        </w:rPr>
        <w:t xml:space="preserve">203510</w:t>
      </w:r>
    </w:p>
    <w:p>
      <w:r>
        <w:t xml:space="preserve">KÄYTTÄJÄ KÄYTTÄJÄ Umat Bani Kencing Onta bodo amat jos haluat olla vihainen\xf0\x9f\x98\x86'</w:t>
      </w:r>
    </w:p>
    <w:p>
      <w:r>
        <w:rPr>
          <w:b/>
          <w:u w:val="single"/>
        </w:rPr>
        <w:t xml:space="preserve">203511</w:t>
      </w:r>
    </w:p>
    <w:p>
      <w:r>
        <w:t xml:space="preserve">RT KÄYTTÄJÄ KÄYTTÄJÄ Jos kutsut fiksun ihmisen, ainakin hänen täytyy jo olla fiksu, tämä Jokowi on edelleen tyhmä.</w:t>
      </w:r>
    </w:p>
    <w:p>
      <w:r>
        <w:rPr>
          <w:b/>
          <w:u w:val="single"/>
        </w:rPr>
        <w:t xml:space="preserve">203512</w:t>
      </w:r>
    </w:p>
    <w:p>
      <w:r>
        <w:t xml:space="preserve">KÄYTTÄJÄ Ahok sika syylä palasi lembangin taloon miksi Jakarta on niin tulvillaan bud?</w:t>
      </w:r>
    </w:p>
    <w:p>
      <w:r>
        <w:rPr>
          <w:b/>
          <w:u w:val="single"/>
        </w:rPr>
        <w:t xml:space="preserve">203513</w:t>
      </w:r>
    </w:p>
    <w:p>
      <w:r>
        <w:t xml:space="preserve">Indonesian nykyinen presidentti on vain kommunistisen Kiinan lakeija, joka rikastuttaa kiinalaisia kätyreitä ja heidän joukkojaan. Rasistisen Kiinan tukemat buddhalaisterroristit</w:t>
      </w:r>
    </w:p>
    <w:p>
      <w:r>
        <w:rPr>
          <w:b/>
          <w:u w:val="single"/>
        </w:rPr>
        <w:t xml:space="preserve">203514</w:t>
      </w:r>
    </w:p>
    <w:p>
      <w:r>
        <w:t xml:space="preserve">RT KÄYTTÄJÄ KÄYTTÄJÄ KÄYTTÄJÄ KÄYTTÄJÄ KÄYTTÄJÄ KÄYTTÄJÄ KÄYTTÄJÄ Sanojesi pomo, joka otti kuvan Anisin kanssa, vihaa varmaan ahok jokowia</w:t>
      </w:r>
    </w:p>
    <w:p>
      <w:r>
        <w:rPr>
          <w:b/>
          <w:u w:val="single"/>
        </w:rPr>
        <w:t xml:space="preserve">203515</w:t>
      </w:r>
    </w:p>
    <w:p>
      <w:r>
        <w:t xml:space="preserve">KÄYTTÄJÄ käytti tätä laitetta mantralla "olet kehityksen vastainen. olet kommunisti".</w:t>
      </w:r>
    </w:p>
    <w:p>
      <w:r>
        <w:rPr>
          <w:b/>
          <w:u w:val="single"/>
        </w:rPr>
        <w:t xml:space="preserve">203516</w:t>
      </w:r>
    </w:p>
    <w:p>
      <w:r>
        <w:t xml:space="preserve">Hallitus haluaa edetä nopeasti terrorismin kitkemisessä. Tämä pätee erityisesti viimeaikaisten itsemurhapommi-iskujen valossa, jotka ovat aiheuttaneet paljon vahinkoa ja uhreja.</w:t>
      </w:r>
    </w:p>
    <w:p>
      <w:r>
        <w:rPr>
          <w:b/>
          <w:u w:val="single"/>
        </w:rPr>
        <w:t xml:space="preserve">203517</w:t>
      </w:r>
    </w:p>
    <w:p>
      <w:r>
        <w:t xml:space="preserve">KÄYTTÄJÄ KÄYTTÄJÄ Presidentin pomo siis, ainakin maistuu olevansa ensin presidentti. Kek Mega ; :-p</w:t>
      </w:r>
    </w:p>
    <w:p>
      <w:r>
        <w:rPr>
          <w:b/>
          <w:u w:val="single"/>
        </w:rPr>
        <w:t xml:space="preserve">203518</w:t>
      </w:r>
    </w:p>
    <w:p>
      <w:r>
        <w:t xml:space="preserve">Hylätkää ja torjukaa rahapolitiikka, sara politisoituminen, jotta vaalit olisivat rehelliset; ; USER ; USER ; USER ; USER.humaspolri ; #antihoax ; #indonesiadamai</w:t>
      </w:r>
    </w:p>
    <w:p>
      <w:r>
        <w:rPr>
          <w:b/>
          <w:u w:val="single"/>
        </w:rPr>
        <w:t xml:space="preserve">203519</w:t>
      </w:r>
    </w:p>
    <w:p>
      <w:r>
        <w:t xml:space="preserve">USER Se on vanhempien vika, tohtori. Poikani tapauksessa se on minun syytäni. Aluksi olin onnellinen, koska sain siivota talon ja laittaa ruokaa. On käynyt ilmi, että lapseni ei ole vain riippuvainen. Mutta se on myös keskittymishäiriö ja johtaa autismin kirjon oireisiin (PDD-NOS).\nNyt lopeta tv:n katsominen ja älä leiki.</w:t>
      </w:r>
    </w:p>
    <w:p>
      <w:r>
        <w:rPr>
          <w:b/>
          <w:u w:val="single"/>
        </w:rPr>
        <w:t xml:space="preserve">203520</w:t>
      </w:r>
    </w:p>
    <w:p>
      <w:r>
        <w:t xml:space="preserve">KÄYTTÄJÄ Puolueesi ja ystäväsi voivat vain tehdä Indonesia MALU vain min, mbok ya jos idiootti ei ole liian paljon min...'.</w:t>
      </w:r>
    </w:p>
    <w:p>
      <w:r>
        <w:rPr>
          <w:b/>
          <w:u w:val="single"/>
        </w:rPr>
        <w:t xml:space="preserve">203521</w:t>
      </w:r>
    </w:p>
    <w:p>
      <w:r>
        <w:t xml:space="preserve">KÄYTTÄJÄ KÄYTTÄJÄ Kuten talo, meidän on pidettävä se puhtaana. Koska siisteys on osa USKONTOA. Puhdista Roskasta (spam/haters/....)\xf0\x9f\x98\x81\xf0\x9f\x98\x81\xf0\x9f\x98\x98\x81'</w:t>
      </w:r>
    </w:p>
    <w:p>
      <w:r>
        <w:rPr>
          <w:b/>
          <w:u w:val="single"/>
        </w:rPr>
        <w:t xml:space="preserve">203522</w:t>
      </w:r>
    </w:p>
    <w:p>
      <w:r>
        <w:t xml:space="preserve">Maailma arvostaa kolmea puolueetonta Jokowin ministeriä: SMI, SUSI, PUPR Ministeri! Poliittisten puolueiden ministerit vain istuvat suloisesti!; Presidentti Jokowi tarpeeksi 3 ministerit ravistella maailmaa</w:t>
      </w:r>
    </w:p>
    <w:p>
      <w:r>
        <w:rPr>
          <w:b/>
          <w:u w:val="single"/>
        </w:rPr>
        <w:t xml:space="preserve">203523</w:t>
      </w:r>
    </w:p>
    <w:p>
      <w:r>
        <w:t xml:space="preserve">RT KÄYTTÄJÄ KÄYTTÄJÄ PKI-kysymykset ovat nousseet esiin presidentinvaalien lähestyessä. Se on halpaa kampanjointia.</w:t>
      </w:r>
    </w:p>
    <w:p>
      <w:r>
        <w:rPr>
          <w:b/>
          <w:u w:val="single"/>
        </w:rPr>
        <w:t xml:space="preserve">203524</w:t>
      </w:r>
    </w:p>
    <w:p>
      <w:r>
        <w:t xml:space="preserve">USER Sanoo olevansa Asengin vastainen...? Emme halua tulla taloudellisesti Kiinan siirtomaaksi...miksi tuoda sieltä...?".</w:t>
      </w:r>
    </w:p>
    <w:p>
      <w:r>
        <w:rPr>
          <w:b/>
          <w:u w:val="single"/>
        </w:rPr>
        <w:t xml:space="preserve">203525</w:t>
      </w:r>
    </w:p>
    <w:p>
      <w:r>
        <w:t xml:space="preserve">#Dog Drops and Hell By: Emha Ainun Nadjib\nURL</w:t>
      </w:r>
    </w:p>
    <w:p>
      <w:r>
        <w:rPr>
          <w:b/>
          <w:u w:val="single"/>
        </w:rPr>
        <w:t xml:space="preserve">203526</w:t>
      </w:r>
    </w:p>
    <w:p>
      <w:r>
        <w:t xml:space="preserve">Siksi USER on osa korruptoituneita.koska hän on äänekkäin vaatimassa KPK:n lakkauttamista.fahrisetan URL-osoite</w:t>
      </w:r>
    </w:p>
    <w:p>
      <w:r>
        <w:rPr>
          <w:b/>
          <w:u w:val="single"/>
        </w:rPr>
        <w:t xml:space="preserve">203527</w:t>
      </w:r>
    </w:p>
    <w:p>
      <w:r>
        <w:t xml:space="preserve">KÄYTTÄJÄ Tunnen itseni niin tyhmäksi, kun sanot noin..."''</w:t>
      </w:r>
    </w:p>
    <w:p>
      <w:r>
        <w:rPr>
          <w:b/>
          <w:u w:val="single"/>
        </w:rPr>
        <w:t xml:space="preserve">203528</w:t>
      </w:r>
    </w:p>
    <w:p>
      <w:r>
        <w:t xml:space="preserve">KÄYTTÄJÄ KÄYTTÄJÄ He ovat veljiämme... Hallituksen olisi asetettava heidät etusijalle valtion hankkeissa. Ei ulkomaalaisia</w:t>
      </w:r>
    </w:p>
    <w:p>
      <w:r>
        <w:rPr>
          <w:b/>
          <w:u w:val="single"/>
        </w:rPr>
        <w:t xml:space="preserve">203529</w:t>
      </w:r>
    </w:p>
    <w:p>
      <w:r>
        <w:t xml:space="preserve">KÄYTTÄJÄ KÄYTTÄJÄ alalala kirppu kameli dibelain WKWKWKWKW'</w:t>
      </w:r>
    </w:p>
    <w:p>
      <w:r>
        <w:rPr>
          <w:b/>
          <w:u w:val="single"/>
        </w:rPr>
        <w:t xml:space="preserve">203530</w:t>
      </w:r>
    </w:p>
    <w:p>
      <w:r>
        <w:t xml:space="preserve">"Koraani iskee myös joustavuudellaan joka aikakauteen, sen soveltuvuudella joka aikakauteen ja joka tasolle. Se valloitti puhujien ja oppineiden neron. Itse asiassa se tekee kaikki miehet avuttomiksi laatimaan sen kaltaista kirjettä." - Bediuzzama</w:t>
      </w:r>
    </w:p>
    <w:p>
      <w:r>
        <w:rPr>
          <w:b/>
          <w:u w:val="single"/>
        </w:rPr>
        <w:t xml:space="preserve">203531</w:t>
      </w:r>
    </w:p>
    <w:p>
      <w:r>
        <w:t xml:space="preserve">KÄYTTÄJÄ Anti-kiinalainen kommunistinen kätyri aseng kapitalisti ahne sionisti missä on ääni, lg enak2 ngentod ya'</w:t>
      </w:r>
    </w:p>
    <w:p>
      <w:r>
        <w:rPr>
          <w:b/>
          <w:u w:val="single"/>
        </w:rPr>
        <w:t xml:space="preserve">203532</w:t>
      </w:r>
    </w:p>
    <w:p>
      <w:r>
        <w:t xml:space="preserve">KÄYTTÄJÄ lähdetään ratsastamaan delmanilla tai kamelilla'.</w:t>
      </w:r>
    </w:p>
    <w:p>
      <w:r>
        <w:rPr>
          <w:b/>
          <w:u w:val="single"/>
        </w:rPr>
        <w:t xml:space="preserve">203533</w:t>
      </w:r>
    </w:p>
    <w:p>
      <w:r>
        <w:t xml:space="preserve">Vain nykyisessä järjestelmässä. Indonesia voitti kultamitalin ensimmäistä kertaa. Mitä urheilijat ja presidentti tekivät aiemmin? \n#Kiitos herra presidentti\xf0\x9f\x99\x84\n\n\n*koplak ala ala ala cecebi. \xf0\x9f\x98\x8c'</w:t>
      </w:r>
    </w:p>
    <w:p>
      <w:r>
        <w:rPr>
          <w:b/>
          <w:u w:val="single"/>
        </w:rPr>
        <w:t xml:space="preserve">203534</w:t>
      </w:r>
    </w:p>
    <w:p>
      <w:r>
        <w:t xml:space="preserve">Kristilliset/katoliset koulut ovat oikeassa uskonnonvapausjärjestelmän toteuttamisessa. Ainakin muut kuin muslimiopiskelijat voivat tutustua tavallisten ihmisten versioon kristinuskosta/katolilaisuudesta.</w:t>
      </w:r>
    </w:p>
    <w:p>
      <w:r>
        <w:rPr>
          <w:b/>
          <w:u w:val="single"/>
        </w:rPr>
        <w:t xml:space="preserve">203535</w:t>
      </w:r>
    </w:p>
    <w:p>
      <w:r>
        <w:t xml:space="preserve">Venezuelaa koettelee tällä hetkellä talouskriisi. Venezuelan kokema kriisi on itse asiassa alkanut vuodesta 2013 lähtien, nimittäin Venezuelan entisen presidentin Hugo Chavezin kuoleman jälkeen.\nURL</w:t>
      </w:r>
    </w:p>
    <w:p>
      <w:r>
        <w:rPr>
          <w:b/>
          <w:u w:val="single"/>
        </w:rPr>
        <w:t xml:space="preserve">203536</w:t>
      </w:r>
    </w:p>
    <w:p>
      <w:r>
        <w:t xml:space="preserve">KÄYTTÄJÄ Juuri sen takia.. ei muuta syytä *anus_marwanto.. onko nykyinen presidentti fiksu???? Wkwkk... sinä *anus cebong... tyhmä..'.</w:t>
      </w:r>
    </w:p>
    <w:p>
      <w:r>
        <w:rPr>
          <w:b/>
          <w:u w:val="single"/>
        </w:rPr>
        <w:t xml:space="preserve">203537</w:t>
      </w:r>
    </w:p>
    <w:p>
      <w:r>
        <w:t xml:space="preserve">Oletko ylpeä siitä, että seurustelet exäni kanssa? hahahaha minulle tuollainen ex on kuin käytetty lelu, jota ei käytetä lainkaan! ckckck'</w:t>
      </w:r>
    </w:p>
    <w:p>
      <w:r>
        <w:rPr>
          <w:b/>
          <w:u w:val="single"/>
        </w:rPr>
        <w:t xml:space="preserve">203538</w:t>
      </w:r>
    </w:p>
    <w:p>
      <w:r>
        <w:t xml:space="preserve">Skaa joged bumbung eka satya culture kuwum marga torjuu huijausuutiset ja tukee rauhanomaisia vaaleja</w:t>
      </w:r>
    </w:p>
    <w:p>
      <w:r>
        <w:rPr>
          <w:b/>
          <w:u w:val="single"/>
        </w:rPr>
        <w:t xml:space="preserve">203539</w:t>
      </w:r>
    </w:p>
    <w:p>
      <w:r>
        <w:t xml:space="preserve">KÄYTTÄJÄ Olkoon Allah kirottu, koska tuhoat islamin sisältäpäin...</w:t>
      </w:r>
    </w:p>
    <w:p>
      <w:r>
        <w:rPr>
          <w:b/>
          <w:u w:val="single"/>
        </w:rPr>
        <w:t xml:space="preserve">203540</w:t>
      </w:r>
    </w:p>
    <w:p>
      <w:r>
        <w:t xml:space="preserve">KÄYTTÄJÄ \xe2\xa0\x80\xe2\xa0\xa0\xe2\xa0\x80\x80\x80\x80\x9dOh\xe3\x83\xbc!\xe2\x80\x9d Vilkaisi vasemmalle. Hän näki hahmon, joka oli hänelle tuttu. Hän oli kuitenkin hämmentynyt muistaessaan tuon luvun. \n\xe2\xa0\x80\xe2\xa0\x80\xe2\xa0\x80\xe2\x80\x9</w:t>
      </w:r>
    </w:p>
    <w:p>
      <w:r>
        <w:rPr>
          <w:b/>
          <w:u w:val="single"/>
        </w:rPr>
        <w:t xml:space="preserve">203541</w:t>
      </w:r>
    </w:p>
    <w:p>
      <w:r>
        <w:t xml:space="preserve">KÄYTTÄJÄ KÄYTTÄJÄ KÄYTTÄJÄ KÄYTTÄJÄ Terroristit ovat ihmisiä, jotka harjoittavat "terroria", terroria on uhkailua, pelottelua ja väkivallantekoja, joilla pyritään pelottelemaan ja vahingoittamaan muita. \ Kaipaan bung USERin "twiittejä" "lapsista".</w:t>
      </w:r>
    </w:p>
    <w:p>
      <w:r>
        <w:rPr>
          <w:b/>
          <w:u w:val="single"/>
        </w:rPr>
        <w:t xml:space="preserve">203542</w:t>
      </w:r>
    </w:p>
    <w:p>
      <w:r>
        <w:t xml:space="preserve">Hakattu tai ammuttu Yudi ei polvistu Jokowin hallinnon edessä URL-osoite</w:t>
      </w:r>
    </w:p>
    <w:p>
      <w:r>
        <w:rPr>
          <w:b/>
          <w:u w:val="single"/>
        </w:rPr>
        <w:t xml:space="preserve">203543</w:t>
      </w:r>
    </w:p>
    <w:p>
      <w:r>
        <w:t xml:space="preserve">KedaiKOPI- ja Median-tietojen perusteella nimi on TGB M Zainul Majdi. NTB:n kuvernööri kahden kauden ajan. Hänen vaalikelpoisuutensa nousee edelleen, ja hän on nyt viiden parhaan joukossa.</w:t>
      </w:r>
    </w:p>
    <w:p>
      <w:r>
        <w:rPr>
          <w:b/>
          <w:u w:val="single"/>
        </w:rPr>
        <w:t xml:space="preserve">203544</w:t>
      </w:r>
    </w:p>
    <w:p>
      <w:r>
        <w:t xml:space="preserve">Demoni nimeltä Allah SWT</w:t>
      </w:r>
    </w:p>
    <w:p>
      <w:r>
        <w:rPr>
          <w:b/>
          <w:u w:val="single"/>
        </w:rPr>
        <w:t xml:space="preserve">203545</w:t>
      </w:r>
    </w:p>
    <w:p>
      <w:r>
        <w:t xml:space="preserve">#TGBforINDONESIA2019; #TGB JATKAA MAAILMANLAAJUISEN HALALAL-TOURISMIN EDISTÄMISTÄ; Kansi TGB Tuang Guru Bajang #2019gantipresiden</w:t>
      </w:r>
    </w:p>
    <w:p>
      <w:r>
        <w:rPr>
          <w:b/>
          <w:u w:val="single"/>
        </w:rPr>
        <w:t xml:space="preserve">203546</w:t>
      </w:r>
    </w:p>
    <w:p>
      <w:r>
        <w:t xml:space="preserve">Taloudellisesti arvokkaan kyläyhteisön luovuutta olisi hyödynnettävä kylän talouden parantamiseksi.</w:t>
      </w:r>
    </w:p>
    <w:p>
      <w:r>
        <w:rPr>
          <w:b/>
          <w:u w:val="single"/>
        </w:rPr>
        <w:t xml:space="preserve">203547</w:t>
      </w:r>
    </w:p>
    <w:p>
      <w:r>
        <w:t xml:space="preserve">Rituaali Buka Bumi, Polman-yhteisön suorittama kulttuuri, jossa sovitaan vaiheista ja määritetään aikataulu riisipeltojen alasmenolle vuoden 2018 gadun istutuskaudelle ja olla kiitollinen saadusta sadosta #KawalPetani USER</w:t>
      </w:r>
    </w:p>
    <w:p>
      <w:r>
        <w:rPr>
          <w:b/>
          <w:u w:val="single"/>
        </w:rPr>
        <w:t xml:space="preserve">203548</w:t>
      </w:r>
    </w:p>
    <w:p>
      <w:r>
        <w:t xml:space="preserve">KÄYTTÄJÄ KÄYTTÄJÄ Hän haluaa Ahokin mukaan, jotta hän voi tyydyttää Ahokin KÄYTTÄJÄ Kan Maho \xf0\x9f\x98\x82\xf0\x9f\x98\x82\xf0\x9f\x98\xf0\x9f\x98\x98\x98'</w:t>
      </w:r>
    </w:p>
    <w:p>
      <w:r>
        <w:rPr>
          <w:b/>
          <w:u w:val="single"/>
        </w:rPr>
        <w:t xml:space="preserve">203549</w:t>
      </w:r>
    </w:p>
    <w:p>
      <w:r>
        <w:t xml:space="preserve">KÄYTTÄJÄ Hating ego-bashing, kuuluuko arabialais-allerginen ego-tendenssi myös kafir mbahiin? Kuka sitten nauraa..."</w:t>
      </w:r>
    </w:p>
    <w:p>
      <w:r>
        <w:rPr>
          <w:b/>
          <w:u w:val="single"/>
        </w:rPr>
        <w:t xml:space="preserve">203550</w:t>
      </w:r>
    </w:p>
    <w:p>
      <w:r>
        <w:t xml:space="preserve">KÄYTTÄJÄ Oletko janoinen? Haluatko verkostoitua? Ota yhteyttä KÄYTTÄJÄ / KÄYTTÄJÄ \nLuonnonmaitoa luonnosta. Testi? Tarkista tykkäykset'</w:t>
      </w:r>
    </w:p>
    <w:p>
      <w:r>
        <w:rPr>
          <w:b/>
          <w:u w:val="single"/>
        </w:rPr>
        <w:t xml:space="preserve">203551</w:t>
      </w:r>
    </w:p>
    <w:p>
      <w:r>
        <w:t xml:space="preserve">KÄYTTÄJÄ kuten ahok ensin .. nasdem, jota seuraavat hänen cs .. jotka tukevat ehdokasta jumalanpilkkaajaa ja kiroajaa tai tai ...</w:t>
      </w:r>
    </w:p>
    <w:p>
      <w:r>
        <w:rPr>
          <w:b/>
          <w:u w:val="single"/>
        </w:rPr>
        <w:t xml:space="preserve">203552</w:t>
      </w:r>
    </w:p>
    <w:p>
      <w:r>
        <w:t xml:space="preserve">Sairas maku'</w:t>
      </w:r>
    </w:p>
    <w:p>
      <w:r>
        <w:rPr>
          <w:b/>
          <w:u w:val="single"/>
        </w:rPr>
        <w:t xml:space="preserve">203553</w:t>
      </w:r>
    </w:p>
    <w:p>
      <w:r>
        <w:t xml:space="preserve">KÄYTTÄJÄ KÄYTTÄJÄ "Wkwkwkwk tai ociy'\n'ociy miss junev?'\n'älä ole ilkeä ka jendeuk'\n\n/ngesend meme/\n\n\n'ciy, älä mainitse häntä ensimmäisenä'\n'dasar jomblo'\n'ociy jo siirtynyt eteenpäin?'\n\ndah ya hehehe""</w:t>
      </w:r>
    </w:p>
    <w:p>
      <w:r>
        <w:rPr>
          <w:b/>
          <w:u w:val="single"/>
        </w:rPr>
        <w:t xml:space="preserve">203554</w:t>
      </w:r>
    </w:p>
    <w:p>
      <w:r>
        <w:t xml:space="preserve">He eivät ole kiinnostuneita näkemään BLBI:n RIKOLLISIA, joiden rikoksentekijät ovat Kiinan kommunistien ja heidän kumppaninsa MEGAWATI SP:n avustamia mafiosoja.</w:t>
      </w:r>
    </w:p>
    <w:p>
      <w:r>
        <w:rPr>
          <w:b/>
          <w:u w:val="single"/>
        </w:rPr>
        <w:t xml:space="preserve">203555</w:t>
      </w:r>
    </w:p>
    <w:p>
      <w:r>
        <w:t xml:space="preserve">Insha Allah #2019GantiPresident; Insha Allah #2019PresidentBaru</w:t>
      </w:r>
    </w:p>
    <w:p>
      <w:r>
        <w:rPr>
          <w:b/>
          <w:u w:val="single"/>
        </w:rPr>
        <w:t xml:space="preserve">203556</w:t>
      </w:r>
    </w:p>
    <w:p>
      <w:r>
        <w:t xml:space="preserve">KÄYTTÄJÄ Presidentti KÄYTTÄJÄ, minä dukuuuuuuuuung #RakyatB3rsamaJKW</w:t>
      </w:r>
    </w:p>
    <w:p>
      <w:r>
        <w:rPr>
          <w:b/>
          <w:u w:val="single"/>
        </w:rPr>
        <w:t xml:space="preserve">203557</w:t>
      </w:r>
    </w:p>
    <w:p>
      <w:r>
        <w:t xml:space="preserve">KÄYTTÄJÄ Vaarallinen kepponen. Aivan kuten pommia lentokentällä huutanut pilailija... RJ:tä odottaa yli 5 vuoden tuomio.</w:t>
      </w:r>
    </w:p>
    <w:p>
      <w:r>
        <w:rPr>
          <w:b/>
          <w:u w:val="single"/>
        </w:rPr>
        <w:t xml:space="preserve">203558</w:t>
      </w:r>
    </w:p>
    <w:p>
      <w:r>
        <w:t xml:space="preserve">USER Oohhh... tuo on se t-paita, joka oli tarkoitus vaihtaa henkilökortteihin, vai?; #2019GantiPresidentti</w:t>
      </w:r>
    </w:p>
    <w:p>
      <w:r>
        <w:rPr>
          <w:b/>
          <w:u w:val="single"/>
        </w:rPr>
        <w:t xml:space="preserve">203559</w:t>
      </w:r>
    </w:p>
    <w:p>
      <w:r>
        <w:t xml:space="preserve">lie todellinen harhainen unelmat pahenevat, kaoottinen laki ei pitäisi purkaa ... voi Indonesia mennä konkurssiin USER Turunkan Jokowi</w:t>
      </w:r>
    </w:p>
    <w:p>
      <w:r>
        <w:rPr>
          <w:b/>
          <w:u w:val="single"/>
        </w:rPr>
        <w:t xml:space="preserve">203560</w:t>
      </w:r>
    </w:p>
    <w:p>
      <w:r>
        <w:t xml:space="preserve">Peling ei pidä sma mynafik org.... blng sma aa mw pysähtyä maailmaan halu.. mutta itse asiassa blued live coli... dihh anjinxx bgts ya maho kek gth..if you don't want aa know gpp ko.. no loss aa mah.ngpn knal sma org hypocritik kek you.'.</w:t>
      </w:r>
    </w:p>
    <w:p>
      <w:r>
        <w:rPr>
          <w:b/>
          <w:u w:val="single"/>
        </w:rPr>
        <w:t xml:space="preserve">203561</w:t>
      </w:r>
    </w:p>
    <w:p>
      <w:r>
        <w:t xml:space="preserve">KÄYTTÄJÄ Maamme talouden elpyminen ei ole nyt tapa rankaisemalla UMNO &amp;amp; BN-hallituksen yleisiä johtajia, kun taas kommunistiset valloittajat aina taputtavat, koska malaijit eivät nyt ole yhtenäisiä apinoiden hallitsemisessa.</w:t>
      </w:r>
    </w:p>
    <w:p>
      <w:r>
        <w:rPr>
          <w:b/>
          <w:u w:val="single"/>
        </w:rPr>
        <w:t xml:space="preserve">203562</w:t>
      </w:r>
    </w:p>
    <w:p>
      <w:r>
        <w:t xml:space="preserve">RT USER Arvostamme poliisin toimintaa. Nopea ja perusteellinen. Eh Victor Iwan Bopeng Nathan? Vielä vapaa herra KaPolri KaPolri KaPolri KaPolri KaPolri KaPolri KaPolri KaPolri KaPolri</w:t>
      </w:r>
    </w:p>
    <w:p>
      <w:r>
        <w:rPr>
          <w:b/>
          <w:u w:val="single"/>
        </w:rPr>
        <w:t xml:space="preserve">203563</w:t>
      </w:r>
    </w:p>
    <w:p>
      <w:r>
        <w:t xml:space="preserve">Papi tuli huoneeseen ja luki wassap-ryhmän osakkeita. Oli paljon puhetta siitä, että sarjan karma vahingoittaa uskoa ja poikkeaa uskonnosta, ja hän kysyi, olinko katsonut sitä.</w:t>
      </w:r>
    </w:p>
    <w:p>
      <w:r>
        <w:rPr>
          <w:b/>
          <w:u w:val="single"/>
        </w:rPr>
        <w:t xml:space="preserve">203564</w:t>
      </w:r>
    </w:p>
    <w:p>
      <w:r>
        <w:t xml:space="preserve">KÄYTTÄJÄ Varo väsymästä generaattorin käyttöön yy'</w:t>
      </w:r>
    </w:p>
    <w:p>
      <w:r>
        <w:rPr>
          <w:b/>
          <w:u w:val="single"/>
        </w:rPr>
        <w:t xml:space="preserve">203565</w:t>
      </w:r>
    </w:p>
    <w:p>
      <w:r>
        <w:t xml:space="preserve">Loppujen lopuksi emme ole yhden uskonnon maa. Kulttuuri ei katoa vain yhden uskonnon vaikutuksesta. No, ellei enemmistö ole edelleen niin kuin nyt ja vaadi pakottaa ihmisiä, jotka eivät edes jaa samaa uskontoa.</w:t>
      </w:r>
    </w:p>
    <w:p>
      <w:r>
        <w:rPr>
          <w:b/>
          <w:u w:val="single"/>
        </w:rPr>
        <w:t xml:space="preserve">203566</w:t>
      </w:r>
    </w:p>
    <w:p>
      <w:r>
        <w:t xml:space="preserve">KÄYTTÄJÄ Perus cebong!!! kaikki on paistettu vain myöntää hallitus on epäpätevä. talouden hallinta on loppu, älä tee #2019GantiPresidentti hashtag syntipukiksi.".</w:t>
      </w:r>
    </w:p>
    <w:p>
      <w:r>
        <w:rPr>
          <w:b/>
          <w:u w:val="single"/>
        </w:rPr>
        <w:t xml:space="preserve">203567</w:t>
      </w:r>
    </w:p>
    <w:p>
      <w:r>
        <w:t xml:space="preserve">Voimme päätellä, että Jokowin hallinto on nykyään todellakin islamin vastainen ja kapitalismimyönteinen. Politic_ID:n poistaminen.</w:t>
      </w:r>
    </w:p>
    <w:p>
      <w:r>
        <w:rPr>
          <w:b/>
          <w:u w:val="single"/>
        </w:rPr>
        <w:t xml:space="preserve">203568</w:t>
      </w:r>
    </w:p>
    <w:p>
      <w:r>
        <w:t xml:space="preserve"/>
      </w:r>
    </w:p>
    <w:p>
      <w:r>
        <w:rPr>
          <w:b/>
          <w:u w:val="single"/>
        </w:rPr>
        <w:t xml:space="preserve">203569</w:t>
      </w:r>
    </w:p>
    <w:p>
      <w:r>
        <w:t xml:space="preserve">KÄYTTÄJÄ Yaa Allah, Jablay toi fian bhahahahak\xf0\x9f\x98\x82\n\nJoo jimin myös hänen söpöytensä on yhä enemmän ja enemmän hemmetin emang.'.</w:t>
      </w:r>
    </w:p>
    <w:p>
      <w:r>
        <w:rPr>
          <w:b/>
          <w:u w:val="single"/>
        </w:rPr>
        <w:t xml:space="preserve">203570</w:t>
      </w:r>
    </w:p>
    <w:p>
      <w:r>
        <w:t xml:space="preserve">KÄYTTÄJÄ No se siitä....hadeh amatöörihallinto!!!,*muakmuakmuak* haluan pian 2019, haluan pian #2019GantiPresidentti</w:t>
      </w:r>
    </w:p>
    <w:p>
      <w:r>
        <w:rPr>
          <w:b/>
          <w:u w:val="single"/>
        </w:rPr>
        <w:t xml:space="preserve">203571</w:t>
      </w:r>
    </w:p>
    <w:p>
      <w:r>
        <w:t xml:space="preserve">KÄYTTÄJÄ KÄYTTÄJÄ KÄYTTÄJÄ KÄYTTÄJÄ KÄYTTÄJÄ KÄYTTÄJÄ Bodat KOMUNIS you'</w:t>
      </w:r>
    </w:p>
    <w:p>
      <w:r>
        <w:rPr>
          <w:b/>
          <w:u w:val="single"/>
        </w:rPr>
        <w:t xml:space="preserve">203572</w:t>
      </w:r>
    </w:p>
    <w:p>
      <w:r>
        <w:t xml:space="preserve">KÄYTTÄJÄ Ahok sika syylä palasi lembangin taloon miksi Jakarta on niin tulvillaan bud?</w:t>
      </w:r>
    </w:p>
    <w:p>
      <w:r>
        <w:rPr>
          <w:b/>
          <w:u w:val="single"/>
        </w:rPr>
        <w:t xml:space="preserve">203573</w:t>
      </w:r>
    </w:p>
    <w:p>
      <w:r>
        <w:t xml:space="preserve">KÄYTTÄJÄ Niin itsevarma, paskiainen :)</w:t>
      </w:r>
    </w:p>
    <w:p>
      <w:r>
        <w:rPr>
          <w:b/>
          <w:u w:val="single"/>
        </w:rPr>
        <w:t xml:space="preserve">203574</w:t>
      </w:r>
    </w:p>
    <w:p>
      <w:r>
        <w:t xml:space="preserve">Tynnyri on vahvistettu pommiksi, vai onko kyseessä vain pilailija? Se on pelottavaa.</w:t>
      </w:r>
    </w:p>
    <w:p>
      <w:r>
        <w:rPr>
          <w:b/>
          <w:u w:val="single"/>
        </w:rPr>
        <w:t xml:space="preserve">203575</w:t>
      </w:r>
    </w:p>
    <w:p>
      <w:r>
        <w:t xml:space="preserve">KÄYTTÄJÄ KÄYTTÄJÄ Työ3x = Velka nousee \nTyö3x = Valtiolliset yritykset menettävät rahaa \nTyö3x = Rupia romahtaa \nTyö3x = Talous romahtaa \nTyö3x = Hankkeet viivästyvät \nTyö3x = Sähköpolttoaine nousee \nTyö3x = Ruoka kallistuu \nTyö3x = Köyhyys leviää \nTyö3x = Työvoiman a</w:t>
      </w:r>
    </w:p>
    <w:p>
      <w:r>
        <w:rPr>
          <w:b/>
          <w:u w:val="single"/>
        </w:rPr>
        <w:t xml:space="preserve">203576</w:t>
      </w:r>
    </w:p>
    <w:p>
      <w:r>
        <w:t xml:space="preserve">KÄYTTÄJÄ Todellakin, se on PASI. Tässä järjestelmässä on paljon outoja "neuvoja".</w:t>
      </w:r>
    </w:p>
    <w:p>
      <w:r>
        <w:rPr>
          <w:b/>
          <w:u w:val="single"/>
        </w:rPr>
        <w:t xml:space="preserve">203577</w:t>
      </w:r>
    </w:p>
    <w:p>
      <w:r>
        <w:t xml:space="preserve">KÄYTTÄJÄ KÄYTTÄJÄ KÄYTTÄJÄ KÄYTTÄJÄ bong tykkää tehdä pienistä asioista suuren numeron. Muovipuu lah, bambu lah. Kun on kyse suurista kysymyksistä, kuten romahtavasta taloudesta, laajalle levinneestä laittomasta työvoimasta, kansallisesta kestävyydestä ja niin edelleen, he vetäytyvät. Niiden aivokapasiteetti on pieni, g</w:t>
      </w:r>
    </w:p>
    <w:p>
      <w:r>
        <w:rPr>
          <w:b/>
          <w:u w:val="single"/>
        </w:rPr>
        <w:t xml:space="preserve">203578</w:t>
      </w:r>
    </w:p>
    <w:p>
      <w:r>
        <w:t xml:space="preserve">Puhuuko Prabowo islamista? Se on sama kuin kysyisi Rhoma Iramalta... URL</w:t>
      </w:r>
    </w:p>
    <w:p>
      <w:r>
        <w:rPr>
          <w:b/>
          <w:u w:val="single"/>
        </w:rPr>
        <w:t xml:space="preserve">203579</w:t>
      </w:r>
    </w:p>
    <w:p>
      <w:r>
        <w:t xml:space="preserve">Acehin puolue tavoittelee 50 parlamenttipaikkaa voittaakseen vuoden 2018 aluevaalit -</w:t>
      </w:r>
    </w:p>
    <w:p>
      <w:r>
        <w:rPr>
          <w:b/>
          <w:u w:val="single"/>
        </w:rPr>
        <w:t xml:space="preserve">203580</w:t>
      </w:r>
    </w:p>
    <w:p>
      <w:r>
        <w:t xml:space="preserve">USER Sinä njink' ääliö</w:t>
      </w:r>
    </w:p>
    <w:p>
      <w:r>
        <w:rPr>
          <w:b/>
          <w:u w:val="single"/>
        </w:rPr>
        <w:t xml:space="preserve">203581</w:t>
      </w:r>
    </w:p>
    <w:p>
      <w:r>
        <w:t xml:space="preserve">KÄYTTÄJÄ ÄLÄ SUUTU KAK TAR MUUTTUA TAAS APINAKSI'</w:t>
      </w:r>
    </w:p>
    <w:p>
      <w:r>
        <w:rPr>
          <w:b/>
          <w:u w:val="single"/>
        </w:rPr>
        <w:t xml:space="preserve">203582</w:t>
      </w:r>
    </w:p>
    <w:p>
      <w:r>
        <w:t xml:space="preserve">KÄYTTÄJÄ Raskain mielin laitan tämän röyhkeän URL-osoitteen sisään.</w:t>
      </w:r>
    </w:p>
    <w:p>
      <w:r>
        <w:rPr>
          <w:b/>
          <w:u w:val="single"/>
        </w:rPr>
        <w:t xml:space="preserve">203583</w:t>
      </w:r>
    </w:p>
    <w:p>
      <w:r>
        <w:t xml:space="preserve">ahok haluaa ilmaiset bussit dki-kaupungin asukkaille, jotta he voivat elää hyvin</w:t>
      </w:r>
    </w:p>
    <w:p>
      <w:r>
        <w:rPr>
          <w:b/>
          <w:u w:val="single"/>
        </w:rPr>
        <w:t xml:space="preserve">203584</w:t>
      </w:r>
    </w:p>
    <w:p>
      <w:r>
        <w:t xml:space="preserve">KÄYTTÄJÄ Miksi SBY:n hallinto jatkoi vapaasatamasopimusta vuoteen 2040 asti? Il</w:t>
      </w:r>
    </w:p>
    <w:p>
      <w:r>
        <w:rPr>
          <w:b/>
          <w:u w:val="single"/>
        </w:rPr>
        <w:t xml:space="preserve">203585</w:t>
      </w:r>
    </w:p>
    <w:p>
      <w:r>
        <w:t xml:space="preserve">Tšingis-kaanin lause pohdittavaksemme: </w:t>
      </w:r>
    </w:p>
    <w:p>
      <w:r>
        <w:rPr>
          <w:b/>
          <w:u w:val="single"/>
        </w:rPr>
        <w:t xml:space="preserve">203586</w:t>
      </w:r>
    </w:p>
    <w:p>
      <w:r>
        <w:t xml:space="preserve">RT KÄYTTÄJÄ Vallan väärinkäyttö MeikartaGate KÄYTTÄJÄ KÄYTTÄJÄ KÄYTTÄJÄ KÄYTTÄJÄ KÄYTTÄJÄ KÄYTTÄJÄ KÄYTTÄJÄ KÄYTTÄJÄ Käyttäjä</w:t>
      </w:r>
    </w:p>
    <w:p>
      <w:r>
        <w:rPr>
          <w:b/>
          <w:u w:val="single"/>
        </w:rPr>
        <w:t xml:space="preserve">203587</w:t>
      </w:r>
    </w:p>
    <w:p>
      <w:r>
        <w:t xml:space="preserve">rakkaus on sokeaa, mutta älä ole sokea rakkaudelle".</w:t>
      </w:r>
    </w:p>
    <w:p>
      <w:r>
        <w:rPr>
          <w:b/>
          <w:u w:val="single"/>
        </w:rPr>
        <w:t xml:space="preserve">203588</w:t>
      </w:r>
    </w:p>
    <w:p>
      <w:r>
        <w:t xml:space="preserve">Oletko samaa mieltä siitä, että USERista tulee Indonesian presidentti vuonna 2019? ; ; Ne, jotka ovat samaa mieltä RT �????</w:t>
      </w:r>
    </w:p>
    <w:p>
      <w:r>
        <w:rPr>
          <w:b/>
          <w:u w:val="single"/>
        </w:rPr>
        <w:t xml:space="preserve">203589</w:t>
      </w:r>
    </w:p>
    <w:p>
      <w:r>
        <w:t xml:space="preserve">KÄYTTÄJÄ ahok ansaitsee tulla kruunatuksi Babi ngepretiksi.</w:t>
      </w:r>
    </w:p>
    <w:p>
      <w:r>
        <w:rPr>
          <w:b/>
          <w:u w:val="single"/>
        </w:rPr>
        <w:t xml:space="preserve">203590</w:t>
      </w:r>
    </w:p>
    <w:p>
      <w:r>
        <w:t xml:space="preserve">RT USER: KÄYTTÄJÄ tapahtumaanne on soluttautunut PKI ... massat huutavat ganyang PKI ...</w:t>
      </w:r>
    </w:p>
    <w:p>
      <w:r>
        <w:rPr>
          <w:b/>
          <w:u w:val="single"/>
        </w:rPr>
        <w:t xml:space="preserve">203591</w:t>
      </w:r>
    </w:p>
    <w:p>
      <w:r>
        <w:t xml:space="preserve">Peruuta Anies Sandi! URL</w:t>
      </w:r>
    </w:p>
    <w:p>
      <w:r>
        <w:rPr>
          <w:b/>
          <w:u w:val="single"/>
        </w:rPr>
        <w:t xml:space="preserve">203592</w:t>
      </w:r>
    </w:p>
    <w:p>
      <w:r>
        <w:t xml:space="preserve">KÄYTTÄJÄ Anjir mama lemon'</w:t>
      </w:r>
    </w:p>
    <w:p>
      <w:r>
        <w:rPr>
          <w:b/>
          <w:u w:val="single"/>
        </w:rPr>
        <w:t xml:space="preserve">203593</w:t>
      </w:r>
    </w:p>
    <w:p>
      <w:r>
        <w:t xml:space="preserve">[75:35] niin onnettomuus olkoon teille (epäuskoiset) ja onnettomuus olkoon teille.</w:t>
      </w:r>
    </w:p>
    <w:p>
      <w:r>
        <w:rPr>
          <w:b/>
          <w:u w:val="single"/>
        </w:rPr>
        <w:t xml:space="preserve">203594</w:t>
      </w:r>
    </w:p>
    <w:p>
      <w:r>
        <w:t xml:space="preserve">USER Elunya dongo anyway.'</w:t>
      </w:r>
    </w:p>
    <w:p>
      <w:r>
        <w:rPr>
          <w:b/>
          <w:u w:val="single"/>
        </w:rPr>
        <w:t xml:space="preserve">203595</w:t>
      </w:r>
    </w:p>
    <w:p>
      <w:r>
        <w:t xml:space="preserve"> USERin osalta pyydämme selvennystä.</w:t>
      </w:r>
    </w:p>
    <w:p>
      <w:r>
        <w:rPr>
          <w:b/>
          <w:u w:val="single"/>
        </w:rPr>
        <w:t xml:space="preserve">203596</w:t>
      </w:r>
    </w:p>
    <w:p>
      <w:r>
        <w:t xml:space="preserve">KÄYTTÄJÄ KÄYTTÄJÄ Myöhemmin Pak Prabowo nousee ylös ... välittömästi ihailu siirtyy jälleen ...</w:t>
      </w:r>
    </w:p>
    <w:p>
      <w:r>
        <w:rPr>
          <w:b/>
          <w:u w:val="single"/>
        </w:rPr>
        <w:t xml:space="preserve">203597</w:t>
      </w:r>
    </w:p>
    <w:p>
      <w:r>
        <w:t xml:space="preserve">Ganyang PKI ... Indonesian kansa tukee!!!!! URL</w:t>
      </w:r>
    </w:p>
    <w:p>
      <w:r>
        <w:rPr>
          <w:b/>
          <w:u w:val="single"/>
        </w:rPr>
        <w:t xml:space="preserve">203598</w:t>
      </w:r>
    </w:p>
    <w:p>
      <w:r>
        <w:t xml:space="preserve">#PDIPerjuanganMenang He, vinosilmät, haluavat hallita Indonesian kaivoksia, te vain nauratte. Teillä ei ole indonesialaista nationalismia. On parempi olla osallistumatta vaaleihin niille teistä, jotka kannattavat 2 jaksoa. Ja lopputulos on, että Indonesian kaivoksia valvotaan rakojen ja</w:t>
      </w:r>
    </w:p>
    <w:p>
      <w:r>
        <w:rPr>
          <w:b/>
          <w:u w:val="single"/>
        </w:rPr>
        <w:t xml:space="preserve">203599</w:t>
      </w:r>
    </w:p>
    <w:p>
      <w:r>
        <w:t xml:space="preserve">KÄYTTÄJÄ Sitä sanotaan tadpoleksi, jos se ei ole tadpole, sitä ei sanota tadpoleksi".</w:t>
      </w:r>
    </w:p>
    <w:p>
      <w:r>
        <w:rPr>
          <w:b/>
          <w:u w:val="single"/>
        </w:rPr>
        <w:t xml:space="preserve">203600</w:t>
      </w:r>
    </w:p>
    <w:p>
      <w:r>
        <w:t xml:space="preserve">USER I'm laughing asw wkwkw'</w:t>
      </w:r>
    </w:p>
    <w:p>
      <w:r>
        <w:rPr>
          <w:b/>
          <w:u w:val="single"/>
        </w:rPr>
        <w:t xml:space="preserve">203601</w:t>
      </w:r>
    </w:p>
    <w:p>
      <w:r>
        <w:t xml:space="preserve">Jos SBY houkuttelisi nopeasti velkaa kuten Jokowi, talous ei kasvaisi 63 prosenttia, vaan se voisi kasvaa 7 prosenttia tai enemmän. Miten voitte hallita maata, jolla on Kiinan velkaa?</w:t>
      </w:r>
    </w:p>
    <w:p>
      <w:r>
        <w:rPr>
          <w:b/>
          <w:u w:val="single"/>
        </w:rPr>
        <w:t xml:space="preserve">203602</w:t>
      </w:r>
    </w:p>
    <w:p>
      <w:r>
        <w:t xml:space="preserve">USER Hadeehh :3 täytyy olla kärsivällinen tämän kanssa tae'</w:t>
      </w:r>
    </w:p>
    <w:p>
      <w:r>
        <w:rPr>
          <w:b/>
          <w:u w:val="single"/>
        </w:rPr>
        <w:t xml:space="preserve">203603</w:t>
      </w:r>
    </w:p>
    <w:p>
      <w:r>
        <w:t xml:space="preserve">KÄYTTÄJÄ KÄYTTÄJÄ KÄYTTÄJÄ KÄYTTÄJÄ Guoplok... Lukekaa uutiset ensin, kirottu cebong... Ei vain kieltäminen.... Dongok jnhan di besarin'</w:t>
      </w:r>
    </w:p>
    <w:p>
      <w:r>
        <w:rPr>
          <w:b/>
          <w:u w:val="single"/>
        </w:rPr>
        <w:t xml:space="preserve">203604</w:t>
      </w:r>
    </w:p>
    <w:p>
      <w:r>
        <w:t xml:space="preserve">KÄYTTÄJÄ Saakoot nuo ruosteiset paskiaiset loppuelämänsä.</w:t>
      </w:r>
    </w:p>
    <w:p>
      <w:r>
        <w:rPr>
          <w:b/>
          <w:u w:val="single"/>
        </w:rPr>
        <w:t xml:space="preserve">203605</w:t>
      </w:r>
    </w:p>
    <w:p>
      <w:r>
        <w:t xml:space="preserve">Toivottavasti tämä ei ole toinen hullu. URL</w:t>
      </w:r>
    </w:p>
    <w:p>
      <w:r>
        <w:rPr>
          <w:b/>
          <w:u w:val="single"/>
        </w:rPr>
        <w:t xml:space="preserve">203606</w:t>
      </w:r>
    </w:p>
    <w:p>
      <w:r>
        <w:t xml:space="preserve">USER Seng aseng on makea...'.</w:t>
      </w:r>
    </w:p>
    <w:p>
      <w:r>
        <w:rPr>
          <w:b/>
          <w:u w:val="single"/>
        </w:rPr>
        <w:t xml:space="preserve">203607</w:t>
      </w:r>
    </w:p>
    <w:p>
      <w:r>
        <w:t xml:space="preserve">Minun ei pitäisi vihata, inhoan vain lyhyt-akselisia aivopestyjä kapitalistisia kusipäitä.</w:t>
      </w:r>
    </w:p>
    <w:p>
      <w:r>
        <w:rPr>
          <w:b/>
          <w:u w:val="single"/>
        </w:rPr>
        <w:t xml:space="preserve">203608</w:t>
      </w:r>
    </w:p>
    <w:p>
      <w:r>
        <w:t xml:space="preserve">KÄYTTÄJÄ KÄYTTÄJÄ Idioottimainen vertailu, sillä katolisia naisia ei pakoteta käyttämään tiettyjä vaatteita, paitsi niitä, jotka sitoutuvat selibaattiin ja toimivat sisarina.</w:t>
      </w:r>
    </w:p>
    <w:p>
      <w:r>
        <w:rPr>
          <w:b/>
          <w:u w:val="single"/>
        </w:rPr>
        <w:t xml:space="preserve">203609</w:t>
      </w:r>
    </w:p>
    <w:p>
      <w:r>
        <w:t xml:space="preserve">Presidentin ankara sävy .... hehehe Jokowin diktatorinen ilme...... URL</w:t>
      </w:r>
    </w:p>
    <w:p>
      <w:r>
        <w:rPr>
          <w:b/>
          <w:u w:val="single"/>
        </w:rPr>
        <w:t xml:space="preserve">203610</w:t>
      </w:r>
    </w:p>
    <w:p>
      <w:r>
        <w:t xml:space="preserve">Valmiina teeskentelemään tyhmää, jos joku kysyy".</w:t>
      </w:r>
    </w:p>
    <w:p>
      <w:r>
        <w:rPr>
          <w:b/>
          <w:u w:val="single"/>
        </w:rPr>
        <w:t xml:space="preserve">203611</w:t>
      </w:r>
    </w:p>
    <w:p>
      <w:r>
        <w:t xml:space="preserve">KÄYTTÄJÄ KÄYTTÄJÄ Ei BOM:n takia, vaan koska :\n1. Tuwek päivämäärä, \n2. Wayahe nyekolahkan anak, \n3. Ostosrahaa on saatava. osta riisiä, saippuaa, sähkökortteja, vihanneksia..... Itse asiassa sitä käytettiin sosiaalisen median datahyvityksen ostamiseen....".</w:t>
      </w:r>
    </w:p>
    <w:p>
      <w:r>
        <w:rPr>
          <w:b/>
          <w:u w:val="single"/>
        </w:rPr>
        <w:t xml:space="preserve">203612</w:t>
      </w:r>
    </w:p>
    <w:p>
      <w:r>
        <w:t xml:space="preserve">KÄYTTÄJÄ KÄYTTÄJÄ Kieli on selkärangaton ... eilen huudettiin vieraanvastaista aseng. Nykyään se syleilee ulkomaalaisia. \n\nMrm radikaalien vihollinen syleilee nyt radikaaleja. Politiikassa ei ole ikuisia vastustajia ja ystäviä. Se on banaali mutta silti ajankohtainen.</w:t>
      </w:r>
    </w:p>
    <w:p>
      <w:r>
        <w:rPr>
          <w:b/>
          <w:u w:val="single"/>
        </w:rPr>
        <w:t xml:space="preserve">203613</w:t>
      </w:r>
    </w:p>
    <w:p>
      <w:r>
        <w:t xml:space="preserve">KÄYTTÄJÄ Eikö väitteen tarvitse liittyä uskontoon?</w:t>
      </w:r>
    </w:p>
    <w:p>
      <w:r>
        <w:rPr>
          <w:b/>
          <w:u w:val="single"/>
        </w:rPr>
        <w:t xml:space="preserve">203614</w:t>
      </w:r>
    </w:p>
    <w:p>
      <w:r>
        <w:t xml:space="preserve">RT USER: #ombudsman on sokea #Reclamationille ... kenelle työskentelet? Pienet ihmiset tai Jongot Aseng da\xe2\x80\xa6'</w:t>
      </w:r>
    </w:p>
    <w:p>
      <w:r>
        <w:rPr>
          <w:b/>
          <w:u w:val="single"/>
        </w:rPr>
        <w:t xml:space="preserve">203615</w:t>
      </w:r>
    </w:p>
    <w:p>
      <w:r>
        <w:t xml:space="preserve">RT KÄYTTÄJÄ KÄYTTÄJÄ Vain nykyisessä diktatorisessa ja autoritaarisessa hallinnossa äideistä, pappeudesta, opiskelijoista ja muslimijohtajista tehdään poliittisia vankeja.</w:t>
      </w:r>
    </w:p>
    <w:p>
      <w:r>
        <w:rPr>
          <w:b/>
          <w:u w:val="single"/>
        </w:rPr>
        <w:t xml:space="preserve">203616</w:t>
      </w:r>
    </w:p>
    <w:p>
      <w:r>
        <w:t xml:space="preserve">KÄYTTÄJÄ Koska ne, jotka tykkäävät huutaa my pancasila my Indonesia, ovat enimmäkseen kiinalaisia kommunisteja ja heidän kätyreitään.</w:t>
      </w:r>
    </w:p>
    <w:p>
      <w:r>
        <w:rPr>
          <w:b/>
          <w:u w:val="single"/>
        </w:rPr>
        <w:t xml:space="preserve">203617</w:t>
      </w:r>
    </w:p>
    <w:p>
      <w:r>
        <w:t xml:space="preserve">KÄYTTÄJÄ KÄYTTÄJÄ Kuvernööri uing yeeeuh �???�????</w:t>
      </w:r>
    </w:p>
    <w:p>
      <w:r>
        <w:rPr>
          <w:b/>
          <w:u w:val="single"/>
        </w:rPr>
        <w:t xml:space="preserve">203618</w:t>
      </w:r>
    </w:p>
    <w:p>
      <w:r>
        <w:t xml:space="preserve">Kuka ikinä hänen kumppaninsa onkaan, kunhan se ei ole Jokowi, äänestän häntä... Prabowon rohkeus ei riitä puoleen tästä isästä. URL</w:t>
      </w:r>
    </w:p>
    <w:p>
      <w:r>
        <w:rPr>
          <w:b/>
          <w:u w:val="single"/>
        </w:rPr>
        <w:t xml:space="preserve">203619</w:t>
      </w:r>
    </w:p>
    <w:p>
      <w:r>
        <w:t xml:space="preserve">KÄYTTÄJÄ Miksi kapirit haluavat osallistua, kun emme koskaan välitä heidän asioistaan wkkwkw'</w:t>
      </w:r>
    </w:p>
    <w:p>
      <w:r>
        <w:rPr>
          <w:b/>
          <w:u w:val="single"/>
        </w:rPr>
        <w:t xml:space="preserve">203620</w:t>
      </w:r>
    </w:p>
    <w:p>
      <w:r>
        <w:t xml:space="preserve">Tosiasia on se, että kiinalaiset loiset haluavat puolustaa jumalanpilkkaajaa USER USER USER USER USER USER USER USER.</w:t>
      </w:r>
    </w:p>
    <w:p>
      <w:r>
        <w:rPr>
          <w:b/>
          <w:u w:val="single"/>
        </w:rPr>
        <w:t xml:space="preserve">203621</w:t>
      </w:r>
    </w:p>
    <w:p>
      <w:r>
        <w:t xml:space="preserve">"Jos sinulle annetaan papaa ja pillua, sinäkin rakastat sitä. älä ole tekopyhä." "Jos sinulle annetaan suolattua kalaa, sinä rakastat sitä.</w:t>
      </w:r>
    </w:p>
    <w:p>
      <w:r>
        <w:rPr>
          <w:b/>
          <w:u w:val="single"/>
        </w:rPr>
        <w:t xml:space="preserve">203622</w:t>
      </w:r>
    </w:p>
    <w:p>
      <w:r>
        <w:t xml:space="preserve">RT USER: JEBRET!!! Kenraaliluutnantti (eläkkeellä) Suryo Prabowo: HOAX-aloittaja käynnistettiin ESEMKAn URL-osoitteesta URL-osoite URL-osoite</w:t>
      </w:r>
    </w:p>
    <w:p>
      <w:r>
        <w:rPr>
          <w:b/>
          <w:u w:val="single"/>
        </w:rPr>
        <w:t xml:space="preserve">203623</w:t>
      </w:r>
    </w:p>
    <w:p>
      <w:r>
        <w:t xml:space="preserve">KÄYTTÄJÄ Ulama �??� ei ole profeettojen perillinen, ellei hän voi olla kalifi (QS. 38: 26), koska David As on ollut Allahin SWT:n apostoli ja profeetta ja hänet on jopa palkittu KHALIFAHina, presidenttinä, kuvernöörinä, regenttinä tai pormestarina.</w:t>
      </w:r>
    </w:p>
    <w:p>
      <w:r>
        <w:rPr>
          <w:b/>
          <w:u w:val="single"/>
        </w:rPr>
        <w:t xml:space="preserve">203624</w:t>
      </w:r>
    </w:p>
    <w:p>
      <w:r>
        <w:t xml:space="preserve">KÄYTTÄJÄ KÄYTTÄJÄ Cebong new netas. Käskettiin hyökätä kimppuuni...? \xf0\x9f\x98\x82\xf0\x9f\x98\x82\xf0\x9f\x98\x98\x82'</w:t>
      </w:r>
    </w:p>
    <w:p>
      <w:r>
        <w:rPr>
          <w:b/>
          <w:u w:val="single"/>
        </w:rPr>
        <w:t xml:space="preserve">203625</w:t>
      </w:r>
    </w:p>
    <w:p>
      <w:r>
        <w:t xml:space="preserve">KÄYTTÄJÄ KÄYTTÄJÄ KÄYTTÄJÄ Käyttäjä Käyttäjä Käyttäjä Käyttäjä Islamilainen Palestiina ei ole koskaan ollut itsenäinen, mutta britit vapauttivat juutalaisen Palestiinan.</w:t>
      </w:r>
    </w:p>
    <w:p>
      <w:r>
        <w:rPr>
          <w:b/>
          <w:u w:val="single"/>
        </w:rPr>
        <w:t xml:space="preserve">203626</w:t>
      </w:r>
    </w:p>
    <w:p>
      <w:r>
        <w:t xml:space="preserve">Näyttää siltä, että minun täytyy naida tätiä\xc2\xb2 tai oma\xc2\xb2 \nKuka tahansa, joka haluaa.... USER tai USER tai USER URL-osoite</w:t>
      </w:r>
    </w:p>
    <w:p>
      <w:r>
        <w:rPr>
          <w:b/>
          <w:u w:val="single"/>
        </w:rPr>
        <w:t xml:space="preserve">203627</w:t>
      </w:r>
    </w:p>
    <w:p>
      <w:r>
        <w:t xml:space="preserve">KÄYTTÄJÄ Pak KÄYTTÄJÄ Uskonnollisten asioiden ministeriön olisi selvennettävä, että muslimeja ei opeteta tuomaan uhrilahjoja.</w:t>
      </w:r>
    </w:p>
    <w:p>
      <w:r>
        <w:rPr>
          <w:b/>
          <w:u w:val="single"/>
        </w:rPr>
        <w:t xml:space="preserve">203628</w:t>
      </w:r>
    </w:p>
    <w:p>
      <w:r>
        <w:t xml:space="preserve">KÄYTTÄJÄ KÄYTTÄJÄ Vastustajamme ovat sionistijuutalaisia, kaikkien on keskityttävä sinne, katsokaa, kuinka harmonisia juutalaiset ovat, vaikka he ovat eri lahkoihin kuuluvia. Jos me muslimit emme tule toimeen keskenämme, miten voimme voittaa juutalaisia vastaan?!!!".</w:t>
      </w:r>
    </w:p>
    <w:p>
      <w:r>
        <w:rPr>
          <w:b/>
          <w:u w:val="single"/>
        </w:rPr>
        <w:t xml:space="preserve">203629</w:t>
      </w:r>
    </w:p>
    <w:p>
      <w:r>
        <w:t xml:space="preserve">Lol kunyuk k jepang buat nnton RV toh \xf0\x9f\x98\x82\xf0\x9f\x98\x82'</w:t>
      </w:r>
    </w:p>
    <w:p>
      <w:r>
        <w:rPr>
          <w:b/>
          <w:u w:val="single"/>
        </w:rPr>
        <w:t xml:space="preserve">203630</w:t>
      </w:r>
    </w:p>
    <w:p>
      <w:r>
        <w:t xml:space="preserve">7. Lopuksi, onko sinulla vinkkejä #opiskelijoille tehokkaaseen ajanhallintaan opiskelijana? KÄYTTÄJÄ #KUchat</w:t>
      </w:r>
    </w:p>
    <w:p>
      <w:r>
        <w:rPr>
          <w:b/>
          <w:u w:val="single"/>
        </w:rPr>
        <w:t xml:space="preserve">203631</w:t>
      </w:r>
    </w:p>
    <w:p>
      <w:r>
        <w:t xml:space="preserve">JOKOWIN HALLITUKSEN JONGOJA Nahdatul Ulama -ihmisten teurastusjärjestön jongoja käytettiin innoittajina.</w:t>
      </w:r>
    </w:p>
    <w:p>
      <w:r>
        <w:rPr>
          <w:b/>
          <w:u w:val="single"/>
        </w:rPr>
        <w:t xml:space="preserve">203632</w:t>
      </w:r>
    </w:p>
    <w:p>
      <w:r>
        <w:t xml:space="preserve">KÄYTTÄJÄ Ennen kuin huudetaan Uskonnon puolustaminen, sen pitäisi olla ensin puhdas korruptiosta ja nilep uang ihmiset dooong; �???�????�????; ;</w:t>
      </w:r>
    </w:p>
    <w:p>
      <w:r>
        <w:rPr>
          <w:b/>
          <w:u w:val="single"/>
        </w:rPr>
        <w:t xml:space="preserve">203633</w:t>
      </w:r>
    </w:p>
    <w:p>
      <w:r>
        <w:t xml:space="preserve">Uskonnonopettajien odotetaan osallistuvan radikaalien ajatusten torjuntaan.</w:t>
      </w:r>
    </w:p>
    <w:p>
      <w:r>
        <w:rPr>
          <w:b/>
          <w:u w:val="single"/>
        </w:rPr>
        <w:t xml:space="preserve">203634</w:t>
      </w:r>
    </w:p>
    <w:p>
      <w:r>
        <w:t xml:space="preserve">KÄYTTÄJÄ ; Ilmoita meille. Lähettääkö Radio Elshinta tänään iltapäivällä Länsi-Bandungin piirikunnan vaalien julkisen keskustelun?</w:t>
      </w:r>
    </w:p>
    <w:p>
      <w:r>
        <w:rPr>
          <w:b/>
          <w:u w:val="single"/>
        </w:rPr>
        <w:t xml:space="preserve">203635</w:t>
      </w:r>
    </w:p>
    <w:p>
      <w:r>
        <w:t xml:space="preserve">WOWO Alkaa KUMAT ahkerasti alas vuoren demo Monas satiirinen Jokowi URL Käyttäjä Käyttäjä Käyttäjä Käyttäjä Käyttäjä Käyttäjä</w:t>
      </w:r>
    </w:p>
    <w:p>
      <w:r>
        <w:rPr>
          <w:b/>
          <w:u w:val="single"/>
        </w:rPr>
        <w:t xml:space="preserve">203636</w:t>
      </w:r>
    </w:p>
    <w:p>
      <w:r>
        <w:t xml:space="preserve">Tätä hallintoa hallitsevat todella islaminvastaiset elementit.</w:t>
      </w:r>
    </w:p>
    <w:p>
      <w:r>
        <w:rPr>
          <w:b/>
          <w:u w:val="single"/>
        </w:rPr>
        <w:t xml:space="preserve">203637</w:t>
      </w:r>
    </w:p>
    <w:p>
      <w:r>
        <w:t xml:space="preserve">(Adrp) jablay' base USER (Käyttäjä)</w:t>
      </w:r>
    </w:p>
    <w:p>
      <w:r>
        <w:rPr>
          <w:b/>
          <w:u w:val="single"/>
        </w:rPr>
        <w:t xml:space="preserve">203638</w:t>
      </w:r>
    </w:p>
    <w:p>
      <w:r>
        <w:t xml:space="preserve">Asta, silmät auki mutta tajuttomana. Jos olet tietoinen, olet parhaimmillaan keskittymätön. On paskapuhetta, että et ole keskittynyt, koska et juo tarpeeksi. Juon yli 3 litraa päivässä, enkä silti pysty keskittymään.</w:t>
      </w:r>
    </w:p>
    <w:p>
      <w:r>
        <w:rPr>
          <w:b/>
          <w:u w:val="single"/>
        </w:rPr>
        <w:t xml:space="preserve">203639</w:t>
      </w:r>
    </w:p>
    <w:p>
      <w:r>
        <w:t xml:space="preserve">Jokowin vaatteet jakoivat Indonesian vahingossa kahtia; ; "Surullista presidenttiä, joka ei ymmärrä NKRI:n ideologiaa ja perustuslakia" by USER - Chirpstory</w:t>
      </w:r>
    </w:p>
    <w:p>
      <w:r>
        <w:rPr>
          <w:b/>
          <w:u w:val="single"/>
        </w:rPr>
        <w:t xml:space="preserve">203640</w:t>
      </w:r>
    </w:p>
    <w:p>
      <w:r>
        <w:t xml:space="preserve">Ahok kaatuu... sitä helpompi Jokowin on erota.</w:t>
      </w:r>
    </w:p>
    <w:p>
      <w:r>
        <w:rPr>
          <w:b/>
          <w:u w:val="single"/>
        </w:rPr>
        <w:t xml:space="preserve">203641</w:t>
      </w:r>
    </w:p>
    <w:p>
      <w:r>
        <w:t xml:space="preserve">sompret jälleen kerran mukava nukkua yhtäkkiä sade kudu enterin pyykkinaru eh 5 minuuttia myöhemmin kirkas jälleen. haluavat sanoa sileä \xf0\x9f\x98\xb2\xf0\x9f\x98\xb2\xf0\x9f\x98\xb2 '</w:t>
      </w:r>
    </w:p>
    <w:p>
      <w:r>
        <w:rPr>
          <w:b/>
          <w:u w:val="single"/>
        </w:rPr>
        <w:t xml:space="preserve">203642</w:t>
      </w:r>
    </w:p>
    <w:p>
      <w:r>
        <w:t xml:space="preserve">Jotta muslimit voisivat helposti hylätä islamin USER USER USER USER Kemen.Religion on selitettävä vääräuskoisten alkuperä.</w:t>
      </w:r>
    </w:p>
    <w:p>
      <w:r>
        <w:rPr>
          <w:b/>
          <w:u w:val="single"/>
        </w:rPr>
        <w:t xml:space="preserve">203643</w:t>
      </w:r>
    </w:p>
    <w:p>
      <w:r>
        <w:t xml:space="preserve">Tervehdys Jumaat. Sarap nasi lemak. Valmiina moskeijaan...'</w:t>
      </w:r>
    </w:p>
    <w:p>
      <w:r>
        <w:rPr>
          <w:b/>
          <w:u w:val="single"/>
        </w:rPr>
        <w:t xml:space="preserve">203644</w:t>
      </w:r>
    </w:p>
    <w:p>
      <w:r>
        <w:t xml:space="preserve">KÄYTTÄJÄ Kutsuu todennäköisesti pommin neutralisoijaa nimellä "apasi".</w:t>
      </w:r>
    </w:p>
    <w:p>
      <w:r>
        <w:rPr>
          <w:b/>
          <w:u w:val="single"/>
        </w:rPr>
        <w:t xml:space="preserve">203645</w:t>
      </w:r>
    </w:p>
    <w:p>
      <w:r>
        <w:t xml:space="preserve">Indonesian talouskasvu Q1 2018</w:t>
      </w:r>
    </w:p>
    <w:p>
      <w:r>
        <w:rPr>
          <w:b/>
          <w:u w:val="single"/>
        </w:rPr>
        <w:t xml:space="preserve">203646</w:t>
      </w:r>
    </w:p>
    <w:p>
      <w:r>
        <w:t xml:space="preserve">KÄYTTÄJÄ Tietääkseni ulkomaalaisille nataal tai muut tarvikkeet eivät kuulu uskontoon vaan ainoastaan kulttuuriin. Aivan kuten meillä ramadanin aikana, ei ole väliä, onko kyseessä islam vai kristinusko, kaikki menevät kotiin, koska se on perinne...".</w:t>
      </w:r>
    </w:p>
    <w:p>
      <w:r>
        <w:rPr>
          <w:b/>
          <w:u w:val="single"/>
        </w:rPr>
        <w:t xml:space="preserve">203647</w:t>
      </w:r>
    </w:p>
    <w:p>
      <w:r>
        <w:t xml:space="preserve">UI:n lehtori Ade Armando joutui jälleen poliisin kohteeksi uskonnon pilkkaamisesta</w:t>
      </w:r>
    </w:p>
    <w:p>
      <w:r>
        <w:rPr>
          <w:b/>
          <w:u w:val="single"/>
        </w:rPr>
        <w:t xml:space="preserve">203648</w:t>
      </w:r>
    </w:p>
    <w:p>
      <w:r>
        <w:t xml:space="preserve">Mitä eroa on sinun ja jonkun välillä, joka tykkää demonisoida ihmisiä, koska he eivät ole sitä, mitä sinä haluat, mutta sinä itse tykkäät demonisoida ihmisiä? Mein idiootti'</w:t>
      </w:r>
    </w:p>
    <w:p>
      <w:r>
        <w:rPr>
          <w:b/>
          <w:u w:val="single"/>
        </w:rPr>
        <w:t xml:space="preserve">203649</w:t>
      </w:r>
    </w:p>
    <w:p>
      <w:r>
        <w:t xml:space="preserve">Entäpä lause: "Olen aina tukenasi"\n\nÄLÄ puhu minulle, todista se.\n\nMutta olisi parempi, jos lause tehtäisiin näin: "Olen pahoillani, jos en voi antaa sinulle mitään ratkaisuja, mutta jos tarvitset minua ja pystyn, olen varmasti tukenasi.""".</w:t>
      </w:r>
    </w:p>
    <w:p>
      <w:r>
        <w:rPr>
          <w:b/>
          <w:u w:val="single"/>
        </w:rPr>
        <w:t xml:space="preserve">203650</w:t>
      </w:r>
    </w:p>
    <w:p>
      <w:r>
        <w:t xml:space="preserve">KÄYTTÄJÄ Siellä on ulkomaalainen kaveri, eikö niin..\n Yritä tutustua häneen. Pitäkää vain hauskaa, ja myöhemmin menette yhdessä ostamaan prokkaritarpeita. Juttelimme postissa myöhään yöhön asti. Jos ei, ota mukaan kalvoja. Jotta sinua ei nukuta. Wkwk'</w:t>
      </w:r>
    </w:p>
    <w:p>
      <w:r>
        <w:rPr>
          <w:b/>
          <w:u w:val="single"/>
        </w:rPr>
        <w:t xml:space="preserve">203651</w:t>
      </w:r>
    </w:p>
    <w:p>
      <w:r>
        <w:t xml:space="preserve">USER \xf0\x9f\x98\x80\xf0\x9f\x98\x80\xf0\x9f\x98\x98\x80 kysyi jo vakavasti väärässä taas..hihihi.\nhadeuuh2...ei erota muoviroskia ja laivan hylkyjä toisistaan.'.</w:t>
      </w:r>
    </w:p>
    <w:p>
      <w:r>
        <w:rPr>
          <w:b/>
          <w:u w:val="single"/>
        </w:rPr>
        <w:t xml:space="preserve">203652</w:t>
      </w:r>
    </w:p>
    <w:p>
      <w:r>
        <w:t xml:space="preserve">Otetaan valtaistuimelta USER 2019 ei anna armoa</w:t>
      </w:r>
    </w:p>
    <w:p>
      <w:r>
        <w:rPr>
          <w:b/>
          <w:u w:val="single"/>
        </w:rPr>
        <w:t xml:space="preserve">203653</w:t>
      </w:r>
    </w:p>
    <w:p>
      <w:r>
        <w:t xml:space="preserve">KÄYTTÄJÄ luokkani oli kerran jamkossa. luokassani on seinä, jonka voi avata, koska se on rullaovi. no, luokkani soitti laulua todella kovaa ja sitten pääsi kuningattaren lauluun "lelaki caya darat, buset!" eh, seuraavan luokan opettaja tuli paikalle.</w:t>
      </w:r>
    </w:p>
    <w:p>
      <w:r>
        <w:rPr>
          <w:b/>
          <w:u w:val="single"/>
        </w:rPr>
        <w:t xml:space="preserve">203654</w:t>
      </w:r>
    </w:p>
    <w:p>
      <w:r>
        <w:t xml:space="preserve">KÄYTTÄJÄ Udh eek gua'</w:t>
      </w:r>
    </w:p>
    <w:p>
      <w:r>
        <w:rPr>
          <w:b/>
          <w:u w:val="single"/>
        </w:rPr>
        <w:t xml:space="preserve">203655</w:t>
      </w:r>
    </w:p>
    <w:p>
      <w:r>
        <w:t xml:space="preserve">RT USER USER Mitä sitten tarkoittaa se, että Indonesiaa, jossa on muslimienemmistö, kehotetaan valitsemaan ei-muslimien Kiinan johtaja? Älä tee sitä.</w:t>
      </w:r>
    </w:p>
    <w:p>
      <w:r>
        <w:rPr>
          <w:b/>
          <w:u w:val="single"/>
        </w:rPr>
        <w:t xml:space="preserve">203656</w:t>
      </w:r>
    </w:p>
    <w:p>
      <w:r>
        <w:t xml:space="preserve">Rukoukseni Hijr Ismailin aikana: 1) anna johdatusta niille, jotka turvautuvat islamin kääreeseen, mutta ovat islamin vihollisia, 2) anna meille kärsivällisyyttä Indonesian tasavallan koskemattomuuden puolesta, 3) ohjaa meitä toteuttamaan islamin rahmatan lil alamin, 4) suojele kansakuntaamme ja valtiotamme, 5) anna meille johtajia.</w:t>
      </w:r>
    </w:p>
    <w:p>
      <w:r>
        <w:rPr>
          <w:b/>
          <w:u w:val="single"/>
        </w:rPr>
        <w:t xml:space="preserve">203657</w:t>
      </w:r>
    </w:p>
    <w:p>
      <w:r>
        <w:t xml:space="preserve">Astaghfirullah...mistä lähtien Koraanissa on ollut 33 Juz? #2019GantiPresidentti ; #GantiPresidentti2019</w:t>
      </w:r>
    </w:p>
    <w:p>
      <w:r>
        <w:rPr>
          <w:b/>
          <w:u w:val="single"/>
        </w:rPr>
        <w:t xml:space="preserve">203658</w:t>
      </w:r>
    </w:p>
    <w:p>
      <w:r>
        <w:t xml:space="preserve">KÄYTTÄJÄ KÄYTTÄJÄ Amrik on kehittynyt maa ja esimerkki demokratiasta, miksi rasistinen presidentti valittiin, mitä mieltä olet...'.</w:t>
      </w:r>
    </w:p>
    <w:p>
      <w:r>
        <w:rPr>
          <w:b/>
          <w:u w:val="single"/>
        </w:rPr>
        <w:t xml:space="preserve">203659</w:t>
      </w:r>
    </w:p>
    <w:p>
      <w:r>
        <w:t xml:space="preserve">Tämän ilmaisi Cirebon Cityn DPRD:n komission III jäsen Jafarudin tavatessaan hänet DPRD:n rakennuksessa. Ja'far sanoi, että kulttuuriperintökohteiden pelastaminen on tärkeää, koska siitä voi tulla Cirebonin historiallisen kaupungin identiteetti.</w:t>
      </w:r>
    </w:p>
    <w:p>
      <w:r>
        <w:rPr>
          <w:b/>
          <w:u w:val="single"/>
        </w:rPr>
        <w:t xml:space="preserve">203660</w:t>
      </w:r>
    </w:p>
    <w:p>
      <w:r>
        <w:t xml:space="preserve">#2019GantiPresidentti Tarkkailija: Khofifah-Emilin tiedot ovat tosiasioihin perustuvia kentällä.</w:t>
      </w:r>
    </w:p>
    <w:p>
      <w:r>
        <w:rPr>
          <w:b/>
          <w:u w:val="single"/>
        </w:rPr>
        <w:t xml:space="preserve">203661</w:t>
      </w:r>
    </w:p>
    <w:p>
      <w:r>
        <w:t xml:space="preserve">KÄYTTÄJÄ emang, jonka nimi on piilotettu carrion varmasti haisee myös!!!'</w:t>
      </w:r>
    </w:p>
    <w:p>
      <w:r>
        <w:rPr>
          <w:b/>
          <w:u w:val="single"/>
        </w:rPr>
        <w:t xml:space="preserve">203662</w:t>
      </w:r>
    </w:p>
    <w:p>
      <w:r>
        <w:t xml:space="preserve">rakkaus on sokea \nbuta itu mata \nata itu pyöreä \nbulat itu muna \ntelor itu kuning \nkuning itu eek\nmerkitys, rakkaus on eek'</w:t>
      </w:r>
    </w:p>
    <w:p>
      <w:r>
        <w:rPr>
          <w:b/>
          <w:u w:val="single"/>
        </w:rPr>
        <w:t xml:space="preserve">203663</w:t>
      </w:r>
    </w:p>
    <w:p>
      <w:r>
        <w:t xml:space="preserve">Miksi vain Ahokia, Sukmawatia ja Ganjar Pranowoa (vaikka heitä johdettiinkin harhaan) kutsutaan jumalanpilkkaajiksi, koska se on poliittisesti hyödyllistä. Ahok Jakartan kuvernöörinvaaleissa on täynnä rasistisia tuoksuja, Sukmawati haluaa selvästi...</w:t>
      </w:r>
    </w:p>
    <w:p>
      <w:r>
        <w:rPr>
          <w:b/>
          <w:u w:val="single"/>
        </w:rPr>
        <w:t xml:space="preserve">203664</w:t>
      </w:r>
    </w:p>
    <w:p>
      <w:r>
        <w:t xml:space="preserve">RT USER: KÄYTTÄJÄ hahaha selvästi vaalien peruspoliisi made in china jumalanpilkan suojelija</w:t>
      </w:r>
    </w:p>
    <w:p>
      <w:r>
        <w:rPr>
          <w:b/>
          <w:u w:val="single"/>
        </w:rPr>
        <w:t xml:space="preserve">203665</w:t>
      </w:r>
    </w:p>
    <w:p>
      <w:r>
        <w:t xml:space="preserve">KÄYTTÄJÄ Ehkä varastossa on rajoitetusti tai loppunut Grameds, islamilaisia, kristillisiä, hindulaisia ja buddhalaisia uskonnollisia kirjoja varten on myös kok\xf0\x9f\x98\x8a'</w:t>
      </w:r>
    </w:p>
    <w:p>
      <w:r>
        <w:rPr>
          <w:b/>
          <w:u w:val="single"/>
        </w:rPr>
        <w:t xml:space="preserve">203666</w:t>
      </w:r>
    </w:p>
    <w:p>
      <w:r>
        <w:t xml:space="preserve">Koska he haluavat korvata Pancasila-demokratian PKI-demokratialla, joka on jumalaton, vapaa aviorikoksesta, alkoholista ja LGBT:stä. PKIBukanIndonesia</w:t>
      </w:r>
    </w:p>
    <w:p>
      <w:r>
        <w:rPr>
          <w:b/>
          <w:u w:val="single"/>
        </w:rPr>
        <w:t xml:space="preserve">203667</w:t>
      </w:r>
    </w:p>
    <w:p>
      <w:r>
        <w:t xml:space="preserve">Tämä hylkääminen toteutettiin ideologisen propagandan avulla toteamalla, että kaikki ihmiset ovat Jumalan silmissä tasa-arvoisia riippumatta siitä, käyttävätkö he pappisvaatteita vai eivät. Tämä ideologinen vastarinta katolisen kirkon hengellistä ylivaltaa vastaan saavutti huippunsa uskonpuhdistuksen aikakaudella.</w:t>
      </w:r>
    </w:p>
    <w:p>
      <w:r>
        <w:rPr>
          <w:b/>
          <w:u w:val="single"/>
        </w:rPr>
        <w:t xml:space="preserve">203668</w:t>
      </w:r>
    </w:p>
    <w:p>
      <w:r>
        <w:t xml:space="preserve">Hei KÄYTTÄJÄ vain pieni panos "Englannissa tällainen turvamiesten rivi on erittäin tehokas estämään kannattajien välisen kitkan mahdollisuutta.". Turvamiehet kohdistavat katseensa aina mellakoiviin kannattajiin.</w:t>
      </w:r>
    </w:p>
    <w:p>
      <w:r>
        <w:rPr>
          <w:b/>
          <w:u w:val="single"/>
        </w:rPr>
        <w:t xml:space="preserve">203669</w:t>
      </w:r>
    </w:p>
    <w:p>
      <w:r>
        <w:t xml:space="preserve">KÄYTTÄJÄ Voi jee... kaikenlaisia kysymyksiä tästä "kapirimaasta".</w:t>
      </w:r>
    </w:p>
    <w:p>
      <w:r>
        <w:rPr>
          <w:b/>
          <w:u w:val="single"/>
        </w:rPr>
        <w:t xml:space="preserve">203670</w:t>
      </w:r>
    </w:p>
    <w:p>
      <w:r>
        <w:t xml:space="preserve">Tyas Mirasih? Pecun, oli ennen kanssani virastossa.</w:t>
      </w:r>
    </w:p>
    <w:p>
      <w:r>
        <w:rPr>
          <w:b/>
          <w:u w:val="single"/>
        </w:rPr>
        <w:t xml:space="preserve">203671</w:t>
      </w:r>
    </w:p>
    <w:p>
      <w:r>
        <w:t xml:space="preserve">Sinä olet myös niiden kuningas, eikö �???�????�???�??????</w:t>
      </w:r>
    </w:p>
    <w:p>
      <w:r>
        <w:rPr>
          <w:b/>
          <w:u w:val="single"/>
        </w:rPr>
        <w:t xml:space="preserve">203672</w:t>
      </w:r>
    </w:p>
    <w:p>
      <w:r>
        <w:t xml:space="preserve">KÄYTTÄJÄ KÄYTTÄJÄ Arseto on apina, jolla ei ole tapoja eikä moraalia'</w:t>
      </w:r>
    </w:p>
    <w:p>
      <w:r>
        <w:rPr>
          <w:b/>
          <w:u w:val="single"/>
        </w:rPr>
        <w:t xml:space="preserve">203673</w:t>
      </w:r>
    </w:p>
    <w:p>
      <w:r>
        <w:t xml:space="preserve">Alfian Ibrahimin elämäkertakirja julkaistiin -</w:t>
      </w:r>
    </w:p>
    <w:p>
      <w:r>
        <w:rPr>
          <w:b/>
          <w:u w:val="single"/>
        </w:rPr>
        <w:t xml:space="preserve">203674</w:t>
      </w:r>
    </w:p>
    <w:p>
      <w:r>
        <w:t xml:space="preserve">Chirpified: Presidentti haluaa, että lupien myöntämistä muutetaan keskuksesta alueille yhdennetysti</w:t>
      </w:r>
    </w:p>
    <w:p>
      <w:r>
        <w:rPr>
          <w:b/>
          <w:u w:val="single"/>
        </w:rPr>
        <w:t xml:space="preserve">203675</w:t>
      </w:r>
    </w:p>
    <w:p>
      <w:r>
        <w:t xml:space="preserve">KÄYTTÄJÄ Ilmeisesti on vielä monia asw'</w:t>
      </w:r>
    </w:p>
    <w:p>
      <w:r>
        <w:rPr>
          <w:b/>
          <w:u w:val="single"/>
        </w:rPr>
        <w:t xml:space="preserve">203676</w:t>
      </w:r>
    </w:p>
    <w:p>
      <w:r>
        <w:t xml:space="preserve">Jakartan kuvernööri rukoilee perjantairukouksen Erdoganin kanssa</w:t>
      </w:r>
    </w:p>
    <w:p>
      <w:r>
        <w:rPr>
          <w:b/>
          <w:u w:val="single"/>
        </w:rPr>
        <w:t xml:space="preserve">203677</w:t>
      </w:r>
    </w:p>
    <w:p>
      <w:r>
        <w:t xml:space="preserve">Jos kuuliaisuus JUMALALLE saa teidät itsepäisiksi, tuomitsemaan muita, panettelemaan, sitten lietsomaan ja levittämään vihaa uskonnon nimissä ... ehkä tarvitsette ison peilin tajutaksenne, mitä todella palvotte, JUMALAA.</w:t>
      </w:r>
    </w:p>
    <w:p>
      <w:r>
        <w:rPr>
          <w:b/>
          <w:u w:val="single"/>
        </w:rPr>
        <w:t xml:space="preserve">203678</w:t>
      </w:r>
    </w:p>
    <w:p>
      <w:r>
        <w:t xml:space="preserve">RT USER jokowi johtaja jos jokowi dah astui alas indonesia menee taas eteenpäin se on ok astua 5 vuotta taaksepäin mennä eteenpäin uudelleen</w:t>
      </w:r>
    </w:p>
    <w:p>
      <w:r>
        <w:rPr>
          <w:b/>
          <w:u w:val="single"/>
        </w:rPr>
        <w:t xml:space="preserve">203679</w:t>
      </w:r>
    </w:p>
    <w:p>
      <w:r>
        <w:t xml:space="preserve">RT USER: KÄYTTÄJÄ Ihmiset, joita he sanovat huligaaneiksi, ainakin tukevat taloutta "pohjalla". Eri kuin viihde\xe2\x80\xa6'.</w:t>
      </w:r>
    </w:p>
    <w:p>
      <w:r>
        <w:rPr>
          <w:b/>
          <w:u w:val="single"/>
        </w:rPr>
        <w:t xml:space="preserve">203680</w:t>
      </w:r>
    </w:p>
    <w:p>
      <w:r>
        <w:t xml:space="preserve">Edustajainhuone hyväksyi eilen terrorismilain tarkistuksen. Toivoen, että terroriteot voidaan ehkäistä mahdollisimman tehokkaasti, myös TNI:n osallistumisen avulla. #POLEMIKPemberantasanTerorisme".</w:t>
      </w:r>
    </w:p>
    <w:p>
      <w:r>
        <w:rPr>
          <w:b/>
          <w:u w:val="single"/>
        </w:rPr>
        <w:t xml:space="preserve">203681</w:t>
      </w:r>
    </w:p>
    <w:p>
      <w:r>
        <w:t xml:space="preserve">Voi hitto. Tule vain silloin, kun sinun tarvitsee. Se pilaa tunnelman, vannon sen.</w:t>
      </w:r>
    </w:p>
    <w:p>
      <w:r>
        <w:rPr>
          <w:b/>
          <w:u w:val="single"/>
        </w:rPr>
        <w:t xml:space="preserve">203682</w:t>
      </w:r>
    </w:p>
    <w:p>
      <w:r>
        <w:t xml:space="preserve">Rinnakkain tiettyjen KÄYTTÄJÄT ja KÄYTTÄJÄT leirillä siellä ovat hermostuneita ... hayoo missä riisipaketit ovat hermostuneita 212 'joukot' kanssa.</w:t>
      </w:r>
    </w:p>
    <w:p>
      <w:r>
        <w:rPr>
          <w:b/>
          <w:u w:val="single"/>
        </w:rPr>
        <w:t xml:space="preserve">203683</w:t>
      </w:r>
    </w:p>
    <w:p>
      <w:r>
        <w:t xml:space="preserve">Kerran vuodessa satojen vuosien ajan Baduyn alkuperäiskansojen yhteisö esittää sadon (Seba tai Seserahan) "Bapa Gedelle" eli Lebakin regentille ja Bantenin kuvernöörille. #SebaBaduy2018.</w:t>
      </w:r>
    </w:p>
    <w:p>
      <w:r>
        <w:rPr>
          <w:b/>
          <w:u w:val="single"/>
        </w:rPr>
        <w:t xml:space="preserve">203684</w:t>
      </w:r>
    </w:p>
    <w:p>
      <w:r>
        <w:t xml:space="preserve">KÄYTTÄJÄ KÄYTTÄJÄ \xf0\x9f\x8c\x9a ko km bangsad y'</w:t>
      </w:r>
    </w:p>
    <w:p>
      <w:r>
        <w:rPr>
          <w:b/>
          <w:u w:val="single"/>
        </w:rPr>
        <w:t xml:space="preserve">203685</w:t>
      </w:r>
    </w:p>
    <w:p>
      <w:r>
        <w:t xml:space="preserve">Huomenna ulottuu myös kulttuurin luotain...???? dhla tk tehdä se uudelleen....</w:t>
      </w:r>
    </w:p>
    <w:p>
      <w:r>
        <w:rPr>
          <w:b/>
          <w:u w:val="single"/>
        </w:rPr>
        <w:t xml:space="preserve">203686</w:t>
      </w:r>
    </w:p>
    <w:p>
      <w:r>
        <w:t xml:space="preserve">KÄYTTÄJÄ KÄYTTÄJÄ KÄYTTÄJÄ KÄYTTÄJÄ Oalahhh tämä jälkeenjäänyt KÄYTTÄJÄ esittelee yhä kuortaan.</w:t>
      </w:r>
    </w:p>
    <w:p>
      <w:r>
        <w:rPr>
          <w:b/>
          <w:u w:val="single"/>
        </w:rPr>
        <w:t xml:space="preserve">203687</w:t>
      </w:r>
    </w:p>
    <w:p>
      <w:r>
        <w:t xml:space="preserve">KÄYTTÄJÄ KÄYTTÄJÄ Aivan oikein... Last2 kaikki kasvattavat ja syövät omia... Xde rahan kierto.. Malesiaa kohtaa taloudellinen katastrofi</w:t>
      </w:r>
    </w:p>
    <w:p>
      <w:r>
        <w:rPr>
          <w:b/>
          <w:u w:val="single"/>
        </w:rPr>
        <w:t xml:space="preserve">203688</w:t>
      </w:r>
    </w:p>
    <w:p>
      <w:r>
        <w:t xml:space="preserve">jos tämä on totta, laitteesta on tullut vallan väline, joka on paniikissa, laitteen pitäisi olla yhteisön palvelija, ei viranomaisten palvelija, ei ole mitään oikeusperustaa tämän teltan takavarikoimiselle.... Tämä on tarina Supriadista, polkupyörätaksin omistajasta, jolla on #2019GantiPresident -teltta....</w:t>
      </w:r>
    </w:p>
    <w:p>
      <w:r>
        <w:rPr>
          <w:b/>
          <w:u w:val="single"/>
        </w:rPr>
        <w:t xml:space="preserve">203689</w:t>
      </w:r>
    </w:p>
    <w:p>
      <w:r>
        <w:t xml:space="preserve">RT USER Kaikki on selvää. kunhan poliisi haluaa tutkia asian perusteellisesti ennen virkaanastujaisia. Jos aluepäällikön vaalit liittyvät saracen astma KaPolri KaPolriiin</w:t>
      </w:r>
    </w:p>
    <w:p>
      <w:r>
        <w:rPr>
          <w:b/>
          <w:u w:val="single"/>
        </w:rPr>
        <w:t xml:space="preserve">203690</w:t>
      </w:r>
    </w:p>
    <w:p>
      <w:r>
        <w:t xml:space="preserve">KÄYTTÄJÄ KÄYTTÄJÄ KÄYTTÄJÄ KÄYTTÄJÄ bani kampret -lapsen mieli ei paljon eroa jumalanpilkkaajasta. Herjaaja, huijari ja garong...</w:t>
      </w:r>
    </w:p>
    <w:p>
      <w:r>
        <w:rPr>
          <w:b/>
          <w:u w:val="single"/>
        </w:rPr>
        <w:t xml:space="preserve">203691</w:t>
      </w:r>
    </w:p>
    <w:p>
      <w:r>
        <w:t xml:space="preserve">Signaali mu ko tai su USER'</w:t>
      </w:r>
    </w:p>
    <w:p>
      <w:r>
        <w:rPr>
          <w:b/>
          <w:u w:val="single"/>
        </w:rPr>
        <w:t xml:space="preserve">203692</w:t>
      </w:r>
    </w:p>
    <w:p>
      <w:r>
        <w:t xml:space="preserve">KÄYTTÄJÄ KÄYTTÄJÄ Wahabi takfiri gurem bro... isoa puhetta. Mene Syyriaan ja liity Isisiin. Najiss bani takfiri'</w:t>
      </w:r>
    </w:p>
    <w:p>
      <w:r>
        <w:rPr>
          <w:b/>
          <w:u w:val="single"/>
        </w:rPr>
        <w:t xml:space="preserve">203693</w:t>
      </w:r>
    </w:p>
    <w:p>
      <w:r>
        <w:t xml:space="preserve">keboguyang jabonin kylän virkamiesten julistus vuoden 2018 vaaleista turvallisiksi ja huijauksen vastaisiksi</w:t>
      </w:r>
    </w:p>
    <w:p>
      <w:r>
        <w:rPr>
          <w:b/>
          <w:u w:val="single"/>
        </w:rPr>
        <w:t xml:space="preserve">203694</w:t>
      </w:r>
    </w:p>
    <w:p>
      <w:r>
        <w:t xml:space="preserve">Bal balan yhdistettynä uskontoon yo ngene ki</w:t>
      </w:r>
    </w:p>
    <w:p>
      <w:r>
        <w:rPr>
          <w:b/>
          <w:u w:val="single"/>
        </w:rPr>
        <w:t xml:space="preserve">203695</w:t>
      </w:r>
    </w:p>
    <w:p>
      <w:r>
        <w:t xml:space="preserve">KÄYTTÄJÄ KÄYTTÄJÄ Skin item burik so wks'</w:t>
      </w:r>
    </w:p>
    <w:p>
      <w:r>
        <w:rPr>
          <w:b/>
          <w:u w:val="single"/>
        </w:rPr>
        <w:t xml:space="preserve">203696</w:t>
      </w:r>
    </w:p>
    <w:p>
      <w:r>
        <w:t xml:space="preserve">USER Bener anjir, sad'</w:t>
      </w:r>
    </w:p>
    <w:p>
      <w:r>
        <w:rPr>
          <w:b/>
          <w:u w:val="single"/>
        </w:rPr>
        <w:t xml:space="preserve">203697</w:t>
      </w:r>
    </w:p>
    <w:p>
      <w:r>
        <w:t xml:space="preserve">USERin järjetön irtisanominen on opetus, Jama'ah ja poliittiset puolueet on erotettava toisistaan; Jama'ahista on tultava profeetan perillisiä. Kykenee ylläpitämään oikeudenmukaisuutta maailmankaikkeuden puolesta .; Cc USER USER USER USER USER @</w:t>
      </w:r>
    </w:p>
    <w:p>
      <w:r>
        <w:rPr>
          <w:b/>
          <w:u w:val="single"/>
        </w:rPr>
        <w:t xml:space="preserve">203698</w:t>
      </w:r>
    </w:p>
    <w:p>
      <w:r>
        <w:t xml:space="preserve">USER Shummun bukmun 'umyun fahum laa yarji'uun: He ovat kuuroja, mykkiä ja sokeita,\n\nRukoilkaamme jo tarpeeksi, rukoilkaamme asianosaisten parasta, sillä sorrettujen rukouksilla ei ole estettä..."."</w:t>
      </w:r>
    </w:p>
    <w:p>
      <w:r>
        <w:rPr>
          <w:b/>
          <w:u w:val="single"/>
        </w:rPr>
        <w:t xml:space="preserve">203699</w:t>
      </w:r>
    </w:p>
    <w:p>
      <w:r>
        <w:t xml:space="preserve">/rlt ystäväni oli suuttunut ryhmällemme, koska matkasuunnitelmamme epäonnistui (monia esteitä)... sitten hän oli kuin "menette vain neljän kanssa, useimmat pommitettiin HAHA" kesel gasii :('</w:t>
      </w:r>
    </w:p>
    <w:p>
      <w:r>
        <w:rPr>
          <w:b/>
          <w:u w:val="single"/>
        </w:rPr>
        <w:t xml:space="preserve">203700</w:t>
      </w:r>
    </w:p>
    <w:p>
      <w:r>
        <w:t xml:space="preserve">demonisoida ihmisiä miksi takana? edessä dong ... Eikö sinulla ole sisua? Situ sissy? hahaha'</w:t>
      </w:r>
    </w:p>
    <w:p>
      <w:r>
        <w:rPr>
          <w:b/>
          <w:u w:val="single"/>
        </w:rPr>
        <w:t xml:space="preserve">203701</w:t>
      </w:r>
    </w:p>
    <w:p>
      <w:r>
        <w:t xml:space="preserve">KÄYTTÄJÄ Jälleen kerran takaisin kotiin doi Kiinaan wkw'</w:t>
      </w:r>
    </w:p>
    <w:p>
      <w:r>
        <w:rPr>
          <w:b/>
          <w:u w:val="single"/>
        </w:rPr>
        <w:t xml:space="preserve">203702</w:t>
      </w:r>
    </w:p>
    <w:p>
      <w:r>
        <w:t xml:space="preserve">KÄYTTÄJÄN NRO. Se on vain "campy".</w:t>
      </w:r>
    </w:p>
    <w:p>
      <w:r>
        <w:rPr>
          <w:b/>
          <w:u w:val="single"/>
        </w:rPr>
        <w:t xml:space="preserve">203703</w:t>
      </w:r>
    </w:p>
    <w:p>
      <w:r>
        <w:t xml:space="preserve">MITEN KIINA PUHUU...PALAA TAKAISIN KIINAAN....ROHINGYA ISLAMILAISET IHMISET KARKOTETTIIN MYANMARIN BUDHA...SHUCKS</w:t>
      </w:r>
    </w:p>
    <w:p>
      <w:r>
        <w:rPr>
          <w:b/>
          <w:u w:val="single"/>
        </w:rPr>
        <w:t xml:space="preserve">203704</w:t>
      </w:r>
    </w:p>
    <w:p>
      <w:r>
        <w:t xml:space="preserve">18 BPK:n jäsenehdokkaasta DPD RI edistää näitä 5 nimeä.</w:t>
      </w:r>
    </w:p>
    <w:p>
      <w:r>
        <w:rPr>
          <w:b/>
          <w:u w:val="single"/>
        </w:rPr>
        <w:t xml:space="preserve">203705</w:t>
      </w:r>
    </w:p>
    <w:p>
      <w:r>
        <w:t xml:space="preserve">USER LAHH IT DN YOU BUNDA GEBLEK'</w:t>
      </w:r>
    </w:p>
    <w:p>
      <w:r>
        <w:rPr>
          <w:b/>
          <w:u w:val="single"/>
        </w:rPr>
        <w:t xml:space="preserve">203706</w:t>
      </w:r>
    </w:p>
    <w:p>
      <w:r>
        <w:t xml:space="preserve">Jos presidenttiehdokkaita on vain kaksi, Joko Widodo ja Prabowo, kumpaa äänestäisit?</w:t>
      </w:r>
    </w:p>
    <w:p>
      <w:r>
        <w:rPr>
          <w:b/>
          <w:u w:val="single"/>
        </w:rPr>
        <w:t xml:space="preserve">203707</w:t>
      </w:r>
    </w:p>
    <w:p>
      <w:r>
        <w:t xml:space="preserve">Djarot, DKI:n kuvernööri, joka ei osallistunut vaaleihin.</w:t>
      </w:r>
    </w:p>
    <w:p>
      <w:r>
        <w:rPr>
          <w:b/>
          <w:u w:val="single"/>
        </w:rPr>
        <w:t xml:space="preserve">203708</w:t>
      </w:r>
    </w:p>
    <w:p>
      <w:r>
        <w:t xml:space="preserve">RT USER: Hänen otsansa on poltettu, islamilaiseen tyyliin, mutta hänen mentaliteettinsa on äpärä, uskonnollisia kauppiaita, palvonnan välittäjiä, ihmisten rahat, jotka haluavat palvoa, on kavaltanut, tämä on mätää ja \xe2\x80\xa6'.</w:t>
      </w:r>
    </w:p>
    <w:p>
      <w:r>
        <w:rPr>
          <w:b/>
          <w:u w:val="single"/>
        </w:rPr>
        <w:t xml:space="preserve">203709</w:t>
      </w:r>
    </w:p>
    <w:p>
      <w:r>
        <w:t xml:space="preserve">Tämä päivä historiassa: PERHIMPUNAN BERSIH 2.0 (9. heinäkuuta 2011) KÄYTTÄJÄ KÄYTTÄJÄ KÄYTTÄJÄ KÄYTTÄJÄ\n\n2011 oli historiallinen vuosi kansan taistelussa vanhaa hallintoa vastaan. Yli 200 000 mielenosoittajaa on pidätetty sekä ennen kansannousua että sen aikana.\n\n#Re</w:t>
      </w:r>
    </w:p>
    <w:p>
      <w:r>
        <w:rPr>
          <w:b/>
          <w:u w:val="single"/>
        </w:rPr>
        <w:t xml:space="preserve">203710</w:t>
      </w:r>
    </w:p>
    <w:p>
      <w:r>
        <w:t xml:space="preserve">toimistomääräykset!!! TAPAHTUU PKI!!! URL</w:t>
      </w:r>
    </w:p>
    <w:p>
      <w:r>
        <w:rPr>
          <w:b/>
          <w:u w:val="single"/>
        </w:rPr>
        <w:t xml:space="preserve">203711</w:t>
      </w:r>
    </w:p>
    <w:p>
      <w:r>
        <w:t xml:space="preserve">KÄYTTÄJÄ Idiootti miettiä sitä... mikä on teidän Islam,... olet vain jengi myyjät jakeet ja islamin uskonto,... olet käsitelty, joten et koskaan pysty erottamaan Oikea ja Väärä, Rocky Gerung sanoi, että Islam on fiktio, et ymmärrä, mitä se tarkoittaa.</w:t>
      </w:r>
    </w:p>
    <w:p>
      <w:r>
        <w:rPr>
          <w:b/>
          <w:u w:val="single"/>
        </w:rPr>
        <w:t xml:space="preserve">203712</w:t>
      </w:r>
    </w:p>
    <w:p>
      <w:r>
        <w:t xml:space="preserve">KÄYTTÄJÄ avaa sydämesi. ei tekopyhyyttä, jos olen sairas, etsin ehdottomasti lääkettä. laiminlyönnin sijaan, myöhemmin jos se pahenee, se turtuu.</w:t>
      </w:r>
    </w:p>
    <w:p>
      <w:r>
        <w:rPr>
          <w:b/>
          <w:u w:val="single"/>
        </w:rPr>
        <w:t xml:space="preserve">203713</w:t>
      </w:r>
    </w:p>
    <w:p>
      <w:r>
        <w:t xml:space="preserve">RT USER Pak Anies n Pak Sandi..... missä olet töissä? Olen jo veloittanut.... eroa kunniallisesti.</w:t>
      </w:r>
    </w:p>
    <w:p>
      <w:r>
        <w:rPr>
          <w:b/>
          <w:u w:val="single"/>
        </w:rPr>
        <w:t xml:space="preserve">203714</w:t>
      </w:r>
    </w:p>
    <w:p>
      <w:r>
        <w:t xml:space="preserve">Koska tapana on käyttää kuulokkeita kaikkialla ja tykkään olla tyhmä jos joku kysyy, juuri nyt yhtäkkiä siellä oli mies kyselemässä enkä kuullut mitä hän kysyi, käteni piteli refleksinomaisesti korvaani, vaikka en käyttänyt kuulokkeita :"( kumalu 2 sekuntia\xf0\x9f\x98\xad\xf0\x9f\xa4\xa7 '</w:t>
      </w:r>
    </w:p>
    <w:p>
      <w:r>
        <w:rPr>
          <w:b/>
          <w:u w:val="single"/>
        </w:rPr>
        <w:t xml:space="preserve">203715</w:t>
      </w:r>
    </w:p>
    <w:p>
      <w:r>
        <w:t xml:space="preserve">Olen itse asiassa laiska käyttämään silmälaseja, koska niiden pitäminen kasvoilla on KOVAA koko päivän. mutta se on ihan ok, koska se voi vähentää silmiäni, jotka ovat hieman kapeat...'.</w:t>
      </w:r>
    </w:p>
    <w:p>
      <w:r>
        <w:rPr>
          <w:b/>
          <w:u w:val="single"/>
        </w:rPr>
        <w:t xml:space="preserve">203716</w:t>
      </w:r>
    </w:p>
    <w:p>
      <w:r>
        <w:t xml:space="preserve">Tadpoles' ainoa ase on "hoax" se on hyödytön tarjota tietoja ja faktoja'</w:t>
      </w:r>
    </w:p>
    <w:p>
      <w:r>
        <w:rPr>
          <w:b/>
          <w:u w:val="single"/>
        </w:rPr>
        <w:t xml:space="preserve">203717</w:t>
      </w:r>
    </w:p>
    <w:p>
      <w:r>
        <w:t xml:space="preserve">KÄYTTÄJÄ Klu bpk on todisteita pak jokowi bagi2 sembako käyttäen apbn raportti k poiisi, mutta klu gk da todisteet cocot mu ojok mangap koyok bajul'</w:t>
      </w:r>
    </w:p>
    <w:p>
      <w:r>
        <w:rPr>
          <w:b/>
          <w:u w:val="single"/>
        </w:rPr>
        <w:t xml:space="preserve">203718</w:t>
      </w:r>
    </w:p>
    <w:p>
      <w:r>
        <w:t xml:space="preserve">Ystävämme KPK:ssa varoittivat; ; Olkaa varovaisia, Kertajatin lentokentän takana on Betmenin ansa, siellä on viranomaisten muodostamia ryhmiä tai tekijöitä, jotka ovat valmiita vangitsemaan kuvernööri Aherin; ; Varokaa!</w:t>
      </w:r>
    </w:p>
    <w:p>
      <w:r>
        <w:rPr>
          <w:b/>
          <w:u w:val="single"/>
        </w:rPr>
        <w:t xml:space="preserve">203719</w:t>
      </w:r>
    </w:p>
    <w:p>
      <w:r>
        <w:t xml:space="preserve">Aa Gym puhuu umaran ja ulaman välisestä suhteesta. Mikä on ihanteellinen suhde umaran ja ulaman välillä Aa Gymin mukaan? ; Katso #Exclusive Interview with Aa Gym, only on</w:t>
      </w:r>
    </w:p>
    <w:p>
      <w:r>
        <w:rPr>
          <w:b/>
          <w:u w:val="single"/>
        </w:rPr>
        <w:t xml:space="preserve">203720</w:t>
      </w:r>
    </w:p>
    <w:p>
      <w:r>
        <w:t xml:space="preserve">Akom Gerilya - Munaslub Participants, Lesehan Malam - Salami Airin, Lesehan Malam - Salami Airin</w:t>
      </w:r>
    </w:p>
    <w:p>
      <w:r>
        <w:rPr>
          <w:b/>
          <w:u w:val="single"/>
        </w:rPr>
        <w:t xml:space="preserve">203721</w:t>
      </w:r>
    </w:p>
    <w:p>
      <w:r>
        <w:t xml:space="preserve">PKI nyt= PKS FPI HTI FUI saracen maksettu u demo-demo u snah &amp; provokaatio sara JokAhok.paid o sby wowo ht ts isiu palatsi procina pki &amp;anti Islamin kanssa</w:t>
      </w:r>
    </w:p>
    <w:p>
      <w:r>
        <w:rPr>
          <w:b/>
          <w:u w:val="single"/>
        </w:rPr>
        <w:t xml:space="preserve">203722</w:t>
      </w:r>
    </w:p>
    <w:p>
      <w:r>
        <w:t xml:space="preserve">Bismillah, InsyaAllah huomenna keskiviikkona 11. huhtikuuta, 08.00Wib. Itä-Jaavan poliisin tutkijat tutkivat ja pyytävät todistajanlausuntoa nimeltä Br. SAIKHO AS'ALI, S.H., joka liittyy poliisiraporttiin, joka on tehty väitetystä jumalanpilkasta ilmoitetun Sdri:n kanssa.</w:t>
      </w:r>
    </w:p>
    <w:p>
      <w:r>
        <w:rPr>
          <w:b/>
          <w:u w:val="single"/>
        </w:rPr>
        <w:t xml:space="preserve">203723</w:t>
      </w:r>
    </w:p>
    <w:p>
      <w:r>
        <w:t xml:space="preserve">KÄYTTÄJÄ KÄYTTÄJÄ KÄYTTÄJÄ KÄYTTÄJÄ Cebong on tyhmä, GAM ei ole poliittinen puolue".</w:t>
      </w:r>
    </w:p>
    <w:p>
      <w:r>
        <w:rPr>
          <w:b/>
          <w:u w:val="single"/>
        </w:rPr>
        <w:t xml:space="preserve">203724</w:t>
      </w:r>
    </w:p>
    <w:p>
      <w:r>
        <w:t xml:space="preserve">KÄYTTÄJÄ "Pyysin polkupyörää, joten toin polkupyörän. Hyvä, etten pyytänyt kamelia." Lucas suoristui sen jälkeen, kun neiti Claire oli asettunut takapenkille, ja valmistautui kiihdyttämään.\n\n "Pidä tiukasti kiinni, Buk. Mutta ei toimintatapaa." Välittömästi Lucas polki</w:t>
      </w:r>
    </w:p>
    <w:p>
      <w:r>
        <w:rPr>
          <w:b/>
          <w:u w:val="single"/>
        </w:rPr>
        <w:t xml:space="preserve">203725</w:t>
      </w:r>
    </w:p>
    <w:p>
      <w:r>
        <w:t xml:space="preserve">Hänen suorituksensa alkoi näkyä, hän yritti edetä ehdokkaaksi Itä-Jaavan varakuvernööriksi #KhofifahEmilJatimSatu</w:t>
      </w:r>
    </w:p>
    <w:p>
      <w:r>
        <w:rPr>
          <w:b/>
          <w:u w:val="single"/>
        </w:rPr>
        <w:t xml:space="preserve">203726</w:t>
      </w:r>
    </w:p>
    <w:p>
      <w:r>
        <w:t xml:space="preserve">Kuuntelin ulkomaisia turisteja, jotka istuivat ja kehuivat KRL:n mukavuutta Bogorin asemalta. He sanoivat, että se on erittäin mukava, koska siellä on paljon vapaata tilaa\xe2\x80\x9c. Hmmm Odota vain ja katso, pojat *evillaugh'</w:t>
      </w:r>
    </w:p>
    <w:p>
      <w:r>
        <w:rPr>
          <w:b/>
          <w:u w:val="single"/>
        </w:rPr>
        <w:t xml:space="preserve">203727</w:t>
      </w:r>
    </w:p>
    <w:p>
      <w:r>
        <w:t xml:space="preserve">Sompret ador protected blm sempet I follow ajhakabahajha'</w:t>
      </w:r>
    </w:p>
    <w:p>
      <w:r>
        <w:rPr>
          <w:b/>
          <w:u w:val="single"/>
        </w:rPr>
        <w:t xml:space="preserve">203728</w:t>
      </w:r>
    </w:p>
    <w:p>
      <w:r>
        <w:t xml:space="preserve">Ymmärtääkseni ei ole olemassa mitään "muslimivaatteita" "kristittyjä vaatteita" "juutalaisia vaatteita"... kutsutte koko vaatteita muslimivaatteiksi? Myös papilla on koko. Mikä on kaapu? Se on klassikko, abu Jahal käytti myös kaapua.</w:t>
      </w:r>
    </w:p>
    <w:p>
      <w:r>
        <w:rPr>
          <w:b/>
          <w:u w:val="single"/>
        </w:rPr>
        <w:t xml:space="preserve">203729</w:t>
      </w:r>
    </w:p>
    <w:p>
      <w:r>
        <w:t xml:space="preserve">RT USER: USER Tak la. Hän joi vettä, koska häntä janotti. Nak kena samak lak bekas air ni. Kucing abang ni muslimi vahva uskonto lak\xe2\x80\xa6'</w:t>
      </w:r>
    </w:p>
    <w:p>
      <w:r>
        <w:rPr>
          <w:b/>
          <w:u w:val="single"/>
        </w:rPr>
        <w:t xml:space="preserve">203730</w:t>
      </w:r>
    </w:p>
    <w:p>
      <w:r>
        <w:t xml:space="preserve">KÄYTTÄJÄ Tämä ihmisen aivot ovat likaisemmat kuin kamelin lanta'</w:t>
      </w:r>
    </w:p>
    <w:p>
      <w:r>
        <w:rPr>
          <w:b/>
          <w:u w:val="single"/>
        </w:rPr>
        <w:t xml:space="preserve">203731</w:t>
      </w:r>
    </w:p>
    <w:p>
      <w:r>
        <w:t xml:space="preserve">Sanoin jo. Jos Ahokia rangaistaan, käännyn Jokowin kannattajaksi. Ahok on uhrattu kuvernöörinvaaleissa. Epäreilua. URL</w:t>
      </w:r>
    </w:p>
    <w:p>
      <w:r>
        <w:rPr>
          <w:b/>
          <w:u w:val="single"/>
        </w:rPr>
        <w:t xml:space="preserve">203732</w:t>
      </w:r>
    </w:p>
    <w:p>
      <w:r>
        <w:t xml:space="preserve">todella bangsad poika kudu rakastunut kamelinpää '</w:t>
      </w:r>
    </w:p>
    <w:p>
      <w:r>
        <w:rPr>
          <w:b/>
          <w:u w:val="single"/>
        </w:rPr>
        <w:t xml:space="preserve">203733</w:t>
      </w:r>
    </w:p>
    <w:p>
      <w:r>
        <w:t xml:space="preserve">KÄYTTÄJÄ KÄYTTÄJÄ KÄYTTÄJÄ KÄYTTÄJÄ KÄYTTÄJÄ Kyllä, olet edelleen siellä..vain suurin osa Indonesian kansasta haluaa edelleen olla tyhmä2periode mitä #2019GantiPresiden ; End...</w:t>
      </w:r>
    </w:p>
    <w:p>
      <w:r>
        <w:rPr>
          <w:b/>
          <w:u w:val="single"/>
        </w:rPr>
        <w:t xml:space="preserve">203734</w:t>
      </w:r>
    </w:p>
    <w:p>
      <w:r>
        <w:t xml:space="preserve">KÄYTTÄJÄ KÄYTTÄJÄ Sama skali ei häpeä kuka häpeää, että udh niin niin niin OKB tpi nolla saavutus jopa sai sakot taas häpeä bgd dasr CINA bloon ky gtu tuh ....'</w:t>
      </w:r>
    </w:p>
    <w:p>
      <w:r>
        <w:rPr>
          <w:b/>
          <w:u w:val="single"/>
        </w:rPr>
        <w:t xml:space="preserve">203735</w:t>
      </w:r>
    </w:p>
    <w:p>
      <w:r>
        <w:t xml:space="preserve">KÄYTTÄJÄ Emng anjg it sarap org. Minua huimaa, kun näen sen.</w:t>
      </w:r>
    </w:p>
    <w:p>
      <w:r>
        <w:rPr>
          <w:b/>
          <w:u w:val="single"/>
        </w:rPr>
        <w:t xml:space="preserve">203736</w:t>
      </w:r>
    </w:p>
    <w:p>
      <w:r>
        <w:t xml:space="preserve">Garut Panwaslu vastaanotti 27 ilmoitusta Pilkada-rikkomuksista;</w:t>
      </w:r>
    </w:p>
    <w:p>
      <w:r>
        <w:rPr>
          <w:b/>
          <w:u w:val="single"/>
        </w:rPr>
        <w:t xml:space="preserve">203737</w:t>
      </w:r>
    </w:p>
    <w:p>
      <w:r>
        <w:t xml:space="preserve">Liian mykässä hiljaisuudessa on sanoja, joita kutsun sydämeeni, kuin rukouksia, on useita toiveita, jotka päättyvät moniin toiveisiin. ~USER'</w:t>
      </w:r>
    </w:p>
    <w:p>
      <w:r>
        <w:rPr>
          <w:b/>
          <w:u w:val="single"/>
        </w:rPr>
        <w:t xml:space="preserve">203738</w:t>
      </w:r>
    </w:p>
    <w:p>
      <w:r>
        <w:t xml:space="preserve">USER - Erdogan; ; ; Indonesian kuvernööri; Turkin presidentti; - tapaaminen välillä</w:t>
      </w:r>
    </w:p>
    <w:p>
      <w:r>
        <w:rPr>
          <w:b/>
          <w:u w:val="single"/>
        </w:rPr>
        <w:t xml:space="preserve">203739</w:t>
      </w:r>
    </w:p>
    <w:p>
      <w:r>
        <w:t xml:space="preserve">Pakko olla syyllinen ja jopa peloteltu erilaisista oikeudenkäynneistä, jotka diktatuurihallinnon holhouskoneisto on luonut.</w:t>
      </w:r>
    </w:p>
    <w:p>
      <w:r>
        <w:rPr>
          <w:b/>
          <w:u w:val="single"/>
        </w:rPr>
        <w:t xml:space="preserve">203740</w:t>
      </w:r>
    </w:p>
    <w:p>
      <w:r>
        <w:t xml:space="preserve">Haluatko kysyä? Miksi islam voi olla rauhanomainen kommunistisissa maissa mutta ei päinvastoin?</w:t>
      </w:r>
    </w:p>
    <w:p>
      <w:r>
        <w:rPr>
          <w:b/>
          <w:u w:val="single"/>
        </w:rPr>
        <w:t xml:space="preserve">203741</w:t>
      </w:r>
    </w:p>
    <w:p>
      <w:r>
        <w:t xml:space="preserve"/>
      </w:r>
    </w:p>
    <w:p>
      <w:r>
        <w:rPr>
          <w:b/>
          <w:u w:val="single"/>
        </w:rPr>
        <w:t xml:space="preserve">203742</w:t>
      </w:r>
    </w:p>
    <w:p>
      <w:r>
        <w:t xml:space="preserve">hauskaa toimintaa poika ajaa moottoripyörällä paljon tyyliä</w:t>
      </w:r>
    </w:p>
    <w:p>
      <w:r>
        <w:rPr>
          <w:b/>
          <w:u w:val="single"/>
        </w:rPr>
        <w:t xml:space="preserve">203743</w:t>
      </w:r>
    </w:p>
    <w:p>
      <w:r>
        <w:t xml:space="preserve">USER pöytäliina käytössä</w:t>
      </w:r>
    </w:p>
    <w:p>
      <w:r>
        <w:rPr>
          <w:b/>
          <w:u w:val="single"/>
        </w:rPr>
        <w:t xml:space="preserve">203744</w:t>
      </w:r>
    </w:p>
    <w:p>
      <w:r>
        <w:t xml:space="preserve">Najibin ponnistelut talouden vakauttamiseksi hyödyttävät kiinalaisia.</w:t>
      </w:r>
    </w:p>
    <w:p>
      <w:r>
        <w:rPr>
          <w:b/>
          <w:u w:val="single"/>
        </w:rPr>
        <w:t xml:space="preserve">203745</w:t>
      </w:r>
    </w:p>
    <w:p>
      <w:r>
        <w:t xml:space="preserve"/>
      </w:r>
    </w:p>
    <w:p>
      <w:r>
        <w:rPr>
          <w:b/>
          <w:u w:val="single"/>
        </w:rPr>
        <w:t xml:space="preserve">203746</w:t>
      </w:r>
    </w:p>
    <w:p>
      <w:r>
        <w:t xml:space="preserve">Haista vittu'</w:t>
      </w:r>
    </w:p>
    <w:p>
      <w:r>
        <w:rPr>
          <w:b/>
          <w:u w:val="single"/>
        </w:rPr>
        <w:t xml:space="preserve">203747</w:t>
      </w:r>
    </w:p>
    <w:p>
      <w:r>
        <w:t xml:space="preserve">Oi cebong ja kampret indonesia, palatkaa takaisin ihmisiksi. Indonesia tarvitsee kansakuntaa ja valtiota varten kokonaisen ihmisen. Ei ihminen, saati sitten ihminen.</w:t>
      </w:r>
    </w:p>
    <w:p>
      <w:r>
        <w:rPr>
          <w:b/>
          <w:u w:val="single"/>
        </w:rPr>
        <w:t xml:space="preserve">203748</w:t>
      </w:r>
    </w:p>
    <w:p>
      <w:r>
        <w:t xml:space="preserve">KÄYTTÄJÄ Kuinka kauan häneltä kesti tehdä se?</w:t>
      </w:r>
    </w:p>
    <w:p>
      <w:r>
        <w:rPr>
          <w:b/>
          <w:u w:val="single"/>
        </w:rPr>
        <w:t xml:space="preserve">203749</w:t>
      </w:r>
    </w:p>
    <w:p>
      <w:r>
        <w:t xml:space="preserve">On mielenkiintoista, että Kristuksen seuraajien ilmaantumisen jälkeen "eloah/elah" muuttui "alahiksi/jumalaksi" syyrialaisessa kristillisessä liturgisessa ja uskonnollisessa kirjallisuudessa".</w:t>
      </w:r>
    </w:p>
    <w:p>
      <w:r>
        <w:rPr>
          <w:b/>
          <w:u w:val="single"/>
        </w:rPr>
        <w:t xml:space="preserve">203750</w:t>
      </w:r>
    </w:p>
    <w:p>
      <w:r>
        <w:t xml:space="preserve">Vuoden 2018 verotulojen ennustetaan saavuttavan vain 92 prosenttia tavoitteesta.</w:t>
      </w:r>
    </w:p>
    <w:p>
      <w:r>
        <w:rPr>
          <w:b/>
          <w:u w:val="single"/>
        </w:rPr>
        <w:t xml:space="preserve">203751</w:t>
      </w:r>
    </w:p>
    <w:p>
      <w:r>
        <w:t xml:space="preserve">KÄYTTÄJÄ Barbaarinen uus, tule tänne kusipää, odotan dimonasia! Älä vain puhu elämästäsi, senkin koira!</w:t>
      </w:r>
    </w:p>
    <w:p>
      <w:r>
        <w:rPr>
          <w:b/>
          <w:u w:val="single"/>
        </w:rPr>
        <w:t xml:space="preserve">203752</w:t>
      </w:r>
    </w:p>
    <w:p>
      <w:r>
        <w:t xml:space="preserve">Nyanyok näyttää olevan tämä..aamulla sokea uusi tu aivotoiminta \xf0\x9f\x98\x82\xf0\x9f\x98\x82'</w:t>
      </w:r>
    </w:p>
    <w:p>
      <w:r>
        <w:rPr>
          <w:b/>
          <w:u w:val="single"/>
        </w:rPr>
        <w:t xml:space="preserve">203753</w:t>
      </w:r>
    </w:p>
    <w:p>
      <w:r>
        <w:t xml:space="preserve">KÄYTTÄJÄ on nykyään hullu? tyhmät ihmiset voivat pelata twitteriä".</w:t>
      </w:r>
    </w:p>
    <w:p>
      <w:r>
        <w:rPr>
          <w:b/>
          <w:u w:val="single"/>
        </w:rPr>
        <w:t xml:space="preserve">203754</w:t>
      </w:r>
    </w:p>
    <w:p>
      <w:r>
        <w:t xml:space="preserve">KÄYTTÄJÄ Kyllä, te myytte Egyptiin, joka on islamilainen maa, miksi ette myy juutalaisille?".</w:t>
      </w:r>
    </w:p>
    <w:p>
      <w:r>
        <w:rPr>
          <w:b/>
          <w:u w:val="single"/>
        </w:rPr>
        <w:t xml:space="preserve">203755</w:t>
      </w:r>
    </w:p>
    <w:p>
      <w:r>
        <w:t xml:space="preserve">Opi luonnonmukaista maanviljelyä Kampung Agro Eduwisatan kautta - Republika Online #kulttuuri #taide #innovaatio #indonesia</w:t>
      </w:r>
    </w:p>
    <w:p>
      <w:r>
        <w:rPr>
          <w:b/>
          <w:u w:val="single"/>
        </w:rPr>
        <w:t xml:space="preserve">203756</w:t>
      </w:r>
    </w:p>
    <w:p>
      <w:r>
        <w:t xml:space="preserve">RT USER USER USER USER Klop kapinallinen ja korruptoitunut.</w:t>
      </w:r>
    </w:p>
    <w:p>
      <w:r>
        <w:rPr>
          <w:b/>
          <w:u w:val="single"/>
        </w:rPr>
        <w:t xml:space="preserve">203757</w:t>
      </w:r>
    </w:p>
    <w:p>
      <w:r>
        <w:t xml:space="preserve">KÄYTTÄJÄ älä ole campy'</w:t>
      </w:r>
    </w:p>
    <w:p>
      <w:r>
        <w:rPr>
          <w:b/>
          <w:u w:val="single"/>
        </w:rPr>
        <w:t xml:space="preserve">203758</w:t>
      </w:r>
    </w:p>
    <w:p>
      <w:r>
        <w:t xml:space="preserve">#ABJ Prabowo+SBY+ #2019GantiPresidentin kannattajat yhdistykööt!</w:t>
      </w:r>
    </w:p>
    <w:p>
      <w:r>
        <w:rPr>
          <w:b/>
          <w:u w:val="single"/>
        </w:rPr>
        <w:t xml:space="preserve">203759</w:t>
      </w:r>
    </w:p>
    <w:p>
      <w:r>
        <w:t xml:space="preserve">KÄYTTÄJÄ Katolinen kirkko on alusta alkaen pyrkinyt integroitumaan paikallisiin perinteisiin/kulttuureihin; jaavalaisten messuissa on käytetty gamelan-ääniä, pappeja kutsutaan romoiksi jne. He oppivat tämän Walisongon saarnaamistavasta.</w:t>
      </w:r>
    </w:p>
    <w:p>
      <w:r>
        <w:rPr>
          <w:b/>
          <w:u w:val="single"/>
        </w:rPr>
        <w:t xml:space="preserve">203760</w:t>
      </w:r>
    </w:p>
    <w:p>
      <w:r>
        <w:t xml:space="preserve">On niitä, jotka asettavat kulttuurin/kansakunnan etusijalle, kuten Sukarnon perhe. Jotkut asettavat uskonnon, kuten poliittisen islamin, etusijalle. Molemmat ovat väärässä. Oikea asia on asettaa työntekijät etusijalle. Kun työntekijät asetetaan etusijalle, rahoituspalvelut tuntevat olonsa turvalliseksi, rahoituspalvelut tuntevat olonsa turvalliseksi ja teollisuus tuntee olonsa turvalliseksi.</w:t>
      </w:r>
    </w:p>
    <w:p>
      <w:r>
        <w:rPr>
          <w:b/>
          <w:u w:val="single"/>
        </w:rPr>
        <w:t xml:space="preserve">203761</w:t>
      </w:r>
    </w:p>
    <w:p>
      <w:r>
        <w:t xml:space="preserve">RT KÄYTTÄJÄ: #ngemut #kontol niin iso ... sitten #porkkana suuhun .... beuh ... lihallinen nautinto kyllä homot ... #homo #koli #materiaalikoli \xe2\x80\xa6'</w:t>
      </w:r>
    </w:p>
    <w:p>
      <w:r>
        <w:rPr>
          <w:b/>
          <w:u w:val="single"/>
        </w:rPr>
        <w:t xml:space="preserve">203762</w:t>
      </w:r>
    </w:p>
    <w:p>
      <w:r>
        <w:t xml:space="preserve">Joskus meidän on pakko hymyillä, kun sydämemme ei pysty siihen. Se ei ole tekopyhää, haluamme vain näyttää hyvältä :)</w:t>
      </w:r>
    </w:p>
    <w:p>
      <w:r>
        <w:rPr>
          <w:b/>
          <w:u w:val="single"/>
        </w:rPr>
        <w:t xml:space="preserve">203763</w:t>
      </w:r>
    </w:p>
    <w:p>
      <w:r>
        <w:t xml:space="preserve">Sukolilo sby:n asukkaiden huijauksen vastainen ja rauhanomainen vaalituki</w:t>
      </w:r>
    </w:p>
    <w:p>
      <w:r>
        <w:rPr>
          <w:b/>
          <w:u w:val="single"/>
        </w:rPr>
        <w:t xml:space="preserve">203764</w:t>
      </w:r>
    </w:p>
    <w:p>
      <w:r>
        <w:t xml:space="preserve">USER Emuloi GD. Kristittyjen kunnioittaminen ei tarkoita sitä, että hyväksymme länsieurooppalaisten siirtomaavallan maassamme. Vaikka olen perehtynyt hyvin Länsi-Rooman ja Itä-Rooman historiaan aina Bysantin valtakuntaan asti, tiedän hyvin, että kristinusko on p</w:t>
      </w:r>
    </w:p>
    <w:p>
      <w:r>
        <w:rPr>
          <w:b/>
          <w:u w:val="single"/>
        </w:rPr>
        <w:t xml:space="preserve">203765</w:t>
      </w:r>
    </w:p>
    <w:p>
      <w:r>
        <w:t xml:space="preserve">USER No. Krokotiili odottaa :")''</w:t>
      </w:r>
    </w:p>
    <w:p>
      <w:r>
        <w:rPr>
          <w:b/>
          <w:u w:val="single"/>
        </w:rPr>
        <w:t xml:space="preserve">203766</w:t>
      </w:r>
    </w:p>
    <w:p>
      <w:r>
        <w:t xml:space="preserve">KÄYTTÄJÄ KÄYTTÄJÄ Juutalainen ohjelma, jotta Indonesian islam ei taistelisi Palestiinan puolesta.</w:t>
      </w:r>
    </w:p>
    <w:p>
      <w:r>
        <w:rPr>
          <w:b/>
          <w:u w:val="single"/>
        </w:rPr>
        <w:t xml:space="preserve">203767</w:t>
      </w:r>
    </w:p>
    <w:p>
      <w:r>
        <w:t xml:space="preserve">Alhamdulillah, yhteiset ponnistuksemme Rinjanin tekemiseksi maailman geopuistoksi toteutuivat tänä vuonna.</w:t>
      </w:r>
    </w:p>
    <w:p>
      <w:r>
        <w:rPr>
          <w:b/>
          <w:u w:val="single"/>
        </w:rPr>
        <w:t xml:space="preserve">203768</w:t>
      </w:r>
    </w:p>
    <w:p>
      <w:r>
        <w:t xml:space="preserve">KÄYTTÄJÄ KÄYTTÄJÄ KÄYTTÄJÄ KÄYTTÄJÄ KÄYTTÄJÄ Jo pelkkä lainsäädäntöehdokkaaksi ryhtyminen on tietämätöntä ja merkityksetöntä, kuvittele, kun sinusta tulee \xf0\x9f\xa4\x94\xf0\x9f\x98\x84'.</w:t>
      </w:r>
    </w:p>
    <w:p>
      <w:r>
        <w:rPr>
          <w:b/>
          <w:u w:val="single"/>
        </w:rPr>
        <w:t xml:space="preserve">203769</w:t>
      </w:r>
    </w:p>
    <w:p>
      <w:r>
        <w:t xml:space="preserve">KÄYTTÄJÄ KÄYTTÄJÄ Bani kampret mah on usein ollut pelkurimainen, nyt jos rohkea on Ahok.".</w:t>
      </w:r>
    </w:p>
    <w:p>
      <w:r>
        <w:rPr>
          <w:b/>
          <w:u w:val="single"/>
        </w:rPr>
        <w:t xml:space="preserve">203770</w:t>
      </w:r>
    </w:p>
    <w:p>
      <w:r>
        <w:t xml:space="preserve">KÄYTTÄJÄ Tarkoittaa korjata ...senkin typerä neiti.'</w:t>
      </w:r>
    </w:p>
    <w:p>
      <w:r>
        <w:rPr>
          <w:b/>
          <w:u w:val="single"/>
        </w:rPr>
        <w:t xml:space="preserve">203771</w:t>
      </w:r>
    </w:p>
    <w:p>
      <w:r>
        <w:t xml:space="preserve">INDONESIAN LUONNONVAROJEN ON OLTAVA KOKONAAN MEIDÄN OMISTUKSESSAMME, ÄLKÄÄ ANTAKO ULKOMAALAISTEN VIEDÄ NIITÄ POIS</w:t>
      </w:r>
    </w:p>
    <w:p>
      <w:r>
        <w:rPr>
          <w:b/>
          <w:u w:val="single"/>
        </w:rPr>
        <w:t xml:space="preserve">203772</w:t>
      </w:r>
    </w:p>
    <w:p>
      <w:r>
        <w:t xml:space="preserve">RT KÄYTTÄJÄ KÄYTTÄJÄ Pak jokowin lahjoittajat alkoivat siirtyä prabowoon. Eläkeläisten varoja uhataan käyttää presidentinvaaleihin. wakwawww tuki perppu ormas</w:t>
      </w:r>
    </w:p>
    <w:p>
      <w:r>
        <w:rPr>
          <w:b/>
          <w:u w:val="single"/>
        </w:rPr>
        <w:t xml:space="preserve">203773</w:t>
      </w:r>
    </w:p>
    <w:p>
      <w:r>
        <w:t xml:space="preserve"/>
      </w:r>
    </w:p>
    <w:p>
      <w:r>
        <w:rPr>
          <w:b/>
          <w:u w:val="single"/>
        </w:rPr>
        <w:t xml:space="preserve">203774</w:t>
      </w:r>
    </w:p>
    <w:p>
      <w:r>
        <w:t xml:space="preserve">KÄYTTÄJÄ Jos jokainen presidentinvaihdos hakee sympatiaa lisäämällä virkavapaita, korottamalla palkkoja ja THR:ää virkamiehille, mitä maastamme tulee seuraavien viiden vuoden aikana. He sanovat, että kyseessä on kriisi? #jokowi on yhä hauskempi".</w:t>
      </w:r>
    </w:p>
    <w:p>
      <w:r>
        <w:rPr>
          <w:b/>
          <w:u w:val="single"/>
        </w:rPr>
        <w:t xml:space="preserve">203775</w:t>
      </w:r>
    </w:p>
    <w:p>
      <w:r>
        <w:t xml:space="preserve">RT USER: KÄYTTÄJÄ "HMM GA JADI"\n\nAH GUE NGAKAK KAMPRET :('</w:t>
      </w:r>
    </w:p>
    <w:p>
      <w:r>
        <w:rPr>
          <w:b/>
          <w:u w:val="single"/>
        </w:rPr>
        <w:t xml:space="preserve">203776</w:t>
      </w:r>
    </w:p>
    <w:p>
      <w:r>
        <w:t xml:space="preserve">Prabowo: Poliittinen eliittimme on idiootteja, joilla on varkaiden mentaliteetti.\nFadli: Planga-plongo leader\n\nAlamainen ja herra ovat sama asia. He puhuvat aina harmaalla. He eivät halua osoittaa, kuka on eliitti. Kaikki voivat myös puhua ilman suuntaa ja tarkoitusta.</w:t>
      </w:r>
    </w:p>
    <w:p>
      <w:r>
        <w:rPr>
          <w:b/>
          <w:u w:val="single"/>
        </w:rPr>
        <w:t xml:space="preserve">203777</w:t>
      </w:r>
    </w:p>
    <w:p>
      <w:r>
        <w:t xml:space="preserve">KÄYTTÄJÄ KÄYTTÄJÄ KÄYTTÄJÄ KÄYTTÄJÄ Se on ihanteellinen. Se ei kuitenkaan sulje pois sitä, että hänestä tulee mielikuvitusmaailman presidentti.</w:t>
      </w:r>
    </w:p>
    <w:p>
      <w:r>
        <w:rPr>
          <w:b/>
          <w:u w:val="single"/>
        </w:rPr>
        <w:t xml:space="preserve">203778</w:t>
      </w:r>
    </w:p>
    <w:p>
      <w:r>
        <w:t xml:space="preserve">KÄYTTÄJÄ Suuret aplodit tälle hallinnolle \xf0\x9f\x91\x8f\xf0\x9f\x8f\xbb\xf0\x9f\x91\x8f\xf0\x9f\x9f\x8f\xbb\xf0\x9f\x91\x8f\x9f\x8f\x9f\x8f\xbb\nTosi siistiä, että meillä on yhteiset poliisiasemat ... Uusi tässä järjestelmässä logh .. myöhemmin kira2 haluavat tehdä sotilastukikohta on</w:t>
      </w:r>
    </w:p>
    <w:p>
      <w:r>
        <w:rPr>
          <w:b/>
          <w:u w:val="single"/>
        </w:rPr>
        <w:t xml:space="preserve">203779</w:t>
      </w:r>
    </w:p>
    <w:p>
      <w:r>
        <w:t xml:space="preserve">Presidentti pyytää lisäämään vuoden 2018 Aasian kisojen edistämistä</w:t>
      </w:r>
    </w:p>
    <w:p>
      <w:r>
        <w:rPr>
          <w:b/>
          <w:u w:val="single"/>
        </w:rPr>
        <w:t xml:space="preserve">203780</w:t>
      </w:r>
    </w:p>
    <w:p>
      <w:r>
        <w:t xml:space="preserve">KÄYTTÄJÄ Ei ole mitään järkeä väitellä...jos tavoitteena on vain vaikuttaa mielikuviin, jotta ne olisivat hyviä tai pahoja...hyvä ja paha eivät käytä puhetta...vain paholainen puhuu vihaa, jotta ihmiset saisivat vaikutteita...kyllästynyt näkemään heidän käytöksensä...'.</w:t>
      </w:r>
    </w:p>
    <w:p>
      <w:r>
        <w:rPr>
          <w:b/>
          <w:u w:val="single"/>
        </w:rPr>
        <w:t xml:space="preserve">203781</w:t>
      </w:r>
    </w:p>
    <w:p>
      <w:r>
        <w:t xml:space="preserve">FPI: Ahokin kannattajat alakynnessä, Allahin luvalla häädämme korruptoituneen kuvernöörin ja jumalanpilkkaajan URL-osoite</w:t>
      </w:r>
    </w:p>
    <w:p>
      <w:r>
        <w:rPr>
          <w:b/>
          <w:u w:val="single"/>
        </w:rPr>
        <w:t xml:space="preserve">203782</w:t>
      </w:r>
    </w:p>
    <w:p>
      <w:r>
        <w:t xml:space="preserve">#IndonesiaKuasaiFreeport on iloinen tästä. Toivottavasti tämä luopuminen jatkuu myös muiden ulkomaisten kaivosyhtiöiden kohdalla".</w:t>
      </w:r>
    </w:p>
    <w:p>
      <w:r>
        <w:rPr>
          <w:b/>
          <w:u w:val="single"/>
        </w:rPr>
        <w:t xml:space="preserve">203783</w:t>
      </w:r>
    </w:p>
    <w:p>
      <w:r>
        <w:t xml:space="preserve">KÄYTTÄJÄ KÄYTTÄJÄ Mikä ei halua olla tuon pelkurimaisen kamelin hallitsema? Täytyyhän siellä olla keskipiste....'</w:t>
      </w:r>
    </w:p>
    <w:p>
      <w:r>
        <w:rPr>
          <w:b/>
          <w:u w:val="single"/>
        </w:rPr>
        <w:t xml:space="preserve">203784</w:t>
      </w:r>
    </w:p>
    <w:p>
      <w:r>
        <w:t xml:space="preserve">Luuletko, että ihmiset, jotka näkevät tuon postauksen, sanovat "hahahaha, miten luovaa on tehdä takjil-pommeja, kun eilen räjähti useita pommeja"?"?</w:t>
      </w:r>
    </w:p>
    <w:p>
      <w:r>
        <w:rPr>
          <w:b/>
          <w:u w:val="single"/>
        </w:rPr>
        <w:t xml:space="preserve">203785</w:t>
      </w:r>
    </w:p>
    <w:p>
      <w:r>
        <w:t xml:space="preserve">3. Noudattaa journalistista etiikkaa, joka perustuu Rukun Negaraan ja Perlembagaan Malesiaan, noudattaa uskonnon opetuksia ja ylläpitää yhteisön arvoja ja kulttuuria.</w:t>
      </w:r>
    </w:p>
    <w:p>
      <w:r>
        <w:rPr>
          <w:b/>
          <w:u w:val="single"/>
        </w:rPr>
        <w:t xml:space="preserve">203786</w:t>
      </w:r>
    </w:p>
    <w:p>
      <w:r>
        <w:t xml:space="preserve">KÄYTTÄJÄ Wwkkw tae gua, koska liian usein käytetään miesten tekosyytä, joten kysyttiin, miksi miesten mulu muutenkin".</w:t>
      </w:r>
    </w:p>
    <w:p>
      <w:r>
        <w:rPr>
          <w:b/>
          <w:u w:val="single"/>
        </w:rPr>
        <w:t xml:space="preserve">203787</w:t>
      </w:r>
    </w:p>
    <w:p>
      <w:r>
        <w:t xml:space="preserve">RT USER Jos Prabowosta tulee presidentti, yksikorvaisen soturin asenne muuttuu.</w:t>
      </w:r>
    </w:p>
    <w:p>
      <w:r>
        <w:rPr>
          <w:b/>
          <w:u w:val="single"/>
        </w:rPr>
        <w:t xml:space="preserve">203788</w:t>
      </w:r>
    </w:p>
    <w:p>
      <w:r>
        <w:t xml:space="preserve">Olemme perheyritys, ja olemme toimittaneet betonivalmisbetonin annostelulaitteita ja -laitteita teollisuudelle viimeisten 25 vuoden ajan.</w:t>
      </w:r>
    </w:p>
    <w:p>
      <w:r>
        <w:rPr>
          <w:b/>
          <w:u w:val="single"/>
        </w:rPr>
        <w:t xml:space="preserve">203789</w:t>
      </w:r>
    </w:p>
    <w:p>
      <w:r>
        <w:t xml:space="preserve">Sby:n aikaan oli käytössä termi BLT: (Direct Cash Assistance); nykyään uusin nimi on BLL: (Suora heittoapu).</w:t>
      </w:r>
    </w:p>
    <w:p>
      <w:r>
        <w:rPr>
          <w:b/>
          <w:u w:val="single"/>
        </w:rPr>
        <w:t xml:space="preserve">203790</w:t>
      </w:r>
    </w:p>
    <w:p>
      <w:r>
        <w:t xml:space="preserve">Latinalainen Amerikka sekoaa MM-lippujen takia\n\nURL URL-osoite</w:t>
      </w:r>
    </w:p>
    <w:p>
      <w:r>
        <w:rPr>
          <w:b/>
          <w:u w:val="single"/>
        </w:rPr>
        <w:t xml:space="preserve">203791</w:t>
      </w:r>
    </w:p>
    <w:p>
      <w:r>
        <w:t xml:space="preserve">KÄYTTÄJÄ KÄYTTÄJÄ Mutta et voi silti kieltää sitä tosiasiaa, että "dakwah", joka kutsuu ihmisiä taistelemaan toisia vastaan, on olemassa. Ja sitä on tapahtunut Balin pommi-iskujen aikakaudesta lähtien. Ei vain sitä, mitä eilen tapahtui Surabayassa.</w:t>
      </w:r>
    </w:p>
    <w:p>
      <w:r>
        <w:rPr>
          <w:b/>
          <w:u w:val="single"/>
        </w:rPr>
        <w:t xml:space="preserve">203792</w:t>
      </w:r>
    </w:p>
    <w:p>
      <w:r>
        <w:t xml:space="preserve">KÄYTTÄJÄ KÄYTTÄJÄ Itä-Floresin katolilaiset puhuvat Jumalasta/Isästä nimellä Jumala/Isä Rera Wulan Tanahekan (rera=aurinko, wulan=kuukausi, tanahekan=maa)".</w:t>
      </w:r>
    </w:p>
    <w:p>
      <w:r>
        <w:rPr>
          <w:b/>
          <w:u w:val="single"/>
        </w:rPr>
        <w:t xml:space="preserve">203793</w:t>
      </w:r>
    </w:p>
    <w:p>
      <w:r>
        <w:t xml:space="preserve">RT KÄYTTÄJÄ Sääli, että lakeija on edelleen lakeija anies sandi</w:t>
      </w:r>
    </w:p>
    <w:p>
      <w:r>
        <w:rPr>
          <w:b/>
          <w:u w:val="single"/>
        </w:rPr>
        <w:t xml:space="preserve">203794</w:t>
      </w:r>
    </w:p>
    <w:p>
      <w:r>
        <w:t xml:space="preserve">USER Ngewe lg yu,'</w:t>
      </w:r>
    </w:p>
    <w:p>
      <w:r>
        <w:rPr>
          <w:b/>
          <w:u w:val="single"/>
        </w:rPr>
        <w:t xml:space="preserve">203795</w:t>
      </w:r>
    </w:p>
    <w:p>
      <w:r>
        <w:t xml:space="preserve">KÄYTTÄJÄ KÄYTTÄJÄ KPK Hajota se ... Heille maksetaan kansan rahoilla vain siitä, että he ovat lasten leikkiä...</w:t>
      </w:r>
    </w:p>
    <w:p>
      <w:r>
        <w:rPr>
          <w:b/>
          <w:u w:val="single"/>
        </w:rPr>
        <w:t xml:space="preserve">203796</w:t>
      </w:r>
    </w:p>
    <w:p>
      <w:r>
        <w:t xml:space="preserve">Jokowia kehotetaan harkitsemaan islamilaista populismia varapresidenttiä valitessaan</w:t>
      </w:r>
    </w:p>
    <w:p>
      <w:r>
        <w:rPr>
          <w:b/>
          <w:u w:val="single"/>
        </w:rPr>
        <w:t xml:space="preserve">203797</w:t>
      </w:r>
    </w:p>
    <w:p>
      <w:r>
        <w:t xml:space="preserve">rp haneul kek tai lu pada.yang on retweet'</w:t>
      </w:r>
    </w:p>
    <w:p>
      <w:r>
        <w:rPr>
          <w:b/>
          <w:u w:val="single"/>
        </w:rPr>
        <w:t xml:space="preserve">203798</w:t>
      </w:r>
    </w:p>
    <w:p>
      <w:r>
        <w:t xml:space="preserve">Vaikka aivosi ovat hullut, häpeäsuonesi on rikki, mutta rakastan sinua silti jjk aja hehe. Gadeng Rakastan sinua kok\xe2\x99\xa1 #HappyIRENEDay URL-osoite</w:t>
      </w:r>
    </w:p>
    <w:p>
      <w:r>
        <w:rPr>
          <w:b/>
          <w:u w:val="single"/>
        </w:rPr>
        <w:t xml:space="preserve">203799</w:t>
      </w:r>
    </w:p>
    <w:p>
      <w:r>
        <w:t xml:space="preserve">KÄYTTÄJÄ Bastard la not banjingan'</w:t>
      </w:r>
    </w:p>
    <w:p>
      <w:r>
        <w:rPr>
          <w:b/>
          <w:u w:val="single"/>
        </w:rPr>
        <w:t xml:space="preserve">203800</w:t>
      </w:r>
    </w:p>
    <w:p>
      <w:r>
        <w:t xml:space="preserve">Kulttuuria ja taidetta ei voi kuvata sanoin, mutta sen voi tuntea. ; #Melanesian Family #Samoa #Vanuatu #Papua #Maluku</w:t>
      </w:r>
    </w:p>
    <w:p>
      <w:r>
        <w:rPr>
          <w:b/>
          <w:u w:val="single"/>
        </w:rPr>
        <w:t xml:space="preserve">203801</w:t>
      </w:r>
    </w:p>
    <w:p>
      <w:r>
        <w:t xml:space="preserve">Henkilölle, joka istuu 5 riviä vasemmalla puolellani paikassa C17, ehkä C20-C25, Planet Hollywood, Gatsu. \"Te olette alkuperäisiä plebeijareita.</w:t>
      </w:r>
    </w:p>
    <w:p>
      <w:r>
        <w:rPr>
          <w:b/>
          <w:u w:val="single"/>
        </w:rPr>
        <w:t xml:space="preserve">203802</w:t>
      </w:r>
    </w:p>
    <w:p>
      <w:r>
        <w:t xml:space="preserve">A on nöyrä, ujo ja perfektionisti.</w:t>
      </w:r>
    </w:p>
    <w:p>
      <w:r>
        <w:rPr>
          <w:b/>
          <w:u w:val="single"/>
        </w:rPr>
        <w:t xml:space="preserve">203803</w:t>
      </w:r>
    </w:p>
    <w:p>
      <w:r>
        <w:t xml:space="preserve">Mikä tuo hestek on?</w:t>
      </w:r>
    </w:p>
    <w:p>
      <w:r>
        <w:rPr>
          <w:b/>
          <w:u w:val="single"/>
        </w:rPr>
        <w:t xml:space="preserve">203804</w:t>
      </w:r>
    </w:p>
    <w:p>
      <w:r>
        <w:t xml:space="preserve">SBY:n älykkyys pelaa kahdella jalalla. Yleisön edessä SBY liittyi KMP:hen tukeakseen Prabowo-Hattasta. SBY:n selän takana hän on liittoutunut punakaartilaisten kanssa.</w:t>
      </w:r>
    </w:p>
    <w:p>
      <w:r>
        <w:rPr>
          <w:b/>
          <w:u w:val="single"/>
        </w:rPr>
        <w:t xml:space="preserve">203805</w:t>
      </w:r>
    </w:p>
    <w:p>
      <w:r>
        <w:t xml:space="preserve">Hyvää huomenta herra KÄYTTÄJÄ, oletko ymmärtänyt; #2019GantiPresiden?</w:t>
      </w:r>
    </w:p>
    <w:p>
      <w:r>
        <w:rPr>
          <w:b/>
          <w:u w:val="single"/>
        </w:rPr>
        <w:t xml:space="preserve">203806</w:t>
      </w:r>
    </w:p>
    <w:p>
      <w:r>
        <w:t xml:space="preserve">RT USER: KÄYTTÄJÄ Mitä vanhemmaksi tulet, sitä enemmän tai' saat.</w:t>
      </w:r>
    </w:p>
    <w:p>
      <w:r>
        <w:rPr>
          <w:b/>
          <w:u w:val="single"/>
        </w:rPr>
        <w:t xml:space="preserve">203807</w:t>
      </w:r>
    </w:p>
    <w:p>
      <w:r>
        <w:t xml:space="preserve"/>
      </w:r>
    </w:p>
    <w:p>
      <w:r>
        <w:rPr>
          <w:b/>
          <w:u w:val="single"/>
        </w:rPr>
        <w:t xml:space="preserve">203808</w:t>
      </w:r>
    </w:p>
    <w:p>
      <w:r>
        <w:t xml:space="preserve">USER Vitut minusta :('</w:t>
      </w:r>
    </w:p>
    <w:p>
      <w:r>
        <w:rPr>
          <w:b/>
          <w:u w:val="single"/>
        </w:rPr>
        <w:t xml:space="preserve">203809</w:t>
      </w:r>
    </w:p>
    <w:p>
      <w:r>
        <w:t xml:space="preserve">rp haneul tykkää ravistella pillua käyttäen munakoisoa. who on retweet'</w:t>
      </w:r>
    </w:p>
    <w:p>
      <w:r>
        <w:rPr>
          <w:b/>
          <w:u w:val="single"/>
        </w:rPr>
        <w:t xml:space="preserve">203810</w:t>
      </w:r>
    </w:p>
    <w:p>
      <w:r>
        <w:t xml:space="preserve">KÄYTTÄJÄ Minäkin haluan, mutta sitten ajattelen uudelleen, haluan tuntea eue huehue, pitäisikö minun vain mennä naimisiin? hm'</w:t>
      </w:r>
    </w:p>
    <w:p>
      <w:r>
        <w:rPr>
          <w:b/>
          <w:u w:val="single"/>
        </w:rPr>
        <w:t xml:space="preserve">203811</w:t>
      </w:r>
    </w:p>
    <w:p>
      <w:r>
        <w:t xml:space="preserve">KÄYTTÄJÄ Veljeni, KÄYTTÄJÄ\n\nInhimillisyyden ja tervejärkisyyden nimissä, lopeta vihasi ulkomaalaisia kohtaan.\n\nHe ovat jo liikkeellä, voit vain kafirin kanssaihmisiisi joka päivä.</w:t>
      </w:r>
    </w:p>
    <w:p>
      <w:r>
        <w:rPr>
          <w:b/>
          <w:u w:val="single"/>
        </w:rPr>
        <w:t xml:space="preserve">203812</w:t>
      </w:r>
    </w:p>
    <w:p>
      <w:r>
        <w:t xml:space="preserve">USER USER Hitto! Tärkeintä on, että olen tehnyt sinut onnelliseksi~</w:t>
      </w:r>
    </w:p>
    <w:p>
      <w:r>
        <w:rPr>
          <w:b/>
          <w:u w:val="single"/>
        </w:rPr>
        <w:t xml:space="preserve">203813</w:t>
      </w:r>
    </w:p>
    <w:p>
      <w:r>
        <w:t xml:space="preserve">Jos hän ei pidä puutteistasi, pysy poissa ja unohda hänet,,, se tarkoittaa, että hän vain runkkaa kukkoilullesi.....</w:t>
      </w:r>
    </w:p>
    <w:p>
      <w:r>
        <w:rPr>
          <w:b/>
          <w:u w:val="single"/>
        </w:rPr>
        <w:t xml:space="preserve">203814</w:t>
      </w:r>
    </w:p>
    <w:p>
      <w:r>
        <w:t xml:space="preserve">Valmis telakoitumaan ; ; ; Cc KÄYTTÄJÄ KÄYTTÄJÄ KÄYTTÄJÄ KÄYTTÄJÄ KÄYTTÄJÄ KÄYTTÄJÄ</w:t>
      </w:r>
    </w:p>
    <w:p>
      <w:r>
        <w:rPr>
          <w:b/>
          <w:u w:val="single"/>
        </w:rPr>
        <w:t xml:space="preserve">203815</w:t>
      </w:r>
    </w:p>
    <w:p>
      <w:r>
        <w:t xml:space="preserve">Sedulur Ngajin kautta Allah sallii, että Gus Ipul Mbak Puti pääsee Itä-Jaavan kuvernööriksi ja apulaiskuvernööriksi; ; #SedulurNgajiKotaBatu ; #SedulurNgajiJombang; #JombanGemerlap; KÄYTTÄJÄ; KÄYTTÄJÄ; KÄYTTÄJÄ; KÄYTTÄJÄ; Käyttäjä; Käyttäjä; Käyttäjä; Käyttäjä; Käyttäjä; Käyttäjä; Käyttäjä.</w:t>
      </w:r>
    </w:p>
    <w:p>
      <w:r>
        <w:rPr>
          <w:b/>
          <w:u w:val="single"/>
        </w:rPr>
        <w:t xml:space="preserve">203816</w:t>
      </w:r>
    </w:p>
    <w:p>
      <w:r>
        <w:t xml:space="preserve">Syytetään Kiinaa siitä, että se tuo Flakkaa Indonesiaan korruptoidakseen Indonesian nuorison.</w:t>
      </w:r>
    </w:p>
    <w:p>
      <w:r>
        <w:rPr>
          <w:b/>
          <w:u w:val="single"/>
        </w:rPr>
        <w:t xml:space="preserve">203817</w:t>
      </w:r>
    </w:p>
    <w:p>
      <w:r>
        <w:t xml:space="preserve">RT USER: Assalamu'alaykum, Hyvää huomenta ystävät, Yhdistä äänesi muuttaa hallintoa vaihtaa presidentti PILKADA 27 kesäkuu 2018 &amp; PILPRES 2019; Valitse Paslon Usungan Dr Party "Idealis" Dignity; #EraMas for SUMUT1; #MbangunJatengMuktiBareng for J</w:t>
      </w:r>
    </w:p>
    <w:p>
      <w:r>
        <w:rPr>
          <w:b/>
          <w:u w:val="single"/>
        </w:rPr>
        <w:t xml:space="preserve">203818</w:t>
      </w:r>
    </w:p>
    <w:p>
      <w:r>
        <w:t xml:space="preserve">KÄYTTÄJÄ KÄYTTÄJÄ KÄYTTÄJÄ KÄYTTÄJÄ KÄYTTÄJÄ Jdi wowo presidentnya tv yksi, niin kutsuttu slalu pentolan para kampret ja gembel warnet... Hahaa'</w:t>
      </w:r>
    </w:p>
    <w:p>
      <w:r>
        <w:rPr>
          <w:b/>
          <w:u w:val="single"/>
        </w:rPr>
        <w:t xml:space="preserve">203819</w:t>
      </w:r>
    </w:p>
    <w:p>
      <w:r>
        <w:t xml:space="preserve">KÄYTTÄJÄ En ole tasan kanssasi onlen'</w:t>
      </w:r>
    </w:p>
    <w:p>
      <w:r>
        <w:rPr>
          <w:b/>
          <w:u w:val="single"/>
        </w:rPr>
        <w:t xml:space="preserve">203820</w:t>
      </w:r>
    </w:p>
    <w:p>
      <w:r>
        <w:t xml:space="preserve">KÄYTTÄJÄ Ainoastaan kamelit ja ääliöt, jotka yhä rakastavat sikojen järjestystä.</w:t>
      </w:r>
    </w:p>
    <w:p>
      <w:r>
        <w:rPr>
          <w:b/>
          <w:u w:val="single"/>
        </w:rPr>
        <w:t xml:space="preserve">203821</w:t>
      </w:r>
    </w:p>
    <w:p>
      <w:r>
        <w:t xml:space="preserve">KÄYTTÄJÄ KÄYTTÄJÄ KÄYTTÄJÄ KÄYTTÄJÄ KÄYTTÄJÄ KÄYTTÄJÄ KÄYTTÄJÄ KÄYTTÄJÄ On kiistatonta, että PKI Indonesiassa on edelleen olemassa, PKI on suuri islamin vihollinen, on totta, että 1953 PKI kirje kutsui ISLAM uskonto Ara Indonesian muslimien ei pitäisi provosoitua diskurssi okn</w:t>
      </w:r>
    </w:p>
    <w:p>
      <w:r>
        <w:rPr>
          <w:b/>
          <w:u w:val="single"/>
        </w:rPr>
        <w:t xml:space="preserve">203822</w:t>
      </w:r>
    </w:p>
    <w:p>
      <w:r>
        <w:t xml:space="preserve">USER monet kiinalaiset äänestivät jokowia, joten äänestän bowo aja'.</w:t>
      </w:r>
    </w:p>
    <w:p>
      <w:r>
        <w:rPr>
          <w:b/>
          <w:u w:val="single"/>
        </w:rPr>
        <w:t xml:space="preserve">203823</w:t>
      </w:r>
    </w:p>
    <w:p>
      <w:r>
        <w:t xml:space="preserve">8. KÄYTTÄJÄN PUHEENJOHTAJA: Alkaen siitä, millainen avaus on, millaisia ottelut ovat, aina loppuratkaisuun asti. Myös #AsianGames2018-kisoissa kilpailevien urheilijoidemme valmius #JokowiPacuPromotionAsianGames #YukPromoteAsianGames18</w:t>
      </w:r>
    </w:p>
    <w:p>
      <w:r>
        <w:rPr>
          <w:b/>
          <w:u w:val="single"/>
        </w:rPr>
        <w:t xml:space="preserve">203824</w:t>
      </w:r>
    </w:p>
    <w:p>
      <w:r>
        <w:t xml:space="preserve">USER Mba mbak kunti'</w:t>
      </w:r>
    </w:p>
    <w:p>
      <w:r>
        <w:rPr>
          <w:b/>
          <w:u w:val="single"/>
        </w:rPr>
        <w:t xml:space="preserve">203825</w:t>
      </w:r>
    </w:p>
    <w:p>
      <w:r>
        <w:t xml:space="preserve">Loistava ohjelma #asyik #Asyikm3nang</w:t>
      </w:r>
    </w:p>
    <w:p>
      <w:r>
        <w:rPr>
          <w:b/>
          <w:u w:val="single"/>
        </w:rPr>
        <w:t xml:space="preserve">203826</w:t>
      </w:r>
    </w:p>
    <w:p>
      <w:r>
        <w:t xml:space="preserve">Joukko junttahallinnon sotilaita ei voi ampua amerikkalaista kommandoa. Herra Bangang. "Päästä irti tuosta laukauksesta ja ravista vartaloasi.</w:t>
      </w:r>
    </w:p>
    <w:p>
      <w:r>
        <w:rPr>
          <w:b/>
          <w:u w:val="single"/>
        </w:rPr>
        <w:t xml:space="preserve">203827</w:t>
      </w:r>
    </w:p>
    <w:p>
      <w:r>
        <w:t xml:space="preserve">USER gembel learn tomorrow un //'</w:t>
      </w:r>
    </w:p>
    <w:p>
      <w:r>
        <w:rPr>
          <w:b/>
          <w:u w:val="single"/>
        </w:rPr>
        <w:t xml:space="preserve">203828</w:t>
      </w:r>
    </w:p>
    <w:p>
      <w:r>
        <w:t xml:space="preserve">KÄYTTÄJÄ Kapteeni! Olen Handsome Tae Salt Answering USERista.</w:t>
      </w:r>
    </w:p>
    <w:p>
      <w:r>
        <w:rPr>
          <w:b/>
          <w:u w:val="single"/>
        </w:rPr>
        <w:t xml:space="preserve">203829</w:t>
      </w:r>
    </w:p>
    <w:p>
      <w:r>
        <w:t xml:space="preserve">RT USER: Prabowo on roskaa, eikä hänestä ole mitään hyötyä tälle kansakunnalle. Amien Rais myös. URL</w:t>
      </w:r>
    </w:p>
    <w:p>
      <w:r>
        <w:rPr>
          <w:b/>
          <w:u w:val="single"/>
        </w:rPr>
        <w:t xml:space="preserve">203830</w:t>
      </w:r>
    </w:p>
    <w:p>
      <w:r>
        <w:t xml:space="preserve">Yritättekö kieltää ateistien tasavaltaa häpäisemästä ja raiskaamasta uskonnollisia opetuksianne? Hahaha miten voitte kiistellä maailman edistyneen tiedesukupolven kanssa? He eivät tunnista JUMALAA. Malaijin perusidiootti'</w:t>
      </w:r>
    </w:p>
    <w:p>
      <w:r>
        <w:rPr>
          <w:b/>
          <w:u w:val="single"/>
        </w:rPr>
        <w:t xml:space="preserve">203831</w:t>
      </w:r>
    </w:p>
    <w:p>
      <w:r>
        <w:t xml:space="preserve">KÄYTTÄJÄ KÄYTTÄJÄ KÄYTTÄJÄ KÄYTTÄJÄ KÄYTTÄJÄ Joo, ei...siellä on Sunter gading Kemayoran tulviva kamelinkusi..\xf0\x9f\x98\x82\xf0\x9f\x98\x82\xf0\x9f\x98\x98\x82'</w:t>
      </w:r>
    </w:p>
    <w:p>
      <w:r>
        <w:rPr>
          <w:b/>
          <w:u w:val="single"/>
        </w:rPr>
        <w:t xml:space="preserve">203832</w:t>
      </w:r>
    </w:p>
    <w:p>
      <w:r>
        <w:t xml:space="preserve">RT KÄYTTÄJÄ KÄYTTÄJÄ Kyllä, jos teistä tulee vinoja palvelijoita, -</w:t>
      </w:r>
    </w:p>
    <w:p>
      <w:r>
        <w:rPr>
          <w:b/>
          <w:u w:val="single"/>
        </w:rPr>
        <w:t xml:space="preserve">203833</w:t>
      </w:r>
    </w:p>
    <w:p>
      <w:r>
        <w:t xml:space="preserve">KÄYTTÄJÄ bener tu niin, että jokowi muistaa ja innostuneena pamauttaa pki, joka haluaa esiintyä</w:t>
      </w:r>
    </w:p>
    <w:p>
      <w:r>
        <w:rPr>
          <w:b/>
          <w:u w:val="single"/>
        </w:rPr>
        <w:t xml:space="preserve">203834</w:t>
      </w:r>
    </w:p>
    <w:p>
      <w:r>
        <w:t xml:space="preserve">USER USER Valehteleva järjestelmä. Luulin, että 51 prosenttia oli varmasti hallussa. Kävi ilmi, että se on vain alustava sopimus. Ja se on ei-sitova, eli ei-sitova. Semprulllllll....'</w:t>
      </w:r>
    </w:p>
    <w:p>
      <w:r>
        <w:rPr>
          <w:b/>
          <w:u w:val="single"/>
        </w:rPr>
        <w:t xml:space="preserve">203835</w:t>
      </w:r>
    </w:p>
    <w:p>
      <w:r>
        <w:t xml:space="preserve">USER Ei myöskään kristitty ... \n\nGakuadh hatiku\xf0\x9f\x92\x94'</w:t>
      </w:r>
    </w:p>
    <w:p>
      <w:r>
        <w:rPr>
          <w:b/>
          <w:u w:val="single"/>
        </w:rPr>
        <w:t xml:space="preserve">203836</w:t>
      </w:r>
    </w:p>
    <w:p>
      <w:r>
        <w:t xml:space="preserve">KÄYTTÄJÄ KÄYTTÄJÄ Olen edelleen kiinalaisvastainen...koska en voi olla kapea ja valkoinen kuten he...wkwkwk'</w:t>
      </w:r>
    </w:p>
    <w:p>
      <w:r>
        <w:rPr>
          <w:b/>
          <w:u w:val="single"/>
        </w:rPr>
        <w:t xml:space="preserve">203837</w:t>
      </w:r>
    </w:p>
    <w:p>
      <w:r>
        <w:t xml:space="preserve">Panwaslu Padang vahvistaa Pilkadan alueen vaaliattribuuttien ilkivallan</w:t>
      </w:r>
    </w:p>
    <w:p>
      <w:r>
        <w:rPr>
          <w:b/>
          <w:u w:val="single"/>
        </w:rPr>
        <w:t xml:space="preserve">203838</w:t>
      </w:r>
    </w:p>
    <w:p>
      <w:r>
        <w:t xml:space="preserve">USER Cebong mana cebong cm melayu Indonesia typerä haluavat huijata Kiina demokratia</w:t>
      </w:r>
    </w:p>
    <w:p>
      <w:r>
        <w:rPr>
          <w:b/>
          <w:u w:val="single"/>
        </w:rPr>
        <w:t xml:space="preserve">203839</w:t>
      </w:r>
    </w:p>
    <w:p>
      <w:r>
        <w:t xml:space="preserve">KÄYTTÄJÄ KÄYTTÄJÄ Pyydän, että lääkäri auttaa tarkistamaan, suunnilleen mitä sairautta poliisi kärsi, miksi sama kirjoitus #2019GantiPresiden allerginen.... Dimedan sanoi myös niin, ehkä tämä on erityinen vitsaus, josta poliisimme kärsivät... pyydän...</w:t>
      </w:r>
    </w:p>
    <w:p>
      <w:r>
        <w:rPr>
          <w:b/>
          <w:u w:val="single"/>
        </w:rPr>
        <w:t xml:space="preserve">203840</w:t>
      </w:r>
    </w:p>
    <w:p>
      <w:r>
        <w:t xml:space="preserve">KÄYTTÄJÄ Jos haluat pelata politiikkaa, eroa komentajan virasta. Tai Jokowi, korvaa hänet!</w:t>
      </w:r>
    </w:p>
    <w:p>
      <w:r>
        <w:rPr>
          <w:b/>
          <w:u w:val="single"/>
        </w:rPr>
        <w:t xml:space="preserve">203841</w:t>
      </w:r>
    </w:p>
    <w:p>
      <w:r>
        <w:t xml:space="preserve">KÄYTTÄJÄ 'Tämä margonda-susi on niin nörtti, että se on perseestä!'</w:t>
      </w:r>
    </w:p>
    <w:p>
      <w:r>
        <w:rPr>
          <w:b/>
          <w:u w:val="single"/>
        </w:rPr>
        <w:t xml:space="preserve">203842</w:t>
      </w:r>
    </w:p>
    <w:p>
      <w:r>
        <w:t xml:space="preserve">KÄYTTÄJÄ KÄYTTÄJÄ Tervejärkisimmät ovat mielestäni vain urosvuohia, muut ovat pohjasakkaa, jos ylläpitäjä sanoo \xf0\x9f\x98\x82'</w:t>
      </w:r>
    </w:p>
    <w:p>
      <w:r>
        <w:rPr>
          <w:b/>
          <w:u w:val="single"/>
        </w:rPr>
        <w:t xml:space="preserve">203843</w:t>
      </w:r>
    </w:p>
    <w:p>
      <w:r>
        <w:t xml:space="preserve">"Haluan kertoa sinulle tarinan, joka on todella surullinen", "Kuuntelen tarinasi", "Kuuntelen tarinasi", "Kuuntelen tarinasi", "Kuuntelen tarinasi", "Kuuntelen tarinasi".").</w:t>
      </w:r>
    </w:p>
    <w:p>
      <w:r>
        <w:rPr>
          <w:b/>
          <w:u w:val="single"/>
        </w:rPr>
        <w:t xml:space="preserve">203844</w:t>
      </w:r>
    </w:p>
    <w:p>
      <w:r>
        <w:t xml:space="preserve">Ki gila P: Olen Titisan JAYABAYA, RI:n on palattava UUD45:een! KARKOTTAA KIINALAINEN KÄYTTÄJÄ KÄYTTÄJÄ KÄYTTÄJÄ KÄYTTÄJÄ KÄYTTÄJÄ KÄYTTÄJÄ</w:t>
      </w:r>
    </w:p>
    <w:p>
      <w:r>
        <w:rPr>
          <w:b/>
          <w:u w:val="single"/>
        </w:rPr>
        <w:t xml:space="preserve">203845</w:t>
      </w:r>
    </w:p>
    <w:p>
      <w:r>
        <w:t xml:space="preserve">KÄYTTÄJÄ Ehkä myös muiden uskontojen pitäisi seurata katolista saaristoa, buddhalaista saaristoa ja hindulaista saaristoa. Viimeksi shiia-saaristo niin, että se eroaa Iranin todellisesta shiialaisuudesta.niin, että liberaalit ja shiialaiset saavat tunnustusta.</w:t>
      </w:r>
    </w:p>
    <w:p>
      <w:r>
        <w:rPr>
          <w:b/>
          <w:u w:val="single"/>
        </w:rPr>
        <w:t xml:space="preserve">203846</w:t>
      </w:r>
    </w:p>
    <w:p>
      <w:r>
        <w:t xml:space="preserve">KÄYTTÄJÄ Heittäkää pois Kiinassa valmistetut tavaranne, ihmiset.</w:t>
      </w:r>
    </w:p>
    <w:p>
      <w:r>
        <w:rPr>
          <w:b/>
          <w:u w:val="single"/>
        </w:rPr>
        <w:t xml:space="preserve">203847</w:t>
      </w:r>
    </w:p>
    <w:p>
      <w:r>
        <w:t xml:space="preserve">Ymmärrän, että jos veljeni haluaa puhua tästä, hän on jo kerännyt rohkeutta puhua siitä. En halua demonisoida leskien asemaa tai mitään sellaista, mutta työpiirissäni vanhempani todella vaalivat itämaista kulttuuria.</w:t>
      </w:r>
    </w:p>
    <w:p>
      <w:r>
        <w:rPr>
          <w:b/>
          <w:u w:val="single"/>
        </w:rPr>
        <w:t xml:space="preserve">203848</w:t>
      </w:r>
    </w:p>
    <w:p>
      <w:r>
        <w:t xml:space="preserve">Kahtena viime päivänä Surabayan hiippakunta pyysi minua saattamaan nuoria katolilaisia. Heitä valmistellaan #pemimpinmilenial-kaadereiksi".</w:t>
      </w:r>
    </w:p>
    <w:p>
      <w:r>
        <w:rPr>
          <w:b/>
          <w:u w:val="single"/>
        </w:rPr>
        <w:t xml:space="preserve">203849</w:t>
      </w:r>
    </w:p>
    <w:p>
      <w:r>
        <w:t xml:space="preserve">USER Anjir kansi on sama wkwk'</w:t>
      </w:r>
    </w:p>
    <w:p>
      <w:r>
        <w:rPr>
          <w:b/>
          <w:u w:val="single"/>
        </w:rPr>
        <w:t xml:space="preserve">203850</w:t>
      </w:r>
    </w:p>
    <w:p>
      <w:r>
        <w:t xml:space="preserve">Ganyang PKI ja IQ 200 URL-osoite</w:t>
      </w:r>
    </w:p>
    <w:p>
      <w:r>
        <w:rPr>
          <w:b/>
          <w:u w:val="single"/>
        </w:rPr>
        <w:t xml:space="preserve">203851</w:t>
      </w:r>
    </w:p>
    <w:p>
      <w:r>
        <w:t xml:space="preserve">RT USER: Prabowo Subianto ei pääse eteenpäin URL-osoitteessa</w:t>
      </w:r>
    </w:p>
    <w:p>
      <w:r>
        <w:rPr>
          <w:b/>
          <w:u w:val="single"/>
        </w:rPr>
        <w:t xml:space="preserve">203852</w:t>
      </w:r>
    </w:p>
    <w:p>
      <w:r>
        <w:t xml:space="preserve">En ollut koskaan elämässäni nähnyt lentävää torakkaa. Hetken kuluttua näin ensimmäistä kertaa torakan lentävän silmieni edessä. Ja sen jälkeen olen nähnyt lentäviä torakoita paljon. Ja minua pelottaa, kun ne lentävät. "Bangke.</w:t>
      </w:r>
    </w:p>
    <w:p>
      <w:r>
        <w:rPr>
          <w:b/>
          <w:u w:val="single"/>
        </w:rPr>
        <w:t xml:space="preserve">203853</w:t>
      </w:r>
    </w:p>
    <w:p>
      <w:r>
        <w:t xml:space="preserve">Pesona Tambora -festivaali korostaa Dompun ja Biman eksoottista luontoa ja kulttuuria.</w:t>
      </w:r>
    </w:p>
    <w:p>
      <w:r>
        <w:rPr>
          <w:b/>
          <w:u w:val="single"/>
        </w:rPr>
        <w:t xml:space="preserve">203854</w:t>
      </w:r>
    </w:p>
    <w:p>
      <w:r>
        <w:t xml:space="preserve">RT KÄYTTÄJÄ KÄYTTÄJÄ KÄYTTÄJÄ KÄYTTÄJÄ KÄYTTÄJÄ KÄYTTÄJÄ Demokratiaindeksi laskee, entä kommunisti-/PKI- ja autoritaarisuusindeksit?</w:t>
      </w:r>
    </w:p>
    <w:p>
      <w:r>
        <w:rPr>
          <w:b/>
          <w:u w:val="single"/>
        </w:rPr>
        <w:t xml:space="preserve">203855</w:t>
      </w:r>
    </w:p>
    <w:p>
      <w:r>
        <w:t xml:space="preserve">Häntä kutsuttiin kommunistiksi ja amerikkalaiseksi kätyreksi. Aivan kuin litteän maan ihmiset eivät olisi koskaan katsoneet televisiota (saati lukeneet), että Pohjois-Korea on Yhdysvaltojen vihollinen.</w:t>
      </w:r>
    </w:p>
    <w:p>
      <w:r>
        <w:rPr>
          <w:b/>
          <w:u w:val="single"/>
        </w:rPr>
        <w:t xml:space="preserve">203856</w:t>
      </w:r>
    </w:p>
    <w:p>
      <w:r>
        <w:t xml:space="preserve">KÄYTTÄJÄ Olen kauhuissani om bud, jos wowok tulee RI1.. voisi2 MD3 laki allekirjoitetaan wowok.. wong intensiivisin haluavat nge-sah-in MD3 si FZ.. voisi2 wowok valittu.. hyväksytään toinen laki, jossa laki vahvistaa po</w:t>
      </w:r>
    </w:p>
    <w:p>
      <w:r>
        <w:rPr>
          <w:b/>
          <w:u w:val="single"/>
        </w:rPr>
        <w:t xml:space="preserve">203857</w:t>
      </w:r>
    </w:p>
    <w:p>
      <w:r>
        <w:t xml:space="preserve">Yooa on myös aika hullu.</w:t>
      </w:r>
    </w:p>
    <w:p>
      <w:r>
        <w:rPr>
          <w:b/>
          <w:u w:val="single"/>
        </w:rPr>
        <w:t xml:space="preserve">203858</w:t>
      </w:r>
    </w:p>
    <w:p>
      <w:r>
        <w:t xml:space="preserve">"Sitip ei voi palata, jos tilanne on tällainen</w:t>
      </w:r>
    </w:p>
    <w:p>
      <w:r>
        <w:rPr>
          <w:b/>
          <w:u w:val="single"/>
        </w:rPr>
        <w:t xml:space="preserve">203859</w:t>
      </w:r>
    </w:p>
    <w:p>
      <w:r>
        <w:t xml:space="preserve">Miksi helvetissä ihmiset vaivautuvat toisten uskontojen kanssa muutenkin ihmettelen jos ihmiset haluavat olla teistejä tai ateisteja, tiedäthän vittu sun fuggin</w:t>
      </w:r>
    </w:p>
    <w:p>
      <w:r>
        <w:rPr>
          <w:b/>
          <w:u w:val="single"/>
        </w:rPr>
        <w:t xml:space="preserve">203860</w:t>
      </w:r>
    </w:p>
    <w:p>
      <w:r>
        <w:t xml:space="preserve">USER USER USER USER USER USER USER Silit bau jigong'</w:t>
      </w:r>
    </w:p>
    <w:p>
      <w:r>
        <w:rPr>
          <w:b/>
          <w:u w:val="single"/>
        </w:rPr>
        <w:t xml:space="preserve">203861</w:t>
      </w:r>
    </w:p>
    <w:p>
      <w:r>
        <w:t xml:space="preserve">USER Medokan ndi? En ymmärrä sinua. \n\n\n\nMAKANE, äitini on niin kyllästynyt siihen, että pyydän rahaa \xf0\x9f\x98\xad".</w:t>
      </w:r>
    </w:p>
    <w:p>
      <w:r>
        <w:rPr>
          <w:b/>
          <w:u w:val="single"/>
        </w:rPr>
        <w:t xml:space="preserve">203862</w:t>
      </w:r>
    </w:p>
    <w:p>
      <w:r>
        <w:t xml:space="preserve">PM: \xe2\x80\x9cHeh, senkin paskiaiset! Sinä vain istut täällä. Kuinka monta päivää rakennustyöt ovat myöhässä? \xe2\x80\x9d (vihaisena ja vakavalla naamalla) URL.</w:t>
      </w:r>
    </w:p>
    <w:p>
      <w:r>
        <w:rPr>
          <w:b/>
          <w:u w:val="single"/>
        </w:rPr>
        <w:t xml:space="preserve">203863</w:t>
      </w:r>
    </w:p>
    <w:p>
      <w:r>
        <w:t xml:space="preserve">RT USER iya-iya hidup nabi jokowi as</w:t>
      </w:r>
    </w:p>
    <w:p>
      <w:r>
        <w:rPr>
          <w:b/>
          <w:u w:val="single"/>
        </w:rPr>
        <w:t xml:space="preserve">203864</w:t>
      </w:r>
    </w:p>
    <w:p>
      <w:r>
        <w:t xml:space="preserve">KÄYTTÄJÄ KÄYTTÄJÄ Onko mitään mas? Ei tarvitse liittyä vastakkaiseen leiriin, vastauksemme RG:n lausuntoon rajoittuu sen havainnollistamiseen, kuinka epäjohdonmukaisia amukaanit ovat; ; Jos ei-muslimi ystävä haluaa vaatia oikeutta jumalanpilkan laillisesta teosta, minä lb.</w:t>
      </w:r>
    </w:p>
    <w:p>
      <w:r>
        <w:rPr>
          <w:b/>
          <w:u w:val="single"/>
        </w:rPr>
        <w:t xml:space="preserve">203865</w:t>
      </w:r>
    </w:p>
    <w:p>
      <w:r>
        <w:t xml:space="preserve">Sam Aliano Puheenjohtaja, Kaikki Indonesian ihmiset Umrah ilmaiseksi</w:t>
      </w:r>
    </w:p>
    <w:p>
      <w:r>
        <w:rPr>
          <w:b/>
          <w:u w:val="single"/>
        </w:rPr>
        <w:t xml:space="preserve">203866</w:t>
      </w:r>
    </w:p>
    <w:p>
      <w:r>
        <w:t xml:space="preserve">Tarinatuokio oli ohi. Atok tuli kertomaan minulle ajastaan sotilaana kommunistien vastaisessa sodassa. Pommi kokemus, ampua kaikki, nukkua metsässä. Askar ensin. \xf0\x9f\x98\x83\xf0\x9f\x92\x95\n\nOlen ylpeä sinusta Atok! *Salute* \xf0\x9f\x92\x93'</w:t>
      </w:r>
    </w:p>
    <w:p>
      <w:r>
        <w:rPr>
          <w:b/>
          <w:u w:val="single"/>
        </w:rPr>
        <w:t xml:space="preserve">203867</w:t>
      </w:r>
    </w:p>
    <w:p>
      <w:r>
        <w:t xml:space="preserve">Tässä yhteydessä presidentti onnitteli myös paikalla olleita opettajia siitä, että he ovat saaneet todistuksen. Tapahtumaan osallistui 500 opettajaa.</w:t>
      </w:r>
    </w:p>
    <w:p>
      <w:r>
        <w:rPr>
          <w:b/>
          <w:u w:val="single"/>
        </w:rPr>
        <w:t xml:space="preserve">203868</w:t>
      </w:r>
    </w:p>
    <w:p>
      <w:r>
        <w:t xml:space="preserve">RT KÄYTTÄJÄ KÄYTTÄJÄ HTI on myrkkyä tämä on esimerkki ihmisistä, jotka ovat saaneet HTI:n myrkytyksen.</w:t>
      </w:r>
    </w:p>
    <w:p>
      <w:r>
        <w:rPr>
          <w:b/>
          <w:u w:val="single"/>
        </w:rPr>
        <w:t xml:space="preserve">203869</w:t>
      </w:r>
    </w:p>
    <w:p>
      <w:r>
        <w:t xml:space="preserve">USER Oohh kangas?'</w:t>
      </w:r>
    </w:p>
    <w:p>
      <w:r>
        <w:rPr>
          <w:b/>
          <w:u w:val="single"/>
        </w:rPr>
        <w:t xml:space="preserve">203870</w:t>
      </w:r>
    </w:p>
    <w:p>
      <w:r>
        <w:t xml:space="preserve">HAISTAKAA VITTU DEMONIPIMUT, SENKIN ÄÄLIÖ, MINÄ VAIN VALEHTELEN TEILLE! USER'</w:t>
      </w:r>
    </w:p>
    <w:p>
      <w:r>
        <w:rPr>
          <w:b/>
          <w:u w:val="single"/>
        </w:rPr>
        <w:t xml:space="preserve">203871</w:t>
      </w:r>
    </w:p>
    <w:p>
      <w:r>
        <w:t xml:space="preserve">KÄYTTÄJÄ "Tärkeintä on, että olet onnellinen".</w:t>
      </w:r>
    </w:p>
    <w:p>
      <w:r>
        <w:rPr>
          <w:b/>
          <w:u w:val="single"/>
        </w:rPr>
        <w:t xml:space="preserve">203872</w:t>
      </w:r>
    </w:p>
    <w:p>
      <w:r>
        <w:t xml:space="preserve">Olemme enemmän huolissamme siitä, että sinusta tulee presidentti!!!! elämäsi on täynnä draamaa ja kuvantamista, pelaa vain FTV joko otsikko URL-osoite</w:t>
      </w:r>
    </w:p>
    <w:p>
      <w:r>
        <w:rPr>
          <w:b/>
          <w:u w:val="single"/>
        </w:rPr>
        <w:t xml:space="preserve">203873</w:t>
      </w:r>
    </w:p>
    <w:p>
      <w:r>
        <w:t xml:space="preserve">Vaikka olen kohta tapaamassa Kikaa, mutta silti jutteleminen kaikilla alustoilla on hullua'</w:t>
      </w:r>
    </w:p>
    <w:p>
      <w:r>
        <w:rPr>
          <w:b/>
          <w:u w:val="single"/>
        </w:rPr>
        <w:t xml:space="preserve">203874</w:t>
      </w:r>
    </w:p>
    <w:p>
      <w:r>
        <w:t xml:space="preserve">Hän bangsat, Jokowi 3 vuotta on paljon parempi kuin diktatuurihallinto ja korruptoitunut hallinto Mikä on silmäsi sokea? Eikö enää voi kiristää? Etkö voi varastaa?</w:t>
      </w:r>
    </w:p>
    <w:p>
      <w:r>
        <w:rPr>
          <w:b/>
          <w:u w:val="single"/>
        </w:rPr>
        <w:t xml:space="preserve">203875</w:t>
      </w:r>
    </w:p>
    <w:p>
      <w:r>
        <w:t xml:space="preserve">RT USER Edustajainhuone pitäisi lakkauttaa, sillä siitä ei ole hyötyä kansakunnalle. Puolustaa KPK:ta</w:t>
      </w:r>
    </w:p>
    <w:p>
      <w:r>
        <w:rPr>
          <w:b/>
          <w:u w:val="single"/>
        </w:rPr>
        <w:t xml:space="preserve">203876</w:t>
      </w:r>
    </w:p>
    <w:p>
      <w:r>
        <w:t xml:space="preserve">KÄYTTÄJÄ Kun olin ala-asteella, minua kutsuttiin kiinalaiseksi, kyllä, kun nauroin, olin todella järkyttynyt, se on hullua, kyllä, itse asiassa minulla on hieman kiinalaista syntyperää. mutta se oli todella ärsyttävää, että sanottiin niin, kunnes itkin. mutta nyt en näytä siristelevältä.</w:t>
      </w:r>
    </w:p>
    <w:p>
      <w:r>
        <w:rPr>
          <w:b/>
          <w:u w:val="single"/>
        </w:rPr>
        <w:t xml:space="preserve">203877</w:t>
      </w:r>
    </w:p>
    <w:p>
      <w:r>
        <w:t xml:space="preserve">YLIMÄÄRÄISET TURISTILUOKAN KA-LIPUT ON MYYTY LOPPUUN:</w:t>
      </w:r>
    </w:p>
    <w:p>
      <w:r>
        <w:rPr>
          <w:b/>
          <w:u w:val="single"/>
        </w:rPr>
        <w:t xml:space="preserve">203878</w:t>
      </w:r>
    </w:p>
    <w:p>
      <w:r>
        <w:t xml:space="preserve">USER Songong Politician !!!; #2019GantiPresident ; #2019GantiPresident ; #2019GantiPresident ; #2019GantiPresident ; #2019GantiPresident ; #2019GantiPresident ; #2019GantiPresident ; #2019GantiPresident ; #2019GantiPresident ; #2019GantiPresident ; #2019GantiPresident ; #2019GantiPre</w:t>
      </w:r>
    </w:p>
    <w:p>
      <w:r>
        <w:rPr>
          <w:b/>
          <w:u w:val="single"/>
        </w:rPr>
        <w:t xml:space="preserve">203879</w:t>
      </w:r>
    </w:p>
    <w:p>
      <w:r>
        <w:t xml:space="preserve">Suurin osa nykyisin käyttäjävastaisista ryhmistä oli ennen Gus Durin vihamielisiä... takfirit ja teeskentelevät arabit...</w:t>
      </w:r>
    </w:p>
    <w:p>
      <w:r>
        <w:rPr>
          <w:b/>
          <w:u w:val="single"/>
        </w:rPr>
        <w:t xml:space="preserve">203880</w:t>
      </w:r>
    </w:p>
    <w:p>
      <w:r>
        <w:t xml:space="preserve">KÄYTTÄJÄ KÄYTTÄJÄ KÄYTTÄJÄ KÄYTTÄJÄ Alhamdulillah sisturrr.\nMutta veljeni on kristitty, mitä me teemme? :(\n\nOdota, Ndre, oletko kristitty vai katolilainen? \nKÄYTTÄJÄ'</w:t>
      </w:r>
    </w:p>
    <w:p>
      <w:r>
        <w:rPr>
          <w:b/>
          <w:u w:val="single"/>
        </w:rPr>
        <w:t xml:space="preserve">203881</w:t>
      </w:r>
    </w:p>
    <w:p>
      <w:r>
        <w:t xml:space="preserve">KÄYTTÄJÄ KÄYTTÄJÄ Buktiin lah dumbass</w:t>
      </w:r>
    </w:p>
    <w:p>
      <w:r>
        <w:rPr>
          <w:b/>
          <w:u w:val="single"/>
        </w:rPr>
        <w:t xml:space="preserve">203882</w:t>
      </w:r>
    </w:p>
    <w:p>
      <w:r>
        <w:t xml:space="preserve">Hyvä on, jos karkotamme Indonesian buddhalaisvähemmistön ja käymme vaihtokauppaa muslimien kanssa. KÄYTTÄJÄ KÄYTTÄJÄ KÄYTTÄJÄ KÄYTTÄJÄ KÄYTTÄJÄ KÄYTTÄJÄ</w:t>
      </w:r>
    </w:p>
    <w:p>
      <w:r>
        <w:rPr>
          <w:b/>
          <w:u w:val="single"/>
        </w:rPr>
        <w:t xml:space="preserve">203883</w:t>
      </w:r>
    </w:p>
    <w:p>
      <w:r>
        <w:t xml:space="preserve">Koko päivän vuodelepoa. Luulin, että oli jo myöhä. kello oli vasta puoli kahdeksan. paskiainen :('</w:t>
      </w:r>
    </w:p>
    <w:p>
      <w:r>
        <w:rPr>
          <w:b/>
          <w:u w:val="single"/>
        </w:rPr>
        <w:t xml:space="preserve">203884</w:t>
      </w:r>
    </w:p>
    <w:p>
      <w:r>
        <w:t xml:space="preserve">Kuinka hienoa, että USER lakkautettiin URL-osoite</w:t>
      </w:r>
    </w:p>
    <w:p>
      <w:r>
        <w:rPr>
          <w:b/>
          <w:u w:val="single"/>
        </w:rPr>
        <w:t xml:space="preserve">203885</w:t>
      </w:r>
    </w:p>
    <w:p>
      <w:r>
        <w:t xml:space="preserve">Nyt en ole erilainen kuin roskaväki.\nMutta muista yksi asia.että minä olen.\nSe, joka tekee kahvisi niin herkulliseksi\n\n*Kultum dusk'</w:t>
      </w:r>
    </w:p>
    <w:p>
      <w:r>
        <w:rPr>
          <w:b/>
          <w:u w:val="single"/>
        </w:rPr>
        <w:t xml:space="preserve">203886</w:t>
      </w:r>
    </w:p>
    <w:p>
      <w:r>
        <w:t xml:space="preserve">USER summer si zonk. gembel warnet nunggu kecyduk. paid brp si? kl big here gw teach let ip so anonymous'</w:t>
      </w:r>
    </w:p>
    <w:p>
      <w:r>
        <w:rPr>
          <w:b/>
          <w:u w:val="single"/>
        </w:rPr>
        <w:t xml:space="preserve">203887</w:t>
      </w:r>
    </w:p>
    <w:p>
      <w:r>
        <w:t xml:space="preserve">RT USER USER että monet ääliöt puolustavat jumalanpilkkaajia, vaikka he ovat epäiltyjä.</w:t>
      </w:r>
    </w:p>
    <w:p>
      <w:r>
        <w:rPr>
          <w:b/>
          <w:u w:val="single"/>
        </w:rPr>
        <w:t xml:space="preserve">203888</w:t>
      </w:r>
    </w:p>
    <w:p>
      <w:r>
        <w:t xml:space="preserve">Olipa asia mikä tahansa, Jokowi on kohde! URL</w:t>
      </w:r>
    </w:p>
    <w:p>
      <w:r>
        <w:rPr>
          <w:b/>
          <w:u w:val="single"/>
        </w:rPr>
        <w:t xml:space="preserve">203889</w:t>
      </w:r>
    </w:p>
    <w:p>
      <w:r>
        <w:t xml:space="preserve">#Kahvi ja keskustelukulttuurimme</w:t>
      </w:r>
    </w:p>
    <w:p>
      <w:r>
        <w:rPr>
          <w:b/>
          <w:u w:val="single"/>
        </w:rPr>
        <w:t xml:space="preserve">203890</w:t>
      </w:r>
    </w:p>
    <w:p>
      <w:r>
        <w:t xml:space="preserve">KÄYTTÄJÄ KÄYTTÄJÄ KÄYTTÄJÄ Käyttäjä Käyttäjä Käyttäjä Käyttäjä Viat jugak</w:t>
      </w:r>
    </w:p>
    <w:p>
      <w:r>
        <w:rPr>
          <w:b/>
          <w:u w:val="single"/>
        </w:rPr>
        <w:t xml:space="preserve">203891</w:t>
      </w:r>
    </w:p>
    <w:p>
      <w:r>
        <w:t xml:space="preserve">Jaksossa surraan tämän hallinnon epäoikeudenmukaisuuden ja tyrannian kuolemaa.</w:t>
      </w:r>
    </w:p>
    <w:p>
      <w:r>
        <w:rPr>
          <w:b/>
          <w:u w:val="single"/>
        </w:rPr>
        <w:t xml:space="preserve">203892</w:t>
      </w:r>
    </w:p>
    <w:p>
      <w:r>
        <w:t xml:space="preserve">KÄYTTÄJÄ Pakatut riisijoukot valmiina raastamaan!!! \xf0\x9f\x98\x8</w:t>
      </w:r>
    </w:p>
    <w:p>
      <w:r>
        <w:rPr>
          <w:b/>
          <w:u w:val="single"/>
        </w:rPr>
        <w:t xml:space="preserve">203893</w:t>
      </w:r>
    </w:p>
    <w:p>
      <w:r>
        <w:t xml:space="preserve">Xenoglossofobia on fobia tai pelko vieraita kieliä kohtaan.</w:t>
      </w:r>
    </w:p>
    <w:p>
      <w:r>
        <w:rPr>
          <w:b/>
          <w:u w:val="single"/>
        </w:rPr>
        <w:t xml:space="preserve">203894</w:t>
      </w:r>
    </w:p>
    <w:p>
      <w:r>
        <w:t xml:space="preserve">Minkälaisia kirjoja luet mieluiten? Romaaneja, historiaa, taloutta, politiikkaa, kulttuuria, teknologiaa tai muuta....</w:t>
      </w:r>
    </w:p>
    <w:p>
      <w:r>
        <w:rPr>
          <w:b/>
          <w:u w:val="single"/>
        </w:rPr>
        <w:t xml:space="preserve">203895</w:t>
      </w:r>
    </w:p>
    <w:p>
      <w:r>
        <w:t xml:space="preserve">Jos mahdollista, voimme välittää jäsen USERille, että eilinen tappio johtui yrityksestä laillistaa kaikki häikäilemättömien kannattajien käyttämät keinot.</w:t>
      </w:r>
    </w:p>
    <w:p>
      <w:r>
        <w:rPr>
          <w:b/>
          <w:u w:val="single"/>
        </w:rPr>
        <w:t xml:space="preserve">203896</w:t>
      </w:r>
    </w:p>
    <w:p>
      <w:r>
        <w:t xml:space="preserve">KÄYTTÄJÄ KÄYTTÄJÄ Stu lgi nich esiintyä koira na yahudi israel d indonesia!!!\n\nGilaaa... hullu... cma tässä hallinnossa, dog2 na israel uskaltaa esiintyä avoimesti indonesia!!!'</w:t>
      </w:r>
    </w:p>
    <w:p>
      <w:r>
        <w:rPr>
          <w:b/>
          <w:u w:val="single"/>
        </w:rPr>
        <w:t xml:space="preserve">203897</w:t>
      </w:r>
    </w:p>
    <w:p>
      <w:r>
        <w:t xml:space="preserve">KÄYTTÄJÄ Hän haluaa noutaa mampang-nuken :('</w:t>
      </w:r>
    </w:p>
    <w:p>
      <w:r>
        <w:rPr>
          <w:b/>
          <w:u w:val="single"/>
        </w:rPr>
        <w:t xml:space="preserve">203898</w:t>
      </w:r>
    </w:p>
    <w:p>
      <w:r>
        <w:t xml:space="preserve">USER for En ole idiootti:"&amp;gt;'</w:t>
      </w:r>
    </w:p>
    <w:p>
      <w:r>
        <w:rPr>
          <w:b/>
          <w:u w:val="single"/>
        </w:rPr>
        <w:t xml:space="preserve">203899</w:t>
      </w:r>
    </w:p>
    <w:p>
      <w:r>
        <w:t xml:space="preserve">Opettaja selitti keskeiset kohdat: "Heillä ei ole mitään oikeuksia, ja heitä pidetään palvelijoina ilman tunteita." \n\n "Vau, se oli julmaa silloinkin. Huumorintajua ei ollut. Se on pelottavaa", hän mutisi\n\nKoska hän ei tiennyt paljonkaan sen päivän materiaalista.</w:t>
      </w:r>
    </w:p>
    <w:p>
      <w:r>
        <w:rPr>
          <w:b/>
          <w:u w:val="single"/>
        </w:rPr>
        <w:t xml:space="preserve">203900</w:t>
      </w:r>
    </w:p>
    <w:p>
      <w:r>
        <w:t xml:space="preserve">KÄYTTÄJÄ KÄYTTÄJÄ Mampus lo vasemmalle... olet turmeltunut ministeri'</w:t>
      </w:r>
    </w:p>
    <w:p>
      <w:r>
        <w:rPr>
          <w:b/>
          <w:u w:val="single"/>
        </w:rPr>
        <w:t xml:space="preserve">203901</w:t>
      </w:r>
    </w:p>
    <w:p>
      <w:r>
        <w:t xml:space="preserve">USER Uskalla maksaa kuinka paljon kamelinvarpaasta'</w:t>
      </w:r>
    </w:p>
    <w:p>
      <w:r>
        <w:rPr>
          <w:b/>
          <w:u w:val="single"/>
        </w:rPr>
        <w:t xml:space="preserve">203902</w:t>
      </w:r>
    </w:p>
    <w:p>
      <w:r>
        <w:t xml:space="preserve">Tiedätkö, miksi useimmat ihmiset pitävät naisen kauneutta tärkeämpänä kuin hänen hyviä tapojaan? Koska tässä maailmassa tyhmiä miehiä on enemmän kuin sokeita. *vanhan miehen neuvo</w:t>
      </w:r>
    </w:p>
    <w:p>
      <w:r>
        <w:rPr>
          <w:b/>
          <w:u w:val="single"/>
        </w:rPr>
        <w:t xml:space="preserve">203903</w:t>
      </w:r>
    </w:p>
    <w:p>
      <w:r>
        <w:t xml:space="preserve">"Olen aina uskonut, että on vain ajan kysymys, milloin ulkomaiset olosuhteet palaavat jälleen heidän puolelleen." "Olen aina uskonut, että on vain ajan kysymys, milloin ulkomaiset olosuhteet palaavat heidän puolelleen." -Ryeowook</w:t>
      </w:r>
    </w:p>
    <w:p>
      <w:r>
        <w:rPr>
          <w:b/>
          <w:u w:val="single"/>
        </w:rPr>
        <w:t xml:space="preserve">203904</w:t>
      </w:r>
    </w:p>
    <w:p>
      <w:r>
        <w:t xml:space="preserve">KÄYTTÄJÄ KÄYTTÄJÄ Ilmoita Alisa Wahidille, että hän rinnastaa Myanmarin buddhalaisterroristit ja FPI:n.</w:t>
      </w:r>
    </w:p>
    <w:p>
      <w:r>
        <w:rPr>
          <w:b/>
          <w:u w:val="single"/>
        </w:rPr>
        <w:t xml:space="preserve">203905</w:t>
      </w:r>
    </w:p>
    <w:p>
      <w:r>
        <w:t xml:space="preserve">KÄYTTÄJÄ KÄYTTÄJÄ Woww 8 viikkoa vuodessa vapaata??? Kuinka mukavaa... Euroopan työntekijöillä on keskimäärin vain 5 viikkoa vapaata \xf0\x9f\x98\xa2 punaiset vapaapäivät?</w:t>
      </w:r>
    </w:p>
    <w:p>
      <w:r>
        <w:rPr>
          <w:b/>
          <w:u w:val="single"/>
        </w:rPr>
        <w:t xml:space="preserve">203906</w:t>
      </w:r>
    </w:p>
    <w:p>
      <w:r>
        <w:t xml:space="preserve">13. KÄYTTÄJÄN PUHEENJOHTAJA: Olen iloinen siitä, että tämä on Länsi-Jaavan maakuntahallinnon, keskushallinnon ja yksityisen sektorin yhteistyötä. Tähän voidaan liittyä ja työ on hyvin nopeaa #JokowiSelesaikanKertajati</w:t>
      </w:r>
    </w:p>
    <w:p>
      <w:r>
        <w:rPr>
          <w:b/>
          <w:u w:val="single"/>
        </w:rPr>
        <w:t xml:space="preserve">203907</w:t>
      </w:r>
    </w:p>
    <w:p>
      <w:r>
        <w:t xml:space="preserve">KÄYTTÄJÄ KÄYTTÄJÄ KÄYTTÄJÄ KÄYTTÄJÄ KÄYTTÄJÄ KÄYTTÄJÄ KÄYTTÄJÄ Tarkoitan, että koulutusta ei pitäisi rajoittaa. Helen Keller, kuuro ja sokea mykkä nainen, pystyi hankkimaan tutkinnon ja menestymään. Steven Hawking pystyi jatkamaan tieteen kehittämistä halvaantumisestaan huolimatta. Ei</w:t>
      </w:r>
    </w:p>
    <w:p>
      <w:r>
        <w:rPr>
          <w:b/>
          <w:u w:val="single"/>
        </w:rPr>
        <w:t xml:space="preserve">203908</w:t>
      </w:r>
    </w:p>
    <w:p>
      <w:r>
        <w:t xml:space="preserve">USER on niin tyhmä dah dog'</w:t>
      </w:r>
    </w:p>
    <w:p>
      <w:r>
        <w:rPr>
          <w:b/>
          <w:u w:val="single"/>
        </w:rPr>
        <w:t xml:space="preserve">203909</w:t>
      </w:r>
    </w:p>
    <w:p>
      <w:r>
        <w:t xml:space="preserve">KÄYTTÄJÄ KÄYTTÄJÄ KÄYTTÄJÄ KÄYTTÄJÄ KÄYTTÄJÄ Silmäsi ovat kapeat, se johtuu KÄYTTÄJÄN eli Ahokin jatkuvasta suorituksesta.</w:t>
      </w:r>
    </w:p>
    <w:p>
      <w:r>
        <w:rPr>
          <w:b/>
          <w:u w:val="single"/>
        </w:rPr>
        <w:t xml:space="preserve">203910</w:t>
      </w:r>
    </w:p>
    <w:p>
      <w:r>
        <w:t xml:space="preserve">"ÄLÄ KÄYTÄ CONGORIA HUOLIMATTOMASTI, MBA".</w:t>
      </w:r>
    </w:p>
    <w:p>
      <w:r>
        <w:rPr>
          <w:b/>
          <w:u w:val="single"/>
        </w:rPr>
        <w:t xml:space="preserve">203911</w:t>
      </w:r>
    </w:p>
    <w:p>
      <w:r>
        <w:t xml:space="preserve">MYYDÄÄN NCT 2018 Empathy (Dream Ver.) albumi, käytetty, mutta 100% uusi, CD ei ole koskaan soitettu, PC, lahjakortti, jne. täydellinen, sileä kunto ilman vikoja. Neuvoteltavissa oleva hinta DM USER'</w:t>
      </w:r>
    </w:p>
    <w:p>
      <w:r>
        <w:rPr>
          <w:b/>
          <w:u w:val="single"/>
        </w:rPr>
        <w:t xml:space="preserve">203912</w:t>
      </w:r>
    </w:p>
    <w:p>
      <w:r>
        <w:t xml:space="preserve">Ranska vs Belgia ensimmäisellä puoliajalla on edelleen 0 - 0.\n\nTässä on pieni yhtäläisyys tadpoles..\n\nMitä helvettiä? \n\n\nTadpoles / aivokuollut ovat myös 0 (tyhjä)!\n\n^_^\n\n\n# WorldCup2018 \n#GantiPresiden2019'</w:t>
      </w:r>
    </w:p>
    <w:p>
      <w:r>
        <w:rPr>
          <w:b/>
          <w:u w:val="single"/>
        </w:rPr>
        <w:t xml:space="preserve">203913</w:t>
      </w:r>
    </w:p>
    <w:p>
      <w:r>
        <w:t xml:space="preserve">RT USER: Opiskelija pakotetaan leikkimään luennoitsijan kalulla ennen nussimista saadakseen parhaan arvosanan luokassaan \xf0\x9f\x98\xae\nURL</w:t>
      </w:r>
    </w:p>
    <w:p>
      <w:r>
        <w:rPr>
          <w:b/>
          <w:u w:val="single"/>
        </w:rPr>
        <w:t xml:space="preserve">203914</w:t>
      </w:r>
    </w:p>
    <w:p>
      <w:r>
        <w:t xml:space="preserve">Juorut ovat kateellisten ihmisten luomia, tyhmien levittämiä ja idioottien hyväksymiä".</w:t>
      </w:r>
    </w:p>
    <w:p>
      <w:r>
        <w:rPr>
          <w:b/>
          <w:u w:val="single"/>
        </w:rPr>
        <w:t xml:space="preserve">203915</w:t>
      </w:r>
    </w:p>
    <w:p>
      <w:r>
        <w:t xml:space="preserve">Allah SWT on tyhmä &amp; barbaarinen ei todellakaan ole Jumala, työn puute, harrastus hoitaa asioita ympärillä penis fit2</w:t>
      </w:r>
    </w:p>
    <w:p>
      <w:r>
        <w:rPr>
          <w:b/>
          <w:u w:val="single"/>
        </w:rPr>
        <w:t xml:space="preserve">203916</w:t>
      </w:r>
    </w:p>
    <w:p>
      <w:r>
        <w:t xml:space="preserve">Yli 50 biljoonaa valtion budjetista Solatin ja Mengajin säilyttämiseksi on leikattava, Solat ja Mengaji ovat poissa, BNPT:tä ei tarvita.</w:t>
      </w:r>
    </w:p>
    <w:p>
      <w:r>
        <w:rPr>
          <w:b/>
          <w:u w:val="single"/>
        </w:rPr>
        <w:t xml:space="preserve">203917</w:t>
      </w:r>
    </w:p>
    <w:p>
      <w:r>
        <w:t xml:space="preserve">Sangsinya Sack aza edelleen heittää sen vankilaan tietää maku setya novanto</w:t>
      </w:r>
    </w:p>
    <w:p>
      <w:r>
        <w:rPr>
          <w:b/>
          <w:u w:val="single"/>
        </w:rPr>
        <w:t xml:space="preserve">203918</w:t>
      </w:r>
    </w:p>
    <w:p>
      <w:r>
        <w:t xml:space="preserve">Jos uskovalle tapahtuu jotakin, mikä tekee hänet sairaaksi, Allah pyyhkii hänen syntinsä pois.</w:t>
      </w:r>
    </w:p>
    <w:p>
      <w:r>
        <w:rPr>
          <w:b/>
          <w:u w:val="single"/>
        </w:rPr>
        <w:t xml:space="preserve">203919</w:t>
      </w:r>
    </w:p>
    <w:p>
      <w:r>
        <w:t xml:space="preserve">RT USER: On hyvä naida monia ihmisiä URL-osoitteessa</w:t>
      </w:r>
    </w:p>
    <w:p>
      <w:r>
        <w:rPr>
          <w:b/>
          <w:u w:val="single"/>
        </w:rPr>
        <w:t xml:space="preserve">203920</w:t>
      </w:r>
    </w:p>
    <w:p>
      <w:r>
        <w:t xml:space="preserve">KÄYTTÄJÄ Tai lu'</w:t>
      </w:r>
    </w:p>
    <w:p>
      <w:r>
        <w:rPr>
          <w:b/>
          <w:u w:val="single"/>
        </w:rPr>
        <w:t xml:space="preserve">203921</w:t>
      </w:r>
    </w:p>
    <w:p>
      <w:r>
        <w:t xml:space="preserve">hue unelma luola sokea asw amit2'</w:t>
      </w:r>
    </w:p>
    <w:p>
      <w:r>
        <w:rPr>
          <w:b/>
          <w:u w:val="single"/>
        </w:rPr>
        <w:t xml:space="preserve">203922</w:t>
      </w:r>
    </w:p>
    <w:p>
      <w:r>
        <w:t xml:space="preserve">KÄYTTÄJÄ "...todella. On todella jännittävää pystyä jäädyttämään muisto gi- Hm? Haloo? Mitä sinä tuijotat?"\n\nHän katsoi taakseen, mutta ei mitään. Siellä oli vain kasveja.  KUKA? KUNTI?!"''</w:t>
      </w:r>
    </w:p>
    <w:p>
      <w:r>
        <w:rPr>
          <w:b/>
          <w:u w:val="single"/>
        </w:rPr>
        <w:t xml:space="preserve">203923</w:t>
      </w:r>
    </w:p>
    <w:p>
      <w:r>
        <w:t xml:space="preserve">Kan dah tak masal kukukena yksi ryhmä. Hahaha kampang nye'</w:t>
      </w:r>
    </w:p>
    <w:p>
      <w:r>
        <w:rPr>
          <w:b/>
          <w:u w:val="single"/>
        </w:rPr>
        <w:t xml:space="preserve">203924</w:t>
      </w:r>
    </w:p>
    <w:p>
      <w:r>
        <w:t xml:space="preserve">Jos PKI tappoi isän ,,,, yleensä hänen poikansa kostaa ja hänen olisi pitänyt tappaa kommunistinen Kiina sen sijaan, että olisi rakentanut reklamaatiota.</w:t>
      </w:r>
    </w:p>
    <w:p>
      <w:r>
        <w:rPr>
          <w:b/>
          <w:u w:val="single"/>
        </w:rPr>
        <w:t xml:space="preserve">203925</w:t>
      </w:r>
    </w:p>
    <w:p>
      <w:r>
        <w:t xml:space="preserve">Voit kysyä minulta: "Milloin rabbi tulee?", mutta älä kysy minulta: "Milloin, rabbi?"\nEn ole juutalainen'.</w:t>
      </w:r>
    </w:p>
    <w:p>
      <w:r>
        <w:rPr>
          <w:b/>
          <w:u w:val="single"/>
        </w:rPr>
        <w:t xml:space="preserve">203926</w:t>
      </w:r>
    </w:p>
    <w:p>
      <w:r>
        <w:t xml:space="preserve">Olemme niin kiireisiä keskustelemaan uskonnon "suurista" asioista, että unohdamme, milloin viimeksi\n- poistimme piikin tieltä\n- toimitimme currya naapurille\n- hymyilimme vieraalle\n- johdimme sokeaa\n- hoidimme orpoa\n- sovittelimme riitaa.\n\nJokainen se</w:t>
      </w:r>
    </w:p>
    <w:p>
      <w:r>
        <w:rPr>
          <w:b/>
          <w:u w:val="single"/>
        </w:rPr>
        <w:t xml:space="preserve">203927</w:t>
      </w:r>
    </w:p>
    <w:p>
      <w:r>
        <w:t xml:space="preserve">Voiko NU LOPETTAA kansakunnan halventamisen ja barbaaristamisen? Faraon kuningas Mesihillä ei ole mitään tekemistä Muhammad bejadin kanssa.</w:t>
      </w:r>
    </w:p>
    <w:p>
      <w:r>
        <w:rPr>
          <w:b/>
          <w:u w:val="single"/>
        </w:rPr>
        <w:t xml:space="preserve">203928</w:t>
      </w:r>
    </w:p>
    <w:p>
      <w:r>
        <w:t xml:space="preserve">USER Pak USER ennen kuin uskallat julistaa Muhammadin profeetta Gadunganiksi, sinun pitäisi kannustaa KPAI:ta kieltämään lapsia lausumasta Koraania.</w:t>
      </w:r>
    </w:p>
    <w:p>
      <w:r>
        <w:rPr>
          <w:b/>
          <w:u w:val="single"/>
        </w:rPr>
        <w:t xml:space="preserve">203929</w:t>
      </w:r>
    </w:p>
    <w:p>
      <w:r>
        <w:t xml:space="preserve">KÄYTTÄJÄ KÄYTTÄJÄ hahahaha palvomasi herra, jolla on virheitä ja sitten syytät ahokersia? olet typerys\xe2\x80\xa6 täynnä vihaa\xe2\x80\xa6 jokaisella ihmisellä on aina virheitä, mutta sinä pidät herraasi jumalana, joka ei koskaan tee virheitä\xe2\x80\xa6 \nnyembah Tuh</w:t>
      </w:r>
    </w:p>
    <w:p>
      <w:r>
        <w:rPr>
          <w:b/>
          <w:u w:val="single"/>
        </w:rPr>
        <w:t xml:space="preserve">203930</w:t>
      </w:r>
    </w:p>
    <w:p>
      <w:r>
        <w:t xml:space="preserve">Jatim Anti Hoax, Anti-Hoax julistus rauhanomaiset vaalit Sawahan asukkaat</w:t>
      </w:r>
    </w:p>
    <w:p>
      <w:r>
        <w:rPr>
          <w:b/>
          <w:u w:val="single"/>
        </w:rPr>
        <w:t xml:space="preserve">203931</w:t>
      </w:r>
    </w:p>
    <w:p>
      <w:r>
        <w:t xml:space="preserve">KÄYTTÄJÄ Pohjois-Jakarta, jonka uusi kuvernööri hiljattain sulki :(</w:t>
      </w:r>
    </w:p>
    <w:p>
      <w:r>
        <w:rPr>
          <w:b/>
          <w:u w:val="single"/>
        </w:rPr>
        <w:t xml:space="preserve">203932</w:t>
      </w:r>
    </w:p>
    <w:p>
      <w:r>
        <w:t xml:space="preserve">Tanssi- ja laulutaitokilpailu rakentaa yhteishenkeä</w:t>
      </w:r>
    </w:p>
    <w:p>
      <w:r>
        <w:rPr>
          <w:b/>
          <w:u w:val="single"/>
        </w:rPr>
        <w:t xml:space="preserve">203933</w:t>
      </w:r>
    </w:p>
    <w:p>
      <w:r>
        <w:t xml:space="preserve">KÄYTTÄJÄ KÄYTTÄJÄ Ällöttävintä kebonkikäyttäytymistä, ohjaaja on tyhmä tekemään lavastusta'</w:t>
      </w:r>
    </w:p>
    <w:p>
      <w:r>
        <w:rPr>
          <w:b/>
          <w:u w:val="single"/>
        </w:rPr>
        <w:t xml:space="preserve">203934</w:t>
      </w:r>
    </w:p>
    <w:p>
      <w:r>
        <w:t xml:space="preserve">USER Cih najis'</w:t>
      </w:r>
    </w:p>
    <w:p>
      <w:r>
        <w:rPr>
          <w:b/>
          <w:u w:val="single"/>
        </w:rPr>
        <w:t xml:space="preserve">203935</w:t>
      </w:r>
    </w:p>
    <w:p>
      <w:r>
        <w:t xml:space="preserve">RT USER: KÄYTTÄJÄ Paholainen herkuttelee ihmisten rinnoissa olevalla vihalla...Islam opettaa saarnaamaan kohteliaasti, lempeästi ja penu\xe2\x80\xa6'</w:t>
      </w:r>
    </w:p>
    <w:p>
      <w:r>
        <w:rPr>
          <w:b/>
          <w:u w:val="single"/>
        </w:rPr>
        <w:t xml:space="preserve">203936</w:t>
      </w:r>
    </w:p>
    <w:p>
      <w:r>
        <w:t xml:space="preserve">KÄYTTÄJÄ Kristen stewart, muistaakseni :( \nYksi idoleistani vuonna 2013 ehkä, olen unohtanut ehhe'</w:t>
      </w:r>
    </w:p>
    <w:p>
      <w:r>
        <w:rPr>
          <w:b/>
          <w:u w:val="single"/>
        </w:rPr>
        <w:t xml:space="preserve">203937</w:t>
      </w:r>
    </w:p>
    <w:p>
      <w:r>
        <w:t xml:space="preserve">KÄYTTÄJÄ En ole kristitty, en ole juutalainen, en ole maagi, enkä ole muslimi.Tulkaa ulos, ylittäkää kapeat käsityksenne oikeasta ja väärästä.Jotta voisimme tavata\xe2\x80\x9cJossain puhtaassa avaruudessa\xe2\x80\x80\x</w:t>
      </w:r>
    </w:p>
    <w:p>
      <w:r>
        <w:rPr>
          <w:b/>
          <w:u w:val="single"/>
        </w:rPr>
        <w:t xml:space="preserve">203938</w:t>
      </w:r>
    </w:p>
    <w:p>
      <w:r>
        <w:t xml:space="preserve">MASY DUSUN DUA VILLAGE PULHU JULISTUS ANTI HOAX &amp; PEACEFUL 2018 PILKADA</w:t>
      </w:r>
    </w:p>
    <w:p>
      <w:r>
        <w:rPr>
          <w:b/>
          <w:u w:val="single"/>
        </w:rPr>
        <w:t xml:space="preserve">203939</w:t>
      </w:r>
    </w:p>
    <w:p>
      <w:r>
        <w:t xml:space="preserve">KÄYTTÄJÄ KÄYTTÄJÄ haluaa minun pommittavan hänen aivojaan, mutta en tiedä, onko useampia dekaaneja, jotka eivät osaa tehdä sitä.</w:t>
      </w:r>
    </w:p>
    <w:p>
      <w:r>
        <w:rPr>
          <w:b/>
          <w:u w:val="single"/>
        </w:rPr>
        <w:t xml:space="preserve">203940</w:t>
      </w:r>
    </w:p>
    <w:p>
      <w:r>
        <w:t xml:space="preserve">sitten piirittää YLHBI liuottaa HTI Iluni UI jne.... URL</w:t>
      </w:r>
    </w:p>
    <w:p>
      <w:r>
        <w:rPr>
          <w:b/>
          <w:u w:val="single"/>
        </w:rPr>
        <w:t xml:space="preserve">203941</w:t>
      </w:r>
    </w:p>
    <w:p>
      <w:r>
        <w:t xml:space="preserve">Happy Cak Imin Selfie Jokowin kanssa presidentin lentokoneessa USER USER #JoinKalsel2019</w:t>
      </w:r>
    </w:p>
    <w:p>
      <w:r>
        <w:rPr>
          <w:b/>
          <w:u w:val="single"/>
        </w:rPr>
        <w:t xml:space="preserve">203942</w:t>
      </w:r>
    </w:p>
    <w:p>
      <w:r>
        <w:t xml:space="preserve">KÄYTTÄJÄ KÄYTTÄJÄ KÄYTTÄJÄ KÄYTTÄJÄ KÄYTTÄJÄ useimmat tekosyyt...nuo bloon nössöt pelkäävät vain häpeää... URL</w:t>
      </w:r>
    </w:p>
    <w:p>
      <w:r>
        <w:rPr>
          <w:b/>
          <w:u w:val="single"/>
        </w:rPr>
        <w:t xml:space="preserve">203943</w:t>
      </w:r>
    </w:p>
    <w:p>
      <w:r>
        <w:t xml:space="preserve">Käyttäjää sortaa sen oma presidentti????. jos MUI jatkaa tämän vaatimista, niin MUI itse katkaisee suhteensa ummaan.</w:t>
      </w:r>
    </w:p>
    <w:p>
      <w:r>
        <w:rPr>
          <w:b/>
          <w:u w:val="single"/>
        </w:rPr>
        <w:t xml:space="preserve">203944</w:t>
      </w:r>
    </w:p>
    <w:p>
      <w:r>
        <w:t xml:space="preserve">Hitto vieköön tänään! Olen jo joutunut taskuvarkaan kohteeksi, voin pahoin, liukastuin tiellä, hiertänyt jalkani, napsinut naamaani kumilla, ja nyt apina lukee statustani! !!!! wkwkwk'</w:t>
      </w:r>
    </w:p>
    <w:p>
      <w:r>
        <w:rPr>
          <w:b/>
          <w:u w:val="single"/>
        </w:rPr>
        <w:t xml:space="preserve">203945</w:t>
      </w:r>
    </w:p>
    <w:p>
      <w:r>
        <w:t xml:space="preserve"/>
      </w:r>
    </w:p>
    <w:p>
      <w:r>
        <w:rPr>
          <w:b/>
          <w:u w:val="single"/>
        </w:rPr>
        <w:t xml:space="preserve">203946</w:t>
      </w:r>
    </w:p>
    <w:p>
      <w:r>
        <w:t xml:space="preserve">MITKÄ KÄYTTÄJÄT OVAT "CEBONG-JOUKKOJA".</w:t>
      </w:r>
    </w:p>
    <w:p>
      <w:r>
        <w:rPr>
          <w:b/>
          <w:u w:val="single"/>
        </w:rPr>
        <w:t xml:space="preserve">203947</w:t>
      </w:r>
    </w:p>
    <w:p>
      <w:r>
        <w:t xml:space="preserve">KÄYTTÄJÄ KÄYTTÄJÄ KÄYTTÄJÄ KÄYTTÄJÄ KÄYTTÄJÄ KÄYTTÄJÄ KÄYTTÄJÄ Pyydän vain paikallishallinnolta lupaa</w:t>
      </w:r>
    </w:p>
    <w:p>
      <w:r>
        <w:rPr>
          <w:b/>
          <w:u w:val="single"/>
        </w:rPr>
        <w:t xml:space="preserve">203948</w:t>
      </w:r>
    </w:p>
    <w:p>
      <w:r>
        <w:t xml:space="preserve">KÄYTTÄJÄ KÄYTTÄJÄ KÄYTTÄJÄ KÄYTTÄJÄ KÄYTTÄJÄ KÄYTTÄJÄ Tante vero 7 vuodessa, ei huijausta tuh....kampret lu ya'</w:t>
      </w:r>
    </w:p>
    <w:p>
      <w:r>
        <w:rPr>
          <w:b/>
          <w:u w:val="single"/>
        </w:rPr>
        <w:t xml:space="preserve">203949</w:t>
      </w:r>
    </w:p>
    <w:p>
      <w:r>
        <w:t xml:space="preserve">Sama</w:t>
      </w:r>
    </w:p>
    <w:p>
      <w:r>
        <w:rPr>
          <w:b/>
          <w:u w:val="single"/>
        </w:rPr>
        <w:t xml:space="preserve">203950</w:t>
      </w:r>
    </w:p>
    <w:p>
      <w:r>
        <w:t xml:space="preserve">KÄYTTÄJÄ SAMAA!!! Olin todella liikuttunut hänen kannestaan :((( sitten kun hän lopulta liittyi kristen wiigin seuraan se oli kuin vihdoin ja viimein hän irtautuu vanhasta itsestään ja voittaa kaikki pelkonsa. Oiya sisko, kokeile katsoa Into the wild, sekin on hyvä, vaikka se onkin traaginen tarina.</w:t>
      </w:r>
    </w:p>
    <w:p>
      <w:r>
        <w:rPr>
          <w:b/>
          <w:u w:val="single"/>
        </w:rPr>
        <w:t xml:space="preserve">203951</w:t>
      </w:r>
    </w:p>
    <w:p>
      <w:r>
        <w:t xml:space="preserve">Uskonto ilman tietoa on sokea, tieto ilman uskontoa on ontuva.</w:t>
      </w:r>
    </w:p>
    <w:p>
      <w:r>
        <w:rPr>
          <w:b/>
          <w:u w:val="single"/>
        </w:rPr>
        <w:t xml:space="preserve">203952</w:t>
      </w:r>
    </w:p>
    <w:p>
      <w:r>
        <w:t xml:space="preserve">duh kaipaa kitkaa doin mulkku pillua ~'</w:t>
      </w:r>
    </w:p>
    <w:p>
      <w:r>
        <w:rPr>
          <w:b/>
          <w:u w:val="single"/>
        </w:rPr>
        <w:t xml:space="preserve">203953</w:t>
      </w:r>
    </w:p>
    <w:p>
      <w:r>
        <w:t xml:space="preserve">KÄYTTÄJÄ Pyydän nettikansalaisia, tiedättekö, mikä tämä eläin on? Antakaa sen levitä kuin ennustava kameli ja norsu.</w:t>
      </w:r>
    </w:p>
    <w:p>
      <w:r>
        <w:rPr>
          <w:b/>
          <w:u w:val="single"/>
        </w:rPr>
        <w:t xml:space="preserve">203954</w:t>
      </w:r>
    </w:p>
    <w:p>
      <w:r>
        <w:t xml:space="preserve">Eikö peniksen sovittaminen yhteen neljän vaimon kanssa ole poikkeavaa seksuaalista käyttäytymistä? KÄYTTÄJÄ MUI: LGBT:tä pidetään poikkeavana seksuaalisena käyttäytymisenä</w:t>
      </w:r>
    </w:p>
    <w:p>
      <w:r>
        <w:rPr>
          <w:b/>
          <w:u w:val="single"/>
        </w:rPr>
        <w:t xml:space="preserve">203955</w:t>
      </w:r>
    </w:p>
    <w:p>
      <w:r>
        <w:t xml:space="preserve">KÄYTTÄJÄ Hajottakaa vain KPK. Anna kaikki KPK:n toimivalta poliisille ja syyttäjille.</w:t>
      </w:r>
    </w:p>
    <w:p>
      <w:r>
        <w:rPr>
          <w:b/>
          <w:u w:val="single"/>
        </w:rPr>
        <w:t xml:space="preserve">203956</w:t>
      </w:r>
    </w:p>
    <w:p>
      <w:r>
        <w:t xml:space="preserve">KÄYTTÄJÄ KÄYTTÄJÄ KÄYTTÄJÄ KÄYTTÄJÄ Eh cebong dongok, tyhmä, maahantuojat2 aja, palvelut kyllä palvelut aja ei On maita, jotka tuovat maji, ei ei ole Ei ole maita, jotka pndptn Palveluista ei ole kehittynyt, eri ääliö!'</w:t>
      </w:r>
    </w:p>
    <w:p>
      <w:r>
        <w:rPr>
          <w:b/>
          <w:u w:val="single"/>
        </w:rPr>
        <w:t xml:space="preserve">203957</w:t>
      </w:r>
    </w:p>
    <w:p>
      <w:r>
        <w:t xml:space="preserve">Taloudellisista syistä isoisä varasti pojanpoikansa taloustieteen kirjan</w:t>
      </w:r>
    </w:p>
    <w:p>
      <w:r>
        <w:rPr>
          <w:b/>
          <w:u w:val="single"/>
        </w:rPr>
        <w:t xml:space="preserve">203958</w:t>
      </w:r>
    </w:p>
    <w:p>
      <w:r>
        <w:t xml:space="preserve">Älä saa kohtausta, Bong, ... viileä, kypsä ja ei nolostu, eikö niin?</w:t>
      </w:r>
    </w:p>
    <w:p>
      <w:r>
        <w:rPr>
          <w:b/>
          <w:u w:val="single"/>
        </w:rPr>
        <w:t xml:space="preserve">203959</w:t>
      </w:r>
    </w:p>
    <w:p>
      <w:r>
        <w:t xml:space="preserve">USER ei kyennyt kutsumaan kuuluisia ulamaita, joten ulama2an tehtiin julkista mielipidettä, jonka mukaan ulamaat puhuivat yksimielisesti Mukidin puolesta. Walaahh ancient way sigunakan basic cebong'".</w:t>
      </w:r>
    </w:p>
    <w:p>
      <w:r>
        <w:rPr>
          <w:b/>
          <w:u w:val="single"/>
        </w:rPr>
        <w:t xml:space="preserve">203960</w:t>
      </w:r>
    </w:p>
    <w:p>
      <w:r>
        <w:t xml:space="preserve">KÄYTTÄJÄ Vau, hyvä idea, keskipäivä, seuraavaksi annan sinulle raatokukan. Lahjasta ei voi kieltäytyä! :)</w:t>
      </w:r>
    </w:p>
    <w:p>
      <w:r>
        <w:rPr>
          <w:b/>
          <w:u w:val="single"/>
        </w:rPr>
        <w:t xml:space="preserve">203961</w:t>
      </w:r>
    </w:p>
    <w:p>
      <w:r>
        <w:t xml:space="preserve">vetoomus Tola Hoax uutiset ja valmis menestyä vaalien kaupungin Kediri:</w:t>
      </w:r>
    </w:p>
    <w:p>
      <w:r>
        <w:rPr>
          <w:b/>
          <w:u w:val="single"/>
        </w:rPr>
        <w:t xml:space="preserve">203962</w:t>
      </w:r>
    </w:p>
    <w:p>
      <w:r>
        <w:t xml:space="preserve">USER TGB ei ole parempi kuin moeldoko. Erityisesti professori Mahfud. Monista tulee "Cebong kampret /hoker kampret".</w:t>
      </w:r>
    </w:p>
    <w:p>
      <w:r>
        <w:rPr>
          <w:b/>
          <w:u w:val="single"/>
        </w:rPr>
        <w:t xml:space="preserve">203963</w:t>
      </w:r>
    </w:p>
    <w:p>
      <w:r>
        <w:t xml:space="preserve">USER Lulus uec lagi ramai la cina x reti cakap melayu' FI</w:t>
      </w:r>
    </w:p>
    <w:p>
      <w:r>
        <w:rPr>
          <w:b/>
          <w:u w:val="single"/>
        </w:rPr>
        <w:t xml:space="preserve">203964</w:t>
      </w:r>
    </w:p>
    <w:p>
      <w:r>
        <w:t xml:space="preserve">Älkää vain #Salam2Periode; Mutta tajutkaa #JokowiPresidentElect2019; Insyaallah kaikkien tämän maan ihmisten rukoukset ovat diizabah allah swt, meidän on yritettävä ihklas.; Vain Indonesian puolesta; #JokowiBest Choice2019</w:t>
      </w:r>
    </w:p>
    <w:p>
      <w:r>
        <w:rPr>
          <w:b/>
          <w:u w:val="single"/>
        </w:rPr>
        <w:t xml:space="preserve">203965</w:t>
      </w:r>
    </w:p>
    <w:p>
      <w:r>
        <w:t xml:space="preserve">KÄYTTÄJÄ KÄYTTÄJÄ Myös bani onta, flat earthers jne.</w:t>
      </w:r>
    </w:p>
    <w:p>
      <w:r>
        <w:rPr>
          <w:b/>
          <w:u w:val="single"/>
        </w:rPr>
        <w:t xml:space="preserve">203966</w:t>
      </w:r>
    </w:p>
    <w:p>
      <w:r>
        <w:t xml:space="preserve">USER Sinulla on ilkeä naama. Miten haluat saada ewean USER'?</w:t>
      </w:r>
    </w:p>
    <w:p>
      <w:r>
        <w:rPr>
          <w:b/>
          <w:u w:val="single"/>
        </w:rPr>
        <w:t xml:space="preserve">203967</w:t>
      </w:r>
    </w:p>
    <w:p>
      <w:r>
        <w:t xml:space="preserve">KÄYTTÄJÄ KÄYTTÄJÄ mielestäni koulutuksen "sosialisointi" ei ole huono ajatus (termi "kommunistinen" ei ole merkityksellinen). jos koulutuksesta tehdään kilpailu, lopulta se, jolla on paljon rahaa, voittaa. palkitseminen ja rankaiseminen pitäisi silti olla olemassa, vaikka laatu olisi sama.</w:t>
      </w:r>
    </w:p>
    <w:p>
      <w:r>
        <w:rPr>
          <w:b/>
          <w:u w:val="single"/>
        </w:rPr>
        <w:t xml:space="preserve">203968</w:t>
      </w:r>
    </w:p>
    <w:p>
      <w:r>
        <w:t xml:space="preserve">TOP,GD,SEUNGRI,DONGHAE,EUNHYUK,TIFFANY,TAEYEON,BOM,CL,D.O,KAI,CHANYEOL,HIMCHAN,LEO,L BIASED'</w:t>
      </w:r>
    </w:p>
    <w:p>
      <w:r>
        <w:rPr>
          <w:b/>
          <w:u w:val="single"/>
        </w:rPr>
        <w:t xml:space="preserve">203969</w:t>
      </w:r>
    </w:p>
    <w:p>
      <w:r>
        <w:t xml:space="preserve">KÄYTTÄJÄ Ihh se on vihainen cordi nunanya oppaa masa haluaa ambil2 guguk ku : (kuin bencong, hän otti juuri minun! \xf0\x9f\x98\xa2 .nda'</w:t>
      </w:r>
    </w:p>
    <w:p>
      <w:r>
        <w:rPr>
          <w:b/>
          <w:u w:val="single"/>
        </w:rPr>
        <w:t xml:space="preserve">203970</w:t>
      </w:r>
    </w:p>
    <w:p>
      <w:r>
        <w:t xml:space="preserve">Uskonnolliset fasistit ovat alkaneet soittaa lempilauluaan: Ganyang PKI!</w:t>
      </w:r>
    </w:p>
    <w:p>
      <w:r>
        <w:rPr>
          <w:b/>
          <w:u w:val="single"/>
        </w:rPr>
        <w:t xml:space="preserve">203971</w:t>
      </w:r>
    </w:p>
    <w:p>
      <w:r>
        <w:t xml:space="preserve">USER Pysyvä idioottien retard</w:t>
      </w:r>
    </w:p>
    <w:p>
      <w:r>
        <w:rPr>
          <w:b/>
          <w:u w:val="single"/>
        </w:rPr>
        <w:t xml:space="preserve">203972</w:t>
      </w:r>
    </w:p>
    <w:p>
      <w:r>
        <w:t xml:space="preserve">USER rich sissy times huh'</w:t>
      </w:r>
    </w:p>
    <w:p>
      <w:r>
        <w:rPr>
          <w:b/>
          <w:u w:val="single"/>
        </w:rPr>
        <w:t xml:space="preserve">203973</w:t>
      </w:r>
    </w:p>
    <w:p>
      <w:r>
        <w:t xml:space="preserve">SBY on se, jolla on seurakunnan korruptio.</w:t>
      </w:r>
    </w:p>
    <w:p>
      <w:r>
        <w:rPr>
          <w:b/>
          <w:u w:val="single"/>
        </w:rPr>
        <w:t xml:space="preserve">203974</w:t>
      </w:r>
    </w:p>
    <w:p>
      <w:r>
        <w:t xml:space="preserve">KÄYTTÄJÄ Mikä sormessasi on vikana? "Viallinen vai?</w:t>
      </w:r>
    </w:p>
    <w:p>
      <w:r>
        <w:rPr>
          <w:b/>
          <w:u w:val="single"/>
        </w:rPr>
        <w:t xml:space="preserve">203975</w:t>
      </w:r>
    </w:p>
    <w:p>
      <w:r>
        <w:t xml:space="preserve">Toiset ihmiset aivastelevat normaalisti. Aivastan aina kuin mulkku :( Onneksi kukaan ei ole koskaan ymmärtänyt minua väärin.</w:t>
      </w:r>
    </w:p>
    <w:p>
      <w:r>
        <w:rPr>
          <w:b/>
          <w:u w:val="single"/>
        </w:rPr>
        <w:t xml:space="preserve">203976</w:t>
      </w:r>
    </w:p>
    <w:p>
      <w:r>
        <w:t xml:space="preserve">"VIRALISOIDAAN SE"; ; On häpeällistä, että KÄYTTÄJÄ antoi FITNAH-lausunnon!!!; KÄYTTÄJÄÄ vastaan!!! ; Kampung Akuariumin asukkaat kiistivät DKI Jakartan kuvernöörin Anies Baswedanin lausunnon, jonka mukaan 24 asukasta kuoli, koska he asuivat entisessä häädön keskuksessa.</w:t>
      </w:r>
    </w:p>
    <w:p>
      <w:r>
        <w:rPr>
          <w:b/>
          <w:u w:val="single"/>
        </w:rPr>
        <w:t xml:space="preserve">203977</w:t>
      </w:r>
    </w:p>
    <w:p>
      <w:r>
        <w:t xml:space="preserve"> Olet niin tyhmä... koska Junjunganisi ei voi taistella PT:tä vastaan, koska hän on jo Babu.</w:t>
      </w:r>
    </w:p>
    <w:p>
      <w:r>
        <w:rPr>
          <w:b/>
          <w:u w:val="single"/>
        </w:rPr>
        <w:t xml:space="preserve">203978</w:t>
      </w:r>
    </w:p>
    <w:p>
      <w:r>
        <w:t xml:space="preserve">2,Ja he (juutalaiset ja kristityt) sanoivat: "Paratiisiin ei pääse kuin ne (jotka ovat</w:t>
      </w:r>
    </w:p>
    <w:p>
      <w:r>
        <w:rPr>
          <w:b/>
          <w:u w:val="single"/>
        </w:rPr>
        <w:t xml:space="preserve">203979</w:t>
      </w:r>
    </w:p>
    <w:p>
      <w:r>
        <w:t xml:space="preserve">On selvää, että Jokowin hallitus on diktatorinen.</w:t>
      </w:r>
    </w:p>
    <w:p>
      <w:r>
        <w:rPr>
          <w:b/>
          <w:u w:val="single"/>
        </w:rPr>
        <w:t xml:space="preserve">203980</w:t>
      </w:r>
    </w:p>
    <w:p>
      <w:r>
        <w:t xml:space="preserve">Juuri äsken Alfamartista lähti auto, joka oli pysäköity näin: "Yak slam vasemmalle, vasemmalle, sitten vasemmalle, vasemmalle". Hmmm huomaamattaan kommunismi on levinnyt pysäköinnin maailmaan jo kauan sitten!!!1!1 Entä USER? :((('</w:t>
      </w:r>
    </w:p>
    <w:p>
      <w:r>
        <w:rPr>
          <w:b/>
          <w:u w:val="single"/>
        </w:rPr>
        <w:t xml:space="preserve">203981</w:t>
      </w:r>
    </w:p>
    <w:p>
      <w:r>
        <w:t xml:space="preserve">Tykkään lukea tällaista tunteiden purkamista. Ei tarvitse loukata, ei tarvitse käyttää pahoja sanoja, ei tarvitse olla ankara. ; ; Olemme malaijilaisia, sivistyneitä. Seuraa kulttuurimme; ** paitsi kirjoittaja blogin rakkaus sentu ei täyty mak nangis keluar anak mata.</w:t>
      </w:r>
    </w:p>
    <w:p>
      <w:r>
        <w:rPr>
          <w:b/>
          <w:u w:val="single"/>
        </w:rPr>
        <w:t xml:space="preserve">203982</w:t>
      </w:r>
    </w:p>
    <w:p>
      <w:r>
        <w:t xml:space="preserve">Bang USER on hyvä tässä kappaleessa... sor my time ....</w:t>
      </w:r>
    </w:p>
    <w:p>
      <w:r>
        <w:rPr>
          <w:b/>
          <w:u w:val="single"/>
        </w:rPr>
        <w:t xml:space="preserve">203983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203984</w:t>
      </w:r>
    </w:p>
    <w:p>
      <w:r>
        <w:t xml:space="preserve">USER Fit bgt Poto soulmatenya nasi kotak! \xf0\x9f\x98\x82. Mutta jos minua kutsutaan riisilaatikkoporukaksi, en hyväksy sitä! Kyllä salaaaam....'</w:t>
      </w:r>
    </w:p>
    <w:p>
      <w:r>
        <w:rPr>
          <w:b/>
          <w:u w:val="single"/>
        </w:rPr>
        <w:t xml:space="preserve">203985</w:t>
      </w:r>
    </w:p>
    <w:p>
      <w:r>
        <w:t xml:space="preserve">KÄYTTÄJÄ KÄYTTÄJÄ Ennen kuin kysyt om KÄYTTÄJÄN uskonnosta, saanko kysyä, kuinka kauan olet ollut idiootti? Kuinka kauan olet ollut altaassa? Miten voit olla noin tyhmä?</w:t>
      </w:r>
    </w:p>
    <w:p>
      <w:r>
        <w:rPr>
          <w:b/>
          <w:u w:val="single"/>
        </w:rPr>
        <w:t xml:space="preserve">203986</w:t>
      </w:r>
    </w:p>
    <w:p>
      <w:r>
        <w:t xml:space="preserve">KÄYTTÄJÄ Merkitseekö se jumalanpilkkaa, kun pyhä kirja julistetaan fiktioksi?</w:t>
      </w:r>
    </w:p>
    <w:p>
      <w:r>
        <w:rPr>
          <w:b/>
          <w:u w:val="single"/>
        </w:rPr>
        <w:t xml:space="preserve">203987</w:t>
      </w:r>
    </w:p>
    <w:p>
      <w:r>
        <w:t xml:space="preserve">USER USER Jablay emang lo ya'</w:t>
      </w:r>
    </w:p>
    <w:p>
      <w:r>
        <w:rPr>
          <w:b/>
          <w:u w:val="single"/>
        </w:rPr>
        <w:t xml:space="preserve">203988</w:t>
      </w:r>
    </w:p>
    <w:p>
      <w:r>
        <w:t xml:space="preserve">USER Cocot luh.'</w:t>
      </w:r>
    </w:p>
    <w:p>
      <w:r>
        <w:rPr>
          <w:b/>
          <w:u w:val="single"/>
        </w:rPr>
        <w:t xml:space="preserve">203989</w:t>
      </w:r>
    </w:p>
    <w:p>
      <w:r>
        <w:t xml:space="preserve">Missä ovat cebong2, jotka sanovat "Minä olen Indonesia" URL-osoite</w:t>
      </w:r>
    </w:p>
    <w:p>
      <w:r>
        <w:rPr>
          <w:b/>
          <w:u w:val="single"/>
        </w:rPr>
        <w:t xml:space="preserve">203990</w:t>
      </w:r>
    </w:p>
    <w:p>
      <w:r>
        <w:t xml:space="preserve">KÄYTTÄJÄ KÄYTTÄJÄ Nyebutong cebong *automaattinen vastaus* Basic fringe koreng'</w:t>
      </w:r>
    </w:p>
    <w:p>
      <w:r>
        <w:rPr>
          <w:b/>
          <w:u w:val="single"/>
        </w:rPr>
        <w:t xml:space="preserve">203991</w:t>
      </w:r>
    </w:p>
    <w:p>
      <w:r>
        <w:t xml:space="preserve">Aung San Suu Kyi on buddhalainen terroristi USER URL</w:t>
      </w:r>
    </w:p>
    <w:p>
      <w:r>
        <w:rPr>
          <w:b/>
          <w:u w:val="single"/>
        </w:rPr>
        <w:t xml:space="preserve">203992</w:t>
      </w:r>
    </w:p>
    <w:p>
      <w:r>
        <w:t xml:space="preserve">Välittömästi me vallankaappaus ja vallankumous kaataa Jokowin hallinnon ennen kuin komentaja ja poliisipäällikkö korvataan ... Jos TNI / Polri johtaa nasakom vaara ..!!!!!</w:t>
      </w:r>
    </w:p>
    <w:p>
      <w:r>
        <w:rPr>
          <w:b/>
          <w:u w:val="single"/>
        </w:rPr>
        <w:t xml:space="preserve">203993</w:t>
      </w:r>
    </w:p>
    <w:p>
      <w:r>
        <w:t xml:space="preserve">USER Ah suosikkini anjir'</w:t>
      </w:r>
    </w:p>
    <w:p>
      <w:r>
        <w:rPr>
          <w:b/>
          <w:u w:val="single"/>
        </w:rPr>
        <w:t xml:space="preserve">203994</w:t>
      </w:r>
    </w:p>
    <w:p>
      <w:r>
        <w:t xml:space="preserve">KÄYTTÄJÄ Usko Muhammed on profeetta, kiitos, kunhan se ei vahingoita muita, koska on olemassa pommi, valtio on velvollinen paljastamaan, kuka Muhammed on.</w:t>
      </w:r>
    </w:p>
    <w:p>
      <w:r>
        <w:rPr>
          <w:b/>
          <w:u w:val="single"/>
        </w:rPr>
        <w:t xml:space="preserve">203995</w:t>
      </w:r>
    </w:p>
    <w:p>
      <w:r>
        <w:t xml:space="preserve">Maailmanlopun merkkejä x yak, vielä on paljon muslimeja jotka kieltävät Koraanin ja äänestävät jumalanpilkkaajia. #Nomor2Koruptor #Nomor2Koruptor</w:t>
      </w:r>
    </w:p>
    <w:p>
      <w:r>
        <w:rPr>
          <w:b/>
          <w:u w:val="single"/>
        </w:rPr>
        <w:t xml:space="preserve">203996</w:t>
      </w:r>
    </w:p>
    <w:p>
      <w:r>
        <w:t xml:space="preserve">KÄYTTÄJÄ Luhut naama paskiainen nyt yhtiö on paljon rahaa hänestä'</w:t>
      </w:r>
    </w:p>
    <w:p>
      <w:r>
        <w:rPr>
          <w:b/>
          <w:u w:val="single"/>
        </w:rPr>
        <w:t xml:space="preserve">203997</w:t>
      </w:r>
    </w:p>
    <w:p>
      <w:r>
        <w:t xml:space="preserve">RT USER: Jokowin yritys-tyylinen lupaus - Iwan Fals Concert For You Indonesia URL-osoite USERin välityksellä käyttäjälle</w:t>
      </w:r>
    </w:p>
    <w:p>
      <w:r>
        <w:rPr>
          <w:b/>
          <w:u w:val="single"/>
        </w:rPr>
        <w:t xml:space="preserve">203998</w:t>
      </w:r>
    </w:p>
    <w:p>
      <w:r>
        <w:t xml:space="preserve">Harmi. Heräsin aikaisin ja tulin sisään puoliltapäivin.</w:t>
      </w:r>
    </w:p>
    <w:p>
      <w:r>
        <w:rPr>
          <w:b/>
          <w:u w:val="single"/>
        </w:rPr>
        <w:t xml:space="preserve">203999</w:t>
      </w:r>
    </w:p>
    <w:p>
      <w:r>
        <w:t xml:space="preserve">Terrorismista kuolemaantuomittu Aman Abdurrahman sanoi, että terroriteot (itsemurhapommitukset) eivät kuulu jihadiin, saati sitten vaimojen ja lasten kutsuminen. Haluatko yhä olla terroristi? #TeorisTidakBerakal'.</w:t>
      </w:r>
    </w:p>
    <w:p>
      <w:r>
        <w:rPr>
          <w:b/>
          <w:u w:val="single"/>
        </w:rPr>
        <w:t xml:space="preserve">204000</w:t>
      </w:r>
    </w:p>
    <w:p>
      <w:r>
        <w:t xml:space="preserve">Karkottakaa Myanmarin suurlähettiläs tästä maasta. Käske maamme buddhalaisia lopettamaan muslimien kiduttaminen.</w:t>
      </w:r>
    </w:p>
    <w:p>
      <w:r>
        <w:rPr>
          <w:b/>
          <w:u w:val="single"/>
        </w:rPr>
        <w:t xml:space="preserve">204001</w:t>
      </w:r>
    </w:p>
    <w:p>
      <w:r>
        <w:t xml:space="preserve">KÄYTTÄJÄ Minulla on siristävät silmät, en tunne sitä.</w:t>
      </w:r>
    </w:p>
    <w:p>
      <w:r>
        <w:rPr>
          <w:b/>
          <w:u w:val="single"/>
        </w:rPr>
        <w:t xml:space="preserve">204002</w:t>
      </w:r>
    </w:p>
    <w:p>
      <w:r>
        <w:t xml:space="preserve">KÄYTTÄJÄ KÄYTTÄJÄ KÄYTTÄJÄ KÄYTTÄJÄ Tämä on merkki siitä, että neljä energia-alan valtionyhtiötämme pidetään panttivankina ulkomaisilta pankeilta saadun pääoman divestoinnin vuoksi... miettikääpä sitä... luuletteko, että Yhdysvallat voi helposti antaa meille niiden osuuden? Oikeasti?</w:t>
      </w:r>
    </w:p>
    <w:p>
      <w:r>
        <w:rPr>
          <w:b/>
          <w:u w:val="single"/>
        </w:rPr>
        <w:t xml:space="preserve">204003</w:t>
      </w:r>
    </w:p>
    <w:p>
      <w:r>
        <w:t xml:space="preserve">KÄYTTÄJÄ Vain huijaaminen voi voittaa prabowon!!!!</w:t>
      </w:r>
    </w:p>
    <w:p>
      <w:r>
        <w:rPr>
          <w:b/>
          <w:u w:val="single"/>
        </w:rPr>
        <w:t xml:space="preserve">204004</w:t>
      </w:r>
    </w:p>
    <w:p>
      <w:r>
        <w:t xml:space="preserve"/>
      </w:r>
    </w:p>
    <w:p>
      <w:r>
        <w:rPr>
          <w:b/>
          <w:u w:val="single"/>
        </w:rPr>
        <w:t xml:space="preserve">204005</w:t>
      </w:r>
    </w:p>
    <w:p>
      <w:r>
        <w:t xml:space="preserve">KÄYTTÄJÄ Tämä on se, mitä arvostan nykyisessä hallinnossa, johdonmukaisuus! Äänekästä mediassa, äänekästä todellisuudessa. Ntab!'</w:t>
      </w:r>
    </w:p>
    <w:p>
      <w:r>
        <w:rPr>
          <w:b/>
          <w:u w:val="single"/>
        </w:rPr>
        <w:t xml:space="preserve">204006</w:t>
      </w:r>
    </w:p>
    <w:p>
      <w:r>
        <w:t xml:space="preserve">Uskovaiset suhtautuvat toisiinsa vihamielisesti, ihmisten väliset suhteet provosoituvat, uskontojen väliset suhteet törmäävät toisiinsa, ja kaikki tämä vain erilaisten valintojen ja erilaisten poliittisten asenteiden vuoksi. Tervejärkinen?</w:t>
      </w:r>
    </w:p>
    <w:p>
      <w:r>
        <w:rPr>
          <w:b/>
          <w:u w:val="single"/>
        </w:rPr>
        <w:t xml:space="preserve">204007</w:t>
      </w:r>
    </w:p>
    <w:p>
      <w:r>
        <w:t xml:space="preserve">KÄYTTÄJÄ KÄYTTÄJÄ Ministeri on vain muutaman ihmisen ... He tekevät myös enemmän työtä kuin Senayanissa. On parempi, että edustajainhuoneessa on paljon ihmisiä, joiden ainoa tehtävä on pitää kokouksia viivästyneenä ilmastoidussa huoneessa.</w:t>
      </w:r>
    </w:p>
    <w:p>
      <w:r>
        <w:rPr>
          <w:b/>
          <w:u w:val="single"/>
        </w:rPr>
        <w:t xml:space="preserve">204008</w:t>
      </w:r>
    </w:p>
    <w:p>
      <w:r>
        <w:t xml:space="preserve">Regina Antin (RA) lapset ovat todellakin älykkäitä ... Älykkyytensä vuoksi monet nielevät järjestelmän raa'asti ... \nSiten monet juoksevat väärään suuntaan väärintulkinnan vuoksi ... \xf0\x9f\x98\x85\n# Regina Ant\n# oh ... lapseni, lapsenlapseni, lapsenlapsenlapseni, lapsenlapsenlapseni, cocot ilmeisesti he ... \xf0\x9f\x98\x82 hups ... \xf0\x9f\x99\x8a\xf0\x9f\x99\x8a'</w:t>
      </w:r>
    </w:p>
    <w:p>
      <w:r>
        <w:rPr>
          <w:b/>
          <w:u w:val="single"/>
        </w:rPr>
        <w:t xml:space="preserve">204009</w:t>
      </w:r>
    </w:p>
    <w:p>
      <w:r>
        <w:t xml:space="preserve">miksi helvetissä joka tunti aamupäivän puolivälissä aina laperrrr, gatau mitä tämä keho udh segede apaann\nklo on vielä alm nyokap abis kali gua in ocehinn on gembrot keho kyak gini hmmmmmmmmmmmmmmmm'</w:t>
      </w:r>
    </w:p>
    <w:p>
      <w:r>
        <w:rPr>
          <w:b/>
          <w:u w:val="single"/>
        </w:rPr>
        <w:t xml:space="preserve">204010</w:t>
      </w:r>
    </w:p>
    <w:p>
      <w:r>
        <w:t xml:space="preserve">USER nimittää USERin varapresidentiksi ja syrjäyttää JK:n. Tämä on oikeudenmukaisuutta.</w:t>
      </w:r>
    </w:p>
    <w:p>
      <w:r>
        <w:rPr>
          <w:b/>
          <w:u w:val="single"/>
        </w:rPr>
        <w:t xml:space="preserve">204011</w:t>
      </w:r>
    </w:p>
    <w:p>
      <w:r>
        <w:t xml:space="preserve">KÄYTTÄJÄ KÄYTTÄJÄ KÄYTTÄJÄ KÄYTTÄJÄ Boss saracen URL-osoite</w:t>
      </w:r>
    </w:p>
    <w:p>
      <w:r>
        <w:rPr>
          <w:b/>
          <w:u w:val="single"/>
        </w:rPr>
        <w:t xml:space="preserve">204012</w:t>
      </w:r>
    </w:p>
    <w:p>
      <w:r>
        <w:t xml:space="preserve">KÄYTTÄJÄ KÄYTTÄJÄ Ju goblok bat kesel....'</w:t>
      </w:r>
    </w:p>
    <w:p>
      <w:r>
        <w:rPr>
          <w:b/>
          <w:u w:val="single"/>
        </w:rPr>
        <w:t xml:space="preserve">204013</w:t>
      </w:r>
    </w:p>
    <w:p>
      <w:r>
        <w:t xml:space="preserve">Jos se on jo näin sange, sillä on hauska leikkiä.\n\nMe tytöt emme myöskään inhoa.\n\n ÄLÄ OLE inhottava.\n\n\n\n Haluat hyvää roisketta ilman grepeä.</w:t>
      </w:r>
    </w:p>
    <w:p>
      <w:r>
        <w:rPr>
          <w:b/>
          <w:u w:val="single"/>
        </w:rPr>
        <w:t xml:space="preserve">204014</w:t>
      </w:r>
    </w:p>
    <w:p>
      <w:r>
        <w:t xml:space="preserve">KÄYTTÄJÄ "Iso tankoni kovettui, upposi kovaa paksun metsän halkeamaan", "ja... kerralla huuliltasi irtosi kovaääninen voihkaisu. Valitus, joka kykenee tappamaan 100 juutalaista..."\n\n* stencil victim\xf0\x9f\x98\x82\\\\\</w:t>
      </w:r>
    </w:p>
    <w:p>
      <w:r>
        <w:rPr>
          <w:b/>
          <w:u w:val="single"/>
        </w:rPr>
        <w:t xml:space="preserve">204015</w:t>
      </w:r>
    </w:p>
    <w:p>
      <w:r>
        <w:t xml:space="preserve">CC USER USER USER; WOYYYYYYYYYYYY BANGSAT ASU SARVIKUONO APINA CONGOR LOE KOAR KOAR JOKOWI PRESIDENTTI NGUTANG WOY APINA BANGSAT WHILE LOE NUNGGUNGGAK GAK PAY SÄHKÖ BENER BENER BENER BENER BANGSAT LOE</w:t>
      </w:r>
    </w:p>
    <w:p>
      <w:r>
        <w:rPr>
          <w:b/>
          <w:u w:val="single"/>
        </w:rPr>
        <w:t xml:space="preserve">204016</w:t>
      </w:r>
    </w:p>
    <w:p>
      <w:r>
        <w:t xml:space="preserve">Syamsudin ja Ari olivat siis vihaisia toisilleen. Minäkin olin siellä. Hän sanoi, että Syamsudin oli humalassa. Joten hän epäselvästi puhui kuin erotuomari.</w:t>
      </w:r>
    </w:p>
    <w:p>
      <w:r>
        <w:rPr>
          <w:b/>
          <w:u w:val="single"/>
        </w:rPr>
        <w:t xml:space="preserve">204017</w:t>
      </w:r>
    </w:p>
    <w:p>
      <w:r>
        <w:t xml:space="preserve">KÄYTTÄJÄ KÄYTTÄJÄ KÄYTTÄJÄ KÄYTTÄJÄ, jos KPK on purettu .... Meidän on kansana hajotettava kansanedustajat / DPR.</w:t>
      </w:r>
    </w:p>
    <w:p>
      <w:r>
        <w:rPr>
          <w:b/>
          <w:u w:val="single"/>
        </w:rPr>
        <w:t xml:space="preserve">204018</w:t>
      </w:r>
    </w:p>
    <w:p>
      <w:r>
        <w:t xml:space="preserve">Kun setäni vaimo oli raskaana, tämä kunti vahti häntä usein. Kuvailtiin, että kun hän näki raskaana olevan vatsansa, hän kuolasi eikä malttanut odottaa, että saisi ottaa lapsensa synnytyksen jälkeen.</w:t>
      </w:r>
    </w:p>
    <w:p>
      <w:r>
        <w:rPr>
          <w:b/>
          <w:u w:val="single"/>
        </w:rPr>
        <w:t xml:space="preserve">204019</w:t>
      </w:r>
    </w:p>
    <w:p>
      <w:r>
        <w:t xml:space="preserve">KÄYTTÄJÄ KÄYTTÄJÄ KÄYTTÄJÄ KÄYTTÄJÄ KÄYTTÄJÄ Astaghfar manhos insan aik kpk main metro to bani nahin na yahodi dog tum khud kpk jatey ho khud ayashiyan bani gala to kbhi dharna tum ny khak urani hy Allah pak tmhain gharq kry ameen sirf nafrat or intshar phelana</w:t>
      </w:r>
    </w:p>
    <w:p>
      <w:r>
        <w:rPr>
          <w:b/>
          <w:u w:val="single"/>
        </w:rPr>
        <w:t xml:space="preserve">204020</w:t>
      </w:r>
    </w:p>
    <w:p>
      <w:r>
        <w:t xml:space="preserve">RT USER: Kun ikä dah 22 ja yli, jos on kumppani, joka on todella sopiva älä ole tyhmä nak pettää, koska kyllästynyt ja niin edelleen. Umur2\xe2\x80\xa6'</w:t>
      </w:r>
    </w:p>
    <w:p>
      <w:r>
        <w:rPr>
          <w:b/>
          <w:u w:val="single"/>
        </w:rPr>
        <w:t xml:space="preserve">204021</w:t>
      </w:r>
    </w:p>
    <w:p>
      <w:r>
        <w:t xml:space="preserve">Pak Jokowi oli lämpimästi tervetullut Papuan ihmiset perinteisessä Papuan regalia, tämä on etninen ja uskonnollinen monimuotoisuus Indonesian kansakunnan, on se syy Sara, että me jatkamme hössötystä erot ovat Jumalan armo.,KÄYTTÄJÄ KÄYTTÄJÄ KÄYTTÄJÄ KÄYTTÄJÄ</w:t>
      </w:r>
    </w:p>
    <w:p>
      <w:r>
        <w:rPr>
          <w:b/>
          <w:u w:val="single"/>
        </w:rPr>
        <w:t xml:space="preserve">204022</w:t>
      </w:r>
    </w:p>
    <w:p>
      <w:r>
        <w:t xml:space="preserve">Jos olet tyhmä, yritä olla näyttämättä sitä ihmisille, häpeä sitä.</w:t>
      </w:r>
    </w:p>
    <w:p>
      <w:r>
        <w:rPr>
          <w:b/>
          <w:u w:val="single"/>
        </w:rPr>
        <w:t xml:space="preserve">204023</w:t>
      </w:r>
    </w:p>
    <w:p>
      <w:r>
        <w:t xml:space="preserve">USER näyttää yksinkertaiselta nukelta, mutta on itse asiassa "röyhkeä nukke".</w:t>
      </w:r>
    </w:p>
    <w:p>
      <w:r>
        <w:rPr>
          <w:b/>
          <w:u w:val="single"/>
        </w:rPr>
        <w:t xml:space="preserve">204024</w:t>
      </w:r>
    </w:p>
    <w:p>
      <w:r>
        <w:t xml:space="preserve">USER BODO EH HAHAHHAHHAHAHHHHAHAHA BADU ARHHH NGAYAH PANGAN DIRI KETU KU NEMU D CRINGE SIAL'</w:t>
      </w:r>
    </w:p>
    <w:p>
      <w:r>
        <w:rPr>
          <w:b/>
          <w:u w:val="single"/>
        </w:rPr>
        <w:t xml:space="preserve">204025</w:t>
      </w:r>
    </w:p>
    <w:p>
      <w:r>
        <w:t xml:space="preserve">Keskinäinen synergia. . PRUKADES ja BUMDES vauhdittavat kylän talouskasvua; USER; USER; USER; USER; USER; USER; USER; USER; USER; USER; USER; USER; USER; USER; USER; USER;</w:t>
      </w:r>
    </w:p>
    <w:p>
      <w:r>
        <w:rPr>
          <w:b/>
          <w:u w:val="single"/>
        </w:rPr>
        <w:t xml:space="preserve">204026</w:t>
      </w:r>
    </w:p>
    <w:p>
      <w:r>
        <w:t xml:space="preserve">Palatsi vastaa syytöksiin, joiden mukaan presidentti köyhdyttää ihmisiä</w:t>
      </w:r>
    </w:p>
    <w:p>
      <w:r>
        <w:rPr>
          <w:b/>
          <w:u w:val="single"/>
        </w:rPr>
        <w:t xml:space="preserve">204027</w:t>
      </w:r>
    </w:p>
    <w:p>
      <w:r>
        <w:t xml:space="preserve">KÄYTTÄJÄ KÄYTTÄJÄ nah boleh noh palkka maunjangan DPR sama MPR potong 70% ja joka tapauksessa edelleen saada palkkaa kautta UMR koq...'.</w:t>
      </w:r>
    </w:p>
    <w:p>
      <w:r>
        <w:rPr>
          <w:b/>
          <w:u w:val="single"/>
        </w:rPr>
        <w:t xml:space="preserve">204028</w:t>
      </w:r>
    </w:p>
    <w:p>
      <w:r>
        <w:t xml:space="preserve">RT USER: Yksi keino, jolla USER tuhoaa vihollisensa strategian, on Saran ongelmat.</w:t>
      </w:r>
    </w:p>
    <w:p>
      <w:r>
        <w:rPr>
          <w:b/>
          <w:u w:val="single"/>
        </w:rPr>
        <w:t xml:space="preserve">204029</w:t>
      </w:r>
    </w:p>
    <w:p>
      <w:r>
        <w:t xml:space="preserve">Kunhan et satuta itseäsi tai ketään muuta, ole vain onnellinen ja älä välitä siitä, mitä muut ihmiset sanovat.</w:t>
      </w:r>
    </w:p>
    <w:p>
      <w:r>
        <w:rPr>
          <w:b/>
          <w:u w:val="single"/>
        </w:rPr>
        <w:t xml:space="preserve">204030</w:t>
      </w:r>
    </w:p>
    <w:p>
      <w:r>
        <w:t xml:space="preserve">Tämä mielivaltainen toiminta kuvastaa islaminvastaisen hallinnon valtakeskusta. On selvää, että PDIP Nasdemin hallinto on todellakin islamin vastainen.</w:t>
      </w:r>
    </w:p>
    <w:p>
      <w:r>
        <w:rPr>
          <w:b/>
          <w:u w:val="single"/>
        </w:rPr>
        <w:t xml:space="preserve">204031</w:t>
      </w:r>
    </w:p>
    <w:p>
      <w:r>
        <w:t xml:space="preserve">Jokowi noudattaa käskyjä? Sain juuri tietää, että TNI:n komentaja on presidenttiä korkeammalla, joten hän voi antaa presidentille käskyjä. Tyhmä mmg on loputon</w:t>
      </w:r>
    </w:p>
    <w:p>
      <w:r>
        <w:rPr>
          <w:b/>
          <w:u w:val="single"/>
        </w:rPr>
        <w:t xml:space="preserve">204032</w:t>
      </w:r>
    </w:p>
    <w:p>
      <w:r>
        <w:t xml:space="preserve">KÄYTTÄJÄ OHH TUO KALKKUNA'</w:t>
      </w:r>
    </w:p>
    <w:p>
      <w:r>
        <w:rPr>
          <w:b/>
          <w:u w:val="single"/>
        </w:rPr>
        <w:t xml:space="preserve">204033</w:t>
      </w:r>
    </w:p>
    <w:p>
      <w:r>
        <w:t xml:space="preserve">USER HRS on presidentti ja Ahok on varapresidentti, ehkä he voivat olla hyviä ystäviä �????</w:t>
      </w:r>
    </w:p>
    <w:p>
      <w:r>
        <w:rPr>
          <w:b/>
          <w:u w:val="single"/>
        </w:rPr>
        <w:t xml:space="preserve">204034</w:t>
      </w:r>
    </w:p>
    <w:p>
      <w:r>
        <w:t xml:space="preserve">KÄYTTÄJÄ KÄYTTÄJÄ SBY aikakausi, joka demos PDIP</w:t>
      </w:r>
    </w:p>
    <w:p>
      <w:r>
        <w:rPr>
          <w:b/>
          <w:u w:val="single"/>
        </w:rPr>
        <w:t xml:space="preserve">204035</w:t>
      </w:r>
    </w:p>
    <w:p>
      <w:r>
        <w:t xml:space="preserve">Senpai senpai, joilla on sikoja, joilla haluatte tehdä rahaa.</w:t>
      </w:r>
    </w:p>
    <w:p>
      <w:r>
        <w:rPr>
          <w:b/>
          <w:u w:val="single"/>
        </w:rPr>
        <w:t xml:space="preserve">204036</w:t>
      </w:r>
    </w:p>
    <w:p>
      <w:r>
        <w:t xml:space="preserve">KÄYTTÄJÄ "Pääsi pyörii. Se katsoo minua, pölvästi."''</w:t>
      </w:r>
    </w:p>
    <w:p>
      <w:r>
        <w:rPr>
          <w:b/>
          <w:u w:val="single"/>
        </w:rPr>
        <w:t xml:space="preserve">204037</w:t>
      </w:r>
    </w:p>
    <w:p>
      <w:r>
        <w:t xml:space="preserve">KÄYTTÄJÄ Hyvä, että olen juutalainen.'</w:t>
      </w:r>
    </w:p>
    <w:p>
      <w:r>
        <w:rPr>
          <w:b/>
          <w:u w:val="single"/>
        </w:rPr>
        <w:t xml:space="preserve">204038</w:t>
      </w:r>
    </w:p>
    <w:p>
      <w:r>
        <w:t xml:space="preserve">USER Eat tu cocks'</w:t>
      </w:r>
    </w:p>
    <w:p>
      <w:r>
        <w:rPr>
          <w:b/>
          <w:u w:val="single"/>
        </w:rPr>
        <w:t xml:space="preserve">204039</w:t>
      </w:r>
    </w:p>
    <w:p>
      <w:r>
        <w:t xml:space="preserve">#persijatakutkalahdijakarta\nDasar pLersija, dengkul laler. Paljon tekosyitä sinä jakAnjing! Olo olo sia paljon puhetta!!!</w:t>
      </w:r>
    </w:p>
    <w:p>
      <w:r>
        <w:rPr>
          <w:b/>
          <w:u w:val="single"/>
        </w:rPr>
        <w:t xml:space="preserve">204040</w:t>
      </w:r>
    </w:p>
    <w:p>
      <w:r>
        <w:t xml:space="preserve">Maan politiikassa tarvitaan kommunistinen puolue, jotta hallituksen politiikan lopputulos olisi vähintäänkin sosialistinen, eikö niin?</w:t>
      </w:r>
    </w:p>
    <w:p>
      <w:r>
        <w:rPr>
          <w:b/>
          <w:u w:val="single"/>
        </w:rPr>
        <w:t xml:space="preserve">204041</w:t>
      </w:r>
    </w:p>
    <w:p>
      <w:r>
        <w:t xml:space="preserve">Allekirjoita tämä vetoomus: Basuki Tjahja Purnama - mielipidevanki jumalanpilkka-asiassa</w:t>
      </w:r>
    </w:p>
    <w:p>
      <w:r>
        <w:rPr>
          <w:b/>
          <w:u w:val="single"/>
        </w:rPr>
        <w:t xml:space="preserve">204042</w:t>
      </w:r>
    </w:p>
    <w:p>
      <w:r>
        <w:t xml:space="preserve">RT USER: KÄYTTÄJÄ KÄYTTÄJÄ Hän unohti, että tämä on twitter, ei instagram, jossa jos otat kuvan, joku kommentoi "ih cantik" "cantikan kamu lah\xe2\x80\xa6""</w:t>
      </w:r>
    </w:p>
    <w:p>
      <w:r>
        <w:rPr>
          <w:b/>
          <w:u w:val="single"/>
        </w:rPr>
        <w:t xml:space="preserve">204043</w:t>
      </w:r>
    </w:p>
    <w:p>
      <w:r>
        <w:t xml:space="preserve">Sinun pirun KÄYTTÄJÄ KÄYTTÄJÄ KÄYTTÄJÄ KÄYTTÄJÄ:('</w:t>
      </w:r>
    </w:p>
    <w:p>
      <w:r>
        <w:rPr>
          <w:b/>
          <w:u w:val="single"/>
        </w:rPr>
        <w:t xml:space="preserve">204044</w:t>
      </w:r>
    </w:p>
    <w:p>
      <w:r>
        <w:t xml:space="preserve">RT KÄYTTÄJÄ: #IklanAhokJahat mitä jos me ganyang beneran hok? sitä sinä haluat hok, jakaa alkuasukkaat kiinalaisten kanssa!!! älä ole</w:t>
      </w:r>
    </w:p>
    <w:p>
      <w:r>
        <w:rPr>
          <w:b/>
          <w:u w:val="single"/>
        </w:rPr>
        <w:t xml:space="preserve">204045</w:t>
      </w:r>
    </w:p>
    <w:p>
      <w:r>
        <w:t xml:space="preserve">USER Wooy diem bae, ngewe lah ngewe'</w:t>
      </w:r>
    </w:p>
    <w:p>
      <w:r>
        <w:rPr>
          <w:b/>
          <w:u w:val="single"/>
        </w:rPr>
        <w:t xml:space="preserve">204046</w:t>
      </w:r>
    </w:p>
    <w:p>
      <w:r>
        <w:t xml:space="preserve">Kaikki kärsivällisyys ja rauhallisuus'....; Odotamme käskyä' Habibana Habib Rizieq...; Me muslimit olemme solidaarisia ja yhtenäisiä, älkää tulko huijatuksi' Pitted Cebong'2...; Me voitamme oikeudenmukaisuuden ja vaurauden seuraavassa #2019PresidenttiUusi, kuten Jakartan vaalit...</w:t>
      </w:r>
    </w:p>
    <w:p>
      <w:r>
        <w:rPr>
          <w:b/>
          <w:u w:val="single"/>
        </w:rPr>
        <w:t xml:space="preserve">204047</w:t>
      </w:r>
    </w:p>
    <w:p>
      <w:r>
        <w:t xml:space="preserve">Hollantilainen mies kääntyy islamiin osallistuttuaan NU:n Islam Nusantara -matkalle Euroopassa</w:t>
      </w:r>
    </w:p>
    <w:p>
      <w:r>
        <w:rPr>
          <w:b/>
          <w:u w:val="single"/>
        </w:rPr>
        <w:t xml:space="preserve">204048</w:t>
      </w:r>
    </w:p>
    <w:p>
      <w:r>
        <w:t xml:space="preserve">vaali-ilmoitus 2018 turvallinen ja anti hoax opiskelijoiden darul huda jabon</w:t>
      </w:r>
    </w:p>
    <w:p>
      <w:r>
        <w:rPr>
          <w:b/>
          <w:u w:val="single"/>
        </w:rPr>
        <w:t xml:space="preserve">204049</w:t>
      </w:r>
    </w:p>
    <w:p>
      <w:r>
        <w:t xml:space="preserve"> Temppeli ei ole identtinen minkään buddhalaisen maan kanssa. Ja se on saaren keskellä. Kun taas toisilla on vanhoja kyliä meren rannalla...\nPaikallinen viisaus, joka on</w:t>
      </w:r>
    </w:p>
    <w:p>
      <w:r>
        <w:rPr>
          <w:b/>
          <w:u w:val="single"/>
        </w:rPr>
        <w:t xml:space="preserve">204050</w:t>
      </w:r>
    </w:p>
    <w:p>
      <w:r>
        <w:t xml:space="preserve">RI-Google-yhteistyö vahvistaa saaristokulttuurin digitaalista arkistoa</w:t>
      </w:r>
    </w:p>
    <w:p>
      <w:r>
        <w:rPr>
          <w:b/>
          <w:u w:val="single"/>
        </w:rPr>
        <w:t xml:space="preserve">204051</w:t>
      </w:r>
    </w:p>
    <w:p>
      <w:r>
        <w:t xml:space="preserve">KÄYTTÄJÄ KÄYTTÄJÄ KÄYTTÄJÄ KÄYTTÄJÄ KÄYTTÄJÄ KÄYTTÄJÄ KÄYTTÄJÄ ON OLEMASSA SONO IN J LUH BONG BANGSAD' ALLAS</w:t>
      </w:r>
    </w:p>
    <w:p>
      <w:r>
        <w:rPr>
          <w:b/>
          <w:u w:val="single"/>
        </w:rPr>
        <w:t xml:space="preserve">204052</w:t>
      </w:r>
    </w:p>
    <w:p>
      <w:r>
        <w:t xml:space="preserve">USER Miksi tuyulilla on kalju pää? \nBecauseaaaa ya like him la, pala pala him #TebebakRecehSegerr9\xc2\xa0#Trans7SahurSegerr9'</w:t>
      </w:r>
    </w:p>
    <w:p>
      <w:r>
        <w:rPr>
          <w:b/>
          <w:u w:val="single"/>
        </w:rPr>
        <w:t xml:space="preserve">204053</w:t>
      </w:r>
    </w:p>
    <w:p>
      <w:r>
        <w:t xml:space="preserve">KÄYTTÄJÄ ONGELMA ON CEBONG ENEMMÄN ALTISTAA KOROSTAA VAIN INFRASTRUKTUURIN VÄLITTÄMÄTTÄ MAKSAA VELKAA</w:t>
      </w:r>
    </w:p>
    <w:p>
      <w:r>
        <w:rPr>
          <w:b/>
          <w:u w:val="single"/>
        </w:rPr>
        <w:t xml:space="preserve">204054</w:t>
      </w:r>
    </w:p>
    <w:p>
      <w:r>
        <w:t xml:space="preserve">Nur Supriyanto haluaa islamilaisen matkailukohteen Bekasin kaupungin symboliksi.</w:t>
      </w:r>
    </w:p>
    <w:p>
      <w:r>
        <w:rPr>
          <w:b/>
          <w:u w:val="single"/>
        </w:rPr>
        <w:t xml:space="preserve">204055</w:t>
      </w:r>
    </w:p>
    <w:p>
      <w:r>
        <w:t xml:space="preserve">Salam alaik. 6 yleistä ominaispiirrettä, joiden on oltava läsnä jokaisessa (islamilaisessa) organisaatiossa/seurakunnassa/poliittisessa puolueessa, kuten oppineet ovat hahmotelleet: ; 1. Rabbaniah; 2. Alamiyah; 3. Shumuliah; 4. Inqilabiah; 5. Waqi�?iah; 6. Istimroriah.</w:t>
      </w:r>
    </w:p>
    <w:p>
      <w:r>
        <w:rPr>
          <w:b/>
          <w:u w:val="single"/>
        </w:rPr>
        <w:t xml:space="preserve">204056</w:t>
      </w:r>
    </w:p>
    <w:p>
      <w:r>
        <w:t xml:space="preserve">hullu hyunjin on todella komea</w:t>
      </w:r>
    </w:p>
    <w:p>
      <w:r>
        <w:rPr>
          <w:b/>
          <w:u w:val="single"/>
        </w:rPr>
        <w:t xml:space="preserve">204057</w:t>
      </w:r>
    </w:p>
    <w:p>
      <w:r>
        <w:t xml:space="preserve">KÄYTTÄJÄ KÄYTTÄJÄ KÄYTTÄJÄ KÄYTTÄJÄ Vie se sairaalaan mahdollisimman pian.</w:t>
      </w:r>
    </w:p>
    <w:p>
      <w:r>
        <w:rPr>
          <w:b/>
          <w:u w:val="single"/>
        </w:rPr>
        <w:t xml:space="preserve">204058</w:t>
      </w:r>
    </w:p>
    <w:p>
      <w:r>
        <w:t xml:space="preserve">KÄYTTÄJÄ KÄYTTÄJÄ KÄYTTÄJÄ KÄYTTÄJÄ bani kampret -lapsen mieli ei paljon eroa jumalanpilkkaajasta. Herjaaja, huijari ja garong...</w:t>
      </w:r>
    </w:p>
    <w:p>
      <w:r>
        <w:rPr>
          <w:b/>
          <w:u w:val="single"/>
        </w:rPr>
        <w:t xml:space="preserve">204059</w:t>
      </w:r>
    </w:p>
    <w:p>
      <w:r>
        <w:t xml:space="preserve">RT KÄYTTÄJÄ kuin wkt sby naikin bbm.pada demo tuh olento..mutta nyt missä mielenosoittajat kyllä käyttää jargonia wong ovela, että kukaan danain ya gada.</w:t>
      </w:r>
    </w:p>
    <w:p>
      <w:r>
        <w:rPr>
          <w:b/>
          <w:u w:val="single"/>
        </w:rPr>
        <w:t xml:space="preserve">204060</w:t>
      </w:r>
    </w:p>
    <w:p>
      <w:r>
        <w:t xml:space="preserve">BArU mEnanG LarI aJa diBeriTain sAnA-SiNi.\nLaLu BaGaimNa dEngN haFiz quran? \nGaK hEbOh tUch...\nDaSaR meDia cEboNg...'.</w:t>
      </w:r>
    </w:p>
    <w:p>
      <w:r>
        <w:rPr>
          <w:b/>
          <w:u w:val="single"/>
        </w:rPr>
        <w:t xml:space="preserve">204061</w:t>
      </w:r>
    </w:p>
    <w:p>
      <w:r>
        <w:t xml:space="preserve">KÄYTTÄJÄ KÄYTTÄJÄ Tämä on eri aikakausi, pomo. Muistatteko järjestöt, jotka olivat PKI:n tukahduttamisen eturintamassa? ....... ... NU-pomo \xf0\x9f\x91\x8d\xf0\x9f\x99\x8f'</w:t>
      </w:r>
    </w:p>
    <w:p>
      <w:r>
        <w:rPr>
          <w:b/>
          <w:u w:val="single"/>
        </w:rPr>
        <w:t xml:space="preserve">204062</w:t>
      </w:r>
    </w:p>
    <w:p>
      <w:r>
        <w:t xml:space="preserve">USER nganu liian joka tapauksessa. Juven ei pitäisi vain myydä pelaajia kun ne ovat kalliita, välillä ostaa kalliita laukaisemaan loputon tubir. CR7:ää haukuttiin, mutta kun hän siirtyi Juveen, valmisteltiin anteeksipyyntökertomus. samanlainen kuin indonesian politiikassa, kun on leirejä.</w:t>
      </w:r>
    </w:p>
    <w:p>
      <w:r>
        <w:rPr>
          <w:b/>
          <w:u w:val="single"/>
        </w:rPr>
        <w:t xml:space="preserve">204063</w:t>
      </w:r>
    </w:p>
    <w:p>
      <w:r>
        <w:t xml:space="preserve">On toinen USER kntl liikkeen puolustaa chibi anzing'</w:t>
      </w:r>
    </w:p>
    <w:p>
      <w:r>
        <w:rPr>
          <w:b/>
          <w:u w:val="single"/>
        </w:rPr>
        <w:t xml:space="preserve">204064</w:t>
      </w:r>
    </w:p>
    <w:p>
      <w:r>
        <w:t xml:space="preserve">JKT-joki on jälleen ränsistynyt. Mitä Anies-Sandi teki?</w:t>
      </w:r>
    </w:p>
    <w:p>
      <w:r>
        <w:rPr>
          <w:b/>
          <w:u w:val="single"/>
        </w:rPr>
        <w:t xml:space="preserve">204065</w:t>
      </w:r>
    </w:p>
    <w:p>
      <w:r>
        <w:t xml:space="preserve">USER Olet myös maho ew'</w:t>
      </w:r>
    </w:p>
    <w:p>
      <w:r>
        <w:rPr>
          <w:b/>
          <w:u w:val="single"/>
        </w:rPr>
        <w:t xml:space="preserve">204066</w:t>
      </w:r>
    </w:p>
    <w:p>
      <w:r>
        <w:t xml:space="preserve">Indonesiassa on tällä hetkellä terrorismin aiheuttama hätätila, sillä Surabayan ja Sidoarjo kaupungissa on tapahtunut useita terrori-iskuja. Surabayassa pommit räjähtivät kolmessa kirkossa ja poliisiasemalla. Lukemani artikkelin mukaan tämän terroriteon tekijät ovat perhe.</w:t>
      </w:r>
    </w:p>
    <w:p>
      <w:r>
        <w:rPr>
          <w:b/>
          <w:u w:val="single"/>
        </w:rPr>
        <w:t xml:space="preserve">204067</w:t>
      </w:r>
    </w:p>
    <w:p>
      <w:r>
        <w:t xml:space="preserve">KÄYTTÄJÄ Nämä kaksi DPRD:n jäsentä ovat sableng tai geblek. On ollut monia esimerkkejä siitä, että tämä vitsi voidaan kriminalisoida, mutta se ei silti ole fiksu blasss....'.</w:t>
      </w:r>
    </w:p>
    <w:p>
      <w:r>
        <w:rPr>
          <w:b/>
          <w:u w:val="single"/>
        </w:rPr>
        <w:t xml:space="preserve">204068</w:t>
      </w:r>
    </w:p>
    <w:p>
      <w:r>
        <w:t xml:space="preserve">Squinty USER: "Olen niin ylimielinen.</w:t>
      </w:r>
    </w:p>
    <w:p>
      <w:r>
        <w:rPr>
          <w:b/>
          <w:u w:val="single"/>
        </w:rPr>
        <w:t xml:space="preserve">204069</w:t>
      </w:r>
    </w:p>
    <w:p>
      <w:r>
        <w:t xml:space="preserve">USER Ncib on huono, pelcija on hyvä, mutta goblog.</w:t>
      </w:r>
    </w:p>
    <w:p>
      <w:r>
        <w:rPr>
          <w:b/>
          <w:u w:val="single"/>
        </w:rPr>
        <w:t xml:space="preserve">204070</w:t>
      </w:r>
    </w:p>
    <w:p>
      <w:r>
        <w:t xml:space="preserve">Tämän korjauksen pitäisi seurata pd48:aa sen jälkeen, kun um ja hänen kätyrinsä ovat valmiita'</w:t>
      </w:r>
    </w:p>
    <w:p>
      <w:r>
        <w:rPr>
          <w:b/>
          <w:u w:val="single"/>
        </w:rPr>
        <w:t xml:space="preserve">204071</w:t>
      </w:r>
    </w:p>
    <w:p>
      <w:r>
        <w:t xml:space="preserve">Indonesialaisessa kulttuurissa sitä kutsutaan yleensä näin tässä iässä, joten se on mielestäni normaalia, mutta en tiedä, onko jokainen ihminen erilainen."</w:t>
      </w:r>
    </w:p>
    <w:p>
      <w:r>
        <w:rPr>
          <w:b/>
          <w:u w:val="single"/>
        </w:rPr>
        <w:t xml:space="preserve">204072</w:t>
      </w:r>
    </w:p>
    <w:p>
      <w:r>
        <w:t xml:space="preserve">Allah SWT ei ole Jumala, koska se on tietämätön ja barbaarinen, ei todellakaan ole YKSI, koska se on vain muslimeille, ei koske kafiireja.</w:t>
      </w:r>
    </w:p>
    <w:p>
      <w:r>
        <w:rPr>
          <w:b/>
          <w:u w:val="single"/>
        </w:rPr>
        <w:t xml:space="preserve">204073</w:t>
      </w:r>
    </w:p>
    <w:p>
      <w:r>
        <w:t xml:space="preserve">KÄYTTÄJÄN KÄYTTÄJÄN VARTALO\nSeuraamisessa ei ole kyse ulkonäöstä, vaan Kristuksen rakkauden luonteesta.\nEi välttämättä negligesi, pitkät hiukset ja parta.</w:t>
      </w:r>
    </w:p>
    <w:p>
      <w:r>
        <w:rPr>
          <w:b/>
          <w:u w:val="single"/>
        </w:rPr>
        <w:t xml:space="preserve">204074</w:t>
      </w:r>
    </w:p>
    <w:p>
      <w:r>
        <w:t xml:space="preserve">KÄYTTÄJÄ KÄYTTÄJÄ KÄYTTÄJÄ KÄYTTÄJÄ KÄYTTÄJÄ KÄYTTÄJÄ KÄYTTÄJÄ KÄYTTÄJÄ KÄYTTÄJÄ En paastoa kuitenkaan, haluan lisätä, että minua rangaistaan MD3-lain mukaan. Mikä on todella nopea keskustelunaihe, voittaa terrorismin lakiehdotuksen.</w:t>
      </w:r>
    </w:p>
    <w:p>
      <w:r>
        <w:rPr>
          <w:b/>
          <w:u w:val="single"/>
        </w:rPr>
        <w:t xml:space="preserve">204075</w:t>
      </w:r>
    </w:p>
    <w:p>
      <w:r>
        <w:t xml:space="preserve">Rohingya-muslimit: Buddhalaiset terroristit tappoivat poikani. Menetin myös vaimoni ja äitini''</w:t>
      </w:r>
    </w:p>
    <w:p>
      <w:r>
        <w:rPr>
          <w:b/>
          <w:u w:val="single"/>
        </w:rPr>
        <w:t xml:space="preserve">204076</w:t>
      </w:r>
    </w:p>
    <w:p>
      <w:r>
        <w:t xml:space="preserve">USER Yuk nete'</w:t>
      </w:r>
    </w:p>
    <w:p>
      <w:r>
        <w:rPr>
          <w:b/>
          <w:u w:val="single"/>
        </w:rPr>
        <w:t xml:space="preserve">204077</w:t>
      </w:r>
    </w:p>
    <w:p>
      <w:r>
        <w:t xml:space="preserve">KÄYTTÄJÄ KÄYTTÄJÄ KÄYTTÄJÄ KÄYTTÄJÄ älä anna :\xe2\x80\x9d( vain kerran nähdä kunti float :\xe2\x80\x9d('</w:t>
      </w:r>
    </w:p>
    <w:p>
      <w:r>
        <w:rPr>
          <w:b/>
          <w:u w:val="single"/>
        </w:rPr>
        <w:t xml:space="preserve">204078</w:t>
      </w:r>
    </w:p>
    <w:p>
      <w:r>
        <w:t xml:space="preserve">Kyseessä on valtion omistamista yrityksistä vastaava ministeri, jolla on huonoja saavutuksia ja monia eturistiriitoja. Miten presidentti Jokowi pitää tätä yllä, mitä on tekeillä?</w:t>
      </w:r>
    </w:p>
    <w:p>
      <w:r>
        <w:rPr>
          <w:b/>
          <w:u w:val="single"/>
        </w:rPr>
        <w:t xml:space="preserve">204079</w:t>
      </w:r>
    </w:p>
    <w:p>
      <w:r>
        <w:t xml:space="preserve">USER Pokonya change p\nOk\nEi liity cebongiin'</w:t>
      </w:r>
    </w:p>
    <w:p>
      <w:r>
        <w:rPr>
          <w:b/>
          <w:u w:val="single"/>
        </w:rPr>
        <w:t xml:space="preserve">204080</w:t>
      </w:r>
    </w:p>
    <w:p>
      <w:r>
        <w:t xml:space="preserve">KÄYTTÄJÄ Siitä on vuosia, se ei ole uutta, yrittäkää kysyä Jokowilta, mitä hän on tehnyt, hän on ollut presidenttinä neljä vuotta, hän ei pysty käsittelemään edes tulvia, hän sanoi, että se on helppoa, kun hän on presidentti \xf0\x9f\x98\x80\xf0\x9f\x98\x8a\xf0\x9f\x98\x98\x8a kek sound cocot'</w:t>
      </w:r>
    </w:p>
    <w:p>
      <w:r>
        <w:rPr>
          <w:b/>
          <w:u w:val="single"/>
        </w:rPr>
        <w:t xml:space="preserve">204081</w:t>
      </w:r>
    </w:p>
    <w:p>
      <w:r>
        <w:t xml:space="preserve">Bhabinkamtibmas Brigpol Mbs Sihombingin toiminta tänään, keskiviikkona 11. huhtikuuta 2018, suoritti kyläkäyntejä ja henkilökohtaisia tapaamisia sekä seurantaa Kamtibmas kohti 2018 Pilkada Lobusiregar I-kylässä, nimenomaan Rudi Panjaitanin, Helman Siahaanin ja Hotman Siahaanin kodeissa.</w:t>
      </w:r>
    </w:p>
    <w:p>
      <w:r>
        <w:rPr>
          <w:b/>
          <w:u w:val="single"/>
        </w:rPr>
        <w:t xml:space="preserve">204082</w:t>
      </w:r>
    </w:p>
    <w:p>
      <w:r>
        <w:t xml:space="preserve">Vastauksena viimeaikaiseen ulkomaalaisia työntekijöitä koskevaan kysymykseen työministeriön olisi myös tehtävä ennalta ilmoittamatta tarkastuksia aluksille, kun otetaan huomioon, että PPI:lle on tehty useita valituksia merenkulkijoiden määrästä.... URL</w:t>
      </w:r>
    </w:p>
    <w:p>
      <w:r>
        <w:rPr>
          <w:b/>
          <w:u w:val="single"/>
        </w:rPr>
        <w:t xml:space="preserve">204083</w:t>
      </w:r>
    </w:p>
    <w:p>
      <w:r>
        <w:t xml:space="preserve">KÄYTTÄJÄ Pak KÄYTTÄJÄ Muslimit huutavat sydämensä kyllyydestä, koska Allah SWT on paljastanut heidät tietämättömiksi ja barbaarisiksi, sitä parempi.</w:t>
      </w:r>
    </w:p>
    <w:p>
      <w:r>
        <w:rPr>
          <w:b/>
          <w:u w:val="single"/>
        </w:rPr>
        <w:t xml:space="preserve">204084</w:t>
      </w:r>
    </w:p>
    <w:p>
      <w:r>
        <w:t xml:space="preserve">Rouva USER on lojaali Jokowille, on parempi olla varapresidentti. Hän pitää kaloista, joten hän ei pidä rahasta, jos muut ovat ahneita...�????</w:t>
      </w:r>
    </w:p>
    <w:p>
      <w:r>
        <w:rPr>
          <w:b/>
          <w:u w:val="single"/>
        </w:rPr>
        <w:t xml:space="preserve">204085</w:t>
      </w:r>
    </w:p>
    <w:p>
      <w:r>
        <w:t xml:space="preserve">KÄYTTÄJÄ KÄYTTÄJÄ KÄYTTÄJÄ KÄYTTÄJÄ Ei slh mmg bani kamfretille, mutta niille, jotka vielä pystyvät ajattelemaan tervejärkisesti, se on hyvin väärin, jos hän on nero, hän ei voi mitenkään kutsua pyhää kirjaa "fiktioksi".</w:t>
      </w:r>
    </w:p>
    <w:p>
      <w:r>
        <w:rPr>
          <w:b/>
          <w:u w:val="single"/>
        </w:rPr>
        <w:t xml:space="preserve">204086</w:t>
      </w:r>
    </w:p>
    <w:p>
      <w:r>
        <w:t xml:space="preserve">Oi Allah, anna sielulleni hurskautta ja puhdista se. Sinä olet paras niistä, jotka puhdistavat sieluni." (HR Muslim).</w:t>
      </w:r>
    </w:p>
    <w:p>
      <w:r>
        <w:rPr>
          <w:b/>
          <w:u w:val="single"/>
        </w:rPr>
        <w:t xml:space="preserve">204087</w:t>
      </w:r>
    </w:p>
    <w:p>
      <w:r>
        <w:t xml:space="preserve">JOKOWI ON KUIN HITLER JA MUSSOLINI Henkilöä kutsutaan diktaattoriksi ja autoritaariseksi ei sanojensa vuoksi, vaan...</w:t>
      </w:r>
    </w:p>
    <w:p>
      <w:r>
        <w:rPr>
          <w:b/>
          <w:u w:val="single"/>
        </w:rPr>
        <w:t xml:space="preserve">204088</w:t>
      </w:r>
    </w:p>
    <w:p>
      <w:r>
        <w:t xml:space="preserve">Mas KÄYTTÄJÄ KÄYTTÄJÄ Toivon todella, että Jakarta voi lisätä hafiz qur'an -koulujen määrää kuten Turkissa.</w:t>
      </w:r>
    </w:p>
    <w:p>
      <w:r>
        <w:rPr>
          <w:b/>
          <w:u w:val="single"/>
        </w:rPr>
        <w:t xml:space="preserve">204089</w:t>
      </w:r>
    </w:p>
    <w:p>
      <w:r>
        <w:t xml:space="preserve">USER iyo sir olen kömpelö :( olen noob en kuten sinä sng wes master'</w:t>
      </w:r>
    </w:p>
    <w:p>
      <w:r>
        <w:rPr>
          <w:b/>
          <w:u w:val="single"/>
        </w:rPr>
        <w:t xml:space="preserve">204090</w:t>
      </w:r>
    </w:p>
    <w:p>
      <w:r>
        <w:t xml:space="preserve">KÄYTTÄJÄ KÄYTTÄJÄ Miksi Bani Serbet &amp; 212 shucks eivät osoita mieltään, koska he ovat pettäneet kansaa???? Vastaus on, että abu tourin seurakunnan varat virtasivat ustad2:lle vuonna 212, mukaan lukien heidän pakatun riisin ostaminen".</w:t>
      </w:r>
    </w:p>
    <w:p>
      <w:r>
        <w:rPr>
          <w:b/>
          <w:u w:val="single"/>
        </w:rPr>
        <w:t xml:space="preserve">204091</w:t>
      </w:r>
    </w:p>
    <w:p>
      <w:r>
        <w:t xml:space="preserve">ETTEKÖ OLE KOSKAAN OPISKELLEET KORAANIA? hänen suunsa on kuin kafirin suu. farhatabbaslaw".</w:t>
      </w:r>
    </w:p>
    <w:p>
      <w:r>
        <w:rPr>
          <w:b/>
          <w:u w:val="single"/>
        </w:rPr>
        <w:t xml:space="preserve">204092</w:t>
      </w:r>
    </w:p>
    <w:p>
      <w:r>
        <w:t xml:space="preserve">Kello on 23.45, ja minua väsyttää.</w:t>
      </w:r>
    </w:p>
    <w:p>
      <w:r>
        <w:rPr>
          <w:b/>
          <w:u w:val="single"/>
        </w:rPr>
        <w:t xml:space="preserve">204093</w:t>
      </w:r>
    </w:p>
    <w:p>
      <w:r>
        <w:t xml:space="preserve">USER ei ole käymälä.</w:t>
      </w:r>
    </w:p>
    <w:p>
      <w:r>
        <w:rPr>
          <w:b/>
          <w:u w:val="single"/>
        </w:rPr>
        <w:t xml:space="preserve">204094</w:t>
      </w:r>
    </w:p>
    <w:p>
      <w:r>
        <w:t xml:space="preserve"/>
      </w:r>
    </w:p>
    <w:p>
      <w:r>
        <w:rPr>
          <w:b/>
          <w:u w:val="single"/>
        </w:rPr>
        <w:t xml:space="preserve">204095</w:t>
      </w:r>
    </w:p>
    <w:p>
      <w:r>
        <w:t xml:space="preserve">KÄYTTÄJÄ Asw on todella harhauttanut sinua.</w:t>
      </w:r>
    </w:p>
    <w:p>
      <w:r>
        <w:rPr>
          <w:b/>
          <w:u w:val="single"/>
        </w:rPr>
        <w:t xml:space="preserve">204096</w:t>
      </w:r>
    </w:p>
    <w:p>
      <w:r>
        <w:t xml:space="preserve">Islam ja politiikka ovat muslimeille erottamattomia. Islamin on oltava poliittisen toiminnan perusta; politiikka ilman uskonnollista perustaa on politiikkaa ilman henkeä, ilman arvoja. Se asettaa etusijalle vain poliittisen kunnianhimon ja himon.</w:t>
      </w:r>
    </w:p>
    <w:p>
      <w:r>
        <w:rPr>
          <w:b/>
          <w:u w:val="single"/>
        </w:rPr>
        <w:t xml:space="preserve">204097</w:t>
      </w:r>
    </w:p>
    <w:p>
      <w:r>
        <w:t xml:space="preserve">KÄYTTÄJÄ KÄYTTÄJÄ KÄYTTÄJÄ KÄYTTÄJÄ KÄYTTÄJÄ KÄYTTÄJÄ KÄYTTÄJÄ KÄYTTÄJÄ Vau, olet niin tyhmä, että käskit minun ilmoittaa siitä. Ongelma on tyhmässä mielessäsi. Siksi jos kerrot oikealle henkilölle, että hyväksy se, älä ole sarkastinen. Toisaalta se, mitä ihmiset sanovat, on totta.</w:t>
      </w:r>
    </w:p>
    <w:p>
      <w:r>
        <w:rPr>
          <w:b/>
          <w:u w:val="single"/>
        </w:rPr>
        <w:t xml:space="preserve">204098</w:t>
      </w:r>
    </w:p>
    <w:p>
      <w:r>
        <w:t xml:space="preserve">KÄYTTÄJÄT, jotka ostavat ulkomaalaisia tai eivät, tai kotimaiset monialayritykset tai kansalaiset yhdessä ostavat. politiikka näyttää vastuuttomalta, lopulta kansalaiset ovat jälleen kerran hallinnon etujen uhreja.</w:t>
      </w:r>
    </w:p>
    <w:p>
      <w:r>
        <w:rPr>
          <w:b/>
          <w:u w:val="single"/>
        </w:rPr>
        <w:t xml:space="preserve">204099</w:t>
      </w:r>
    </w:p>
    <w:p>
      <w:r>
        <w:t xml:space="preserve">KÄYTTÄJÄ Ehkä bang USER voi auttaa Prabowoa myymään hevosen URL-osoitteen.</w:t>
      </w:r>
    </w:p>
    <w:p>
      <w:r>
        <w:rPr>
          <w:b/>
          <w:u w:val="single"/>
        </w:rPr>
        <w:t xml:space="preserve">204100</w:t>
      </w:r>
    </w:p>
    <w:p>
      <w:r>
        <w:t xml:space="preserve">USER Tämä on viisas pappi; Anteeksi kyllä, lainvalvontaa on harjoitettava USER ; USER ; USER ; USER ; #2019GantiPresidentti</w:t>
      </w:r>
    </w:p>
    <w:p>
      <w:r>
        <w:rPr>
          <w:b/>
          <w:u w:val="single"/>
        </w:rPr>
        <w:t xml:space="preserve">204101</w:t>
      </w:r>
    </w:p>
    <w:p>
      <w:r>
        <w:t xml:space="preserve">KÄYTTÄJÄ KÄYTTÄJÄ KÄYTTÄJÄ KÄYTTÄJÄ KÄYTTÄJÄ KÄYTTÄJÄ KÄYTTÄJÄ KÄYTTÄJÄ Ei oikeastaan, on olemassa monia työpaikkoja ulkopuolella Java, jos haluat valita hyvän työpaikan, vain liittyä mielenosoituksia volyymit monas, pääkaupunki congor doang, lounas voi olla, taskurahaa voi myös olla 50rb...'.</w:t>
      </w:r>
    </w:p>
    <w:p>
      <w:r>
        <w:rPr>
          <w:b/>
          <w:u w:val="single"/>
        </w:rPr>
        <w:t xml:space="preserve">204102</w:t>
      </w:r>
    </w:p>
    <w:p>
      <w:r>
        <w:t xml:space="preserve">Tämän aamun kompliy misuh paketti, jonka kuulin &amp;gt;5x "goblok cuk anjing". Siunaa korvani.'</w:t>
      </w:r>
    </w:p>
    <w:p>
      <w:r>
        <w:rPr>
          <w:b/>
          <w:u w:val="single"/>
        </w:rPr>
        <w:t xml:space="preserve">204103</w:t>
      </w:r>
    </w:p>
    <w:p>
      <w:r>
        <w:t xml:space="preserve">Ongelma on se, että Jokowin hallinto jatkaa edellisen New Orderin maatalouspolitiikan huonoa hallintoa).|#keadilandistribusitanah'.</w:t>
      </w:r>
    </w:p>
    <w:p>
      <w:r>
        <w:rPr>
          <w:b/>
          <w:u w:val="single"/>
        </w:rPr>
        <w:t xml:space="preserve">204104</w:t>
      </w:r>
    </w:p>
    <w:p>
      <w:r>
        <w:t xml:space="preserve">Sunter-järven kampong on nyt kaunis, sillä asuinalue on maalattu värikkäästi, ja USERin kuvernööri vihki sen käyttöön 24. maaliskuuta 2018. Tämän aloitteen tarkoituksena on tukea Sunter-järven ja sen ympäristön muuttumista virkistysalueeksi.</w:t>
      </w:r>
    </w:p>
    <w:p>
      <w:r>
        <w:rPr>
          <w:b/>
          <w:u w:val="single"/>
        </w:rPr>
        <w:t xml:space="preserve">204105</w:t>
      </w:r>
    </w:p>
    <w:p>
      <w:r>
        <w:t xml:space="preserve">KÄYTTÄJÄ Cebongin pappi on lesken tuhka.\nOoo nyt on uusi jengi huh.\nMost 2 1 alumni ama leski.qkwjw'</w:t>
      </w:r>
    </w:p>
    <w:p>
      <w:r>
        <w:rPr>
          <w:b/>
          <w:u w:val="single"/>
        </w:rPr>
        <w:t xml:space="preserve">204106</w:t>
      </w:r>
    </w:p>
    <w:p>
      <w:r>
        <w:t xml:space="preserve">Jalan Mulussss ... Karna Si Badan Kurus; Straight Mind Tämä maa on erittäin hyvin hoidettu; �??�????; Gaes edistääkseen taloudellista kehitystä Etelä-Jaavan,; USER rakennettu ja kehitetty polku (Pansela); Mlg, Kdri, Tulgung, Trenggalek Pacitan �???; #T3ta</w:t>
      </w:r>
    </w:p>
    <w:p>
      <w:r>
        <w:rPr>
          <w:b/>
          <w:u w:val="single"/>
        </w:rPr>
        <w:t xml:space="preserve">204107</w:t>
      </w:r>
    </w:p>
    <w:p>
      <w:r>
        <w:t xml:space="preserve">Keskiviikkona 18. huhtikuuta 2018 Bogorin presidentin palatsissa pidetyssä rajoitetussa kokouksessa, jossa käsiteltiin XVIII Aasian kisojen valmistelujen edistymistä, presidentti Joko Widodo muistutti, että on tärkeää...</w:t>
      </w:r>
    </w:p>
    <w:p>
      <w:r>
        <w:rPr>
          <w:b/>
          <w:u w:val="single"/>
        </w:rPr>
        <w:t xml:space="preserve">204108</w:t>
      </w:r>
    </w:p>
    <w:p>
      <w:r>
        <w:t xml:space="preserve">paljon vihamielisyyttä on merkki sairaasta sielusta &gt; Kyllä Pak Lukman, hänen oma heimonsa oli vihamielinen Crazy Muhammadia kohtaan.</w:t>
      </w:r>
    </w:p>
    <w:p>
      <w:r>
        <w:rPr>
          <w:b/>
          <w:u w:val="single"/>
        </w:rPr>
        <w:t xml:space="preserve">204109</w:t>
      </w:r>
    </w:p>
    <w:p>
      <w:r>
        <w:t xml:space="preserve">Tomohon on myös kristillisen ja katolisen uskonnollisen oppimisen keskus. Siellä on erityinen rukous- ja meditaatiopaikka nimeltä Bukit Kasih, kaunis ja rauhallinen pyhäkkö. #TomohonInternationalFlowerFestival `ch'.</w:t>
      </w:r>
    </w:p>
    <w:p>
      <w:r>
        <w:rPr>
          <w:b/>
          <w:u w:val="single"/>
        </w:rPr>
        <w:t xml:space="preserve">204110</w:t>
      </w:r>
    </w:p>
    <w:p>
      <w:r>
        <w:t xml:space="preserve">KÄYTTÄJÄ sijainti Usko aivoissa on toisella puolella, matoja sisältävä proteiini käsitellään Extrac .. ei ruoan kanssa, joka sisältää matoja suoraan kulutetaan ... jos haluat matoja sianlihassa .. qty tasainen tuh'</w:t>
      </w:r>
    </w:p>
    <w:p>
      <w:r>
        <w:rPr>
          <w:b/>
          <w:u w:val="single"/>
        </w:rPr>
        <w:t xml:space="preserve">204111</w:t>
      </w:r>
    </w:p>
    <w:p>
      <w:r>
        <w:t xml:space="preserve">"Näen, että erityisesti Aasian kisojen edistämisessä sekä paikallisissa että kansainvälisissä tiedotusvälineissä ei ole tapahtunut mitään", presidentti sanoi toimiessaan puheenjohtajana Aasian kisojen valmisteluja käsittelevässä kabinetin kokouksessa Bogorin palatsissa keskiviikkona (18.4.).</w:t>
      </w:r>
    </w:p>
    <w:p>
      <w:r>
        <w:rPr>
          <w:b/>
          <w:u w:val="single"/>
        </w:rPr>
        <w:t xml:space="preserve">204112</w:t>
      </w:r>
    </w:p>
    <w:p>
      <w:r>
        <w:t xml:space="preserve">KÄYTTÄJÄ KÄYTTÄJÄ KÄYTTÄJÄ KÄYTTÄJÄ Kristinuskossa kaikkea ei ole säädelty Raamatussa, siksi ihmiset luotiin järjellä ja järjellä erottamaan hyvä ja paha sekä oikea ja sopimaton, ei ole kirjoitettu Raamattuun ei tarkoita, että se voidaan tehdä.</w:t>
      </w:r>
    </w:p>
    <w:p>
      <w:r>
        <w:rPr>
          <w:b/>
          <w:u w:val="single"/>
        </w:rPr>
        <w:t xml:space="preserve">204113</w:t>
      </w:r>
    </w:p>
    <w:p>
      <w:r>
        <w:t xml:space="preserve">Ja jos Amerikalla on alijäämä, se voi painaa dollareita ja myydä niitä maailmalle. 100 dollarin painatuskustannukset ovat vain noin 2 dollaria.</w:t>
      </w:r>
    </w:p>
    <w:p>
      <w:r>
        <w:rPr>
          <w:b/>
          <w:u w:val="single"/>
        </w:rPr>
        <w:t xml:space="preserve">204114</w:t>
      </w:r>
    </w:p>
    <w:p>
      <w:r>
        <w:t xml:space="preserve">Palvokaa Allahia SWT, joka on tietämätön ja barbaarinen, kansakunta on pilalla Bung Fahri!</w:t>
      </w:r>
    </w:p>
    <w:p>
      <w:r>
        <w:rPr>
          <w:b/>
          <w:u w:val="single"/>
        </w:rPr>
        <w:t xml:space="preserve">204115</w:t>
      </w:r>
    </w:p>
    <w:p>
      <w:r>
        <w:t xml:space="preserve">USER USER wan bangau keliatan cupu nya,, keloman sono sama emak \xf0\x9f\x91\x8e\xf0\x9f\x91\x8e'</w:t>
      </w:r>
    </w:p>
    <w:p>
      <w:r>
        <w:rPr>
          <w:b/>
          <w:u w:val="single"/>
        </w:rPr>
        <w:t xml:space="preserve">204116</w:t>
      </w:r>
    </w:p>
    <w:p>
      <w:r>
        <w:t xml:space="preserve">USER USER Älä ole tuollainen, et ole JKW:n kannattaja, vaan JKW:n peiton alla oleva vihollinen, kun kannattajat vahingoittavat kannattajiensa imagoa.</w:t>
      </w:r>
    </w:p>
    <w:p>
      <w:r>
        <w:rPr>
          <w:b/>
          <w:u w:val="single"/>
        </w:rPr>
        <w:t xml:space="preserve">204117</w:t>
      </w:r>
    </w:p>
    <w:p>
      <w:r>
        <w:t xml:space="preserve">KÄYTTÄJÄ Alhamdullilah twitterissä on vielä paljon ääliöitä, näytän fiksulta.</w:t>
      </w:r>
    </w:p>
    <w:p>
      <w:r>
        <w:rPr>
          <w:b/>
          <w:u w:val="single"/>
        </w:rPr>
        <w:t xml:space="preserve">204118</w:t>
      </w:r>
    </w:p>
    <w:p>
      <w:r>
        <w:t xml:space="preserve">KÄYTTÄJÄ, koska olet tietämätön'</w:t>
      </w:r>
    </w:p>
    <w:p>
      <w:r>
        <w:rPr>
          <w:b/>
          <w:u w:val="single"/>
        </w:rPr>
        <w:t xml:space="preserve">204119</w:t>
      </w:r>
    </w:p>
    <w:p>
      <w:r>
        <w:t xml:space="preserve">KÄYTTÄJÄ Grgr käyttää silmälaseja, koska jos näen ystäväni käyttävän silmälaseja, hänen silmänsä näyttävät suurilta, ja jos otan silmälasini pois, ne kapenevat...".</w:t>
      </w:r>
    </w:p>
    <w:p>
      <w:r>
        <w:rPr>
          <w:b/>
          <w:u w:val="single"/>
        </w:rPr>
        <w:t xml:space="preserve">204120</w:t>
      </w:r>
    </w:p>
    <w:p>
      <w:r>
        <w:t xml:space="preserve"/>
      </w:r>
    </w:p>
    <w:p>
      <w:r>
        <w:rPr>
          <w:b/>
          <w:u w:val="single"/>
        </w:rPr>
        <w:t xml:space="preserve">204121</w:t>
      </w:r>
    </w:p>
    <w:p>
      <w:r>
        <w:t xml:space="preserve">KÄYTTÄJÄ KÄYTTÄJÄ Tulee vielä 2 akselia\xe2\x80\xa6Länsiakseli (demokratia) vs. itä (kommunismi)'</w:t>
      </w:r>
    </w:p>
    <w:p>
      <w:r>
        <w:rPr>
          <w:b/>
          <w:u w:val="single"/>
        </w:rPr>
        <w:t xml:space="preserve">204122</w:t>
      </w:r>
    </w:p>
    <w:p>
      <w:r>
        <w:t xml:space="preserve">SBY optimistinen Nurul Arifin voittaa Bandungin kaupungin vaalit KÄYTTÄJÄ #BandungGeulis #BandungHarmonis #bandungvotenuruli #calonwalikotabandung #calonwalikotabandung2018</w:t>
      </w:r>
    </w:p>
    <w:p>
      <w:r>
        <w:rPr>
          <w:b/>
          <w:u w:val="single"/>
        </w:rPr>
        <w:t xml:space="preserve">204123</w:t>
      </w:r>
    </w:p>
    <w:p>
      <w:r>
        <w:t xml:space="preserve">Mikä paskiainen poliisi nyt onkaan! Jo syrjäyttää jokowi jälleen ainoa tapa!</w:t>
      </w:r>
    </w:p>
    <w:p>
      <w:r>
        <w:rPr>
          <w:b/>
          <w:u w:val="single"/>
        </w:rPr>
        <w:t xml:space="preserve">204124</w:t>
      </w:r>
    </w:p>
    <w:p>
      <w:r>
        <w:t xml:space="preserve">KÄYTTÄJÄ WKWKW joskus haluavat sekoittaa ihmiset, jotka tekevät sopimuksia paholaisen kanssa, miten he ovat niin vastuullisia. Miksi ette tekisi sopimusta, joka rikastuttaa teitä itseänne, mutta samalla myös kansalaisia. Paras elämä on se, joka hyödyttää muita~''</w:t>
      </w:r>
    </w:p>
    <w:p>
      <w:r>
        <w:rPr>
          <w:b/>
          <w:u w:val="single"/>
        </w:rPr>
        <w:t xml:space="preserve">204125</w:t>
      </w:r>
    </w:p>
    <w:p>
      <w:r>
        <w:t xml:space="preserve"/>
      </w:r>
    </w:p>
    <w:p>
      <w:r>
        <w:rPr>
          <w:b/>
          <w:u w:val="single"/>
        </w:rPr>
        <w:t xml:space="preserve">204126</w:t>
      </w:r>
    </w:p>
    <w:p>
      <w:r>
        <w:t xml:space="preserve">KÄYTTÄJÄ Kartinin hengessä yksittäiset nettiautoilijat, jotka ovat PM 108/2017:n "syrjäytyneet", toivovat saavansa suojelua kuvernöörin asetuksella. Erityisesti DKI Jakarta. Toivomme, että Mr.</w:t>
      </w:r>
    </w:p>
    <w:p>
      <w:r>
        <w:rPr>
          <w:b/>
          <w:u w:val="single"/>
        </w:rPr>
        <w:t xml:space="preserve">204127</w:t>
      </w:r>
    </w:p>
    <w:p>
      <w:r>
        <w:t xml:space="preserve">Onko asianmukaista, että hallituksemme ylläpitää ystävällisiä suhteita kommunistisen Kiinan valtion kanssa?</w:t>
      </w:r>
    </w:p>
    <w:p>
      <w:r>
        <w:rPr>
          <w:b/>
          <w:u w:val="single"/>
        </w:rPr>
        <w:t xml:space="preserve">204128</w:t>
      </w:r>
    </w:p>
    <w:p>
      <w:r>
        <w:t xml:space="preserve">KÄYTTÄJÄ GEBLEK NGUAK AKU ANJYR WKWKWKWWKKWKWKWKWK'</w:t>
      </w:r>
    </w:p>
    <w:p>
      <w:r>
        <w:rPr>
          <w:b/>
          <w:u w:val="single"/>
        </w:rPr>
        <w:t xml:space="preserve">204129</w:t>
      </w:r>
    </w:p>
    <w:p>
      <w:r>
        <w:t xml:space="preserve">KÄYTTÄJÄ KÄYTTÄJÄ KÄYTTÄJÄ KÄYTTÄJÄ KÄYTTÄJÄ * Kaksi ajanjaksoa riisin, suolan, maissin jne. tuontia \n* Kaksi ajanjaksoa työttömyyttä, ulkomaiset työntekijät "tunkeutuivat" Indonesiaan.\n* Kaksi ajanjaksoa Ulama Habibia vainottiin \nTo #tuangurucabul älä vain käytä aivojasi, käytä sitä myös ha</w:t>
      </w:r>
    </w:p>
    <w:p>
      <w:r>
        <w:rPr>
          <w:b/>
          <w:u w:val="single"/>
        </w:rPr>
        <w:t xml:space="preserve">204130</w:t>
      </w:r>
    </w:p>
    <w:p>
      <w:r>
        <w:t xml:space="preserve"/>
      </w:r>
    </w:p>
    <w:p>
      <w:r>
        <w:rPr>
          <w:b/>
          <w:u w:val="single"/>
        </w:rPr>
        <w:t xml:space="preserve">204131</w:t>
      </w:r>
    </w:p>
    <w:p>
      <w:r>
        <w:t xml:space="preserve">KÄYTTÄJÄ KÄYTTÄJÄ Näyttää siltä, että hierojalla ei ole poikaystävää kuten minulla, joten hän pitää tuollaisesta mulkusta'</w:t>
      </w:r>
    </w:p>
    <w:p>
      <w:r>
        <w:rPr>
          <w:b/>
          <w:u w:val="single"/>
        </w:rPr>
        <w:t xml:space="preserve">204132</w:t>
      </w:r>
    </w:p>
    <w:p>
      <w:r>
        <w:t xml:space="preserve">Yksityinen tukiopetus kaupungissa Ulujami Kindergarten SD SMP SMA UN Simak UI SBMPTN - Matematiikka Fysiikka Kemia Biologia Kirjanpito Taloustiede ...</w:t>
      </w:r>
    </w:p>
    <w:p>
      <w:r>
        <w:rPr>
          <w:b/>
          <w:u w:val="single"/>
        </w:rPr>
        <w:t xml:space="preserve">204133</w:t>
      </w:r>
    </w:p>
    <w:p>
      <w:r>
        <w:t xml:space="preserve">Mitä sinä odotat, että valtion varat loppuvat ensin, sitten me syrjäytämme Jokowin? .....???</w:t>
      </w:r>
    </w:p>
    <w:p>
      <w:r>
        <w:rPr>
          <w:b/>
          <w:u w:val="single"/>
        </w:rPr>
        <w:t xml:space="preserve">204134</w:t>
      </w:r>
    </w:p>
    <w:p>
      <w:r>
        <w:t xml:space="preserve">USER mint eue dia. stayin'</w:t>
      </w:r>
    </w:p>
    <w:p>
      <w:r>
        <w:rPr>
          <w:b/>
          <w:u w:val="single"/>
        </w:rPr>
        <w:t xml:space="preserve">204135</w:t>
      </w:r>
    </w:p>
    <w:p>
      <w:r>
        <w:t xml:space="preserve">RT USER: Sanomalla, että olette myöntänyt, että DKI Jakartan aluepäällikön eilisissä vaaleissa tapahtui petos. URL-osoite astuu kunniallisesti syrjään.</w:t>
      </w:r>
    </w:p>
    <w:p>
      <w:r>
        <w:rPr>
          <w:b/>
          <w:u w:val="single"/>
        </w:rPr>
        <w:t xml:space="preserve">204136</w:t>
      </w:r>
    </w:p>
    <w:p>
      <w:r>
        <w:t xml:space="preserve">USER Cebong kacung ke gini talk huh? #%^^..pantas saja'</w:t>
      </w:r>
    </w:p>
    <w:p>
      <w:r>
        <w:rPr>
          <w:b/>
          <w:u w:val="single"/>
        </w:rPr>
        <w:t xml:space="preserve">204137</w:t>
      </w:r>
    </w:p>
    <w:p>
      <w:r>
        <w:t xml:space="preserve">Jakartan kuvernööri Anies Baswedan tapasi Turkin presidentin Recep Tayyib Erdoganin perjantairukouksen aikana Sultan Ayyubin moskeijassa Istanbulissa Turkissa perjantaina paikallista aikaa.</w:t>
      </w:r>
    </w:p>
    <w:p>
      <w:r>
        <w:rPr>
          <w:b/>
          <w:u w:val="single"/>
        </w:rPr>
        <w:t xml:space="preserve">204138</w:t>
      </w:r>
    </w:p>
    <w:p>
      <w:r>
        <w:t xml:space="preserve">Keskustelun järjestämisen sanotaan haluavan elvyttää PKI:n, kun taas niitä, jotka ovat pakotettuja, syytetään kommunistien kätyreiksi.</w:t>
      </w:r>
    </w:p>
    <w:p>
      <w:r>
        <w:rPr>
          <w:b/>
          <w:u w:val="single"/>
        </w:rPr>
        <w:t xml:space="preserve">204139</w:t>
      </w:r>
    </w:p>
    <w:p>
      <w:r>
        <w:t xml:space="preserve">Tämä on mitä ajattelen, meidän ei tarvitse vaivautua tekemään ydinaseita, hän sanoi, että torakat voivat selviytyä ydinaseista / atomipommeista, kun taas täällä myydään paljon hyvää liitua torakat voivat kuolla \n\n Hyvä liitu &amp;gt; &amp;gt; &amp;gt; &amp;gt; &amp;gt; &amp;gt; &amp;gt; Ydinvoima '</w:t>
      </w:r>
    </w:p>
    <w:p>
      <w:r>
        <w:rPr>
          <w:b/>
          <w:u w:val="single"/>
        </w:rPr>
        <w:t xml:space="preserve">204140</w:t>
      </w:r>
    </w:p>
    <w:p>
      <w:r>
        <w:t xml:space="preserve">Pagi2 sdh Rame AHOKER MAU LENGSERKAN JOKOWI FridayBerkah</w:t>
      </w:r>
    </w:p>
    <w:p>
      <w:r>
        <w:rPr>
          <w:b/>
          <w:u w:val="single"/>
        </w:rPr>
        <w:t xml:space="preserve">204141</w:t>
      </w:r>
    </w:p>
    <w:p>
      <w:r>
        <w:t xml:space="preserve">#ILCPrabowoMenyerang kun viime viikon ilc ei ollut laadukas, nyt se on hyvin poikkeuksellinen, koska se voi esittää hullun henkilön ilman korvia\xf0\x9f\x98\xb5'</w:t>
      </w:r>
    </w:p>
    <w:p>
      <w:r>
        <w:rPr>
          <w:b/>
          <w:u w:val="single"/>
        </w:rPr>
        <w:t xml:space="preserve">204142</w:t>
      </w:r>
    </w:p>
    <w:p>
      <w:r>
        <w:t xml:space="preserve">KÄYTTÄJÄ KÄYTTÄJÄ KÄYTTÄJÄ KÄYTTÄJÄ KÄYTTÄJÄ KÄYTTÄJÄ KÄYTTÄJÄ KÄYTTÄJÄ KÄYTTÄJÄ KÄYTTÄJÄ KÄYTTÄJÄ KÄYTTÄJÄ KÄYTTÄJÄ KÄYTTÄJÄ KÄYTTÄJÄ KÄYTTÄJÄ KÄYTTÄJÄ</w:t>
      </w:r>
    </w:p>
    <w:p>
      <w:r>
        <w:rPr>
          <w:b/>
          <w:u w:val="single"/>
        </w:rPr>
        <w:t xml:space="preserve">204143</w:t>
      </w:r>
    </w:p>
    <w:p>
      <w:r>
        <w:t xml:space="preserve">KÄYTTÄJÄ Jos hallinto on vaihtunut, mene vain kotiin. islaminvastaisiin ei voi luottaa.</w:t>
      </w:r>
    </w:p>
    <w:p>
      <w:r>
        <w:rPr>
          <w:b/>
          <w:u w:val="single"/>
        </w:rPr>
        <w:t xml:space="preserve">204144</w:t>
      </w:r>
    </w:p>
    <w:p>
      <w:r>
        <w:t xml:space="preserve">KÄYTTÄJÄ Ole ylpeä, paskiainen, Jumala siunatkoon \xf0\x9f\x98\x89'</w:t>
      </w:r>
    </w:p>
    <w:p>
      <w:r>
        <w:rPr>
          <w:b/>
          <w:u w:val="single"/>
        </w:rPr>
        <w:t xml:space="preserve">204145</w:t>
      </w:r>
    </w:p>
    <w:p>
      <w:r>
        <w:t xml:space="preserve">USER Cupu anjir lu'</w:t>
      </w:r>
    </w:p>
    <w:p>
      <w:r>
        <w:rPr>
          <w:b/>
          <w:u w:val="single"/>
        </w:rPr>
        <w:t xml:space="preserve">204146</w:t>
      </w:r>
    </w:p>
    <w:p>
      <w:r>
        <w:t xml:space="preserve">USER cebong emang gloomy ... dollari nousi he mingkem, tka flocked in he mingkem, yang di ributin ama bong hanya hrs ama pks \xf0\x9f\xa4\xa3'</w:t>
      </w:r>
    </w:p>
    <w:p>
      <w:r>
        <w:rPr>
          <w:b/>
          <w:u w:val="single"/>
        </w:rPr>
        <w:t xml:space="preserve">204147</w:t>
      </w:r>
    </w:p>
    <w:p>
      <w:r>
        <w:t xml:space="preserve">Sen jälkeen kun edustajainhuone hyväksyi terrorismin vastaisen lain laiksi, mikä puolue näyttää olevan paniikissa?</w:t>
      </w:r>
    </w:p>
    <w:p>
      <w:r>
        <w:rPr>
          <w:b/>
          <w:u w:val="single"/>
        </w:rPr>
        <w:t xml:space="preserve">204148</w:t>
      </w:r>
    </w:p>
    <w:p>
      <w:r>
        <w:t xml:space="preserve">RT USER: ei mitään tekemistä, apina. minua rikottiin kotona niin paljon. jopa rikkaat ystäväni hakkasivat minua. ei mitään ei mitään ei mitään. h\xe2\x80\xa6'</w:t>
      </w:r>
    </w:p>
    <w:p>
      <w:r>
        <w:rPr>
          <w:b/>
          <w:u w:val="single"/>
        </w:rPr>
        <w:t xml:space="preserve">204149</w:t>
      </w:r>
    </w:p>
    <w:p>
      <w:r>
        <w:t xml:space="preserve">KÄYTTÄJÄ herra KÄYTTÄJÄ kerää kaikki islamin asiantuntijat, käsket heitä löytämään islamin ytimen, tuloksen on oltava tällainen.</w:t>
      </w:r>
    </w:p>
    <w:p>
      <w:r>
        <w:rPr>
          <w:b/>
          <w:u w:val="single"/>
        </w:rPr>
        <w:t xml:space="preserve">204150</w:t>
      </w:r>
    </w:p>
    <w:p>
      <w:r>
        <w:t xml:space="preserve">PUSER P Jokowi pystyy muuttamaan ihmisten elämää, terve krt, infrastruktuuri, erityisesti Papua rakentaa infrastruktuuria luoda talouskeskuksia; lisätä talouden ihmisten Papua. MKS Pare2 Jl Railway, rakentaa maksullisia teitä, MRT n LRT Jkt. Scr ei suoraan muuttaa kohtaloa rkyt.</w:t>
      </w:r>
    </w:p>
    <w:p>
      <w:r>
        <w:rPr>
          <w:b/>
          <w:u w:val="single"/>
        </w:rPr>
        <w:t xml:space="preserve">204151</w:t>
      </w:r>
    </w:p>
    <w:p>
      <w:r>
        <w:t xml:space="preserve">Häädetään Jokowi... DPR MPR etsii turvallisuus... Ihmisiä vain petetään</w:t>
      </w:r>
    </w:p>
    <w:p>
      <w:r>
        <w:rPr>
          <w:b/>
          <w:u w:val="single"/>
        </w:rPr>
        <w:t xml:space="preserve">204152</w:t>
      </w:r>
    </w:p>
    <w:p>
      <w:r>
        <w:t xml:space="preserve">yah dah bobo si mark :(((( LAH TRUS KNP CHER ANJIR LO NAJIS'</w:t>
      </w:r>
    </w:p>
    <w:p>
      <w:r>
        <w:rPr>
          <w:b/>
          <w:u w:val="single"/>
        </w:rPr>
        <w:t xml:space="preserve">204153</w:t>
      </w:r>
    </w:p>
    <w:p>
      <w:r>
        <w:t xml:space="preserve">KÄYTTÄJÄ KÄYTTÄJÄ KÄYTTÄJÄ KÄYTTÄJÄ Kristityt, te tiedätte niin paljon islamista... Jos ette tiedä islamista, älkää kommentoiko.....</w:t>
      </w:r>
    </w:p>
    <w:p>
      <w:r>
        <w:rPr>
          <w:b/>
          <w:u w:val="single"/>
        </w:rPr>
        <w:t xml:space="preserve">204154</w:t>
      </w:r>
    </w:p>
    <w:p>
      <w:r>
        <w:t xml:space="preserve">Vastoin vuoden 1960 UUPA:n henkeä New Orderin hallinnon #agraarinen poliittinen suuntaus oli tukea laajamittaisia investointeja. |#keadilandistributionofland</w:t>
      </w:r>
    </w:p>
    <w:p>
      <w:r>
        <w:rPr>
          <w:b/>
          <w:u w:val="single"/>
        </w:rPr>
        <w:t xml:space="preserve">204155</w:t>
      </w:r>
    </w:p>
    <w:p>
      <w:r>
        <w:t xml:space="preserve">Jos nct china debyytti bayak joka piti ga kertaa ya USER #NCT'</w:t>
      </w:r>
    </w:p>
    <w:p>
      <w:r>
        <w:rPr>
          <w:b/>
          <w:u w:val="single"/>
        </w:rPr>
        <w:t xml:space="preserve">204156</w:t>
      </w:r>
    </w:p>
    <w:p>
      <w:r>
        <w:t xml:space="preserve">USER Uskonto on henkilökohtainen asia Jumalan kanssa, se, haluatko mennä naimisiin eri uskonnon kanssa, tai se, kääntyykö Dimas katolilaiseksi tai Nadine islamilaiseksi, ei kuulu meille, rukoilkaa vain, että heidän avioliittonsa kestäisi, kunnes kuolema erottaa heidät.</w:t>
      </w:r>
    </w:p>
    <w:p>
      <w:r>
        <w:rPr>
          <w:b/>
          <w:u w:val="single"/>
        </w:rPr>
        <w:t xml:space="preserve">204157</w:t>
      </w:r>
    </w:p>
    <w:p>
      <w:r>
        <w:t xml:space="preserve">Onko tämä seurausta KÄYTTÄJÄN "kuvantamisesta"? Kysy häneltä USER URL</w:t>
      </w:r>
    </w:p>
    <w:p>
      <w:r>
        <w:rPr>
          <w:b/>
          <w:u w:val="single"/>
        </w:rPr>
        <w:t xml:space="preserve">204158</w:t>
      </w:r>
    </w:p>
    <w:p>
      <w:r>
        <w:t xml:space="preserve">...tällainen sairaus.\n\n\xe3\x85\xa4\xe3\x85\xa4Hänen elämänsä muuttui vaikeammaksi. On jo vaikeaa olla indigo, jota astraaliolennot kiusaavat, ja lisäksi on vaikeaa, että hän on kasvosokea.\n\nKaikki tämä johtuu siitä, että hän on kuollut.</w:t>
      </w:r>
    </w:p>
    <w:p>
      <w:r>
        <w:rPr>
          <w:b/>
          <w:u w:val="single"/>
        </w:rPr>
        <w:t xml:space="preserve">204159</w:t>
      </w:r>
    </w:p>
    <w:p>
      <w:r>
        <w:t xml:space="preserve">KÄYTTÄJÄ KÄYTTÄJÄ Koska nimitys presidentin talo on palatsi, niin monet ehdokkaat *kings2* haluavat hallita eri tavoin kansan ja valtion elämän sääntöihin rikkoutuneen maan kustannuksella. Nimi Palace pitäisi muuttaa nimeksi People's House...</w:t>
      </w:r>
    </w:p>
    <w:p>
      <w:r>
        <w:rPr>
          <w:b/>
          <w:u w:val="single"/>
        </w:rPr>
        <w:t xml:space="preserve">204160</w:t>
      </w:r>
    </w:p>
    <w:p>
      <w:r>
        <w:t xml:space="preserve">PKI &amp; ORMAS anti PANCASILA on kielletty Indonesian tasavallassa, vastatkaa KÄYTTÄJÄ sijaan sinä &amp; Pk KÄYTTÄJÄ osallistuu DOWN Pk Harto 1998..vastaus</w:t>
      </w:r>
    </w:p>
    <w:p>
      <w:r>
        <w:rPr>
          <w:b/>
          <w:u w:val="single"/>
        </w:rPr>
        <w:t xml:space="preserve">204161</w:t>
      </w:r>
    </w:p>
    <w:p>
      <w:r>
        <w:t xml:space="preserve">Vaikka ruumiini on täydellisessä kunnossa, sieluni on epämuodostunut isäni kuoleman jälkeen.</w:t>
      </w:r>
    </w:p>
    <w:p>
      <w:r>
        <w:rPr>
          <w:b/>
          <w:u w:val="single"/>
        </w:rPr>
        <w:t xml:space="preserve">204162</w:t>
      </w:r>
    </w:p>
    <w:p>
      <w:r>
        <w:t xml:space="preserve">KÄYTTÄJÄ Kyllä, sekin on oikein. Tunnen itseni todella tyhmäksi vastatessani typeriin kommentteihisi..... hehehe... joten mene takaisin kouluun... lue paljon dataa. Älkää vihanne takia, että aivonne eivät toimi.</w:t>
      </w:r>
    </w:p>
    <w:p>
      <w:r>
        <w:rPr>
          <w:b/>
          <w:u w:val="single"/>
        </w:rPr>
        <w:t xml:space="preserve">204163</w:t>
      </w:r>
    </w:p>
    <w:p>
      <w:r>
        <w:t xml:space="preserve"/>
      </w:r>
    </w:p>
    <w:p>
      <w:r>
        <w:rPr>
          <w:b/>
          <w:u w:val="single"/>
        </w:rPr>
        <w:t xml:space="preserve">204164</w:t>
      </w:r>
    </w:p>
    <w:p>
      <w:r>
        <w:t xml:space="preserve">KÄYTTÄJÄ Kuka muu haluaa kehittyä tai muuntua geneettisesti sammakkoeläimeksi?</w:t>
      </w:r>
    </w:p>
    <w:p>
      <w:r>
        <w:rPr>
          <w:b/>
          <w:u w:val="single"/>
        </w:rPr>
        <w:t xml:space="preserve">204165</w:t>
      </w:r>
    </w:p>
    <w:p>
      <w:r>
        <w:t xml:space="preserve">Tangung jos vain estää jokowi, lisäämme sitä niin, että elämä kansakunnan ja valtion Indonesian tasavallan on rauhallinen ja rauhallinen jälleen kerran.</w:t>
      </w:r>
    </w:p>
    <w:p>
      <w:r>
        <w:rPr>
          <w:b/>
          <w:u w:val="single"/>
        </w:rPr>
        <w:t xml:space="preserve">204166</w:t>
      </w:r>
    </w:p>
    <w:p>
      <w:r>
        <w:t xml:space="preserve">Uskonnollinen propaganda on aina kapina, jota johtaa papisto tai Ustaz.Mutta todisteet osoittavat, että koskaan ei ole pidätetty papistoa/ustazia, saati sitten heitetty Boven Diguliin.Mitä on olemassa, ovat NASOMALISTIEN ja KOMMUNISTIEN vangit.Onko muita todisteita?</w:t>
      </w:r>
    </w:p>
    <w:p>
      <w:r>
        <w:rPr>
          <w:b/>
          <w:u w:val="single"/>
        </w:rPr>
        <w:t xml:space="preserve">204167</w:t>
      </w:r>
    </w:p>
    <w:p>
      <w:r>
        <w:t xml:space="preserve">URL &amp;lt;-#vittu #tyttöystävä vittuileva lesbi'</w:t>
      </w:r>
    </w:p>
    <w:p>
      <w:r>
        <w:rPr>
          <w:b/>
          <w:u w:val="single"/>
        </w:rPr>
        <w:t xml:space="preserve">204168</w:t>
      </w:r>
    </w:p>
    <w:p>
      <w:r>
        <w:t xml:space="preserve">#pru14 PAS:n puheenjohtaja Datuk Seri Abdul Hadi Awang ei puolusta Dewan Undangan Negeri (DUN) Rhu Rendangin paikkaa, vaan kilpailee vain Parlimenin paikasta - PAS Setiausaha Agung, Datuk Takiyuddin Hassan</w:t>
      </w:r>
    </w:p>
    <w:p>
      <w:r>
        <w:rPr>
          <w:b/>
          <w:u w:val="single"/>
        </w:rPr>
        <w:t xml:space="preserve">204169</w:t>
      </w:r>
    </w:p>
    <w:p>
      <w:r>
        <w:t xml:space="preserve">Pro-kommunistinen Indonesia = kommunistinen URL-osoite.</w:t>
      </w:r>
    </w:p>
    <w:p>
      <w:r>
        <w:rPr>
          <w:b/>
          <w:u w:val="single"/>
        </w:rPr>
        <w:t xml:space="preserve">204170</w:t>
      </w:r>
    </w:p>
    <w:p>
      <w:r>
        <w:t xml:space="preserve">RT KÄYTTÄJÄ: #RETWEET \nYg jälleen viral...Video pervert marion jola indonesia idol\n\n#horny #memek #colmek #colokmemek #jembut #memekbece\xe2\x80\xa6''</w:t>
      </w:r>
    </w:p>
    <w:p>
      <w:r>
        <w:rPr>
          <w:b/>
          <w:u w:val="single"/>
        </w:rPr>
        <w:t xml:space="preserve">204171</w:t>
      </w:r>
    </w:p>
    <w:p>
      <w:r>
        <w:t xml:space="preserve">Korvaa poliisipäällikkö, on korvattava presidentti, poista jokowi on kiinteä hinta</w:t>
      </w:r>
    </w:p>
    <w:p>
      <w:r>
        <w:rPr>
          <w:b/>
          <w:u w:val="single"/>
        </w:rPr>
        <w:t xml:space="preserve">204172</w:t>
      </w:r>
    </w:p>
    <w:p>
      <w:r>
        <w:t xml:space="preserve">KÄYTTÄJÄ Ne, jotka haluavat vihjailla, ovat todellisia ulkomaisia asengin kätyreitä, jotka eivät halua Indonesian edistyvän ja menestyvän...'.</w:t>
      </w:r>
    </w:p>
    <w:p>
      <w:r>
        <w:rPr>
          <w:b/>
          <w:u w:val="single"/>
        </w:rPr>
        <w:t xml:space="preserve">204173</w:t>
      </w:r>
    </w:p>
    <w:p>
      <w:r>
        <w:t xml:space="preserve">Juutalainen KÄYTTÄJÄ KÄYTTÄJÄ paljonko tuo on pomoni. 100 jgk lisää?'</w:t>
      </w:r>
    </w:p>
    <w:p>
      <w:r>
        <w:rPr>
          <w:b/>
          <w:u w:val="single"/>
        </w:rPr>
        <w:t xml:space="preserve">204174</w:t>
      </w:r>
    </w:p>
    <w:p>
      <w:r>
        <w:t xml:space="preserve">Julkaistaan 26. toukokuuta 2016: Puhu hyvin tai vaikene ���� Ninik Handrini | Info:</w:t>
      </w:r>
    </w:p>
    <w:p>
      <w:r>
        <w:rPr>
          <w:b/>
          <w:u w:val="single"/>
        </w:rPr>
        <w:t xml:space="preserve">204175</w:t>
      </w:r>
    </w:p>
    <w:p>
      <w:r>
        <w:t xml:space="preserve">USER Udh Tambah Vaikeuksia löytää työtä, mutta ulkomaalaiset työntekijät CiNa vapaa pääsy. Lisäksi irtisanomisia eri paikoissa. #2019GantiPresident'.</w:t>
      </w:r>
    </w:p>
    <w:p>
      <w:r>
        <w:rPr>
          <w:b/>
          <w:u w:val="single"/>
        </w:rPr>
        <w:t xml:space="preserve">204176</w:t>
      </w:r>
    </w:p>
    <w:p>
      <w:r>
        <w:t xml:space="preserve">USER USER LAHSI KAMPANG GUA DI DULUIN SEVERE LO JEP KAN GUA JOMBRI YA'</w:t>
      </w:r>
    </w:p>
    <w:p>
      <w:r>
        <w:rPr>
          <w:b/>
          <w:u w:val="single"/>
        </w:rPr>
        <w:t xml:space="preserve">204177</w:t>
      </w:r>
    </w:p>
    <w:p>
      <w:r>
        <w:t xml:space="preserve">KÄYTTÄJÄ KÄYTTÄJÄ Dongo mieli ei saisi roiskua koh....pagi" tehdä anu aja..\xf0\x9f\x98\x82'</w:t>
      </w:r>
    </w:p>
    <w:p>
      <w:r>
        <w:rPr>
          <w:b/>
          <w:u w:val="single"/>
        </w:rPr>
        <w:t xml:space="preserve">204178</w:t>
      </w:r>
    </w:p>
    <w:p>
      <w:r>
        <w:t xml:space="preserve">Arabiassa korruptoituneilta leikataan kädet pois Kiinassa korruptoituneilta leikataan päät pois Indonesiassa korruptoituneilta leikataan vankilatuomio pois.</w:t>
      </w:r>
    </w:p>
    <w:p>
      <w:r>
        <w:rPr>
          <w:b/>
          <w:u w:val="single"/>
        </w:rPr>
        <w:t xml:space="preserve">204179</w:t>
      </w:r>
    </w:p>
    <w:p>
      <w:r>
        <w:t xml:space="preserve">On hullua, että alkuperäisen voittajan pojalla on itse asiassa Twitter'</w:t>
      </w:r>
    </w:p>
    <w:p>
      <w:r>
        <w:rPr>
          <w:b/>
          <w:u w:val="single"/>
        </w:rPr>
        <w:t xml:space="preserve">204180</w:t>
      </w:r>
    </w:p>
    <w:p>
      <w:r>
        <w:t xml:space="preserve">NIMELTÄÄN KUVANTAMINEN! JOKOWI LEGOWO JATKAA AUTTAA ROHINGYA PRABOWO AMIEN RAIS HILJAINEN: URL-osoite USERin kautta</w:t>
      </w:r>
    </w:p>
    <w:p>
      <w:r>
        <w:rPr>
          <w:b/>
          <w:u w:val="single"/>
        </w:rPr>
        <w:t xml:space="preserve">204181</w:t>
      </w:r>
    </w:p>
    <w:p>
      <w:r>
        <w:t xml:space="preserve">RAHAYU NINGRUM DIY USER�???SANO HYVÄÄ HUOMENTA ÄITI BP SISKO VELI,UKKI,MUMMO,ASSALAMMUALAIKUM,SALOM,HOM SANTI OM,NAMO BUDAYA�????�???�?????</w:t>
      </w:r>
    </w:p>
    <w:p>
      <w:r>
        <w:rPr>
          <w:b/>
          <w:u w:val="single"/>
        </w:rPr>
        <w:t xml:space="preserve">204182</w:t>
      </w:r>
    </w:p>
    <w:p>
      <w:r>
        <w:t xml:space="preserve">Shucks\n\nKemaren cepet2an beli sekarang dijual online \xf0\x9f\x98\xa4\xf0\x9f\x98\xa4\xf0\x9f\x98\x98\xa4 URL.</w:t>
      </w:r>
    </w:p>
    <w:p>
      <w:r>
        <w:rPr>
          <w:b/>
          <w:u w:val="single"/>
        </w:rPr>
        <w:t xml:space="preserve">204183</w:t>
      </w:r>
    </w:p>
    <w:p>
      <w:r>
        <w:t xml:space="preserve">KÄYTTÄJÄ skrg hallinto ... blm selesei trus romahti, nancepin raunioihin valtion velka?; tuhoutunut (vain vent); ------; ; ; #2019GantiPresiden; #2019GantiPresiden</w:t>
      </w:r>
    </w:p>
    <w:p>
      <w:r>
        <w:rPr>
          <w:b/>
          <w:u w:val="single"/>
        </w:rPr>
        <w:t xml:space="preserve">204184</w:t>
      </w:r>
    </w:p>
    <w:p>
      <w:r>
        <w:t xml:space="preserve">USER USER LET'S NUSANTARAKAN ALL FOREIGN COMPANIES IN INDONESIA...'.</w:t>
      </w:r>
    </w:p>
    <w:p>
      <w:r>
        <w:rPr>
          <w:b/>
          <w:u w:val="single"/>
        </w:rPr>
        <w:t xml:space="preserve">204185</w:t>
      </w:r>
    </w:p>
    <w:p>
      <w:r>
        <w:t xml:space="preserve">Jos lähdet Hajjiin Arabiaan ja palaat sitten kotiin, sinua on kutsuttava abahiksi\nMiten on siirtotyöläisten laita, jotka palaavat Arabiasta? Kutsutaanko niitä myös abahiksi? Vai kutsutaanko sitä nimellä abda?!</w:t>
      </w:r>
    </w:p>
    <w:p>
      <w:r>
        <w:rPr>
          <w:b/>
          <w:u w:val="single"/>
        </w:rPr>
        <w:t xml:space="preserve">204186</w:t>
      </w:r>
    </w:p>
    <w:p>
      <w:r>
        <w:t xml:space="preserve">Tämän illan satunnaiset ajatukset jatkuvat näkymättömän olemassaolon kiistalla. Inspiraatio on peräisin katolisessa kirkossa usein pidetystä vainajien messusta. Miksi henkien puolesta pitäisi rukoilla? Missä he ovat? Keskustelen tästä aiheesta usein rakkaani kanssa.</w:t>
      </w:r>
    </w:p>
    <w:p>
      <w:r>
        <w:rPr>
          <w:b/>
          <w:u w:val="single"/>
        </w:rPr>
        <w:t xml:space="preserve">204187</w:t>
      </w:r>
    </w:p>
    <w:p>
      <w:r>
        <w:t xml:space="preserve">omistaja ei ole paikalla; tilaus on paikalla; se sattuu; KÄYTTÄJÄ</w:t>
      </w:r>
    </w:p>
    <w:p>
      <w:r>
        <w:rPr>
          <w:b/>
          <w:u w:val="single"/>
        </w:rPr>
        <w:t xml:space="preserve">204188</w:t>
      </w:r>
    </w:p>
    <w:p>
      <w:r>
        <w:t xml:space="preserve">__-__; Tänä vuonna Baduyn alkuperäiskansojen yhteisö luovutti sadon Pjs Bupati Lebak Ino S Rawitalle ja kuvernööri Banten Wahidin Halimille. #SebaBaduy2018.</w:t>
      </w:r>
    </w:p>
    <w:p>
      <w:r>
        <w:rPr>
          <w:b/>
          <w:u w:val="single"/>
        </w:rPr>
        <w:t xml:space="preserve">204189</w:t>
      </w:r>
    </w:p>
    <w:p>
      <w:r>
        <w:t xml:space="preserve">19. huhtikuuta CNN liputtaa keltaisella lipulla ahok-djarotin kuoleman vuoksi....</w:t>
      </w:r>
    </w:p>
    <w:p>
      <w:r>
        <w:rPr>
          <w:b/>
          <w:u w:val="single"/>
        </w:rPr>
        <w:t xml:space="preserve">204190</w:t>
      </w:r>
    </w:p>
    <w:p>
      <w:r>
        <w:t xml:space="preserve">Yesapssss, meidän on edistettävä sitä massiivisesti; #YukPromoteAsianGames18</w:t>
      </w:r>
    </w:p>
    <w:p>
      <w:r>
        <w:rPr>
          <w:b/>
          <w:u w:val="single"/>
        </w:rPr>
        <w:t xml:space="preserve">204191</w:t>
      </w:r>
    </w:p>
    <w:p>
      <w:r>
        <w:t xml:space="preserve">useimmat haluavat oksentaa nähdäkseen KÄYTTÄJÄN käyttäytymisen, joten teeskentelevät ihmiset todella hoek</w:t>
      </w:r>
    </w:p>
    <w:p>
      <w:r>
        <w:rPr>
          <w:b/>
          <w:u w:val="single"/>
        </w:rPr>
        <w:t xml:space="preserve">204192</w:t>
      </w:r>
    </w:p>
    <w:p>
      <w:r>
        <w:t xml:space="preserve">1.Keski-Jaavan toimimattoman kuvernöörin Ganjar Pranowon tunkeutuminen maatalousministeriöön (Kementan) on tuottanut tulosta. ; #LupaBolehNgawurJangan; #PilgubJateng2018; #KamiGanjarYasin; #Ganjaryasin1; #JatengGayeng1xLagi; #PDIPerjuangan; #KandangBant3ng</w:t>
      </w:r>
    </w:p>
    <w:p>
      <w:r>
        <w:rPr>
          <w:b/>
          <w:u w:val="single"/>
        </w:rPr>
        <w:t xml:space="preserve">204193</w:t>
      </w:r>
    </w:p>
    <w:p>
      <w:r>
        <w:t xml:space="preserve">Delfiinit, norsut ja apinat pystyvät tunnistamaan itsensä peilistä.</w:t>
      </w:r>
    </w:p>
    <w:p>
      <w:r>
        <w:rPr>
          <w:b/>
          <w:u w:val="single"/>
        </w:rPr>
        <w:t xml:space="preserve">204194</w:t>
      </w:r>
    </w:p>
    <w:p>
      <w:r>
        <w:t xml:space="preserve"/>
      </w:r>
    </w:p>
    <w:p>
      <w:r>
        <w:rPr>
          <w:b/>
          <w:u w:val="single"/>
        </w:rPr>
        <w:t xml:space="preserve">204195</w:t>
      </w:r>
    </w:p>
    <w:p>
      <w:r>
        <w:t xml:space="preserve">wow se on hullu URL</w:t>
      </w:r>
    </w:p>
    <w:p>
      <w:r>
        <w:rPr>
          <w:b/>
          <w:u w:val="single"/>
        </w:rPr>
        <w:t xml:space="preserve">204196</w:t>
      </w:r>
    </w:p>
    <w:p>
      <w:r>
        <w:t xml:space="preserve">Islam on pettänyt, kolonisoinut ja orjuuttanut teidät, muslimi ei ole rotu vaan muuttuva valinta KÄYTTÄJÄ rasisti?</w:t>
      </w:r>
    </w:p>
    <w:p>
      <w:r>
        <w:rPr>
          <w:b/>
          <w:u w:val="single"/>
        </w:rPr>
        <w:t xml:space="preserve">204197</w:t>
      </w:r>
    </w:p>
    <w:p>
      <w:r>
        <w:t xml:space="preserve">Yksi syy Freeportin osakkeiden myynnin viivästymiseen on hallituksen vuonna 1994 antama asetus nro 20, jonka mukaan ulkomaisten sijoitusyhtiöiden ei tarvitse myydä osakkeitaan indonesialaisille osapuolille. \n\n#Freeport51'</w:t>
      </w:r>
    </w:p>
    <w:p>
      <w:r>
        <w:rPr>
          <w:b/>
          <w:u w:val="single"/>
        </w:rPr>
        <w:t xml:space="preserve">204198</w:t>
      </w:r>
    </w:p>
    <w:p>
      <w:r>
        <w:t xml:space="preserve">KÄYTTÄJÄ Rakkaus on sokeaa, mutta silti Jumala varjelkoon, se ei ole hyvä :('</w:t>
      </w:r>
    </w:p>
    <w:p>
      <w:r>
        <w:rPr>
          <w:b/>
          <w:u w:val="single"/>
        </w:rPr>
        <w:t xml:space="preserve">204199</w:t>
      </w:r>
    </w:p>
    <w:p>
      <w:r>
        <w:t xml:space="preserve">Hallitus aikoo luoda uuden oikeudellisen sateenvarjon, joka helpottaa kansallisen strategisen hankkeen ulkopuolisten hankkeiden maanhankintaa.</w:t>
      </w:r>
    </w:p>
    <w:p>
      <w:r>
        <w:rPr>
          <w:b/>
          <w:u w:val="single"/>
        </w:rPr>
        <w:t xml:space="preserve">204200</w:t>
      </w:r>
    </w:p>
    <w:p>
      <w:r>
        <w:t xml:space="preserve">On hyvä, että PKI PKI kuten USER USER ja USER lakkautettiin aj ja tehtiin kielletty järjestö.</w:t>
      </w:r>
    </w:p>
    <w:p>
      <w:r>
        <w:rPr>
          <w:b/>
          <w:u w:val="single"/>
        </w:rPr>
        <w:t xml:space="preserve">204201</w:t>
      </w:r>
    </w:p>
    <w:p>
      <w:r>
        <w:t xml:space="preserve">Vain syrjäyttää Jokowi, jos se on tällaista?</w:t>
      </w:r>
    </w:p>
    <w:p>
      <w:r>
        <w:rPr>
          <w:b/>
          <w:u w:val="single"/>
        </w:rPr>
        <w:t xml:space="preserve">204202</w:t>
      </w:r>
    </w:p>
    <w:p>
      <w:r>
        <w:t xml:space="preserve">KÄYTTÄJÄ Tarkoittaa, että jos sinulle annetaan suklaata, haluatko sitä? \xf0\x9f\x98\xaf\n\nSe on niin julmaa :( Olet vielä lapsi, joten et tunne sitä /?'</w:t>
      </w:r>
    </w:p>
    <w:p>
      <w:r>
        <w:rPr>
          <w:b/>
          <w:u w:val="single"/>
        </w:rPr>
        <w:t xml:space="preserve">204203</w:t>
      </w:r>
    </w:p>
    <w:p>
      <w:r>
        <w:t xml:space="preserve">En mitenkään pysty pelaamaan kolmea hullua akkua!</w:t>
      </w:r>
    </w:p>
    <w:p>
      <w:r>
        <w:rPr>
          <w:b/>
          <w:u w:val="single"/>
        </w:rPr>
        <w:t xml:space="preserve">204204</w:t>
      </w:r>
    </w:p>
    <w:p>
      <w:r>
        <w:t xml:space="preserve">KÄYTTÄJÄ KÄYTTÄJÄ Ei ole outoa, että kyselytutkimuksissa on kampuksen nimi ... Myöhemmin se on kuin luhut tuo itb tukemaan reklamaatiota ... Cebong mah niin ... Heheheh'</w:t>
      </w:r>
    </w:p>
    <w:p>
      <w:r>
        <w:rPr>
          <w:b/>
          <w:u w:val="single"/>
        </w:rPr>
        <w:t xml:space="preserve">204205</w:t>
      </w:r>
    </w:p>
    <w:p>
      <w:r>
        <w:t xml:space="preserve">KÄYTTÄJÄ Lo celeng'</w:t>
      </w:r>
    </w:p>
    <w:p>
      <w:r>
        <w:rPr>
          <w:b/>
          <w:u w:val="single"/>
        </w:rPr>
        <w:t xml:space="preserve">204206</w:t>
      </w:r>
    </w:p>
    <w:p>
      <w:r>
        <w:t xml:space="preserve">Olen todella hämmentynyt ihmisistä, jotka käyvät elokuvissa. Olen kyllästynyt jonottamaan ja maksamaan kalliista lipuista, mutta kun olen elokuvateatterissa, katsomisen sijaan pelaan puhelimellani. GOBLOG!!!'</w:t>
      </w:r>
    </w:p>
    <w:p>
      <w:r>
        <w:rPr>
          <w:b/>
          <w:u w:val="single"/>
        </w:rPr>
        <w:t xml:space="preserve">204207</w:t>
      </w:r>
    </w:p>
    <w:p>
      <w:r>
        <w:t xml:space="preserve">KÄYTTÄJÄ KÄYTTÄJÄ Jos felix valitsee uskonnon lähteä tästä maasta.</w:t>
      </w:r>
    </w:p>
    <w:p>
      <w:r>
        <w:rPr>
          <w:b/>
          <w:u w:val="single"/>
        </w:rPr>
        <w:t xml:space="preserve">204208</w:t>
      </w:r>
    </w:p>
    <w:p>
      <w:r>
        <w:t xml:space="preserve">*dimall*. Herra, äitini on kadonnut. Turvallisuus hetkeksi. *tarkistukset Tarkistukset" Ilmoitus U/ Vanhemmat Asu. Jotka tuntevat olevansa kadoksissa.</w:t>
      </w:r>
    </w:p>
    <w:p>
      <w:r>
        <w:rPr>
          <w:b/>
          <w:u w:val="single"/>
        </w:rPr>
        <w:t xml:space="preserve">204209</w:t>
      </w:r>
    </w:p>
    <w:p>
      <w:r>
        <w:t xml:space="preserve">KÄYTTÄJÄ Arseto..tämä on paska, joka etsii näyttämöä...'.</w:t>
      </w:r>
    </w:p>
    <w:p>
      <w:r>
        <w:rPr>
          <w:b/>
          <w:u w:val="single"/>
        </w:rPr>
        <w:t xml:space="preserve">204210</w:t>
      </w:r>
    </w:p>
    <w:p>
      <w:r>
        <w:t xml:space="preserve">KÄYTTÄJÄ Mitä mieltä ustadz on siitä, mistä keskustellaan? Sisältyykö RG:hen jumalanpilkka?</w:t>
      </w:r>
    </w:p>
    <w:p>
      <w:r>
        <w:rPr>
          <w:b/>
          <w:u w:val="single"/>
        </w:rPr>
        <w:t xml:space="preserve">204211</w:t>
      </w:r>
    </w:p>
    <w:p>
      <w:r>
        <w:t xml:space="preserve">Haluan kertoa mielipiteeni vihaisuudesta. Joten tässä on asia, luulen, että kun suutumme, osoitamme vain itsekkyytemme. Miten se voi olla mahdollista?! Koska kun olemme vihaisia, haluamme tulla kuulluiksi, emme välitä muiden ihmisten mielipiteistä, kuten "on tärkeää, että kuuntelet minua"...!</w:t>
      </w:r>
    </w:p>
    <w:p>
      <w:r>
        <w:rPr>
          <w:b/>
          <w:u w:val="single"/>
        </w:rPr>
        <w:t xml:space="preserve">204212</w:t>
      </w:r>
    </w:p>
    <w:p>
      <w:r>
        <w:t xml:space="preserve">RT USER mutta todellisuus on, että miljoonat köyhät alkuperäisväestön pienet ihmiset köyhtyvät yhä enemmän ahokin kiinalaisten vääräuskoisten....</w:t>
      </w:r>
    </w:p>
    <w:p>
      <w:r>
        <w:rPr>
          <w:b/>
          <w:u w:val="single"/>
        </w:rPr>
        <w:t xml:space="preserve">204213</w:t>
      </w:r>
    </w:p>
    <w:p>
      <w:r>
        <w:t xml:space="preserve">KÄYTTÄJÄ KÄYTTÄJÄ Hatta Faisal Tehrani tu Juutalaiset eivät ole väärässä kannattaessaan häntä niin kauan kuin molemmat osapuolet kunnioittavat toisiaan. Meidän näkökulmastamme hän on silti Allahin palvelija, eikö niin?</w:t>
      </w:r>
    </w:p>
    <w:p>
      <w:r>
        <w:rPr>
          <w:b/>
          <w:u w:val="single"/>
        </w:rPr>
        <w:t xml:space="preserve">204214</w:t>
      </w:r>
    </w:p>
    <w:p>
      <w:r>
        <w:t xml:space="preserve">RT USER: Sellainen minä olen. Tunnen itseni syntisemmäksi, jos esimerkiksi on ok mennä nuorena naimisiin, mutta lapsillani ja lapsenlapsillani on vaikeuksia syödä, vaikeuksia elää,\xe2\x80\xa6''.</w:t>
      </w:r>
    </w:p>
    <w:p>
      <w:r>
        <w:rPr>
          <w:b/>
          <w:u w:val="single"/>
        </w:rPr>
        <w:t xml:space="preserve">204215</w:t>
      </w:r>
    </w:p>
    <w:p>
      <w:r>
        <w:t xml:space="preserve"> \nOoo, luulin, että täällä oli jo pamaus..\n\n\nSana rockygering on kasa k</w:t>
      </w:r>
    </w:p>
    <w:p>
      <w:r>
        <w:rPr>
          <w:b/>
          <w:u w:val="single"/>
        </w:rPr>
        <w:t xml:space="preserve">204216</w:t>
      </w:r>
    </w:p>
    <w:p>
      <w:r>
        <w:t xml:space="preserve">Jos väitetään, että hallitus epäonnistui tulvien käsittelyssä ja köyhien määrä kasvoi. Sekä toimeenpaneva että lainsäädäntöelin ovat BEGO.</w:t>
      </w:r>
    </w:p>
    <w:p>
      <w:r>
        <w:rPr>
          <w:b/>
          <w:u w:val="single"/>
        </w:rPr>
        <w:t xml:space="preserve">204217</w:t>
      </w:r>
    </w:p>
    <w:p>
      <w:r>
        <w:t xml:space="preserve">Olen iloinen, ettei Chan sanonut sitä ensimmäisenä. Jos se olisi ollut hän, olisin pöytäliina tuhannen tai miljoonan kilometrin säteellä.</w:t>
      </w:r>
    </w:p>
    <w:p>
      <w:r>
        <w:rPr>
          <w:b/>
          <w:u w:val="single"/>
        </w:rPr>
        <w:t xml:space="preserve">204218</w:t>
      </w:r>
    </w:p>
    <w:p>
      <w:r>
        <w:t xml:space="preserve">KÄYTTÄJÄ KÄYTTÄJÄ KÄYTTÄJÄ KÄYTTÄJÄ KÄYTTÄJÄ oikein keskustelet kampanjalupauksia. on huijaus, joka sanoo Jokowi lupasi 10rb dollaria. sitten bani micin maen goreng aja. hadeuuh'</w:t>
      </w:r>
    </w:p>
    <w:p>
      <w:r>
        <w:rPr>
          <w:b/>
          <w:u w:val="single"/>
        </w:rPr>
        <w:t xml:space="preserve">204219</w:t>
      </w:r>
    </w:p>
    <w:p>
      <w:r>
        <w:t xml:space="preserve">Katson uudelleen ja haaveilen siitä, että Riff-raff-jumala saisi live action -filmatisoinnin... kuka olisi hyvä Yato? \xf0\x9f\x98\x84\xe2\x80\x94 katsomassa Noragamia'</w:t>
      </w:r>
    </w:p>
    <w:p>
      <w:r>
        <w:rPr>
          <w:b/>
          <w:u w:val="single"/>
        </w:rPr>
        <w:t xml:space="preserve">204220</w:t>
      </w:r>
    </w:p>
    <w:p>
      <w:r>
        <w:t xml:space="preserve">MUI:n syytöksistä? Mengoplos? Helppo kumota, Islam Oplosan on vaarallisempi USER DPR: Asettakaa Gafatarin virkamiehet syytteeseen!</w:t>
      </w:r>
    </w:p>
    <w:p>
      <w:r>
        <w:rPr>
          <w:b/>
          <w:u w:val="single"/>
        </w:rPr>
        <w:t xml:space="preserve">204221</w:t>
      </w:r>
    </w:p>
    <w:p>
      <w:r>
        <w:t xml:space="preserve">KÄYTTÄJÄ KÄYTTÄJÄ KÄYTTÄJÄ KÄYTTÄJÄ Mikä luuseri. WKWKWKWKW tämä on se. En todellakaan pidä siitä, että tyttöystäväni saa tämän. Mitä helvettiä. Jos haluat puhua suoraan, älä ole niin ujo.</w:t>
      </w:r>
    </w:p>
    <w:p>
      <w:r>
        <w:rPr>
          <w:b/>
          <w:u w:val="single"/>
        </w:rPr>
        <w:t xml:space="preserve">204222</w:t>
      </w:r>
    </w:p>
    <w:p>
      <w:r>
        <w:t xml:space="preserve">KÄYTTÄJÄ KÄYTTÄJÄ KÄYTTÄJÄ KÄYTTÄJÄ Apinapoika on luonnollinen, jos DONGO...\xf0\x9f\x98\x83\xf0\x9f\x98\x86\nKysy isältäsi...jos sinulla on isä...\xf0\x9f\x98\x83'</w:t>
      </w:r>
    </w:p>
    <w:p>
      <w:r>
        <w:rPr>
          <w:b/>
          <w:u w:val="single"/>
        </w:rPr>
        <w:t xml:space="preserve">204223</w:t>
      </w:r>
    </w:p>
    <w:p>
      <w:r>
        <w:t xml:space="preserve">Kazakstanissa Paavo Pesusieni -piirretty kiellettiin, koska se loi holiganismin, väkivallan ja kiusaamisen kulttuuria.</w:t>
      </w:r>
    </w:p>
    <w:p>
      <w:r>
        <w:rPr>
          <w:b/>
          <w:u w:val="single"/>
        </w:rPr>
        <w:t xml:space="preserve">204224</w:t>
      </w:r>
    </w:p>
    <w:p>
      <w:r>
        <w:t xml:space="preserve">Mä vittuilen myanmarilaisille eniten. noob shit play ml fckk'.</w:t>
      </w:r>
    </w:p>
    <w:p>
      <w:r>
        <w:rPr>
          <w:b/>
          <w:u w:val="single"/>
        </w:rPr>
        <w:t xml:space="preserve">204225</w:t>
      </w:r>
    </w:p>
    <w:p>
      <w:r>
        <w:t xml:space="preserve">Jotkut Devil Fruit -käyttäjät tarvitsevat aikaa ja harjoittelua maksimoidakseen tehopotentiaalinsa.</w:t>
      </w:r>
    </w:p>
    <w:p>
      <w:r>
        <w:rPr>
          <w:b/>
          <w:u w:val="single"/>
        </w:rPr>
        <w:t xml:space="preserve">204226</w:t>
      </w:r>
    </w:p>
    <w:p>
      <w:r>
        <w:t xml:space="preserve">KÄYTTÄJÄ KÄYTTÄJÄ HTI on myös järjestö, jolla on kielletty käsitys Pancasilan maassa, joten se on lakkautettava välittömästi.</w:t>
      </w:r>
    </w:p>
    <w:p>
      <w:r>
        <w:rPr>
          <w:b/>
          <w:u w:val="single"/>
        </w:rPr>
        <w:t xml:space="preserve">204227</w:t>
      </w:r>
    </w:p>
    <w:p>
      <w:r>
        <w:t xml:space="preserve"/>
      </w:r>
    </w:p>
    <w:p>
      <w:r>
        <w:rPr>
          <w:b/>
          <w:u w:val="single"/>
        </w:rPr>
        <w:t xml:space="preserve">204228</w:t>
      </w:r>
    </w:p>
    <w:p>
      <w:r>
        <w:t xml:space="preserve">Tutkijat ovat yksimielisiä siitä, että Imaam�?</w:t>
      </w:r>
    </w:p>
    <w:p>
      <w:r>
        <w:rPr>
          <w:b/>
          <w:u w:val="single"/>
        </w:rPr>
        <w:t xml:space="preserve">204229</w:t>
      </w:r>
    </w:p>
    <w:p>
      <w:r>
        <w:t xml:space="preserve">Ehkä sen pitäisi alkaa poliittisista leimoista luopumisella? Antek Orba Oikea fundamentalisti</w:t>
      </w:r>
    </w:p>
    <w:p>
      <w:r>
        <w:rPr>
          <w:b/>
          <w:u w:val="single"/>
        </w:rPr>
        <w:t xml:space="preserve">204230</w:t>
      </w:r>
    </w:p>
    <w:p>
      <w:r>
        <w:t xml:space="preserve">joku haluaa imagejin eue samassa tl luolassa ei osu uskalla nih'</w:t>
      </w:r>
    </w:p>
    <w:p>
      <w:r>
        <w:rPr>
          <w:b/>
          <w:u w:val="single"/>
        </w:rPr>
        <w:t xml:space="preserve">204231</w:t>
      </w:r>
    </w:p>
    <w:p>
      <w:r>
        <w:t xml:space="preserve">Jos tarkastellaan 3563 hakijasta, jotka hyväksyttiin, vain 137 henkilöä, kirjanpito.</w:t>
      </w:r>
    </w:p>
    <w:p>
      <w:r>
        <w:rPr>
          <w:b/>
          <w:u w:val="single"/>
        </w:rPr>
        <w:t xml:space="preserve">204232</w:t>
      </w:r>
    </w:p>
    <w:p>
      <w:r>
        <w:t xml:space="preserve">Allah SWT pyytää, että psykopaatit palvovat häntä, puhumattakaan siitä, että hän odottaa terroria ja kauhua, kuten mitä tapahtui Brysselissä, INSANE herra Lukman.</w:t>
      </w:r>
    </w:p>
    <w:p>
      <w:r>
        <w:rPr>
          <w:b/>
          <w:u w:val="single"/>
        </w:rPr>
        <w:t xml:space="preserve">204233</w:t>
      </w:r>
    </w:p>
    <w:p>
      <w:r>
        <w:t xml:space="preserve">Hyvä ... bang, karkottakaa NKRI:stä Ei ole sopivaa, että Myanmaria kutsutaan buddhalaiseksi maaksi.</w:t>
      </w:r>
    </w:p>
    <w:p>
      <w:r>
        <w:rPr>
          <w:b/>
          <w:u w:val="single"/>
        </w:rPr>
        <w:t xml:space="preserve">204234</w:t>
      </w:r>
    </w:p>
    <w:p>
      <w:r>
        <w:t xml:space="preserve">USER 2018, IMF pitää ennusteen 3,9 prosentin maailmantalouden kasvusta ennallaan Kansainvälinen Mo</w:t>
      </w:r>
    </w:p>
    <w:p>
      <w:r>
        <w:rPr>
          <w:b/>
          <w:u w:val="single"/>
        </w:rPr>
        <w:t xml:space="preserve">204235</w:t>
      </w:r>
    </w:p>
    <w:p>
      <w:r>
        <w:t xml:space="preserve">Sekoitat muslimin, islamin ja uskonnon, olen muslimimies, joka asuu Indonesiassa. elämme Indonesiassa, joka perustuu Pancasilaan, eri uskontoihin, tärkeintä on hänen moraalinsa tämän maan johtamisessa, ei vain sanoilla vaan teoilla.</w:t>
      </w:r>
    </w:p>
    <w:p>
      <w:r>
        <w:rPr>
          <w:b/>
          <w:u w:val="single"/>
        </w:rPr>
        <w:t xml:space="preserve">204236</w:t>
      </w:r>
    </w:p>
    <w:p>
      <w:r>
        <w:t xml:space="preserve">Islam ja katolilaisuus\nHänen buddhalaiset häänsä\n\xf0\x9f\xa4\x94'</w:t>
      </w:r>
    </w:p>
    <w:p>
      <w:r>
        <w:rPr>
          <w:b/>
          <w:u w:val="single"/>
        </w:rPr>
        <w:t xml:space="preserve">204237</w:t>
      </w:r>
    </w:p>
    <w:p>
      <w:r>
        <w:t xml:space="preserve">USER heleh \n\nmodar sana hush'</w:t>
      </w:r>
    </w:p>
    <w:p>
      <w:r>
        <w:rPr>
          <w:b/>
          <w:u w:val="single"/>
        </w:rPr>
        <w:t xml:space="preserve">204238</w:t>
      </w:r>
    </w:p>
    <w:p>
      <w:r>
        <w:t xml:space="preserve">Kuten indonesialaiset sanovat, jos ulkomaiset investoinnit eivät luo työpaikkoja, kyse ei ole investoinneista vaan taloudellisesta kolonisaatiosta. Älä sitten hermostu. Vaihda se, kun vielä voit. Yahoo</w:t>
      </w:r>
    </w:p>
    <w:p>
      <w:r>
        <w:rPr>
          <w:b/>
          <w:u w:val="single"/>
        </w:rPr>
        <w:t xml:space="preserve">204239</w:t>
      </w:r>
    </w:p>
    <w:p>
      <w:r>
        <w:t xml:space="preserve">En vieläkään voi uskoa, että on vuosi 2013 ja on vielä ihmisiä, jotka ovat alay bro | ciyus? 'Mitä?</w:t>
      </w:r>
    </w:p>
    <w:p>
      <w:r>
        <w:rPr>
          <w:b/>
          <w:u w:val="single"/>
        </w:rPr>
        <w:t xml:space="preserve">204240</w:t>
      </w:r>
    </w:p>
    <w:p>
      <w:r>
        <w:t xml:space="preserve">Liiketoimintani on kukoistanut tänä huhtikuussa...</w:t>
      </w:r>
    </w:p>
    <w:p>
      <w:r>
        <w:rPr>
          <w:b/>
          <w:u w:val="single"/>
        </w:rPr>
        <w:t xml:space="preserve">204241</w:t>
      </w:r>
    </w:p>
    <w:p>
      <w:r>
        <w:t xml:space="preserve">Tämä temppeli sijaitsee Jalan Panjaitanilla. Kiinalaisena uutenavuotena temppelissä esitetään perinteisiä kiinalaisia tansseja. Tämä on loistava aika vierailla muulloin kuin tavallisina päivinä.\n#AyoKeToFestivaaliPesonaBunaken'</w:t>
      </w:r>
    </w:p>
    <w:p>
      <w:r>
        <w:rPr>
          <w:b/>
          <w:u w:val="single"/>
        </w:rPr>
        <w:t xml:space="preserve">204242</w:t>
      </w:r>
    </w:p>
    <w:p>
      <w:r>
        <w:t xml:space="preserve">RT KÄYTTÄJÄ: https:// #ngentoto #mememk #lonte #lempung #kontol #crottt #jembut # pecuh URL</w:t>
      </w:r>
    </w:p>
    <w:p>
      <w:r>
        <w:rPr>
          <w:b/>
          <w:u w:val="single"/>
        </w:rPr>
        <w:t xml:space="preserve">204243</w:t>
      </w:r>
    </w:p>
    <w:p>
      <w:r>
        <w:t xml:space="preserve">Indonesia tarinassa; on edustajainhuoneen jäseniä, jotka ovat maksamatta sähköä.; on edustajainhuoneen jäseniä, jotka myyvät t-paitoja.; on edustajainhuoneen jäseniä, jotka haluavat vaihtaa presidentin t-paidalla.; ; ; mikä pahempaa on, että ihmiset, jotka ovat tyhmiä, haluavat vaihtaa presidentin hashtagilla.; erittäin hauska ja arvoinen</w:t>
      </w:r>
    </w:p>
    <w:p>
      <w:r>
        <w:rPr>
          <w:b/>
          <w:u w:val="single"/>
        </w:rPr>
        <w:t xml:space="preserve">204244</w:t>
      </w:r>
    </w:p>
    <w:p>
      <w:r>
        <w:t xml:space="preserve">KÄYTTÄJÄ KÄYTTÄJÄ Sink tämä nykyinen valtaapitävä hallinto ja sitä tukevat puolueet."</w:t>
      </w:r>
    </w:p>
    <w:p>
      <w:r>
        <w:rPr>
          <w:b/>
          <w:u w:val="single"/>
        </w:rPr>
        <w:t xml:space="preserve">204245</w:t>
      </w:r>
    </w:p>
    <w:p>
      <w:r>
        <w:t xml:space="preserve">KÄYTTÄJÄ Se on täynnä nuijapäitä, jotka eivät ymmärrä islamia....'.</w:t>
      </w:r>
    </w:p>
    <w:p>
      <w:r>
        <w:rPr>
          <w:b/>
          <w:u w:val="single"/>
        </w:rPr>
        <w:t xml:space="preserve">204246</w:t>
      </w:r>
    </w:p>
    <w:p>
      <w:r>
        <w:t xml:space="preserve">Gua dah kabor nak bagi gua erityistehtävä ei tule sekaan, paskiainen".</w:t>
      </w:r>
    </w:p>
    <w:p>
      <w:r>
        <w:rPr>
          <w:b/>
          <w:u w:val="single"/>
        </w:rPr>
        <w:t xml:space="preserve">204247</w:t>
      </w:r>
    </w:p>
    <w:p>
      <w:r>
        <w:t xml:space="preserve">Ja kuka on yksi Soeharton vanhimmista kavereista? Ei kukaan muu kuin Sudono Salim, alias Liem Sioe Liong. Salim Group -yritysimperiumin omistaja. Kuka ei tietäisi tätä nimeä niille, jotka kasvoivat Soeharton aikakaudella? Kiinalaista syntyperää oleva, ulkomaalainen, pks/gerindra/pan partisaani,</w:t>
      </w:r>
    </w:p>
    <w:p>
      <w:r>
        <w:rPr>
          <w:b/>
          <w:u w:val="single"/>
        </w:rPr>
        <w:t xml:space="preserve">204248</w:t>
      </w:r>
    </w:p>
    <w:p>
      <w:r>
        <w:t xml:space="preserve">KÄYTTÄJÄ KÄYTTÄJÄ sen lisäksi, että hänellä on hyvä ääni, onko se ulkonäkö ja kauniit / komeat kasvot, jotka valitaan KDI:n karsintaan, onko mahdollista, että ihmisiä, joilla on fyysisiä vammoja tai vähemmän kauniita kasvoja, ei oteta huomioon, vaikka heidän äänensä on hyvä...? #ObrolanEkz</w:t>
      </w:r>
    </w:p>
    <w:p>
      <w:r>
        <w:rPr>
          <w:b/>
          <w:u w:val="single"/>
        </w:rPr>
        <w:t xml:space="preserve">204249</w:t>
      </w:r>
    </w:p>
    <w:p>
      <w:r>
        <w:t xml:space="preserve">Aivan oikein bang tuhota ne bang, tuhota Kiina sikoja maan Indonesia, varjolla reklamaatio, että ahokin</w:t>
      </w:r>
    </w:p>
    <w:p>
      <w:r>
        <w:rPr>
          <w:b/>
          <w:u w:val="single"/>
        </w:rPr>
        <w:t xml:space="preserve">204250</w:t>
      </w:r>
    </w:p>
    <w:p>
      <w:r>
        <w:t xml:space="preserve">Radikaalibuddhalaisten pitäisi suojella toisiaan? Karkottakaa Myanmarin suurlähettiläs. PelastakaaRohingya RukoilkaaRohingyan puolesta</w:t>
      </w:r>
    </w:p>
    <w:p>
      <w:r>
        <w:rPr>
          <w:b/>
          <w:u w:val="single"/>
        </w:rPr>
        <w:t xml:space="preserve">204251</w:t>
      </w:r>
    </w:p>
    <w:p>
      <w:r>
        <w:t xml:space="preserve">kylaaaaaaya Instagram Update; ; �???Humanistinen tiedekunta, Indonesian yliopisto; ; 굿모�??�?????</w:t>
      </w:r>
    </w:p>
    <w:p>
      <w:r>
        <w:rPr>
          <w:b/>
          <w:u w:val="single"/>
        </w:rPr>
        <w:t xml:space="preserve">204252</w:t>
      </w:r>
    </w:p>
    <w:p>
      <w:r>
        <w:t xml:space="preserve">KÄYTTÄJÄ KÄYTTÄJÄ KÄYTTÄJÄ KÄYTTÄJÄ on loputon hölmö. Muovijätteestä keskusteli rouva KÄYTTÄJÄ, eh hän nyamber noin hankam. Bang fahri, vuoden 2019 jälkeen ryhdy vain kalastajaksi, koska on varmaa, ettet voi asettua ehdolle itsenäisenä ehdokkaana.</w:t>
      </w:r>
    </w:p>
    <w:p>
      <w:r>
        <w:rPr>
          <w:b/>
          <w:u w:val="single"/>
        </w:rPr>
        <w:t xml:space="preserve">204253</w:t>
      </w:r>
    </w:p>
    <w:p>
      <w:r>
        <w:t xml:space="preserve">Olemme mykkiä, sana on äänetön\nSilmissäsi olen hitaasti sammunut\nYhteydessä yhä heikomman pölysi kanssa\nMustunut hämärä hurraa juhlii lähtöä\nTallentaa menetyksen.\n\nKÄYTTÄJÄ'</w:t>
      </w:r>
    </w:p>
    <w:p>
      <w:r>
        <w:rPr>
          <w:b/>
          <w:u w:val="single"/>
        </w:rPr>
        <w:t xml:space="preserve">204254</w:t>
      </w:r>
    </w:p>
    <w:p>
      <w:r>
        <w:t xml:space="preserve">KÄYTTÄJÄ KÄYTTÄJÄ KÄYTTÄJÄ KÄYTTÄJÄ KÄYTTÄJÄ Kyllä, lisäksi vastustajan voidaan sanoa olevan raskas. Koska myös valtiokoneisto osallistui siihen. Kyllä, tehdään vain #2019GantiPresiden, jotta rahoittajat eivät ole enää ylimielisiä, jotta rahoittajat eivät ole enää teennäisiä ja jotta megatronia voidaan käyttää.</w:t>
      </w:r>
    </w:p>
    <w:p>
      <w:r>
        <w:rPr>
          <w:b/>
          <w:u w:val="single"/>
        </w:rPr>
        <w:t xml:space="preserve">204255</w:t>
      </w:r>
    </w:p>
    <w:p>
      <w:r>
        <w:t xml:space="preserve">Ymmärrän, jos monet byrokraatit (ASN) eivät pidä KÄYTTÄJÄ Presidentti Nyt on vaikeaa niille, jotka haluavat lisätä tulojaan korruptiolla / kiristyksellä; pelkäävät KPK / Saber Pungli. Lisäksi Jokowi haluaa ASN:n olevan</w:t>
      </w:r>
    </w:p>
    <w:p>
      <w:r>
        <w:rPr>
          <w:b/>
          <w:u w:val="single"/>
        </w:rPr>
        <w:t xml:space="preserve">204256</w:t>
      </w:r>
    </w:p>
    <w:p>
      <w:r>
        <w:t xml:space="preserve">RT USER: Tutorial, jolla saat idiootin pois aivoista....'.</w:t>
      </w:r>
    </w:p>
    <w:p>
      <w:r>
        <w:rPr>
          <w:b/>
          <w:u w:val="single"/>
        </w:rPr>
        <w:t xml:space="preserve">204257</w:t>
      </w:r>
    </w:p>
    <w:p>
      <w:r>
        <w:t xml:space="preserve">USER USER nah loh skrg confess if your mother in gangbang sm pig slanted...emang nya hang out where your mother was cung? hihihihihihi\xf0\x9f\x98\x86'</w:t>
      </w:r>
    </w:p>
    <w:p>
      <w:r>
        <w:rPr>
          <w:b/>
          <w:u w:val="single"/>
        </w:rPr>
        <w:t xml:space="preserve">204258</w:t>
      </w:r>
    </w:p>
    <w:p>
      <w:r>
        <w:t xml:space="preserve">Yusril: Islamilaisia ryhmiä sorretaan Jokowin aikakaudella #Faktat #2019GantiPresidentti</w:t>
      </w:r>
    </w:p>
    <w:p>
      <w:r>
        <w:rPr>
          <w:b/>
          <w:u w:val="single"/>
        </w:rPr>
        <w:t xml:space="preserve">204259</w:t>
      </w:r>
    </w:p>
    <w:p>
      <w:r>
        <w:t xml:space="preserve">Kritiikin vastainen hallitus Islamismin vastainen hallitus PKI:n kätyri hallitus Juutalaisten kätyri tekosyitä tekevä toiminta kantaibanget</w:t>
      </w:r>
    </w:p>
    <w:p>
      <w:r>
        <w:rPr>
          <w:b/>
          <w:u w:val="single"/>
        </w:rPr>
        <w:t xml:space="preserve">204260</w:t>
      </w:r>
    </w:p>
    <w:p>
      <w:r>
        <w:t xml:space="preserve">Demo Agenda alas Jokowi, vankilaan Ahok sitten PKI huomenna voi olla Demo pyytää Prabowo olla presidentti. Aksi299 aksimaksa</w:t>
      </w:r>
    </w:p>
    <w:p>
      <w:r>
        <w:rPr>
          <w:b/>
          <w:u w:val="single"/>
        </w:rPr>
        <w:t xml:space="preserve">204261</w:t>
      </w:r>
    </w:p>
    <w:p>
      <w:r>
        <w:t xml:space="preserve">USER Mikä siinä on, että ateistina oleminen näyttää särmikkäältä? Voisitko valaista minua? Koska periaatteessa ateismi on uskomus, ei "väline", jonka avulla voi näyttää särmikkäältä tai siistiltä.</w:t>
      </w:r>
    </w:p>
    <w:p>
      <w:r>
        <w:rPr>
          <w:b/>
          <w:u w:val="single"/>
        </w:rPr>
        <w:t xml:space="preserve">204262</w:t>
      </w:r>
    </w:p>
    <w:p>
      <w:r>
        <w:t xml:space="preserve">Mennään täysillä, bang. Karkottakaa vääräuskoiset ja kiinalaiset saaristosta. He ovat uskon myrkkyä, lahjottavia, kristityksi tekeviä, prostituoituja ja alkoholisteja. Uskottomat koirat!</w:t>
      </w:r>
    </w:p>
    <w:p>
      <w:r>
        <w:rPr>
          <w:b/>
          <w:u w:val="single"/>
        </w:rPr>
        <w:t xml:space="preserve">204263</w:t>
      </w:r>
    </w:p>
    <w:p>
      <w:r>
        <w:t xml:space="preserve"/>
      </w:r>
    </w:p>
    <w:p>
      <w:r>
        <w:rPr>
          <w:b/>
          <w:u w:val="single"/>
        </w:rPr>
        <w:t xml:space="preserve">204264</w:t>
      </w:r>
    </w:p>
    <w:p>
      <w:r>
        <w:t xml:space="preserve">KÄYTTÄJÄ kyllä eh vannon aluksi vähän tuth doang lopussa tajusi kun tulin kotiin patbingsoo kun heräsin aamulla hullu dah 1 hape :"'</w:t>
      </w:r>
    </w:p>
    <w:p>
      <w:r>
        <w:rPr>
          <w:b/>
          <w:u w:val="single"/>
        </w:rPr>
        <w:t xml:space="preserve">204265</w:t>
      </w:r>
    </w:p>
    <w:p>
      <w:r>
        <w:t xml:space="preserve">KÄYTTÄJÄ KÄYTTÄJÄ Melina tarkoittaa 'never been on sitip mah'.</w:t>
      </w:r>
    </w:p>
    <w:p>
      <w:r>
        <w:rPr>
          <w:b/>
          <w:u w:val="single"/>
        </w:rPr>
        <w:t xml:space="preserve">204266</w:t>
      </w:r>
    </w:p>
    <w:p>
      <w:r>
        <w:t xml:space="preserve">KÄYTTÄJÄ [ystäväni tuli raskaaksi avioliiton ulkopuolella, hänen miehensä on luokkatoverini ja hän tuli raskaaksi, kun valmistuin. valmistumisesta lähtien oli vanhempia, jotka olivat sitä mieltä, että se oli sekoitettu vatsa ei johtunut lihavuudesta. Sempet dibecandain jg kl hän oli raskaana eh taunya beneran. Nyt hän on syntynyt &amp; hyvin m</w:t>
      </w:r>
    </w:p>
    <w:p>
      <w:r>
        <w:rPr>
          <w:b/>
          <w:u w:val="single"/>
        </w:rPr>
        <w:t xml:space="preserve">204267</w:t>
      </w:r>
    </w:p>
    <w:p>
      <w:r>
        <w:t xml:space="preserve">W'kesian kes ma opposition.Makin ksini y even bolot.! Tietoja itung laskea sri mulyani mah emang lämpötila y, kiistatta maailmanluokkaa, URL-osoite</w:t>
      </w:r>
    </w:p>
    <w:p>
      <w:r>
        <w:rPr>
          <w:b/>
          <w:u w:val="single"/>
        </w:rPr>
        <w:t xml:space="preserve">204268</w:t>
      </w:r>
    </w:p>
    <w:p>
      <w:r>
        <w:t xml:space="preserve">KÄYTTÄJÄ on kuin nälkäinen kana...kaikki on syöty, kumi, kivet, roskat jne....; oeuhh</w:t>
      </w:r>
    </w:p>
    <w:p>
      <w:r>
        <w:rPr>
          <w:b/>
          <w:u w:val="single"/>
        </w:rPr>
        <w:t xml:space="preserve">204269</w:t>
      </w:r>
    </w:p>
    <w:p>
      <w:r>
        <w:t xml:space="preserve">Tasik Chini, joka on Unescon tunnustama Rizabin biosfääri, on itse asiassa rikas luonnonvarojen, kasviston ja eläimistön suhteen, mutta vuodesta 2009 lähtien alueelle on kuitenkin kohdistunut yhä enemmän hakkuita, kaivostoimintaa ja sääntelemätöntä maanviljelyä.</w:t>
      </w:r>
    </w:p>
    <w:p>
      <w:r>
        <w:rPr>
          <w:b/>
          <w:u w:val="single"/>
        </w:rPr>
        <w:t xml:space="preserve">204270</w:t>
      </w:r>
    </w:p>
    <w:p>
      <w:r>
        <w:t xml:space="preserve">KÄYTTÄJÄ KÄYTTÄJÄ Sen lisäksi, että Ahok ei ole koskaan nimenomaisesti sanonut uskonnollisia jakeita, mutta miksi häntä syytetään myös ulaman loukkaamisesta? Valaiskaa minua.</w:t>
      </w:r>
    </w:p>
    <w:p>
      <w:r>
        <w:rPr>
          <w:b/>
          <w:u w:val="single"/>
        </w:rPr>
        <w:t xml:space="preserve">204271</w:t>
      </w:r>
    </w:p>
    <w:p>
      <w:r>
        <w:t xml:space="preserve">He viettävät päivät ja yöt kiroillen pappejamme, roikkuvat papiston sosiaalisessa mediassa ja puolustavat jumalanpilkkaajia, jotka anelevat anteeksiantoa.</w:t>
      </w:r>
    </w:p>
    <w:p>
      <w:r>
        <w:rPr>
          <w:b/>
          <w:u w:val="single"/>
        </w:rPr>
        <w:t xml:space="preserve">204272</w:t>
      </w:r>
    </w:p>
    <w:p>
      <w:r>
        <w:t xml:space="preserve">RT USER: KÄYTTÄJÄ On CEBONG GENDHENG NGAMUK2 puolustaa HOMO PENISTA AGAMA!!!! HAHAHA KÄYTTÄJÄ KÄYTTÄJÄ KÄYTTÄJÄ KÄYTTÄJÄ</w:t>
      </w:r>
    </w:p>
    <w:p>
      <w:r>
        <w:rPr>
          <w:b/>
          <w:u w:val="single"/>
        </w:rPr>
        <w:t xml:space="preserve">204273</w:t>
      </w:r>
    </w:p>
    <w:p>
      <w:r>
        <w:t xml:space="preserve">KÄYTTÄJÄ KÄYTTÄJÄ vielä ei</w:t>
      </w:r>
    </w:p>
    <w:p>
      <w:r>
        <w:rPr>
          <w:b/>
          <w:u w:val="single"/>
        </w:rPr>
        <w:t xml:space="preserve">204274</w:t>
      </w:r>
    </w:p>
    <w:p>
      <w:r>
        <w:t xml:space="preserve">KÄYTTÄJÄ KÄYTTÄJÄ Mas...kysyn hanzolalta. Älkää liittykö kiireeseen... eikö hän ole se, joka kommentoi, että islamilainen usko ei ole sama kuin katolisuus, joka voi käyttää inkulturaatiota? Sen on siis oltava väkivaltainen, eikö niin? Kulttuuri on lyöty.</w:t>
      </w:r>
    </w:p>
    <w:p>
      <w:r>
        <w:rPr>
          <w:b/>
          <w:u w:val="single"/>
        </w:rPr>
        <w:t xml:space="preserve">204275</w:t>
      </w:r>
    </w:p>
    <w:p>
      <w:r>
        <w:t xml:space="preserve">KÄYTTÄJÄ KÄYTTÄJÄ KÄYTTÄJÄ KÄYTTÄJÄ KÄYTTÄJÄ KÄYTTÄJÄ KÄYTTÄJÄ KÄYTTÄJÄ KÄYTTÄJÄ He he ... jos näin on, muita ihmisiä syytetään? Kerro ystävällesi, ettei kaikkia ihmisiä ja jopa muslimeja kutsuta vääräuskoisiksi.</w:t>
      </w:r>
    </w:p>
    <w:p>
      <w:r>
        <w:rPr>
          <w:b/>
          <w:u w:val="single"/>
        </w:rPr>
        <w:t xml:space="preserve">204276</w:t>
      </w:r>
    </w:p>
    <w:p>
      <w:r>
        <w:t xml:space="preserve"/>
      </w:r>
    </w:p>
    <w:p>
      <w:r>
        <w:rPr>
          <w:b/>
          <w:u w:val="single"/>
        </w:rPr>
        <w:t xml:space="preserve">204277</w:t>
      </w:r>
    </w:p>
    <w:p>
      <w:r>
        <w:t xml:space="preserve">KÄYTTÄJÄ Hahaha tää on edelleen linja, joka panikoi, että gerindra-PD koalitio yrittää hajottaa lwn jkw koalition, Paniikki kyllä, niin kauan kuin se kuulostaa tältä (ala-asteikäiset voivat vastata: Jos sby on jkw hallinnon takana, ei ole vaikeaa Ahyn olla jkw:n varapresidentti, saada ministeri, ei vihjaile toisiaan jne...).</w:t>
      </w:r>
    </w:p>
    <w:p>
      <w:r>
        <w:rPr>
          <w:b/>
          <w:u w:val="single"/>
        </w:rPr>
        <w:t xml:space="preserve">204278</w:t>
      </w:r>
    </w:p>
    <w:p>
      <w:r>
        <w:t xml:space="preserve">Aiemmin opettajat opettivat meitä lausumaan Koraania,,,,,,,,,,,,,,,,,,,,,,,,,,,,,,,,,,,,,,,,,,,,,,,,,,,,,,,,,,,,,,,,,,,,,,,,,,,,,,,,,,,,,,,,,,,,,,,,,,,,,,,,,,,,,,,,,,,,,,,,,,,,,,,,,,,,,,,,,,,,,,,,,,,,,,,,,,,,,.</w:t>
      </w:r>
    </w:p>
    <w:p>
      <w:r>
        <w:rPr>
          <w:b/>
          <w:u w:val="single"/>
        </w:rPr>
        <w:t xml:space="preserve">204279</w:t>
      </w:r>
    </w:p>
    <w:p>
      <w:r>
        <w:t xml:space="preserve">KÄYTTÄJÄ KÄYTTÄJÄ \xf0\x9f\xa4\xa3\xf0\x9f\xa4\xa3 Arvaa, mikä oli hänen ilmeensä, kun hän järkyttyi? huutaa kana kana kana mitä cebong cebong cebong cebong cebong cebong".</w:t>
      </w:r>
    </w:p>
    <w:p>
      <w:r>
        <w:rPr>
          <w:b/>
          <w:u w:val="single"/>
        </w:rPr>
        <w:t xml:space="preserve">204280</w:t>
      </w:r>
    </w:p>
    <w:p>
      <w:r>
        <w:t xml:space="preserve">KÄYTTÄJÄ - PPP järjestää munas alim ulaman keskustellakseen Jokowin varapresidenttiehdokkaasta</w:t>
      </w:r>
    </w:p>
    <w:p>
      <w:r>
        <w:rPr>
          <w:b/>
          <w:u w:val="single"/>
        </w:rPr>
        <w:t xml:space="preserve">204281</w:t>
      </w:r>
    </w:p>
    <w:p>
      <w:r>
        <w:t xml:space="preserve">KÄYTTÄJÄ KÄYTTÄJÄ KÄYTTÄJÄ KÄYTTÄJÄ KÄYTTÄJÄ KÄYTTÄJÄ KÄYTTÄJÄ HTI EMANG ON LAKKAUTETTAVA</w:t>
      </w:r>
    </w:p>
    <w:p>
      <w:r>
        <w:rPr>
          <w:b/>
          <w:u w:val="single"/>
        </w:rPr>
        <w:t xml:space="preserve">204282</w:t>
      </w:r>
    </w:p>
    <w:p>
      <w:r>
        <w:t xml:space="preserve">Emg kntl tämä indihome -_-'</w:t>
      </w:r>
    </w:p>
    <w:p>
      <w:r>
        <w:rPr>
          <w:b/>
          <w:u w:val="single"/>
        </w:rPr>
        <w:t xml:space="preserve">204283</w:t>
      </w:r>
    </w:p>
    <w:p>
      <w:r>
        <w:t xml:space="preserve">Mitä voin päätellä...lopulta kaikki pesevät kätensä pelastaakseen itsensä?...Jos kyllä...BRENGSEK...BRENGSEK... URL</w:t>
      </w:r>
    </w:p>
    <w:p>
      <w:r>
        <w:rPr>
          <w:b/>
          <w:u w:val="single"/>
        </w:rPr>
        <w:t xml:space="preserve">204284</w:t>
      </w:r>
    </w:p>
    <w:p>
      <w:r>
        <w:t xml:space="preserve">Järjestetään kansanäänestys edustajainhuoneen tai KPK:n hajottamisesta.</w:t>
      </w:r>
    </w:p>
    <w:p>
      <w:r>
        <w:rPr>
          <w:b/>
          <w:u w:val="single"/>
        </w:rPr>
        <w:t xml:space="preserve">204285</w:t>
      </w:r>
    </w:p>
    <w:p>
      <w:r>
        <w:t xml:space="preserve">Kiina ohjasi varoja Filippiineille Marawin sotaa varten URL-osoite</w:t>
      </w:r>
    </w:p>
    <w:p>
      <w:r>
        <w:rPr>
          <w:b/>
          <w:u w:val="single"/>
        </w:rPr>
        <w:t xml:space="preserve">204286</w:t>
      </w:r>
    </w:p>
    <w:p>
      <w:r>
        <w:t xml:space="preserve">KÄYTTÄJÄ Pancasilan lausuminen jokaisessa seremoniassa ei ole ongelma, se korvataan Syahadat NKRI:llä, joka sisältää Pancasilan aloituksen.</w:t>
      </w:r>
    </w:p>
    <w:p>
      <w:r>
        <w:rPr>
          <w:b/>
          <w:u w:val="single"/>
        </w:rPr>
        <w:t xml:space="preserve">204287</w:t>
      </w:r>
    </w:p>
    <w:p>
      <w:r>
        <w:t xml:space="preserve">USER Koar", joka väittää olevansa ulkomaalaisvastainen, on käytettävissä vain vaalien tai presidentinvaalien aikana. \xf0\x9f\x98\x86\xf0\x9f\x98\x86'</w:t>
      </w:r>
    </w:p>
    <w:p>
      <w:r>
        <w:rPr>
          <w:b/>
          <w:u w:val="single"/>
        </w:rPr>
        <w:t xml:space="preserve">204288</w:t>
      </w:r>
    </w:p>
    <w:p>
      <w:r>
        <w:t xml:space="preserve">Kristitty EI välttämättä ole uskovainen, mutta uskovainen on jo kristitty.</w:t>
      </w:r>
    </w:p>
    <w:p>
      <w:r>
        <w:rPr>
          <w:b/>
          <w:u w:val="single"/>
        </w:rPr>
        <w:t xml:space="preserve">204289</w:t>
      </w:r>
    </w:p>
    <w:p>
      <w:r>
        <w:t xml:space="preserve">Kob-hallitukselle ja kob-poliisille on tärkeää, että papistoa syytetään, eikö niin? #StopCriminalisationUlama'</w:t>
      </w:r>
    </w:p>
    <w:p>
      <w:r>
        <w:rPr>
          <w:b/>
          <w:u w:val="single"/>
        </w:rPr>
        <w:t xml:space="preserve">204290</w:t>
      </w:r>
    </w:p>
    <w:p>
      <w:r>
        <w:t xml:space="preserve">RT USER: #Nomor2Koruptor cino babin vaalima korruptoituneiden maa URL-osoite</w:t>
      </w:r>
    </w:p>
    <w:p>
      <w:r>
        <w:rPr>
          <w:b/>
          <w:u w:val="single"/>
        </w:rPr>
        <w:t xml:space="preserve">204291</w:t>
      </w:r>
    </w:p>
    <w:p>
      <w:r>
        <w:t xml:space="preserve">Kauan eläköön kommunistinen Kiina! https:\/\/t.co\/b1RheVKrXl</w:t>
      </w:r>
    </w:p>
    <w:p>
      <w:r>
        <w:rPr>
          <w:b/>
          <w:u w:val="single"/>
        </w:rPr>
        <w:t xml:space="preserve">204292</w:t>
      </w:r>
    </w:p>
    <w:p>
      <w:r>
        <w:t xml:space="preserve">USER Dowoon lah so keak cool2 najis ask ditabok so gaksie:"('</w:t>
      </w:r>
    </w:p>
    <w:p>
      <w:r>
        <w:rPr>
          <w:b/>
          <w:u w:val="single"/>
        </w:rPr>
        <w:t xml:space="preserve">204293</w:t>
      </w:r>
    </w:p>
    <w:p>
      <w:r>
        <w:t xml:space="preserve">Kävi ilmi, että kommunistitkin osaavat itkeä'</w:t>
      </w:r>
    </w:p>
    <w:p>
      <w:r>
        <w:rPr>
          <w:b/>
          <w:u w:val="single"/>
        </w:rPr>
        <w:t xml:space="preserve">204294</w:t>
      </w:r>
    </w:p>
    <w:p>
      <w:r>
        <w:t xml:space="preserve">KÄYTTÄJÄ KÄYTTÄJÄ Lo on se, joka teki sen'</w:t>
      </w:r>
    </w:p>
    <w:p>
      <w:r>
        <w:rPr>
          <w:b/>
          <w:u w:val="single"/>
        </w:rPr>
        <w:t xml:space="preserve">204295</w:t>
      </w:r>
    </w:p>
    <w:p>
      <w:r>
        <w:t xml:space="preserve">RT KÄYTTÄJÄ KÄYTTÄJÄ jgb dream pak kroco kroco kroco haluat tuoda, vaikka varastoja on paljon.</w:t>
      </w:r>
    </w:p>
    <w:p>
      <w:r>
        <w:rPr>
          <w:b/>
          <w:u w:val="single"/>
        </w:rPr>
        <w:t xml:space="preserve">204296</w:t>
      </w:r>
    </w:p>
    <w:p>
      <w:r>
        <w:t xml:space="preserve"> Kaikkien uskontojen välisten elementtien yhdistäminen? Se ei ole väärin. Eilinen 212 vastamielenosoitus ei tullut kaikista uskonnoista, kulttuureista ja tavoista ... Sitten olet vielä lapsi</w:t>
      </w:r>
    </w:p>
    <w:p>
      <w:r>
        <w:rPr>
          <w:b/>
          <w:u w:val="single"/>
        </w:rPr>
        <w:t xml:space="preserve">204297</w:t>
      </w:r>
    </w:p>
    <w:p>
      <w:r>
        <w:t xml:space="preserve">RT USER: Teriakin Ombusmin dan Ombusman Banci Kaleng....\n#OmbusdmanBanciKaleng URL-osoite: ....\n#OmbusdmanBanciKaleng</w:t>
      </w:r>
    </w:p>
    <w:p>
      <w:r>
        <w:rPr>
          <w:b/>
          <w:u w:val="single"/>
        </w:rPr>
        <w:t xml:space="preserve">204298</w:t>
      </w:r>
    </w:p>
    <w:p>
      <w:r>
        <w:t xml:space="preserve">Hänen kärsimyksensä tuli lopulta Abu Bakr as-Siddiqin tietoon, joka osti Zinnirahin korkeaan hintaan. Siitä lähtien hän on ollut ahkera jumalanpalveluksessa, ja Allahin armosta hänen molemmat sokeat silmänsä ovat saaneet valonsa takaisin. Tapahtuma, joka teki</w:t>
      </w:r>
    </w:p>
    <w:p>
      <w:r>
        <w:rPr>
          <w:b/>
          <w:u w:val="single"/>
        </w:rPr>
        <w:t xml:space="preserve">204299</w:t>
      </w:r>
    </w:p>
    <w:p>
      <w:r>
        <w:t xml:space="preserve">"Assalamualaikum", hunnutettu nainen, jota en tunnistanut, käveli taloni eteen. Hän sanoi haluavansa tehdä kyselyn, mutta sen sijaan hän kysyi: "Miksi autotallissa on elokuvajulisteita?" Vastasin kyllä, koska median parissa työskentely on sellaista, ja sitten he menivät tekemään kyselyn, ehkä minä olen elokuvajuliste.</w:t>
      </w:r>
    </w:p>
    <w:p>
      <w:r>
        <w:rPr>
          <w:b/>
          <w:u w:val="single"/>
        </w:rPr>
        <w:t xml:space="preserve">204300</w:t>
      </w:r>
    </w:p>
    <w:p>
      <w:r>
        <w:t xml:space="preserve">USER Ew Haluan olla tyhmä ah'</w:t>
      </w:r>
    </w:p>
    <w:p>
      <w:r>
        <w:rPr>
          <w:b/>
          <w:u w:val="single"/>
        </w:rPr>
        <w:t xml:space="preserve">204301</w:t>
      </w:r>
    </w:p>
    <w:p>
      <w:r>
        <w:t xml:space="preserve">Tämä on NTT:n äiti</w:t>
      </w:r>
    </w:p>
    <w:p>
      <w:r>
        <w:rPr>
          <w:b/>
          <w:u w:val="single"/>
        </w:rPr>
        <w:t xml:space="preserve">204302</w:t>
      </w:r>
    </w:p>
    <w:p>
      <w:r>
        <w:t xml:space="preserve">KÄYTTÄJÄ "Ah, nimi on hieman outo. Mutta kai siksi, että se on tuntematon?" Candy vastasi nyökäten päätään.\n\nKevyt nauru purkautui Candyn ihastuttavalle vastaukselle. Mies ojensi kätensä tajuttomasti röyhistääkseen sen harjaa. "</w:t>
      </w:r>
    </w:p>
    <w:p>
      <w:r>
        <w:rPr>
          <w:b/>
          <w:u w:val="single"/>
        </w:rPr>
        <w:t xml:space="preserve">204303</w:t>
      </w:r>
    </w:p>
    <w:p>
      <w:r>
        <w:t xml:space="preserve">Analoginen polku... tallenna se uudelleen ensi kuussa 23. toukokuuta 2018, tasan 20 vuotta?</w:t>
      </w:r>
    </w:p>
    <w:p>
      <w:r>
        <w:rPr>
          <w:b/>
          <w:u w:val="single"/>
        </w:rPr>
        <w:t xml:space="preserve">204304</w:t>
      </w:r>
    </w:p>
    <w:p>
      <w:r>
        <w:t xml:space="preserve">KÄYTTÄJÄ KÄYTTÄJÄ KÄYTTÄJÄ KÄYTTÄJÄ KÄYTTÄJÄ PKI on olemassa, rouva? En näe sitä</w:t>
      </w:r>
    </w:p>
    <w:p>
      <w:r>
        <w:rPr>
          <w:b/>
          <w:u w:val="single"/>
        </w:rPr>
        <w:t xml:space="preserve">204305</w:t>
      </w:r>
    </w:p>
    <w:p>
      <w:r>
        <w:t xml:space="preserve">Yksikään ulkomaalainen valmentaja ei ole koskaan voittanut maailmanmestaruutta. Viimeisin, Roberto Martinez (valmentaa Belgiaa), epäonnistui myös välierissä.</w:t>
      </w:r>
    </w:p>
    <w:p>
      <w:r>
        <w:rPr>
          <w:b/>
          <w:u w:val="single"/>
        </w:rPr>
        <w:t xml:space="preserve">204306</w:t>
      </w:r>
    </w:p>
    <w:p>
      <w:r>
        <w:t xml:space="preserve">KÄYTTÄJÄ Rohingya-kysymys on kyllä paistettava, jotta presidentti Jokowi näyttäisi suuren kansakunnan johtajalta.</w:t>
      </w:r>
    </w:p>
    <w:p>
      <w:r>
        <w:rPr>
          <w:b/>
          <w:u w:val="single"/>
        </w:rPr>
        <w:t xml:space="preserve">204307</w:t>
      </w:r>
    </w:p>
    <w:p>
      <w:r>
        <w:t xml:space="preserve">KÄYTTÄJÄ olet hidas, hidas. et ymmärrä".</w:t>
      </w:r>
    </w:p>
    <w:p>
      <w:r>
        <w:rPr>
          <w:b/>
          <w:u w:val="single"/>
        </w:rPr>
        <w:t xml:space="preserve">204308</w:t>
      </w:r>
    </w:p>
    <w:p>
      <w:r>
        <w:t xml:space="preserve">Tavallisista ihmisistä yleensä ja edelleen vaatimaton, vaikka hänestä on tullut presidentti, lukuun ottamatta hänen poikkeuksellista innostustaan Indonesiaa kohtaan.</w:t>
      </w:r>
    </w:p>
    <w:p>
      <w:r>
        <w:rPr>
          <w:b/>
          <w:u w:val="single"/>
        </w:rPr>
        <w:t xml:space="preserve">204309</w:t>
      </w:r>
    </w:p>
    <w:p>
      <w:r>
        <w:t xml:space="preserve">Mitä enemmän olen täällä, sitä enemmän minusta tuntuu, etten voi lakata puhumasta ihmisistä, mutta elän silti niin.</w:t>
      </w:r>
    </w:p>
    <w:p>
      <w:r>
        <w:rPr>
          <w:b/>
          <w:u w:val="single"/>
        </w:rPr>
        <w:t xml:space="preserve">204310</w:t>
      </w:r>
    </w:p>
    <w:p>
      <w:r>
        <w:t xml:space="preserve">ok ongelma on I sikda pun valitus college mrsm ngan sbp???? I just padah älä valittaa TULOS tentti kolme kappaletta koulu ya bah paloi????? I padah three2 ya paperi tentti toinen bah bebal???? you paloi kah bodo??????'</w:t>
      </w:r>
    </w:p>
    <w:p>
      <w:r>
        <w:rPr>
          <w:b/>
          <w:u w:val="single"/>
        </w:rPr>
        <w:t xml:space="preserve">204311</w:t>
      </w:r>
    </w:p>
    <w:p>
      <w:r>
        <w:t xml:space="preserve">KÄYTTÄJÄ KÄYTTÄJÄ Tuo on ihmisen ajattelutapa, ääliön, hölmön, joka on hyvin vahingollinen muille. ....\xf0\x9f\x98\xac\xf0\x9f\x98\xac\xf0\x9f\x98\xf0\x9f\x98\x98\xac'</w:t>
      </w:r>
    </w:p>
    <w:p>
      <w:r>
        <w:rPr>
          <w:b/>
          <w:u w:val="single"/>
        </w:rPr>
        <w:t xml:space="preserve">204312</w:t>
      </w:r>
    </w:p>
    <w:p>
      <w:r>
        <w:t xml:space="preserve"/>
      </w:r>
    </w:p>
    <w:p>
      <w:r>
        <w:rPr>
          <w:b/>
          <w:u w:val="single"/>
        </w:rPr>
        <w:t xml:space="preserve">204313</w:t>
      </w:r>
    </w:p>
    <w:p>
      <w:r>
        <w:t xml:space="preserve">haluavat pillua jilet'</w:t>
      </w:r>
    </w:p>
    <w:p>
      <w:r>
        <w:rPr>
          <w:b/>
          <w:u w:val="single"/>
        </w:rPr>
        <w:t xml:space="preserve">204314</w:t>
      </w:r>
    </w:p>
    <w:p>
      <w:r>
        <w:t xml:space="preserve">Varsinkin ystäväni onoh, jonka kanssa chattailen pitkään, vastaa vain ok. your sweet kntl milk.".</w:t>
      </w:r>
    </w:p>
    <w:p>
      <w:r>
        <w:rPr>
          <w:b/>
          <w:u w:val="single"/>
        </w:rPr>
        <w:t xml:space="preserve">204315</w:t>
      </w:r>
    </w:p>
    <w:p>
      <w:r>
        <w:t xml:space="preserve"/>
      </w:r>
    </w:p>
    <w:p>
      <w:r>
        <w:rPr>
          <w:b/>
          <w:u w:val="single"/>
        </w:rPr>
        <w:t xml:space="preserve">204316</w:t>
      </w:r>
    </w:p>
    <w:p>
      <w:r>
        <w:t xml:space="preserve">Kiinan TKA:n hyökkäys, sitten yhteinen poliisi, sitten aseiden salakuljetus... Hmmm \xf0\x9f\x98\x96 mikä se on?.... URL</w:t>
      </w:r>
    </w:p>
    <w:p>
      <w:r>
        <w:rPr>
          <w:b/>
          <w:u w:val="single"/>
        </w:rPr>
        <w:t xml:space="preserve">204317</w:t>
      </w:r>
    </w:p>
    <w:p>
      <w:r>
        <w:t xml:space="preserve">USER Rendang #AsliSerunya\nUSER USER USER USER'</w:t>
      </w:r>
    </w:p>
    <w:p>
      <w:r>
        <w:rPr>
          <w:b/>
          <w:u w:val="single"/>
        </w:rPr>
        <w:t xml:space="preserve">204318</w:t>
      </w:r>
    </w:p>
    <w:p>
      <w:r>
        <w:t xml:space="preserve">RT USER: Leiki leijaa\n\n\xf0\x9f\x91\xa6 vahva lanka oikealle, pelkää rikkoa myöhemmin\n\n\xf0\x9f\x91\xa8 mahdotonta rikkoa, me harvoin taistelemme\n\n\xf0\x9f\x91\xa6 tai\n\n-gobs'</w:t>
      </w:r>
    </w:p>
    <w:p>
      <w:r>
        <w:rPr>
          <w:b/>
          <w:u w:val="single"/>
        </w:rPr>
        <w:t xml:space="preserve">204319</w:t>
      </w:r>
    </w:p>
    <w:p>
      <w:r>
        <w:t xml:space="preserve">USER Waduh gembel warnet..pidätkö todella seuraamisestani? Ehh..kirjoitat kuten yllä olevassa kuvassa, onko sinulla rohkeutta kohdata poliisi???? KÄYTTÄJÄ KÄYTTÄJÄ Pyydän, hyvät herrat, koska olette siirtyneet presidentin loukkaamiseen...'.</w:t>
      </w:r>
    </w:p>
    <w:p>
      <w:r>
        <w:rPr>
          <w:b/>
          <w:u w:val="single"/>
        </w:rPr>
        <w:t xml:space="preserve">204320</w:t>
      </w:r>
    </w:p>
    <w:p>
      <w:r>
        <w:t xml:space="preserve">KÄYTTÄJÄ KÄYTTÄJÄ KÄYTTÄJÄ KÄYTTÄJÄ Älkää parantako heidän typeryyttään Kanda KÄYTTÄJÄ \xf0\x9f\x98\x82\xf0\x9f\x98\x82\xf0\x9f\x98\x82\xf0\x9f\x98\x82'</w:t>
      </w:r>
    </w:p>
    <w:p>
      <w:r>
        <w:rPr>
          <w:b/>
          <w:u w:val="single"/>
        </w:rPr>
        <w:t xml:space="preserve">204321</w:t>
      </w:r>
    </w:p>
    <w:p>
      <w:r>
        <w:t xml:space="preserve">Sain vihdoin valaistusta Adora-Hilman-Alinasta. Liian monimutkaista, mutta Indonesiassa on todella olemassa väärentäjiä, ja itse asiassa on niitä, jotka ovat niin hyviä väärentäjiä. Hullu gasi. Ymmärrättekö, miksi teidän on oltava teeskentelijöitä? Onko se todella samaa sukupuolta oleva rakastaja, joka esittelee gt:tä? Mikä gmnsi:('</w:t>
      </w:r>
    </w:p>
    <w:p>
      <w:r>
        <w:rPr>
          <w:b/>
          <w:u w:val="single"/>
        </w:rPr>
        <w:t xml:space="preserve">204322</w:t>
      </w:r>
    </w:p>
    <w:p>
      <w:r>
        <w:t xml:space="preserve">He pitävät #GelangKodea tiedusteluoperaationa. Te typerät kuvitteelliset ihmiset, opetelkaa ensin älykkyyttä".</w:t>
      </w:r>
    </w:p>
    <w:p>
      <w:r>
        <w:rPr>
          <w:b/>
          <w:u w:val="single"/>
        </w:rPr>
        <w:t xml:space="preserve">204323</w:t>
      </w:r>
    </w:p>
    <w:p>
      <w:r>
        <w:t xml:space="preserve">Saitko selville, että se oli kiinalainen projekti? Liian paljon!!! Eikö indonesialaisille lapsille anneta mahdollisuutta? URL</w:t>
      </w:r>
    </w:p>
    <w:p>
      <w:r>
        <w:rPr>
          <w:b/>
          <w:u w:val="single"/>
        </w:rPr>
        <w:t xml:space="preserve">204324</w:t>
      </w:r>
    </w:p>
    <w:p>
      <w:r>
        <w:t xml:space="preserve">eilen illalla täysihoitolan läheltä löytynyt pommia sisältävä laukku osoittautui vain lääkinnällisten laitteiden laukuksi. aiheutti hämminkiä, joka ei ollut palannut :( eilen hyvin äänekäs poliisiauto'</w:t>
      </w:r>
    </w:p>
    <w:p>
      <w:r>
        <w:rPr>
          <w:b/>
          <w:u w:val="single"/>
        </w:rPr>
        <w:t xml:space="preserve">204325</w:t>
      </w:r>
    </w:p>
    <w:p>
      <w:r>
        <w:t xml:space="preserve">USER lah Minua on kutsuttu kampangiksi, kyllä, se on vain vitsi.</w:t>
      </w:r>
    </w:p>
    <w:p>
      <w:r>
        <w:rPr>
          <w:b/>
          <w:u w:val="single"/>
        </w:rPr>
        <w:t xml:space="preserve">204326</w:t>
      </w:r>
    </w:p>
    <w:p>
      <w:r>
        <w:t xml:space="preserve">KÄYTTÄJÄ KÄYTTÄJÄ KÄYTTÄJÄ KÄYTTÄJÄ lah, olen ateisti, ei ole mitään kirjaa :p\n\n\xf0\x9f\x98\x82\xf0\x9f\x98\x82\xf0\x9f\x9f\x98\x98\x82\xf0\x9f\x98\x98\x98\x98'</w:t>
      </w:r>
    </w:p>
    <w:p>
      <w:r>
        <w:rPr>
          <w:b/>
          <w:u w:val="single"/>
        </w:rPr>
        <w:t xml:space="preserve">204327</w:t>
      </w:r>
    </w:p>
    <w:p>
      <w:r>
        <w:t xml:space="preserve">(41) Ohjelma16: Urheilu-, taide- ja kulttuurikeskusten rakentaminen kuhunkin kaupunkiin/maakuntaan. #Asyikm3nang USER #Asyikm3nang</w:t>
      </w:r>
    </w:p>
    <w:p>
      <w:r>
        <w:rPr>
          <w:b/>
          <w:u w:val="single"/>
        </w:rPr>
        <w:t xml:space="preserve">204328</w:t>
      </w:r>
    </w:p>
    <w:p>
      <w:r>
        <w:t xml:space="preserve"/>
      </w:r>
    </w:p>
    <w:p>
      <w:r>
        <w:rPr>
          <w:b/>
          <w:u w:val="single"/>
        </w:rPr>
        <w:t xml:space="preserve">204329</w:t>
      </w:r>
    </w:p>
    <w:p>
      <w:r>
        <w:t xml:space="preserve">RT USER: Säilytetään NKRI:n koskemattomuus!!!! Pidättäkää jumalanpilkkaajat!!! #StopCriminalisationUlama https:\/\/t.co\/dxIDQ4ZQHV</w:t>
      </w:r>
    </w:p>
    <w:p>
      <w:r>
        <w:rPr>
          <w:b/>
          <w:u w:val="single"/>
        </w:rPr>
        <w:t xml:space="preserve">204330</w:t>
      </w:r>
    </w:p>
    <w:p>
      <w:r>
        <w:t xml:space="preserve">Brushalah, kunnes sokeat näkevät mykän puhuvan kuuroille".</w:t>
      </w:r>
    </w:p>
    <w:p>
      <w:r>
        <w:rPr>
          <w:b/>
          <w:u w:val="single"/>
        </w:rPr>
        <w:t xml:space="preserve">204331</w:t>
      </w:r>
    </w:p>
    <w:p>
      <w:r>
        <w:t xml:space="preserve">Poistetaan Jokowi valtaistuimelta. Alkaen Bugisista.</w:t>
      </w:r>
    </w:p>
    <w:p>
      <w:r>
        <w:rPr>
          <w:b/>
          <w:u w:val="single"/>
        </w:rPr>
        <w:t xml:space="preserve">204332</w:t>
      </w:r>
    </w:p>
    <w:p>
      <w:r>
        <w:t xml:space="preserve">RT USER USER USER USER Se7. Jokowin on oltava rohkea. Poista Gatot. JokowiAgain</w:t>
      </w:r>
    </w:p>
    <w:p>
      <w:r>
        <w:rPr>
          <w:b/>
          <w:u w:val="single"/>
        </w:rPr>
        <w:t xml:space="preserve">204333</w:t>
      </w:r>
    </w:p>
    <w:p>
      <w:r>
        <w:t xml:space="preserve">USER USER Cebong dongo.... 4 vuotta kate lw... Pekok.....\nTodellakin on olemassa sellainen asia.... vain herjaa lw bigin...aivot päivitetty vähän napa!'</w:t>
      </w:r>
    </w:p>
    <w:p>
      <w:r>
        <w:rPr>
          <w:b/>
          <w:u w:val="single"/>
        </w:rPr>
        <w:t xml:space="preserve">204334</w:t>
      </w:r>
    </w:p>
    <w:p>
      <w:r>
        <w:t xml:space="preserve">KÄYTTÄJÄ Karna sinä jbjb jo iltapäivällä yritä tdi aamulla on vielä aamulla yakan? Älä ole idiootti pihdit wkwk'</w:t>
      </w:r>
    </w:p>
    <w:p>
      <w:r>
        <w:rPr>
          <w:b/>
          <w:u w:val="single"/>
        </w:rPr>
        <w:t xml:space="preserve">204335</w:t>
      </w:r>
    </w:p>
    <w:p>
      <w:r>
        <w:t xml:space="preserve">pidättäkää Ahok ja hänen ryhmänsä, joka väärensi KTP:n, koska se on kansakunnan ja valtion petturi.</w:t>
      </w:r>
    </w:p>
    <w:p>
      <w:r>
        <w:rPr>
          <w:b/>
          <w:u w:val="single"/>
        </w:rPr>
        <w:t xml:space="preserve">204336</w:t>
      </w:r>
    </w:p>
    <w:p>
      <w:r>
        <w:t xml:space="preserve">KÄYTTÄJÄ KÄYTTÄJÄ Ymmärrän todella, että seniilin sairautesi ikätekijän vuoksi, autan sinua vain tietämään, että "epäilette ASN:ää" paljastatte presidentin heikkouden, koska hänen alaisensa eivät pidä hänestä, ja olen varma, että presidentti ei pidä kehuista,</w:t>
      </w:r>
    </w:p>
    <w:p>
      <w:r>
        <w:rPr>
          <w:b/>
          <w:u w:val="single"/>
        </w:rPr>
        <w:t xml:space="preserve">204337</w:t>
      </w:r>
    </w:p>
    <w:p>
      <w:r>
        <w:t xml:space="preserve">Millä/kuka haluaisit korvata presidentin?</w:t>
      </w:r>
    </w:p>
    <w:p>
      <w:r>
        <w:rPr>
          <w:b/>
          <w:u w:val="single"/>
        </w:rPr>
        <w:t xml:space="preserve">204338</w:t>
      </w:r>
    </w:p>
    <w:p>
      <w:r>
        <w:t xml:space="preserve">dilemma hp kuoli kun bokap nyokap lg dinas luar pulau dan lg adik lg bergabung pengkaderan jd tidak pulang2 dan lo alone diumah.. wah edan kali kau nuy :")'</w:t>
      </w:r>
    </w:p>
    <w:p>
      <w:r>
        <w:rPr>
          <w:b/>
          <w:u w:val="single"/>
        </w:rPr>
        <w:t xml:space="preserve">204339</w:t>
      </w:r>
    </w:p>
    <w:p>
      <w:r>
        <w:t xml:space="preserve">KÄYTTÄJÄ Celeng puhuu celeng'</w:t>
      </w:r>
    </w:p>
    <w:p>
      <w:r>
        <w:rPr>
          <w:b/>
          <w:u w:val="single"/>
        </w:rPr>
        <w:t xml:space="preserve">204340</w:t>
      </w:r>
    </w:p>
    <w:p>
      <w:r>
        <w:t xml:space="preserve">Rukoilin vain, etten näkisi hänen voittavan, aminn\nKaikki kampukselta kananuudelikojuun puhuvat Jojo wow joka tapauksessa haha ... in rl gt myös dong wah w kira tl aja yang rame\xf0\x9f\x91\x8f\xf0\x9f\x91\x8a\xf0\x9f\x9f\x91\x8d'</w:t>
      </w:r>
    </w:p>
    <w:p>
      <w:r>
        <w:rPr>
          <w:b/>
          <w:u w:val="single"/>
        </w:rPr>
        <w:t xml:space="preserve">204341</w:t>
      </w:r>
    </w:p>
    <w:p>
      <w:r>
        <w:t xml:space="preserve">Voitko kuvitella olevasi presidentti tai varapresidentti? Olisit jaloillasi ja veloissa.</w:t>
      </w:r>
    </w:p>
    <w:p>
      <w:r>
        <w:rPr>
          <w:b/>
          <w:u w:val="single"/>
        </w:rPr>
        <w:t xml:space="preserve">204342</w:t>
      </w:r>
    </w:p>
    <w:p>
      <w:r>
        <w:t xml:space="preserve">\xc2\xb6 {{ TAVOITTEELLISESTI rakastan sitä, mitä rakastan ja kuka haluaa rakastaa minua. Ei ole väliä, kuka olet, cewe, cowo, hetero, homo, lesbo, transsukupuolinen, kuka tahansa oletkin, jos olet hyvä minulle, minäkin olen hyvä.</w:t>
      </w:r>
    </w:p>
    <w:p>
      <w:r>
        <w:rPr>
          <w:b/>
          <w:u w:val="single"/>
        </w:rPr>
        <w:t xml:space="preserve">204343</w:t>
      </w:r>
    </w:p>
    <w:p>
      <w:r>
        <w:t xml:space="preserve">Poistetaan USERin valtaistuimelta ja tehdään herra USERista presidentti, jotta ahogerit olisivat vielä hullumpia.</w:t>
      </w:r>
    </w:p>
    <w:p>
      <w:r>
        <w:rPr>
          <w:b/>
          <w:u w:val="single"/>
        </w:rPr>
        <w:t xml:space="preserve">204344</w:t>
      </w:r>
    </w:p>
    <w:p>
      <w:r>
        <w:t xml:space="preserve">rp haneul on teeskentelevä vaikka haluat olla vittu. kuka retweet'</w:t>
      </w:r>
    </w:p>
    <w:p>
      <w:r>
        <w:rPr>
          <w:b/>
          <w:u w:val="single"/>
        </w:rPr>
        <w:t xml:space="preserve">204345</w:t>
      </w:r>
    </w:p>
    <w:p>
      <w:r>
        <w:t xml:space="preserve">Herra USERin lausunto luottokorteista on uusien vihjailujen kohteena. Koska aiemmin Bu SMI sanoi, että ulkomainen velka on kuin luottokortti.</w:t>
      </w:r>
    </w:p>
    <w:p>
      <w:r>
        <w:rPr>
          <w:b/>
          <w:u w:val="single"/>
        </w:rPr>
        <w:t xml:space="preserve">204346</w:t>
      </w:r>
    </w:p>
    <w:p>
      <w:r>
        <w:t xml:space="preserve">KÄYTTÄJÄ 1.Neljän ulkomaisen pankin muodostaman yhteenliittymän luotolla Inalum osti 51 prosenttia Mc Moranin osakkeista FI:ssä. Lähes 100 biljoonaa tarvitaan 51 prosentin osuuden hankkimiseen. Tämä tarkoittaa, että Inalumin saama osinko käytetään velan takaisinmaksuun. Kuinka kauan kestää maksaa pois</w:t>
      </w:r>
    </w:p>
    <w:p>
      <w:r>
        <w:rPr>
          <w:b/>
          <w:u w:val="single"/>
        </w:rPr>
        <w:t xml:space="preserve">204347</w:t>
      </w:r>
    </w:p>
    <w:p>
      <w:r>
        <w:t xml:space="preserve">KÄYTTÄJÄ On totta, mitä palestiinalainen professori tohtori Adnan Ibrahim sanoi, että totuuden löytämiseksi ihmisten on katsottava itseensä, Jumalan heille antamaan luontoon, totuus ei ole oppineilta tai ustadeilta.</w:t>
      </w:r>
    </w:p>
    <w:p>
      <w:r>
        <w:rPr>
          <w:b/>
          <w:u w:val="single"/>
        </w:rPr>
        <w:t xml:space="preserve">204348</w:t>
      </w:r>
    </w:p>
    <w:p>
      <w:r>
        <w:t xml:space="preserve">KÄYTTÄJÄ Kelloni lukee 'watch' sanana 'watch'.</w:t>
      </w:r>
    </w:p>
    <w:p>
      <w:r>
        <w:rPr>
          <w:b/>
          <w:u w:val="single"/>
        </w:rPr>
        <w:t xml:space="preserve">204349</w:t>
      </w:r>
    </w:p>
    <w:p>
      <w:r>
        <w:t xml:space="preserve">Uusi luku Freeport Miningin valvonnassa ja hyväksikäytössä Indonesiassa.\n\nToivottavasti ei kaukana siitä, mitä kuvailin taulukossa: PT Freeport Indonesian sopimusjärjestelmä ja osakeomistus.\n\n#Indonesia #NawaCita #SynergyBUMN #Inalum #FCX</w:t>
      </w:r>
    </w:p>
    <w:p>
      <w:r>
        <w:rPr>
          <w:b/>
          <w:u w:val="single"/>
        </w:rPr>
        <w:t xml:space="preserve">204350</w:t>
      </w:r>
    </w:p>
    <w:p>
      <w:r>
        <w:t xml:space="preserve">USER ngewe napa'</w:t>
      </w:r>
    </w:p>
    <w:p>
      <w:r>
        <w:rPr>
          <w:b/>
          <w:u w:val="single"/>
        </w:rPr>
        <w:t xml:space="preserve">204351</w:t>
      </w:r>
    </w:p>
    <w:p>
      <w:r>
        <w:t xml:space="preserve">KÄYTTÄJÄ tämä demoni ilmestyy missä" wonder'</w:t>
      </w:r>
    </w:p>
    <w:p>
      <w:r>
        <w:rPr>
          <w:b/>
          <w:u w:val="single"/>
        </w:rPr>
        <w:t xml:space="preserve">204352</w:t>
      </w:r>
    </w:p>
    <w:p>
      <w:r>
        <w:t xml:space="preserve">Jos Länsi-Jaavan kansa haluaa perustavanlaatuisia muutoksia Länsi-Jaavan merkittävään kehitykseen, ei ole muuta vaihtoehtoa kuin valita kuvernööri, joka on presidentti Jokowin ohjelmien mukainen :); #HASANAH2Menang.</w:t>
      </w:r>
    </w:p>
    <w:p>
      <w:r>
        <w:rPr>
          <w:b/>
          <w:u w:val="single"/>
        </w:rPr>
        <w:t xml:space="preserve">204353</w:t>
      </w:r>
    </w:p>
    <w:p>
      <w:r>
        <w:t xml:space="preserve">epäpuhdas tähän aikaan, en ole nukkunut, keitin juuri riisiä hmmmmz".</w:t>
      </w:r>
    </w:p>
    <w:p>
      <w:r>
        <w:rPr>
          <w:b/>
          <w:u w:val="single"/>
        </w:rPr>
        <w:t xml:space="preserve">204354</w:t>
      </w:r>
    </w:p>
    <w:p>
      <w:r>
        <w:t xml:space="preserve">Airlangga Pribadi sanoi, älkää unohtako rouva Khofifahin kolmen vuoden kokemusta sosiaaliministerinä presidentti Jokowin kanssa, joka auttoi köyhyyden lievittämisessä. #KhofifahEmilJatimSatu</w:t>
      </w:r>
    </w:p>
    <w:p>
      <w:r>
        <w:rPr>
          <w:b/>
          <w:u w:val="single"/>
        </w:rPr>
        <w:t xml:space="preserve">204355</w:t>
      </w:r>
    </w:p>
    <w:p>
      <w:r>
        <w:t xml:space="preserve">TV:n katselu on vain nynnyille, yutub myös...ahhh elahhh'</w:t>
      </w:r>
    </w:p>
    <w:p>
      <w:r>
        <w:rPr>
          <w:b/>
          <w:u w:val="single"/>
        </w:rPr>
        <w:t xml:space="preserve">204356</w:t>
      </w:r>
    </w:p>
    <w:p>
      <w:r>
        <w:t xml:space="preserve">KÄYTTÄJÄ Kyyhkyjen metsästys, eh somin nuna nuna vinossa mielenkiintoinen ... Eaak'</w:t>
      </w:r>
    </w:p>
    <w:p>
      <w:r>
        <w:rPr>
          <w:b/>
          <w:u w:val="single"/>
        </w:rPr>
        <w:t xml:space="preserve">204357</w:t>
      </w:r>
    </w:p>
    <w:p>
      <w:r>
        <w:t xml:space="preserve">KÄYTTÄJÄ KÄYTTÄJÄ Aduh Dr Adian Smp Curut Bongsay, masi goreng Yg hoax BASIIIIII \xf0\x9f\x98\x82 iiih Dungu kaga keluar \xf0\x9f\x98\x82'</w:t>
      </w:r>
    </w:p>
    <w:p>
      <w:r>
        <w:rPr>
          <w:b/>
          <w:u w:val="single"/>
        </w:rPr>
        <w:t xml:space="preserve">204358</w:t>
      </w:r>
    </w:p>
    <w:p>
      <w:r>
        <w:t xml:space="preserve">KÄYTTÄJÄ KÄYTTÄJÄ Tuo on radikalisoitunut kusipää, joka rakastaa kamelinlantaa. Toisin kuin USER, joka aina kamppailee NKRI:n rakentamiseksi. Jos shucks genk perverssi rizieq syihab voi tehdä mitä? Mrk voi vain RIBUT RUSUH RUSAK! Häpeä, oi mikä häpeä!</w:t>
      </w:r>
    </w:p>
    <w:p>
      <w:r>
        <w:rPr>
          <w:b/>
          <w:u w:val="single"/>
        </w:rPr>
        <w:t xml:space="preserve">204359</w:t>
      </w:r>
    </w:p>
    <w:p>
      <w:r>
        <w:t xml:space="preserve">Juutalaisuudessa ja kristinuskossa profeetta Idris tunnetaan nimellä Henok.</w:t>
      </w:r>
    </w:p>
    <w:p>
      <w:r>
        <w:rPr>
          <w:b/>
          <w:u w:val="single"/>
        </w:rPr>
        <w:t xml:space="preserve">204360</w:t>
      </w:r>
    </w:p>
    <w:p>
      <w:r>
        <w:t xml:space="preserve">Ja vaikka tyttö on ollut hänen mielessään viime kuukaudet ja kummitellut hänen ajatuksissaan kuin synkkä varjo (mutta tämä on onnellinen), ei tytön pitäisi murskata hänen unelmiaan.\n\n\n\n\n\n\n\xe3\x85\xa1'</w:t>
      </w:r>
    </w:p>
    <w:p>
      <w:r>
        <w:rPr>
          <w:b/>
          <w:u w:val="single"/>
        </w:rPr>
        <w:t xml:space="preserve">204361</w:t>
      </w:r>
    </w:p>
    <w:p>
      <w:r>
        <w:t xml:space="preserve">USER\xe3\x85\xa4\xe3\x85\xa4Karsastuneet silmät kaventuivat entisestään nähdessään neitsyen osoittaman hahmon.\n\xe3\x85\xa4\xe3\x85\xa4\xe2\x9d\x9dEtkö kysynyt hänen ominaisuuksistaan?\xe2\x9d\x9e Kysyi Haris. Hän muisti, että tänään hän ei ollut saanut -</w:t>
      </w:r>
    </w:p>
    <w:p>
      <w:r>
        <w:rPr>
          <w:b/>
          <w:u w:val="single"/>
        </w:rPr>
        <w:t xml:space="preserve">204362</w:t>
      </w:r>
    </w:p>
    <w:p>
      <w:r>
        <w:t xml:space="preserve">Harhaanjohtavaa tietoa\n\n\n24 pisteen passi ei ole siirtotyöläisen passi eikä se ole tarkoitettu erityisesti siirtotyöläisille.\n\n\nViime aikoina kyllä, mutta vuodesta 2010 lähtien se ei ole ollut. Vuodesta 2010 lähtien 24 asian passi on ollut yleinen passi, jota voi käyttää kuka tahansa ja missä tahansa. Pepo keskustelee usein tästä ja on pinnalla.</w:t>
      </w:r>
    </w:p>
    <w:p>
      <w:r>
        <w:rPr>
          <w:b/>
          <w:u w:val="single"/>
        </w:rPr>
        <w:t xml:space="preserve">204363</w:t>
      </w:r>
    </w:p>
    <w:p>
      <w:r>
        <w:t xml:space="preserve">Tämän vuoksi Prabowo ei ansaitse olla presidentti, koska hänen puolueensa ja hänen ehdokkaansa eivät ymmärrä taloutta, ja silti he ovat ylpeitä hänestä, voi luoja.</w:t>
      </w:r>
    </w:p>
    <w:p>
      <w:r>
        <w:rPr>
          <w:b/>
          <w:u w:val="single"/>
        </w:rPr>
        <w:t xml:space="preserve">204364</w:t>
      </w:r>
    </w:p>
    <w:p>
      <w:r>
        <w:t xml:space="preserve">USER Mikä on apina?'</w:t>
      </w:r>
    </w:p>
    <w:p>
      <w:r>
        <w:rPr>
          <w:b/>
          <w:u w:val="single"/>
        </w:rPr>
        <w:t xml:space="preserve">204365</w:t>
      </w:r>
    </w:p>
    <w:p>
      <w:r>
        <w:t xml:space="preserve">KÄYTTÄJÄ KÄYTTÄJÄ Udh vanha emg, niin lyhytnäköinen'</w:t>
      </w:r>
    </w:p>
    <w:p>
      <w:r>
        <w:rPr>
          <w:b/>
          <w:u w:val="single"/>
        </w:rPr>
        <w:t xml:space="preserve">204366</w:t>
      </w:r>
    </w:p>
    <w:p>
      <w:r>
        <w:t xml:space="preserve">KÄYTTÄJÄ Cieeee se on terrorismin lakiehdotuksen vuoro, ettei sitä koputeta syystä, että hallitus on hidas, mutta kun md3 lakiehdotus vain koputetaan, vaikka sitä ei ole käsitelty hallituksessa. Ehkä totuus on se, että terrorismi kehittyy maissa, joiden hallitukset ovat heikkoja.</w:t>
      </w:r>
    </w:p>
    <w:p>
      <w:r>
        <w:rPr>
          <w:b/>
          <w:u w:val="single"/>
        </w:rPr>
        <w:t xml:space="preserve">204367</w:t>
      </w:r>
    </w:p>
    <w:p>
      <w:r>
        <w:t xml:space="preserve">3. Kuoppien nopea käsittely; ; ; Kuoppien käsittelyyn Keski-Jaavalla on nyt vakiotoimintamenettely (SOP), joka kestää enintään kaksi päivää. Tämä on kuvernööri Ganjarin sitoutuminen kuoppavapaiden teiden toteuttamiseen Keski-Jaavalla.</w:t>
      </w:r>
    </w:p>
    <w:p>
      <w:r>
        <w:rPr>
          <w:b/>
          <w:u w:val="single"/>
        </w:rPr>
        <w:t xml:space="preserve">204368</w:t>
      </w:r>
    </w:p>
    <w:p>
      <w:r>
        <w:t xml:space="preserve">KÄYTTÄJÄ Keinotekoinen rakkaus hahahahhaa hehehehehe ei tekopyhä minä mah, sama märkä märkä awww'</w:t>
      </w:r>
    </w:p>
    <w:p>
      <w:r>
        <w:rPr>
          <w:b/>
          <w:u w:val="single"/>
        </w:rPr>
        <w:t xml:space="preserve">204369</w:t>
      </w:r>
    </w:p>
    <w:p>
      <w:r>
        <w:t xml:space="preserve">KÄYTTÄJÄ KÄYTTÄJÄ Cebong puhuvat tiedot....???\xf0\x9f\x98\x82\xf0\x9f\x98\x82\xf0\x9f\x98\x82'</w:t>
      </w:r>
    </w:p>
    <w:p>
      <w:r>
        <w:rPr>
          <w:b/>
          <w:u w:val="single"/>
        </w:rPr>
        <w:t xml:space="preserve">204370</w:t>
      </w:r>
    </w:p>
    <w:p>
      <w:r>
        <w:t xml:space="preserve">Vihaan sitä, kun USER myrkyttää \xe2\x80\x9cTäällä on tekannnn kaaaaaa? \xe2\x80\x9d BAAHAHAHAHAHAHAHAHAHAHAHAHHAHAHAH FAK JEWS!'</w:t>
      </w:r>
    </w:p>
    <w:p>
      <w:r>
        <w:rPr>
          <w:b/>
          <w:u w:val="single"/>
        </w:rPr>
        <w:t xml:space="preserve">204371</w:t>
      </w:r>
    </w:p>
    <w:p>
      <w:r>
        <w:t xml:space="preserve">KÄYTTÄJÄ Kuka ikinä Jokowin varapresidentti onkin, olen samaa mieltä, kunhan se ei ole naapurissa asuva bani kampret.</w:t>
      </w:r>
    </w:p>
    <w:p>
      <w:r>
        <w:rPr>
          <w:b/>
          <w:u w:val="single"/>
        </w:rPr>
        <w:t xml:space="preserve">204372</w:t>
      </w:r>
    </w:p>
    <w:p>
      <w:r>
        <w:t xml:space="preserve">KÄYTTÄJÄ "Kyllä, olet sika.</w:t>
      </w:r>
    </w:p>
    <w:p>
      <w:r>
        <w:rPr>
          <w:b/>
          <w:u w:val="single"/>
        </w:rPr>
        <w:t xml:space="preserve">204373</w:t>
      </w:r>
    </w:p>
    <w:p>
      <w:r>
        <w:t xml:space="preserve">He tukevat ja rukoilevat, että HDMY valitaan tulevissa, 17. kesäkuuta 2018 pidettävissä vaaleissa. Asukkaat uskovat, että HDMY:n menestyksekäs 10-vuotinen kokemus OKUTin ja Ogan Ilirin johtamisesta voi auttaa Etelä-Sumatran kehitystä ja vaurautta.</w:t>
      </w:r>
    </w:p>
    <w:p>
      <w:r>
        <w:rPr>
          <w:b/>
          <w:u w:val="single"/>
        </w:rPr>
        <w:t xml:space="preserve">204374</w:t>
      </w:r>
    </w:p>
    <w:p>
      <w:r>
        <w:t xml:space="preserve">KÄYTTÄJÄ KÄYTTÄJÄ Asek BOHONG aja lah kelen work...Bongggg...Cebong...\nKalo die mgungkin muncungnya first rotten'</w:t>
      </w:r>
    </w:p>
    <w:p>
      <w:r>
        <w:rPr>
          <w:b/>
          <w:u w:val="single"/>
        </w:rPr>
        <w:t xml:space="preserve">204375</w:t>
      </w:r>
    </w:p>
    <w:p>
      <w:r>
        <w:t xml:space="preserve">"Patriarkaalisen sivilisaation ilmapiirissä, jossa mies ja penis ovat tärkeimmät ominaisuudet, transsukupuolisia naisia tai transnaisia pidetään vakavana miehisyyden pettämisenä." URL</w:t>
      </w:r>
    </w:p>
    <w:p>
      <w:r>
        <w:rPr>
          <w:b/>
          <w:u w:val="single"/>
        </w:rPr>
        <w:t xml:space="preserve">204376</w:t>
      </w:r>
    </w:p>
    <w:p>
      <w:r>
        <w:t xml:space="preserve">Ustadz Robi Maulana Az-Zahrani; ____________; ; Se, jolle pitäisi antaa enemmän tekosyitä, on uskonveljesi, joka sekä rakastaa Koraania ja Hadithia että ylistää muuta islamilaista shariaa, ei ihmiset, jotka...</w:t>
      </w:r>
    </w:p>
    <w:p>
      <w:r>
        <w:rPr>
          <w:b/>
          <w:u w:val="single"/>
        </w:rPr>
        <w:t xml:space="preserve">204377</w:t>
      </w:r>
    </w:p>
    <w:p>
      <w:r>
        <w:t xml:space="preserve">Olipa ongelma mikä tahansa, väärässä on edelleen Jokowi...</w:t>
      </w:r>
    </w:p>
    <w:p>
      <w:r>
        <w:rPr>
          <w:b/>
          <w:u w:val="single"/>
        </w:rPr>
        <w:t xml:space="preserve">204378</w:t>
      </w:r>
    </w:p>
    <w:p>
      <w:r>
        <w:t xml:space="preserve">Mz, jos käytät silmälaseja illalla, et pysty hymyilemään tai näyttämään komealta. Jos haluat tervehtiä, tervehdi vain. Hhhh \n\n* puhui mz2 altaassa, koska hän hymyili toistuvasti ja sanoi, että hän oli hyvin itsepäinen ja tuhlasi kasvonsa*\n\n** joka tapauksessa, en tuhlaa kasvojani enää**'</w:t>
      </w:r>
    </w:p>
    <w:p>
      <w:r>
        <w:rPr>
          <w:b/>
          <w:u w:val="single"/>
        </w:rPr>
        <w:t xml:space="preserve">204379</w:t>
      </w:r>
    </w:p>
    <w:p>
      <w:r>
        <w:t xml:space="preserve">Mitä sinä teet \xf0\x9f\x98\x82 URL-osoite</w:t>
      </w:r>
    </w:p>
    <w:p>
      <w:r>
        <w:rPr>
          <w:b/>
          <w:u w:val="single"/>
        </w:rPr>
        <w:t xml:space="preserve">204380</w:t>
      </w:r>
    </w:p>
    <w:p>
      <w:r>
        <w:t xml:space="preserve">USER zonk all bangsad'</w:t>
      </w:r>
    </w:p>
    <w:p>
      <w:r>
        <w:rPr>
          <w:b/>
          <w:u w:val="single"/>
        </w:rPr>
        <w:t xml:space="preserve">204381</w:t>
      </w:r>
    </w:p>
    <w:p>
      <w:r>
        <w:t xml:space="preserve">Balin kuvernööriehdokas numero 2 Ida Bagus� Rai� Dharmawijaya� Mantram täytti kampanja-aikataulunsa pitämällä maanantaina (16.4.2018) simakramoja useissa pisteissä Tabananissa. #mantrakerta</w:t>
      </w:r>
    </w:p>
    <w:p>
      <w:r>
        <w:rPr>
          <w:b/>
          <w:u w:val="single"/>
        </w:rPr>
        <w:t xml:space="preserve">204382</w:t>
      </w:r>
    </w:p>
    <w:p>
      <w:r>
        <w:t xml:space="preserve">Amaroso Katamsi, presidentti Suhartoa useissa elokuvissa näytellyt näyttelijä, kuoli varhain tiistaiaamuna. Amaroso, laivaston lääkäri, liittyi teatteriryhmään, jota johti ohjaaja Arifin C. Noer jo opiskeluajoistaan lähtien Yogyassa. Hän saattoi näyttää olevan yhtä esittämänsä miehen kanssa.</w:t>
      </w:r>
    </w:p>
    <w:p>
      <w:r>
        <w:rPr>
          <w:b/>
          <w:u w:val="single"/>
        </w:rPr>
        <w:t xml:space="preserve">204383</w:t>
      </w:r>
    </w:p>
    <w:p>
      <w:r>
        <w:t xml:space="preserve">Kyllä, luokka jumalanpilkkaajat, voi vain puhua ylimielisesti isoäitisi, oi kyllä, lähde takuut ja nimi E ID tapauksessa on uutinen? shakkimatti</w:t>
      </w:r>
    </w:p>
    <w:p>
      <w:r>
        <w:rPr>
          <w:b/>
          <w:u w:val="single"/>
        </w:rPr>
        <w:t xml:space="preserve">204384</w:t>
      </w:r>
    </w:p>
    <w:p>
      <w:r>
        <w:t xml:space="preserve">RT USER Jos et todellakaan pidä KPK:sta, hajota se. Jos voit. Älä vain hauku sitä kuin lapsi.</w:t>
      </w:r>
    </w:p>
    <w:p>
      <w:r>
        <w:rPr>
          <w:b/>
          <w:u w:val="single"/>
        </w:rPr>
        <w:t xml:space="preserve">204385</w:t>
      </w:r>
    </w:p>
    <w:p>
      <w:r>
        <w:t xml:space="preserve">RT KÄYTTÄJÄ: ummi kunnes hänen poskensa ovat niin litteät....doyan ya ummi imee munaa URL-osoite</w:t>
      </w:r>
    </w:p>
    <w:p>
      <w:r>
        <w:rPr>
          <w:b/>
          <w:u w:val="single"/>
        </w:rPr>
        <w:t xml:space="preserve">204386</w:t>
      </w:r>
    </w:p>
    <w:p>
      <w:r>
        <w:t xml:space="preserve">USER USER Kampang.'</w:t>
      </w:r>
    </w:p>
    <w:p>
      <w:r>
        <w:rPr>
          <w:b/>
          <w:u w:val="single"/>
        </w:rPr>
        <w:t xml:space="preserve">204387</w:t>
      </w:r>
    </w:p>
    <w:p>
      <w:r>
        <w:t xml:space="preserve">käy ilmi, että katsottuani bigfloon videoita tähän mennessä huumori on saavuttanut aivoni HAHAHAHAHAHA sarap ni magnae oneu doi kuin 4D dah jos ei ole doi mitä uutisia tämä ryhmä krik krik \xf0\x9f\x98\x82\xf0\x9f\x98\x82\xf0\x9f\x98\x82\xf0\x9f\x98\x98\x82'</w:t>
      </w:r>
    </w:p>
    <w:p>
      <w:r>
        <w:rPr>
          <w:b/>
          <w:u w:val="single"/>
        </w:rPr>
        <w:t xml:space="preserve">204388</w:t>
      </w:r>
    </w:p>
    <w:p>
      <w:r>
        <w:t xml:space="preserve">Sinua on huijattu ja islamin orjuuttama Bung Ketum ICMI, Allah SWT ei ole Jumala auringonpimennyksen takana.</w:t>
      </w:r>
    </w:p>
    <w:p>
      <w:r>
        <w:rPr>
          <w:b/>
          <w:u w:val="single"/>
        </w:rPr>
        <w:t xml:space="preserve">204389</w:t>
      </w:r>
    </w:p>
    <w:p>
      <w:r>
        <w:t xml:space="preserve">/halaa vartaloasi takaapäin; pujota kätesi cd:n sisään/ / imaise keskisormesi pillun huuliin; teken" klitoriksesi/</w:t>
      </w:r>
    </w:p>
    <w:p>
      <w:r>
        <w:rPr>
          <w:b/>
          <w:u w:val="single"/>
        </w:rPr>
        <w:t xml:space="preserve">204390</w:t>
      </w:r>
    </w:p>
    <w:p>
      <w:r>
        <w:t xml:space="preserve">KÄYTTÄJÄ Talous vaikeutuu koko ajan.</w:t>
      </w:r>
    </w:p>
    <w:p>
      <w:r>
        <w:rPr>
          <w:b/>
          <w:u w:val="single"/>
        </w:rPr>
        <w:t xml:space="preserve">204391</w:t>
      </w:r>
    </w:p>
    <w:p>
      <w:r>
        <w:t xml:space="preserve">Tämä Gus Musin runo on niin kaunis ja rauhoittava, miksi sitä parjataan?; #NderekGusMus ; ; ; USER USER</w:t>
      </w:r>
    </w:p>
    <w:p>
      <w:r>
        <w:rPr>
          <w:b/>
          <w:u w:val="single"/>
        </w:rPr>
        <w:t xml:space="preserve">204392</w:t>
      </w:r>
    </w:p>
    <w:p>
      <w:r>
        <w:t xml:space="preserve">Älkää koskaan äänestäkö tällaista huijaria täynnä olevaa johtajaa; #BalikinKeSolo; #BalikinKeSoloa.</w:t>
      </w:r>
    </w:p>
    <w:p>
      <w:r>
        <w:rPr>
          <w:b/>
          <w:u w:val="single"/>
        </w:rPr>
        <w:t xml:space="preserve">204393</w:t>
      </w:r>
    </w:p>
    <w:p>
      <w:r>
        <w:t xml:space="preserve">tuhatvuotissukupolvi on jäänyt loukkuun LGBT:n, huumeidenkäyttäjien, ryöstäjien, nettiprostituoitujen ympäristöön..\neriiiii jos ummah ei välitä siitä hävittää se..\n Ehkä tulevaisuudessa tätä maata johtavat LGBT-ihmiset tai huumekauppiaat...'.</w:t>
      </w:r>
    </w:p>
    <w:p>
      <w:r>
        <w:rPr>
          <w:b/>
          <w:u w:val="single"/>
        </w:rPr>
        <w:t xml:space="preserve">204394</w:t>
      </w:r>
    </w:p>
    <w:p>
      <w:r>
        <w:t xml:space="preserve">KÄYTTÄJÄ Iyak 9% ryhmän nimi brodus kiinasta. Harhailevat lapset eivät katso. Ei oikeastaan kiinnosta....'</w:t>
      </w:r>
    </w:p>
    <w:p>
      <w:r>
        <w:rPr>
          <w:b/>
          <w:u w:val="single"/>
        </w:rPr>
        <w:t xml:space="preserve">204395</w:t>
      </w:r>
    </w:p>
    <w:p>
      <w:r>
        <w:t xml:space="preserve">Odota................................................................................................................</w:t>
      </w:r>
    </w:p>
    <w:p>
      <w:r>
        <w:rPr>
          <w:b/>
          <w:u w:val="single"/>
        </w:rPr>
        <w:t xml:space="preserve">204396</w:t>
      </w:r>
    </w:p>
    <w:p>
      <w:r>
        <w:t xml:space="preserve">Opettelen suunnittelemaan, ja sitten tulokset ovat virheellisiä wn. Tuntuu kuin vuoristorata-ajelulta ~\n\xf0\x9f\xa4\x90'</w:t>
      </w:r>
    </w:p>
    <w:p>
      <w:r>
        <w:rPr>
          <w:b/>
          <w:u w:val="single"/>
        </w:rPr>
        <w:t xml:space="preserve">204397</w:t>
      </w:r>
    </w:p>
    <w:p>
      <w:r>
        <w:t xml:space="preserve">Olen täysin samaa mieltä. Laittakaa se vain, jotta kulttuurinen risteytys on mahdollista. Paikalliset luennoitsijat eivät halua kasvaa kuoressa. Todista, että paikallisilla luennoitsijoilla on kykyjä, jotka voidaan laskea.</w:t>
      </w:r>
    </w:p>
    <w:p>
      <w:r>
        <w:rPr>
          <w:b/>
          <w:u w:val="single"/>
        </w:rPr>
        <w:t xml:space="preserve">204398</w:t>
      </w:r>
    </w:p>
    <w:p>
      <w:r>
        <w:t xml:space="preserve">RT USER: Tämä on opetus Kehittäjä, menetti kunnioituksen viranomaisia kohtaan ... jos KÄYTTÄJÄ tok era dah lame kene sembur air\xe2\x80\xa6'</w:t>
      </w:r>
    </w:p>
    <w:p>
      <w:r>
        <w:rPr>
          <w:b/>
          <w:u w:val="single"/>
        </w:rPr>
        <w:t xml:space="preserve">204399</w:t>
      </w:r>
    </w:p>
    <w:p>
      <w:r>
        <w:t xml:space="preserve">RT KÄYTTÄJÄ KÄYTTÄJÄ KÄYTTÄJÄ KÄYTTÄJÄ sanat; kecebong pki anti islamin diktaattori vain jokowi varten.</w:t>
      </w:r>
    </w:p>
    <w:p>
      <w:r>
        <w:rPr>
          <w:b/>
          <w:u w:val="single"/>
        </w:rPr>
        <w:t xml:space="preserve">204400</w:t>
      </w:r>
    </w:p>
    <w:p>
      <w:r>
        <w:t xml:space="preserve">KÄYTTÄJÄ Se on tämän hallinnon likaista peliä, jos ne, jotka eivät ole hallintoa kannattavia, ovat koko Indonesiassa kohussa, cebong noisy!</w:t>
      </w:r>
    </w:p>
    <w:p>
      <w:r>
        <w:rPr>
          <w:b/>
          <w:u w:val="single"/>
        </w:rPr>
        <w:t xml:space="preserve">204401</w:t>
      </w:r>
    </w:p>
    <w:p>
      <w:r>
        <w:t xml:space="preserve">RT USER: Minä: Jumala, mikä elämässäni on vialla? Jumala: Paljon, idiootti.</w:t>
      </w:r>
    </w:p>
    <w:p>
      <w:r>
        <w:rPr>
          <w:b/>
          <w:u w:val="single"/>
        </w:rPr>
        <w:t xml:space="preserve">204402</w:t>
      </w:r>
    </w:p>
    <w:p>
      <w:r>
        <w:t xml:space="preserve">Ei kirvele haavaumissa \n2. Sormi pois pakkauksesta, joka ei joudu kosketuksiin haavan kanssa \n3. Sisältää aloe vera -uutetta \n4. Turvallinen vauvoille ja lapsille \n5. Makean makuinen \n6. Ei reagoi muihin lääkkeisiin \n7. T</w:t>
      </w:r>
    </w:p>
    <w:p>
      <w:r>
        <w:rPr>
          <w:b/>
          <w:u w:val="single"/>
        </w:rPr>
        <w:t xml:space="preserve">204403</w:t>
      </w:r>
    </w:p>
    <w:p>
      <w:r>
        <w:t xml:space="preserve">KÄYTTÄJÄ Kristityt voivat peseytyä, Mba, mikään ei kiellä \xf0\x9f\x99\x83'</w:t>
      </w:r>
    </w:p>
    <w:p>
      <w:r>
        <w:rPr>
          <w:b/>
          <w:u w:val="single"/>
        </w:rPr>
        <w:t xml:space="preserve">204404</w:t>
      </w:r>
    </w:p>
    <w:p>
      <w:r>
        <w:t xml:space="preserve">On tekopyhää, että yksin oleminen on mukavaa\nOn tekopyhää, että vain eroaminen tuntuu vapaalta\nSe on sydän, luontainen tunne\nTässä on oltava indomie-maku, joka on jäänyt jäljelle'</w:t>
      </w:r>
    </w:p>
    <w:p>
      <w:r>
        <w:rPr>
          <w:b/>
          <w:u w:val="single"/>
        </w:rPr>
        <w:t xml:space="preserve">204405</w:t>
      </w:r>
    </w:p>
    <w:p>
      <w:r>
        <w:t xml:space="preserve">On mukava nähdä. Se on siistiä ja tuttua. Tuntuu siltä, että molempien eleiden ja sanojen taso. Ne, jotka ajoivat eilen kopterilla, roiskukaa vain etelämereen.</w:t>
      </w:r>
    </w:p>
    <w:p>
      <w:r>
        <w:rPr>
          <w:b/>
          <w:u w:val="single"/>
        </w:rPr>
        <w:t xml:space="preserve">204406</w:t>
      </w:r>
    </w:p>
    <w:p>
      <w:r>
        <w:t xml:space="preserve">KÄYTTÄJÄ, JOKA ON LÖYSÄ, OIKEA SISKO'</w:t>
      </w:r>
    </w:p>
    <w:p>
      <w:r>
        <w:rPr>
          <w:b/>
          <w:u w:val="single"/>
        </w:rPr>
        <w:t xml:space="preserve">204407</w:t>
      </w:r>
    </w:p>
    <w:p>
      <w:r>
        <w:t xml:space="preserve">KÄYTTÄJÄ "Hänen kasvonsa ovat jo valmiiksi vahingoittuneet, niitä ei voi korjata."\n "Haluatko varmasti kutsua hänet? Katso vain hänen vaatteitaan."\n "Älä ole hänen kanssaan ryhmässä, hän ei näytä varakkaalta ihmiseltä."\n\nAlah kampang.</w:t>
      </w:r>
    </w:p>
    <w:p>
      <w:r>
        <w:rPr>
          <w:b/>
          <w:u w:val="single"/>
        </w:rPr>
        <w:t xml:space="preserve">204408</w:t>
      </w:r>
    </w:p>
    <w:p>
      <w:r>
        <w:t xml:space="preserve">USER Titit lah anies ni, jangan jadi wapres prabowo anjenk'</w:t>
      </w:r>
    </w:p>
    <w:p>
      <w:r>
        <w:rPr>
          <w:b/>
          <w:u w:val="single"/>
        </w:rPr>
        <w:t xml:space="preserve">204409</w:t>
      </w:r>
    </w:p>
    <w:p>
      <w:r>
        <w:t xml:space="preserve">mas joko br 3 th käyttäytyminen on alkanut autoritaarinen, gmn 32 th, bs hbs ihmiset kuten Sadamin hallinnon, Khadafi tai Yhdysvaltain puolella, joten se on aina muistettava bro</w:t>
      </w:r>
    </w:p>
    <w:p>
      <w:r>
        <w:rPr>
          <w:b/>
          <w:u w:val="single"/>
        </w:rPr>
        <w:t xml:space="preserve">204410</w:t>
      </w:r>
    </w:p>
    <w:p>
      <w:r>
        <w:t xml:space="preserve">Rommy selittää Ulaman edessä syyn, miksi PPP tukee Jokowia.</w:t>
      </w:r>
    </w:p>
    <w:p>
      <w:r>
        <w:rPr>
          <w:b/>
          <w:u w:val="single"/>
        </w:rPr>
        <w:t xml:space="preserve">204411</w:t>
      </w:r>
    </w:p>
    <w:p>
      <w:r>
        <w:t xml:space="preserve">Kuvernööri: Forkopommin tulevaisuuden haasteet koventuvat, on kilpailtava</w:t>
      </w:r>
    </w:p>
    <w:p>
      <w:r>
        <w:rPr>
          <w:b/>
          <w:u w:val="single"/>
        </w:rPr>
        <w:t xml:space="preserve">204412</w:t>
      </w:r>
    </w:p>
    <w:p>
      <w:r>
        <w:t xml:space="preserve">Kiinalaiset Jongot kaappi</w:t>
      </w:r>
    </w:p>
    <w:p>
      <w:r>
        <w:rPr>
          <w:b/>
          <w:u w:val="single"/>
        </w:rPr>
        <w:t xml:space="preserve">204413</w:t>
      </w:r>
    </w:p>
    <w:p>
      <w:r>
        <w:t xml:space="preserve">"Poliittisen suvereniteetin osalta USER muutti Etelä-Kiinanmeren nimen Pohjois-Natunan mereksi. Talouden alalla USER taistelee johdonmukaisesti uusliberalismia ja velan avulla tapahtuvaa talouskehitystä vastaan", sanoi Yongky Satgas Cakrabuana;</w:t>
      </w:r>
    </w:p>
    <w:p>
      <w:r>
        <w:rPr>
          <w:b/>
          <w:u w:val="single"/>
        </w:rPr>
        <w:t xml:space="preserve">204414</w:t>
      </w:r>
    </w:p>
    <w:p>
      <w:r>
        <w:t xml:space="preserve">Presidentti Jokowi on saanut päätökseen 30 kansallista strategista hanketta (PSN) kaudella 2016-2017 arvoltaan 94,8 biljoonaa rupiaa; ; Tuemme Pak Jokowia 2 todistettua kautta ja jatkamme kestävää kehitystä; KÄYTTÄJÄ; ; #2019TetapJokowi ; #Jokowi2Pe</w:t>
      </w:r>
    </w:p>
    <w:p>
      <w:r>
        <w:rPr>
          <w:b/>
          <w:u w:val="single"/>
        </w:rPr>
        <w:t xml:space="preserve">204415</w:t>
      </w:r>
    </w:p>
    <w:p>
      <w:r>
        <w:t xml:space="preserve">RT USER: Ustad goblog ya..hän ei tiedä, että on olemassa pakanoita, jotka ympärileikkaavat..juutalaiset..jopa lapsesta asti..ei niin kuin hän uda ymmärtää coli uutta ympärileikkausta..face\xe2\x80\xa6'</w:t>
      </w:r>
    </w:p>
    <w:p>
      <w:r>
        <w:rPr>
          <w:b/>
          <w:u w:val="single"/>
        </w:rPr>
        <w:t xml:space="preserve">204416</w:t>
      </w:r>
    </w:p>
    <w:p>
      <w:r>
        <w:t xml:space="preserve">USER USER USER USER hicks don't know tanah abang'</w:t>
      </w:r>
    </w:p>
    <w:p>
      <w:r>
        <w:rPr>
          <w:b/>
          <w:u w:val="single"/>
        </w:rPr>
        <w:t xml:space="preserve">204417</w:t>
      </w:r>
    </w:p>
    <w:p>
      <w:r>
        <w:t xml:space="preserve">KÄYTTÄJÄ Jokaisella Indonesian kansalaisella on oma uskontonsa tai vakaumuksensa, ja olen varma, että sinulla on yksi niistä.</w:t>
      </w:r>
    </w:p>
    <w:p>
      <w:r>
        <w:rPr>
          <w:b/>
          <w:u w:val="single"/>
        </w:rPr>
        <w:t xml:space="preserve">204418</w:t>
      </w:r>
    </w:p>
    <w:p>
      <w:r>
        <w:t xml:space="preserve">USER Bani kampret emang double standard mainya'</w:t>
      </w:r>
    </w:p>
    <w:p>
      <w:r>
        <w:rPr>
          <w:b/>
          <w:u w:val="single"/>
        </w:rPr>
        <w:t xml:space="preserve">204419</w:t>
      </w:r>
    </w:p>
    <w:p>
      <w:r>
        <w:t xml:space="preserve">KÄYTTÄJÄ KÄYTTÄJÄ KÄYTTÄJÄ KÄYTTÄJÄ KÄYTTÄJÄ KÄYTTÄJÄ KÄYTTÄJÄ KÄYTTÄJÄ Cebong hölmö. "Olet mestari, kun on kyse tietämättömyytesi esittelemisestä.</w:t>
      </w:r>
    </w:p>
    <w:p>
      <w:r>
        <w:rPr>
          <w:b/>
          <w:u w:val="single"/>
        </w:rPr>
        <w:t xml:space="preserve">204420</w:t>
      </w:r>
    </w:p>
    <w:p>
      <w:r>
        <w:t xml:space="preserve">En ole taloustieteen lapsi, ymmärrän, että mielestäni rahan painaminen ei ajattele valuuttakurssia, gerindra sapen hallinto on todella tyhmä.</w:t>
      </w:r>
    </w:p>
    <w:p>
      <w:r>
        <w:rPr>
          <w:b/>
          <w:u w:val="single"/>
        </w:rPr>
        <w:t xml:space="preserve">204421</w:t>
      </w:r>
    </w:p>
    <w:p>
      <w:r>
        <w:t xml:space="preserve">KÄYTTÄJÄ #mariberteman mutta olen epäuskoinen, pelkään, että presidentinvaalien aikana monet seurasi ~ jos ei #mariberteman ja chat ~'</w:t>
      </w:r>
    </w:p>
    <w:p>
      <w:r>
        <w:rPr>
          <w:b/>
          <w:u w:val="single"/>
        </w:rPr>
        <w:t xml:space="preserve">204422</w:t>
      </w:r>
    </w:p>
    <w:p>
      <w:r>
        <w:t xml:space="preserve">KÄYTTÄJÄ jos olet katolilainen/kristitty, voit näyttää sen, kunhan et palvele kuvaa. se riippuu uskomuksistasi :3'</w:t>
      </w:r>
    </w:p>
    <w:p>
      <w:r>
        <w:rPr>
          <w:b/>
          <w:u w:val="single"/>
        </w:rPr>
        <w:t xml:space="preserve">204423</w:t>
      </w:r>
    </w:p>
    <w:p>
      <w:r>
        <w:t xml:space="preserve">KÄYTTÄJÄ KÄYTTÄJÄ KÄYTTÄJÄ KÄYTTÄJÄ KÄYTTÄJÄ KÄYTTÄJÄ KÄYTTÄJÄ KÄYTTÄJÄ Riya todella sinä ... Singapore on kapir Jul... mitä teet 100x Singaporeen? Etsitkö sikaöljyä Jul? \xf0\x9f\x98\x82\xf0\x9f\x98\x82\xf0\x98\x98\x9f\x98\x98\xf0\x9f\x98\x82'</w:t>
      </w:r>
    </w:p>
    <w:p>
      <w:r>
        <w:rPr>
          <w:b/>
          <w:u w:val="single"/>
        </w:rPr>
        <w:t xml:space="preserve">204424</w:t>
      </w:r>
    </w:p>
    <w:p>
      <w:r>
        <w:t xml:space="preserve">Käy Turkissa, "Indonesian kuvernööri" USER tapaa presidentin USER Jakartan kuvernööri Anies Baswedan jatkoi vierailuaan Turkkiin. Hän tapasi Turkin presidentin Recep Tayyip Erdoganin ja rukoili yhdessä perjantaina.</w:t>
      </w:r>
    </w:p>
    <w:p>
      <w:r>
        <w:rPr>
          <w:b/>
          <w:u w:val="single"/>
        </w:rPr>
        <w:t xml:space="preserve">204425</w:t>
      </w:r>
    </w:p>
    <w:p>
      <w:r>
        <w:t xml:space="preserve">USER Ulkomaalaiset ovat vain kausi. Nyt on uusi kausi, "lomakausi".</w:t>
      </w:r>
    </w:p>
    <w:p>
      <w:r>
        <w:rPr>
          <w:b/>
          <w:u w:val="single"/>
        </w:rPr>
        <w:t xml:space="preserve">204426</w:t>
      </w:r>
    </w:p>
    <w:p>
      <w:r>
        <w:t xml:space="preserve">KÄYTTÄJÄ OPM rikolliset Papua ovat hyvin julmia (epäinhimillinen) miten tappaa uhreja heidän pidätyksensä (pro NKRI siviilejä, TNI / POLRI) - he ovat täysin aseistettuja paitsi keihäitä, veitsiä, jouset ja nuolet, mutta myös nykyaikaisia ulkomaisia salakuljetettuja aseita.</w:t>
      </w:r>
    </w:p>
    <w:p>
      <w:r>
        <w:rPr>
          <w:b/>
          <w:u w:val="single"/>
        </w:rPr>
        <w:t xml:space="preserve">204427</w:t>
      </w:r>
    </w:p>
    <w:p>
      <w:r>
        <w:t xml:space="preserve">Kun ostat ruokaa takana on kyltti, jossa lukee "sinkkuja ei saa kuluttaa" bangke I'm single'.</w:t>
      </w:r>
    </w:p>
    <w:p>
      <w:r>
        <w:rPr>
          <w:b/>
          <w:u w:val="single"/>
        </w:rPr>
        <w:t xml:space="preserve">204428</w:t>
      </w:r>
    </w:p>
    <w:p>
      <w:r>
        <w:t xml:space="preserve">Lesbot, homot, biseksuaalit ja transsukupuoliset (LGBT) ovat seksuaalisen suuntautumisen poikkeama, joka on ristiriidassa Indonesian yhteiskunnan ihmisluonnon, uskonnon ja tapojen kanssa.</w:t>
      </w:r>
    </w:p>
    <w:p>
      <w:r>
        <w:rPr>
          <w:b/>
          <w:u w:val="single"/>
        </w:rPr>
        <w:t xml:space="preserve">204429</w:t>
      </w:r>
    </w:p>
    <w:p>
      <w:r>
        <w:t xml:space="preserve">KÄYTTÄJÄ Aseng huusi aseng tekopyhät'</w:t>
      </w:r>
    </w:p>
    <w:p>
      <w:r>
        <w:rPr>
          <w:b/>
          <w:u w:val="single"/>
        </w:rPr>
        <w:t xml:space="preserve">204430</w:t>
      </w:r>
    </w:p>
    <w:p>
      <w:r>
        <w:t xml:space="preserve">KÄYTTÄJÄ KÄYTTÄJÄ Jokowin diktaattorin kasvot ndeso hehehehe</w:t>
      </w:r>
    </w:p>
    <w:p>
      <w:r>
        <w:rPr>
          <w:b/>
          <w:u w:val="single"/>
        </w:rPr>
        <w:t xml:space="preserve">204431</w:t>
      </w:r>
    </w:p>
    <w:p>
      <w:r>
        <w:t xml:space="preserve">USER JKT 58 näet wagakbener hän sanoi ei Aseng ulkomainen asongan taekkk'</w:t>
      </w:r>
    </w:p>
    <w:p>
      <w:r>
        <w:rPr>
          <w:b/>
          <w:u w:val="single"/>
        </w:rPr>
        <w:t xml:space="preserve">204432</w:t>
      </w:r>
    </w:p>
    <w:p>
      <w:r>
        <w:t xml:space="preserve"/>
      </w:r>
    </w:p>
    <w:p>
      <w:r>
        <w:rPr>
          <w:b/>
          <w:u w:val="single"/>
        </w:rPr>
        <w:t xml:space="preserve">204433</w:t>
      </w:r>
    </w:p>
    <w:p>
      <w:r>
        <w:t xml:space="preserve">KÄYTTÄJÄ KÄYTTÄJÄ KÄYTTÄJÄ KÄYTTÄJÄ KÄYTTÄJÄ Buru delete pollower elo cebong keburu people see..bejad elo \xf0\x9f\x98\x82\xf0\x9f\x98\x82\xf0\x9f\x98\x82'</w:t>
      </w:r>
    </w:p>
    <w:p>
      <w:r>
        <w:rPr>
          <w:b/>
          <w:u w:val="single"/>
        </w:rPr>
        <w:t xml:space="preserve">204434</w:t>
      </w:r>
    </w:p>
    <w:p>
      <w:r>
        <w:t xml:space="preserve">KÄYTTÄJÄ Avaa minut nussimaan tuota herkullista pillunreikääsi'</w:t>
      </w:r>
    </w:p>
    <w:p>
      <w:r>
        <w:rPr>
          <w:b/>
          <w:u w:val="single"/>
        </w:rPr>
        <w:t xml:space="preserve">204435</w:t>
      </w:r>
    </w:p>
    <w:p>
      <w:r>
        <w:t xml:space="preserve">KÄYTTÄJÄ KÄYTTÄJÄ Nyt-ajan virkamiehet... odottakaa ensin, että se leviää, odottakaa älykkyyden "julmaa" reaktiota, sitten teeskennelkää yllättyneenne... ja vastatkaa sitten. \n\n1. Jos nettikansalaiset ylistävät, heitä kannustetaan..\n2. Jos nettikansalaiset haukkuvat sinua, yrität vain saada asian hoidettua.</w:t>
      </w:r>
    </w:p>
    <w:p>
      <w:r>
        <w:rPr>
          <w:b/>
          <w:u w:val="single"/>
        </w:rPr>
        <w:t xml:space="preserve">204436</w:t>
      </w:r>
    </w:p>
    <w:p>
      <w:r>
        <w:t xml:space="preserve">KÄYTTÄJÄ Ruusukirja, Marian taivaaseenastumisen dogma, jotkut katolisen kirkon juhlapäivät, esim. Kristuksen ruumiin ja veren juhla, laupeuden juhla jne.</w:t>
      </w:r>
    </w:p>
    <w:p>
      <w:r>
        <w:rPr>
          <w:b/>
          <w:u w:val="single"/>
        </w:rPr>
        <w:t xml:space="preserve">204437</w:t>
      </w:r>
    </w:p>
    <w:p>
      <w:r>
        <w:t xml:space="preserve">Kiitos Pak USER nyt Papua on saanut uudet kasvot, jotka eivät jätä heidän kulttuuriaan, vaan kehitystä, joka ei jätä huomiotta paikallista viisautta. #JokowiSayangiPapua</w:t>
      </w:r>
    </w:p>
    <w:p>
      <w:r>
        <w:rPr>
          <w:b/>
          <w:u w:val="single"/>
        </w:rPr>
        <w:t xml:space="preserve">204438</w:t>
      </w:r>
    </w:p>
    <w:p>
      <w:r>
        <w:t xml:space="preserve">KÄYTTÄJÄ Hallitusta kannattavien kansanedustajien laatu heikkenee. Heidän pitäisi tukea presidentin avustajia aktiivisempaan ja huolellisempaan toimintaan, mutta sen sijaan he toimivat päinvastoin. On selvää, että hänen kaunansa on voittanut hänen järkensä.</w:t>
      </w:r>
    </w:p>
    <w:p>
      <w:r>
        <w:rPr>
          <w:b/>
          <w:u w:val="single"/>
        </w:rPr>
        <w:t xml:space="preserve">204439</w:t>
      </w:r>
    </w:p>
    <w:p>
      <w:r>
        <w:t xml:space="preserve">USER en ymmärrä mitä kirjoitat, ole samaa mieltä sen sijaan, että teet minusta vielä tyhmemmän wkwk'</w:t>
      </w:r>
    </w:p>
    <w:p>
      <w:r>
        <w:rPr>
          <w:b/>
          <w:u w:val="single"/>
        </w:rPr>
        <w:t xml:space="preserve">204440</w:t>
      </w:r>
    </w:p>
    <w:p>
      <w:r>
        <w:t xml:space="preserve">KÄYTTÄJÄ Sanojen/kielen neutraaliuden osoittaminen vain merkitysprosessille, jolloin oletetaan, että sanojen luojat elävät historiallisessa/kulttuurisessa tyhjiössä.</w:t>
      </w:r>
    </w:p>
    <w:p>
      <w:r>
        <w:rPr>
          <w:b/>
          <w:u w:val="single"/>
        </w:rPr>
        <w:t xml:space="preserve">204441</w:t>
      </w:r>
    </w:p>
    <w:p>
      <w:r>
        <w:t xml:space="preserve">KÄYTTÄJÄ Gembel sok elit lo, ngewe di sari ayu hello mas ma vuohiluokka oli leluni vuonna 2001 pelaa hotellissa jayakarta thematik clasic malio x2 sumo samalla puolella tai jo suljettu alexis ah lelu cebong KÄYTTÄJÄ vuohiluokka cc USER</w:t>
      </w:r>
    </w:p>
    <w:p>
      <w:r>
        <w:rPr>
          <w:b/>
          <w:u w:val="single"/>
        </w:rPr>
        <w:t xml:space="preserve">204442</w:t>
      </w:r>
    </w:p>
    <w:p>
      <w:r>
        <w:t xml:space="preserve">MK: Kirkkohistoria (Indonesian uskonnollisten asioiden ministeriössä - Sekolah Tinggi Agama Kristen Negeri (STAKN) Manado) �</w:t>
      </w:r>
    </w:p>
    <w:p>
      <w:r>
        <w:rPr>
          <w:b/>
          <w:u w:val="single"/>
        </w:rPr>
        <w:t xml:space="preserve">204443</w:t>
      </w:r>
    </w:p>
    <w:p>
      <w:r>
        <w:t xml:space="preserve">Jos uskonnollisten ja islamilaisten kansallismielisten kovuus jumalanpilkkaajien lauman, PKI:n sympatisoijien lauman, tuomittujen palestiinalaisten lauman, uskonnollisten hautaajien lauman politiikkaa vastaan on OIKEA, sen PITÄÄ jopa olla uskonnon hengen mukaista. Onko mahdollista, että uskottomien politiikka on todella heidän politiikkaansa?</w:t>
      </w:r>
    </w:p>
    <w:p>
      <w:r>
        <w:rPr>
          <w:b/>
          <w:u w:val="single"/>
        </w:rPr>
        <w:t xml:space="preserve">204444</w:t>
      </w:r>
    </w:p>
    <w:p>
      <w:r>
        <w:t xml:space="preserve">KÄYTTÄJÄ Voi, tuo vammainen on poika, hän ei kertonut äidilleen heti.</w:t>
      </w:r>
    </w:p>
    <w:p>
      <w:r>
        <w:rPr>
          <w:b/>
          <w:u w:val="single"/>
        </w:rPr>
        <w:t xml:space="preserve">204445</w:t>
      </w:r>
    </w:p>
    <w:p>
      <w:r>
        <w:t xml:space="preserve">Keskustellessani termistä Islam Nusantara minua voitaisiin syyttää siitä, että kannatan khilafaa, HTI:tä tai ISIS:ää. Toisaalta, jos kannatan Islam Nusantaraa, minut saatetaan leimata JIL:n kätyriksi, juutalaismieliseksi, harhaoppiseksi ja harhaanjohtavaksi. Ilmoitan vain, että olen indonesialainen ja että kannatan Islam Nusantaraa.</w:t>
      </w:r>
    </w:p>
    <w:p>
      <w:r>
        <w:rPr>
          <w:b/>
          <w:u w:val="single"/>
        </w:rPr>
        <w:t xml:space="preserve">204446</w:t>
      </w:r>
    </w:p>
    <w:p>
      <w:r>
        <w:t xml:space="preserve">Olipa uskontosi mikä tahansa, vaikka olisitkin ateisti, tämä on silti haitallista. Erityisesti tytöille. Kuinka paljon rahaa menetetään, kuinka paljon aikaa menetetään, kuinka paljon energiaa, kyyneleitä, hikeä ja verta uhrataan? Ei vielä</w:t>
      </w:r>
    </w:p>
    <w:p>
      <w:r>
        <w:rPr>
          <w:b/>
          <w:u w:val="single"/>
        </w:rPr>
        <w:t xml:space="preserve">204447</w:t>
      </w:r>
    </w:p>
    <w:p>
      <w:r>
        <w:t xml:space="preserve">RT USER: USER lo yang sarap \xf0\x9f\x98\xa1'</w:t>
      </w:r>
    </w:p>
    <w:p>
      <w:r>
        <w:rPr>
          <w:b/>
          <w:u w:val="single"/>
        </w:rPr>
        <w:t xml:space="preserve">204448</w:t>
      </w:r>
    </w:p>
    <w:p>
      <w:r>
        <w:t xml:space="preserve">RT USER: USER Saarnaajan laatu on tällainen... Goblog todella, syö liikaa micin neh .... Jokowi tarkoittaa Joko Widodoa.\xe2\x80\xa6'</w:t>
      </w:r>
    </w:p>
    <w:p>
      <w:r>
        <w:rPr>
          <w:b/>
          <w:u w:val="single"/>
        </w:rPr>
        <w:t xml:space="preserve">204449</w:t>
      </w:r>
    </w:p>
    <w:p>
      <w:r>
        <w:t xml:space="preserve">Muut poliittiset puolueet ja armeija (TNI) eivät todellakaan jättäneet PKI:n mielivaltaista poliittista käyttäytymistä valvomatta".</w:t>
      </w:r>
    </w:p>
    <w:p>
      <w:r>
        <w:rPr>
          <w:b/>
          <w:u w:val="single"/>
        </w:rPr>
        <w:t xml:space="preserve">204450</w:t>
      </w:r>
    </w:p>
    <w:p>
      <w:r>
        <w:t xml:space="preserve">"myy ruokaloita, myy kntl, myy kintin, tiedätkö mitä, miksi lainaat rahaa omilta sukulaisiltasi" HAHAHA YOKSI NENEK KU'</w:t>
      </w:r>
    </w:p>
    <w:p>
      <w:r>
        <w:rPr>
          <w:b/>
          <w:u w:val="single"/>
        </w:rPr>
        <w:t xml:space="preserve">204451</w:t>
      </w:r>
    </w:p>
    <w:p>
      <w:r>
        <w:t xml:space="preserve">Idiomit "cebong" ja "kampret" ovat vääräuskoisten tahallisesti luomat, jotta Indonesian muslimit jakautuisivat.</w:t>
      </w:r>
    </w:p>
    <w:p>
      <w:r>
        <w:rPr>
          <w:b/>
          <w:u w:val="single"/>
        </w:rPr>
        <w:t xml:space="preserve">204452</w:t>
      </w:r>
    </w:p>
    <w:p>
      <w:r>
        <w:t xml:space="preserve">kuvernööriehdokasparin ja varakuvernöörin numero kaksi, Tb Hasanuddin ja Anton Charliyan tarjoama luova talouskehitys #2untukjabar #jabarhasanah2aja #hasanah #selamatharikartini #beyondthebandungspirit #habisgelapterbitlahterangi</w:t>
      </w:r>
    </w:p>
    <w:p>
      <w:r>
        <w:rPr>
          <w:b/>
          <w:u w:val="single"/>
        </w:rPr>
        <w:t xml:space="preserve">204453</w:t>
      </w:r>
    </w:p>
    <w:p>
      <w:r>
        <w:t xml:space="preserve">KÄYTTÄJÄ KÄYTTÄJÄ KÄYTTÄJÄ KÄYTTÄJÄ KÄYTTÄJÄ DKI:n historian typerin kuvernööri'</w:t>
      </w:r>
    </w:p>
    <w:p>
      <w:r>
        <w:rPr>
          <w:b/>
          <w:u w:val="single"/>
        </w:rPr>
        <w:t xml:space="preserve">204454</w:t>
      </w:r>
    </w:p>
    <w:p>
      <w:r>
        <w:t xml:space="preserve">USER Busy eue'</w:t>
      </w:r>
    </w:p>
    <w:p>
      <w:r>
        <w:rPr>
          <w:b/>
          <w:u w:val="single"/>
        </w:rPr>
        <w:t xml:space="preserve">204455</w:t>
      </w:r>
    </w:p>
    <w:p>
      <w:r>
        <w:t xml:space="preserve">KÄYTTÄJÄ Muistakaa siis paholainen, kun ihminen luotiin ennen Jumalaa.</w:t>
      </w:r>
    </w:p>
    <w:p>
      <w:r>
        <w:rPr>
          <w:b/>
          <w:u w:val="single"/>
        </w:rPr>
        <w:t xml:space="preserve">204456</w:t>
      </w:r>
    </w:p>
    <w:p>
      <w:r>
        <w:t xml:space="preserve">KÄYTTÄJÄ Eh kunyuk .. Olen jo yliopistossa. Oletko lukiolainen? \xf0\x9f\x98\x85'</w:t>
      </w:r>
    </w:p>
    <w:p>
      <w:r>
        <w:rPr>
          <w:b/>
          <w:u w:val="single"/>
        </w:rPr>
        <w:t xml:space="preserve">204457</w:t>
      </w:r>
    </w:p>
    <w:p>
      <w:r>
        <w:t xml:space="preserve">KÄYTTÄJÄ Tunnen itseni anjir. Yleensä saamme sitä, mitä istutamme. 'Ole kärsivällinen'</w:t>
      </w:r>
    </w:p>
    <w:p>
      <w:r>
        <w:rPr>
          <w:b/>
          <w:u w:val="single"/>
        </w:rPr>
        <w:t xml:space="preserve">204458</w:t>
      </w:r>
    </w:p>
    <w:p>
      <w:r>
        <w:t xml:space="preserve">Univormu on neliönmuotoinen kuin pöytäliina".</w:t>
      </w:r>
    </w:p>
    <w:p>
      <w:r>
        <w:rPr>
          <w:b/>
          <w:u w:val="single"/>
        </w:rPr>
        <w:t xml:space="preserve">204459</w:t>
      </w:r>
    </w:p>
    <w:p>
      <w:r>
        <w:t xml:space="preserve">KÄYTTÄJÄ haluaa minun imevän hänen seksikästä pilluaan'</w:t>
      </w:r>
    </w:p>
    <w:p>
      <w:r>
        <w:rPr>
          <w:b/>
          <w:u w:val="single"/>
        </w:rPr>
        <w:t xml:space="preserve">204460</w:t>
      </w:r>
    </w:p>
    <w:p>
      <w:r>
        <w:t xml:space="preserve">KÄYTTÄJÄ Älä ole tyhmä. Inhoaa fak'</w:t>
      </w:r>
    </w:p>
    <w:p>
      <w:r>
        <w:rPr>
          <w:b/>
          <w:u w:val="single"/>
        </w:rPr>
        <w:t xml:space="preserve">204461</w:t>
      </w:r>
    </w:p>
    <w:p>
      <w:r>
        <w:t xml:space="preserve">\xe2\x80\x9cTapaaminen ensin kyllä\xe2\x80\x9d -&amp;gt; joka on kutsu. \n\nSi bloon diem aja.\n\n\n\n\xe2\x80\x9cOh yes sir. Kenen kanssa? \xe2\x80\x9d\n\n Oman divisioonansa kanssa. Vielä hiljaa.\n\n\xe2\x80\x9cTyöskenteletkö? \xe2\x80\x9d\n\xe2\x80\x9cTeko lavasteita?</w:t>
      </w:r>
    </w:p>
    <w:p>
      <w:r>
        <w:rPr>
          <w:b/>
          <w:u w:val="single"/>
        </w:rPr>
        <w:t xml:space="preserve">204462</w:t>
      </w:r>
    </w:p>
    <w:p>
      <w:r>
        <w:t xml:space="preserve">Ganyang PKI EmergencyPKI</w:t>
      </w:r>
    </w:p>
    <w:p>
      <w:r>
        <w:rPr>
          <w:b/>
          <w:u w:val="single"/>
        </w:rPr>
        <w:t xml:space="preserve">204463</w:t>
      </w:r>
    </w:p>
    <w:p>
      <w:r>
        <w:t xml:space="preserve">Prabowo: Et pidä muiden ihmisten kopioiden käyttämisestä, sinun ei uskota olevan varaton URL-osoitteet</w:t>
      </w:r>
    </w:p>
    <w:p>
      <w:r>
        <w:rPr>
          <w:b/>
          <w:u w:val="single"/>
        </w:rPr>
        <w:t xml:space="preserve">204464</w:t>
      </w:r>
    </w:p>
    <w:p>
      <w:r>
        <w:t xml:space="preserve">Mitä vähemmistöjä Indonesiassa sorretaan, kiinalaiset ovat vain onnellisia.</w:t>
      </w:r>
    </w:p>
    <w:p>
      <w:r>
        <w:rPr>
          <w:b/>
          <w:u w:val="single"/>
        </w:rPr>
        <w:t xml:space="preserve">204465</w:t>
      </w:r>
    </w:p>
    <w:p>
      <w:r>
        <w:t xml:space="preserve">Karkottakaa kiinalaiset ja heidän lakeijansa, jos haluatte Indonesian olevan rauhallinen.</w:t>
      </w:r>
    </w:p>
    <w:p>
      <w:r>
        <w:rPr>
          <w:b/>
          <w:u w:val="single"/>
        </w:rPr>
        <w:t xml:space="preserve">204466</w:t>
      </w:r>
    </w:p>
    <w:p>
      <w:r>
        <w:t xml:space="preserve">On totta, että jos virheistä on tullut kulttuuri, mitä tahansa tehdään aina, koska siitä on tullut yleinen asia. Haha. Onnea omille poluillenne.</w:t>
      </w:r>
    </w:p>
    <w:p>
      <w:r>
        <w:rPr>
          <w:b/>
          <w:u w:val="single"/>
        </w:rPr>
        <w:t xml:space="preserve">204467</w:t>
      </w:r>
    </w:p>
    <w:p>
      <w:r>
        <w:t xml:space="preserve">On vain yksi tapa, jolla muslimit voivat auttaa NKRI:n suojelemisessa, lopettamalla Allahin SWT:n palvomisen tyhmänä ja barbaarisena.</w:t>
      </w:r>
    </w:p>
    <w:p>
      <w:r>
        <w:rPr>
          <w:b/>
          <w:u w:val="single"/>
        </w:rPr>
        <w:t xml:space="preserve">204468</w:t>
      </w:r>
    </w:p>
    <w:p>
      <w:r>
        <w:t xml:space="preserve">Kristityn elämässä emme elä itseämme varten. Elämme kuullaksemme Jumalaa, palvellaksemme häntä ja vaikuttaaksemme muiden elämään.</w:t>
      </w:r>
    </w:p>
    <w:p>
      <w:r>
        <w:rPr>
          <w:b/>
          <w:u w:val="single"/>
        </w:rPr>
        <w:t xml:space="preserve">204469</w:t>
      </w:r>
    </w:p>
    <w:p>
      <w:r>
        <w:t xml:space="preserve">USER Ei enää satunnainen, hullu kyllä]]''</w:t>
      </w:r>
    </w:p>
    <w:p>
      <w:r>
        <w:rPr>
          <w:b/>
          <w:u w:val="single"/>
        </w:rPr>
        <w:t xml:space="preserve">204470</w:t>
      </w:r>
    </w:p>
    <w:p>
      <w:r>
        <w:t xml:space="preserve">Nurul Arifin: Älykkään kaupungin tukena on oltava älykkäät ihmiset #BandungGeulis #BandungHarmonis #Bandungvotenuruli #calonwalikotabandung #calonwalikotabandung2018</w:t>
      </w:r>
    </w:p>
    <w:p>
      <w:r>
        <w:rPr>
          <w:b/>
          <w:u w:val="single"/>
        </w:rPr>
        <w:t xml:space="preserve">204471</w:t>
      </w:r>
    </w:p>
    <w:p>
      <w:r>
        <w:t xml:space="preserve">Kajox ga on si kunyuk deact si tete ilang entah kemane -_- abis dah bestie cowo yang gua punya'</w:t>
      </w:r>
    </w:p>
    <w:p>
      <w:r>
        <w:rPr>
          <w:b/>
          <w:u w:val="single"/>
        </w:rPr>
        <w:t xml:space="preserve">204472</w:t>
      </w:r>
    </w:p>
    <w:p>
      <w:r>
        <w:t xml:space="preserve">KÄYTTÄJÄ Rukoile vain, että jonain päivänä perheesi ei joudu pommituskatastrofin kohteeksi... Haluan nähdä reaktiosi silloin.</w:t>
      </w:r>
    </w:p>
    <w:p>
      <w:r>
        <w:rPr>
          <w:b/>
          <w:u w:val="single"/>
        </w:rPr>
        <w:t xml:space="preserve">204473</w:t>
      </w:r>
    </w:p>
    <w:p>
      <w:r>
        <w:t xml:space="preserve">KÄYTTÄJÄ KÄYTTÄJÄ Katolisessa kirkossa on itse kirja, joka sisältää hyvin melodisia inkulturaatiolauluja, joissa käytetään keroncongin, jaavanilaisen langgamin, malaijin ja dolo dolo' rytmiä.</w:t>
      </w:r>
    </w:p>
    <w:p>
      <w:r>
        <w:rPr>
          <w:b/>
          <w:u w:val="single"/>
        </w:rPr>
        <w:t xml:space="preserve">204474</w:t>
      </w:r>
    </w:p>
    <w:p>
      <w:r>
        <w:t xml:space="preserve">Cowo jos ngambek voi ampe päivää huh? asw jddnjjdjdej galau genk'</w:t>
      </w:r>
    </w:p>
    <w:p>
      <w:r>
        <w:rPr>
          <w:b/>
          <w:u w:val="single"/>
        </w:rPr>
        <w:t xml:space="preserve">204475</w:t>
      </w:r>
    </w:p>
    <w:p>
      <w:r>
        <w:t xml:space="preserve">KÄYTTÄJÄN on silti parempi kutsua minua lihavaksi pojaksi kuin jablayksi.</w:t>
      </w:r>
    </w:p>
    <w:p>
      <w:r>
        <w:rPr>
          <w:b/>
          <w:u w:val="single"/>
        </w:rPr>
        <w:t xml:space="preserve">204476</w:t>
      </w:r>
    </w:p>
    <w:p>
      <w:r>
        <w:t xml:space="preserve">KÄYTTÄJÄ KÄYTTÄJÄ KÄYTTÄJÄ KÄYTTÄJÄ KÄYTTÄJÄ KÄYTTÄJÄ KÄYTTÄJÄ KÄYTTÄJÄ \n\nCebong2 pekok. Rauhallisesti, om Tofa. Tehdään töitä näiden tyhmien cebong2 \xf0\x9f\x91\x8d\xf0\x9f\x98\x82'</w:t>
      </w:r>
    </w:p>
    <w:p>
      <w:r>
        <w:rPr>
          <w:b/>
          <w:u w:val="single"/>
        </w:rPr>
        <w:t xml:space="preserve">204477</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w:t>
      </w:r>
    </w:p>
    <w:p>
      <w:r>
        <w:rPr>
          <w:b/>
          <w:u w:val="single"/>
        </w:rPr>
        <w:t xml:space="preserve">204478</w:t>
      </w:r>
    </w:p>
    <w:p>
      <w:r>
        <w:t xml:space="preserve">KÄYTTÄJÄ Olen lukenut AFF:n fanifiktiota, OC x Hanbin. Juoni on hyvin tavallinen, kertoo Kingka-kaverista ja nörttimäisestä/outcast gt-tytöstä koulussa. Mutta kirjailijan kehittämä tytön luonne antaa vahvan vaikutelman. Esimerkiksi alussa tytön hahmo on tietämätön eikä välitä ympäristöstään.</w:t>
      </w:r>
    </w:p>
    <w:p>
      <w:r>
        <w:rPr>
          <w:b/>
          <w:u w:val="single"/>
        </w:rPr>
        <w:t xml:space="preserve">204479</w:t>
      </w:r>
    </w:p>
    <w:p>
      <w:r>
        <w:t xml:space="preserve">USER Gamau mykistää:('</w:t>
      </w:r>
    </w:p>
    <w:p>
      <w:r>
        <w:rPr>
          <w:b/>
          <w:u w:val="single"/>
        </w:rPr>
        <w:t xml:space="preserve">204480</w:t>
      </w:r>
    </w:p>
    <w:p>
      <w:r>
        <w:t xml:space="preserve">Ole varovainen. Aika on tullut tiensä päähän. Kuin muna reunalla. Kuin halkeama, joka odottaa puhkeamistaan. Meillä ei ole paikkaa, jonne voisimme paeta.\n\nNykyään julma hallitus on yhä ahtaammalla. Hyvä, paha, me olemme erehtyneet. Ilman tietoa, ilman aqi</w:t>
      </w:r>
    </w:p>
    <w:p>
      <w:r>
        <w:rPr>
          <w:b/>
          <w:u w:val="single"/>
        </w:rPr>
        <w:t xml:space="preserve">204481</w:t>
      </w:r>
    </w:p>
    <w:p>
      <w:r>
        <w:t xml:space="preserve">kasvoni ovat kauniit, mutta rumat;3'.</w:t>
      </w:r>
    </w:p>
    <w:p>
      <w:r>
        <w:rPr>
          <w:b/>
          <w:u w:val="single"/>
        </w:rPr>
        <w:t xml:space="preserve">204482</w:t>
      </w:r>
    </w:p>
    <w:p>
      <w:r>
        <w:t xml:space="preserve">\xe2\x80\x9clu jos ei pilkullinen, ilkeä dah pasti\xe2\x80\x9d\n\xe2\x80\x9d\n\x9d\n\xe2\x80\x9d\n\x9d\n\x9clu jos putihan, sileä dah pasti\xe2\x80\x9d\n\nlu jos vain pysyy hiljaa, viileä dah pasti\xe2\x80\x9d\n\nlu jos vain pysyy hiljaa, viileä dah pasti.</w:t>
      </w:r>
    </w:p>
    <w:p>
      <w:r>
        <w:rPr>
          <w:b/>
          <w:u w:val="single"/>
        </w:rPr>
        <w:t xml:space="preserve">204483</w:t>
      </w:r>
    </w:p>
    <w:p>
      <w:r>
        <w:t xml:space="preserve">USER Dew in the morning'</w:t>
      </w:r>
    </w:p>
    <w:p>
      <w:r>
        <w:rPr>
          <w:b/>
          <w:u w:val="single"/>
        </w:rPr>
        <w:t xml:space="preserve">204484</w:t>
      </w:r>
    </w:p>
    <w:p>
      <w:r>
        <w:t xml:space="preserve"/>
      </w:r>
    </w:p>
    <w:p>
      <w:r>
        <w:rPr>
          <w:b/>
          <w:u w:val="single"/>
        </w:rPr>
        <w:t xml:space="preserve">204485</w:t>
      </w:r>
    </w:p>
    <w:p>
      <w:r>
        <w:t xml:space="preserve">44. Tällä tavoin USER USER ja Rizieq FPI -jengit voivat edelleen esittää, että Jokowin hallitus olisi PKI-myönteinen. KÄYTTÄJÄ.</w:t>
      </w:r>
    </w:p>
    <w:p>
      <w:r>
        <w:rPr>
          <w:b/>
          <w:u w:val="single"/>
        </w:rPr>
        <w:t xml:space="preserve">204486</w:t>
      </w:r>
    </w:p>
    <w:p>
      <w:r>
        <w:t xml:space="preserve">USER titit berjamaah #DUMXCAMPING'</w:t>
      </w:r>
    </w:p>
    <w:p>
      <w:r>
        <w:rPr>
          <w:b/>
          <w:u w:val="single"/>
        </w:rPr>
        <w:t xml:space="preserve">204487</w:t>
      </w:r>
    </w:p>
    <w:p>
      <w:r>
        <w:t xml:space="preserve">Se on niin siistiä nähdä, Allahu Akbar.</w:t>
      </w:r>
    </w:p>
    <w:p>
      <w:r>
        <w:rPr>
          <w:b/>
          <w:u w:val="single"/>
        </w:rPr>
        <w:t xml:space="preserve">204488</w:t>
      </w:r>
    </w:p>
    <w:p>
      <w:r>
        <w:t xml:space="preserve">Indra Piliang Anies-Sandi Vapaaehtoinen jäi kiinni huumeista Nahloh URL-osoite</w:t>
      </w:r>
    </w:p>
    <w:p>
      <w:r>
        <w:rPr>
          <w:b/>
          <w:u w:val="single"/>
        </w:rPr>
        <w:t xml:space="preserve">204489</w:t>
      </w:r>
    </w:p>
    <w:p>
      <w:r>
        <w:t xml:space="preserve">BUMDESIN SEURANTA JA ARVIOINTI; Yhdessä DINAS PMD:n kanssa; Etelä-Lampungin hallintoalue; # BUMDESin kylän taloudelliset tekijät; KÄYTTÄJÄ; KÄYTTÄJÄ; KÄYTTÄJÄ; KÄYTTÄJÄ; KÄYTTÄJÄ; KÄYTTÄJÄ; KÄYTTÄJÄ; KÄYTTÄJÄ; KÄYTTÄJÄ.</w:t>
      </w:r>
    </w:p>
    <w:p>
      <w:r>
        <w:rPr>
          <w:b/>
          <w:u w:val="single"/>
        </w:rPr>
        <w:t xml:space="preserve">204490</w:t>
      </w:r>
    </w:p>
    <w:p>
      <w:r>
        <w:t xml:space="preserve">En malta odottaa, että pääsen nussimaan Enengin pillua.</w:t>
      </w:r>
    </w:p>
    <w:p>
      <w:r>
        <w:rPr>
          <w:b/>
          <w:u w:val="single"/>
        </w:rPr>
        <w:t xml:space="preserve">204491</w:t>
      </w:r>
    </w:p>
    <w:p>
      <w:r>
        <w:t xml:space="preserve">RT KÄYTTÄJÄ Jos et vain anna tohtorin tutkintoa pomollesi prabowo sebianto presidenttiehdokas elämänsä ajan</w:t>
      </w:r>
    </w:p>
    <w:p>
      <w:r>
        <w:rPr>
          <w:b/>
          <w:u w:val="single"/>
        </w:rPr>
        <w:t xml:space="preserve">204492</w:t>
      </w:r>
    </w:p>
    <w:p>
      <w:r>
        <w:t xml:space="preserve">KÄYTTÄJÄ KÄYTTÄJÄ Kulttuuri ostaa chilipaprikoita bossS</w:t>
      </w:r>
    </w:p>
    <w:p>
      <w:r>
        <w:rPr>
          <w:b/>
          <w:u w:val="single"/>
        </w:rPr>
        <w:t xml:space="preserve">204493</w:t>
      </w:r>
    </w:p>
    <w:p>
      <w:r>
        <w:t xml:space="preserve">KÄYTTÄJÄ KÄYTTÄJÄ Oikea teoria ei ole tämä teoria, sen täytyy olla kalmarin alkuperää, mutta se on myrkkyä, joka tulee ya'.</w:t>
      </w:r>
    </w:p>
    <w:p>
      <w:r>
        <w:rPr>
          <w:b/>
          <w:u w:val="single"/>
        </w:rPr>
        <w:t xml:space="preserve">204494</w:t>
      </w:r>
    </w:p>
    <w:p>
      <w:r>
        <w:t xml:space="preserve">KÄYTTÄJÄ KÄYTTÄJÄ DIKTAATTORI JOKOWI ON ITSE ASIASSA IHMISTEN TEURASTUSJÄRJESTÖN NAHDATUL ULAMA JONGO.</w:t>
      </w:r>
    </w:p>
    <w:p>
      <w:r>
        <w:rPr>
          <w:b/>
          <w:u w:val="single"/>
        </w:rPr>
        <w:t xml:space="preserve">204495</w:t>
      </w:r>
    </w:p>
    <w:p>
      <w:r>
        <w:t xml:space="preserve">USER Hee on väärässä! Aloe vera, ei aloe in law.</w:t>
      </w:r>
    </w:p>
    <w:p>
      <w:r>
        <w:rPr>
          <w:b/>
          <w:u w:val="single"/>
        </w:rPr>
        <w:t xml:space="preserve">204496</w:t>
      </w:r>
    </w:p>
    <w:p>
      <w:r>
        <w:t xml:space="preserve">USER Pessimisti, perusnörtti. RUKOILE VAIN ENSIN SAPA TAU SAPA TAUU'</w:t>
      </w:r>
    </w:p>
    <w:p>
      <w:r>
        <w:rPr>
          <w:b/>
          <w:u w:val="single"/>
        </w:rPr>
        <w:t xml:space="preserve">204497</w:t>
      </w:r>
    </w:p>
    <w:p>
      <w:r>
        <w:t xml:space="preserve">USER Lae, onko ylläpitäjän kommentti puolue, etkö opiskele tai kysy niiltä, jotka tietävät makrotaloudesta... Jos maa voi helposti painaa rahaa, valuutan arvo laskee, silloin valuuttaa kohdellaan kuin hyödykettä, jolla käydään kauppaa.</w:t>
      </w:r>
    </w:p>
    <w:p>
      <w:r>
        <w:rPr>
          <w:b/>
          <w:u w:val="single"/>
        </w:rPr>
        <w:t xml:space="preserve">204498</w:t>
      </w:r>
    </w:p>
    <w:p>
      <w:r>
        <w:t xml:space="preserve">'Sano rakkaus ensin, että jätit minut myös ensin kntl'</w:t>
      </w:r>
    </w:p>
    <w:p>
      <w:r>
        <w:rPr>
          <w:b/>
          <w:u w:val="single"/>
        </w:rPr>
        <w:t xml:space="preserve">204499</w:t>
      </w:r>
    </w:p>
    <w:p>
      <w:r>
        <w:t xml:space="preserve">Baduyn asukkaat Lebak Regency Hallin Seba-perinteen suorittamisen jälkeen jatkavat tapaamista Bantenin kuvernööri Wahidin Halimin kanssa tänään lauantaina (21/4) #SebaBaduy2018; ; Nh</w:t>
      </w:r>
    </w:p>
    <w:p>
      <w:r>
        <w:rPr>
          <w:b/>
          <w:u w:val="single"/>
        </w:rPr>
        <w:t xml:space="preserve">204500</w:t>
      </w:r>
    </w:p>
    <w:p>
      <w:r>
        <w:t xml:space="preserve">halah ngomongin takana voi olla niin samperin ciut HAHAHAHA KAMPANG'</w:t>
      </w:r>
    </w:p>
    <w:p>
      <w:r>
        <w:rPr>
          <w:b/>
          <w:u w:val="single"/>
        </w:rPr>
        <w:t xml:space="preserve">204501</w:t>
      </w:r>
    </w:p>
    <w:p>
      <w:r>
        <w:t xml:space="preserve">Kyllä, pelkään, että se tapahtuu uudelleen :( Ajattele vain positiivisesti.</w:t>
      </w:r>
    </w:p>
    <w:p>
      <w:r>
        <w:rPr>
          <w:b/>
          <w:u w:val="single"/>
        </w:rPr>
        <w:t xml:space="preserve">204502</w:t>
      </w:r>
    </w:p>
    <w:p>
      <w:r>
        <w:t xml:space="preserve">Tambora Pesona -festivaali korostaa Dompun ja Biman luonnon ja kulttuurin eksotiikkaa #WonderfulIndonesia</w:t>
      </w:r>
    </w:p>
    <w:p>
      <w:r>
        <w:rPr>
          <w:b/>
          <w:u w:val="single"/>
        </w:rPr>
        <w:t xml:space="preserve">204503</w:t>
      </w:r>
    </w:p>
    <w:p>
      <w:r>
        <w:t xml:space="preserve">RT USER: Vino mulkku\xf0\x9f\x98\x86 URL-osoite</w:t>
      </w:r>
    </w:p>
    <w:p>
      <w:r>
        <w:rPr>
          <w:b/>
          <w:u w:val="single"/>
        </w:rPr>
        <w:t xml:space="preserve">204504</w:t>
      </w:r>
    </w:p>
    <w:p>
      <w:r>
        <w:t xml:space="preserve">RT USER: RT USER: Komea kuusi pakkaus kaveri näyttää pois iso suonikas munaa huoneessa URL</w:t>
      </w:r>
    </w:p>
    <w:p>
      <w:r>
        <w:rPr>
          <w:b/>
          <w:u w:val="single"/>
        </w:rPr>
        <w:t xml:space="preserve">204505</w:t>
      </w:r>
    </w:p>
    <w:p>
      <w:r>
        <w:t xml:space="preserve">USER Vaihda cocot luh ma eek kuda'</w:t>
      </w:r>
    </w:p>
    <w:p>
      <w:r>
        <w:rPr>
          <w:b/>
          <w:u w:val="single"/>
        </w:rPr>
        <w:t xml:space="preserve">204506</w:t>
      </w:r>
    </w:p>
    <w:p>
      <w:r>
        <w:t xml:space="preserve"/>
      </w:r>
    </w:p>
    <w:p>
      <w:r>
        <w:rPr>
          <w:b/>
          <w:u w:val="single"/>
        </w:rPr>
        <w:t xml:space="preserve">204507</w:t>
      </w:r>
    </w:p>
    <w:p>
      <w:r>
        <w:t xml:space="preserve">USER näyttääkö se nössöltä? URL</w:t>
      </w:r>
    </w:p>
    <w:p>
      <w:r>
        <w:rPr>
          <w:b/>
          <w:u w:val="single"/>
        </w:rPr>
        <w:t xml:space="preserve">204508</w:t>
      </w:r>
    </w:p>
    <w:p>
      <w:r>
        <w:t xml:space="preserve">KÄYTTÄJÄ Onneksi ystäväni samalla kampuksella etsivät budjettiaterioita alle 10k :'), tilauspöydät\n1. Warung SD 4 kana riisi padang kastike ples jäätee vain 9500\n2. Campur Sari keskiarvo 10k\nSalaa hedon lukukauden lopussa, kun haluat mennä takaisin ka</w:t>
      </w:r>
    </w:p>
    <w:p>
      <w:r>
        <w:rPr>
          <w:b/>
          <w:u w:val="single"/>
        </w:rPr>
        <w:t xml:space="preserve">204509</w:t>
      </w:r>
    </w:p>
    <w:p>
      <w:r>
        <w:t xml:space="preserve">Seuraa USERia saadaksesi uusimmat tiedot taloudesta, rahoituksesta, pankkitoiminnasta, investoinneista ja osakkeista Indonesiassa ja maailmassa tänään.</w:t>
      </w:r>
    </w:p>
    <w:p>
      <w:r>
        <w:rPr>
          <w:b/>
          <w:u w:val="single"/>
        </w:rPr>
        <w:t xml:space="preserve">204510</w:t>
      </w:r>
    </w:p>
    <w:p>
      <w:r>
        <w:t xml:space="preserve">YANGin on ymmärrettävä, että rahakriisi on itse asiassa talouskriisi.</w:t>
      </w:r>
    </w:p>
    <w:p>
      <w:r>
        <w:rPr>
          <w:b/>
          <w:u w:val="single"/>
        </w:rPr>
        <w:t xml:space="preserve">204511</w:t>
      </w:r>
    </w:p>
    <w:p>
      <w:r>
        <w:t xml:space="preserve">USER Hänen nimensä on myös congor opposition. Mitä muuta hänellä on suussaan kuin kielteisiä asioita vallassa olevasta hallituksesta?</w:t>
      </w:r>
    </w:p>
    <w:p>
      <w:r>
        <w:rPr>
          <w:b/>
          <w:u w:val="single"/>
        </w:rPr>
        <w:t xml:space="preserve">204512</w:t>
      </w:r>
    </w:p>
    <w:p>
      <w:r>
        <w:t xml:space="preserve">Tomohon on myös kristillisen ja katolisen uskonnollisen oppimisen keskus. Siellä on erityinen rukous- ja meditaatiopaikka nimeltä Bukit Kasih, kaunis ja rauhallinen pyhäkkö. #TomohonInternationalFlowerFestival\n\n\n'</w:t>
      </w:r>
    </w:p>
    <w:p>
      <w:r>
        <w:rPr>
          <w:b/>
          <w:u w:val="single"/>
        </w:rPr>
        <w:t xml:space="preserve">204513</w:t>
      </w:r>
    </w:p>
    <w:p>
      <w:r>
        <w:t xml:space="preserve">21. Haittasi ovat enemmän kuin etusi, hehehe. \Tykkää olla myöhässä. Viesteihin vastaaminen kestää niin kauan. \Bummer. Tykkää tehdä minusta hypertensiivisen.\n- Tykkää kutsua minua oudoksi. Olen kunnossa : )\n- Ngambekan.\n- Lemot.\n- Bolot.\n- Repeat.\n\nTämän tein kun minusta tuli 288c, oletko tyytyväinen?"</w:t>
      </w:r>
    </w:p>
    <w:p>
      <w:r>
        <w:rPr>
          <w:b/>
          <w:u w:val="single"/>
        </w:rPr>
        <w:t xml:space="preserve">204514</w:t>
      </w:r>
    </w:p>
    <w:p>
      <w:r>
        <w:t xml:space="preserve">KÄYTTÄJÄ Minua ärsyttää viettelijä, joka käyttäytyy pol, kun kyse on naispääosasta, minusta tuntuu kuin näkisin Kristen Stewartin Twilightissa tuolla ilmeellä.</w:t>
      </w:r>
    </w:p>
    <w:p>
      <w:r>
        <w:rPr>
          <w:b/>
          <w:u w:val="single"/>
        </w:rPr>
        <w:t xml:space="preserve">204515</w:t>
      </w:r>
    </w:p>
    <w:p>
      <w:r>
        <w:t xml:space="preserve">RT USER: Opeta minua olemaan tietämätön, kuten sinä teit minulle \xf0\x9f\x98\x80'</w:t>
      </w:r>
    </w:p>
    <w:p>
      <w:r>
        <w:rPr>
          <w:b/>
          <w:u w:val="single"/>
        </w:rPr>
        <w:t xml:space="preserve">204516</w:t>
      </w:r>
    </w:p>
    <w:p>
      <w:r>
        <w:t xml:space="preserve">USER hug me who brought the takjil bomb \xf0\x9f\x98\x8a'</w:t>
      </w:r>
    </w:p>
    <w:p>
      <w:r>
        <w:rPr>
          <w:b/>
          <w:u w:val="single"/>
        </w:rPr>
        <w:t xml:space="preserve">204517</w:t>
      </w:r>
    </w:p>
    <w:p>
      <w:r>
        <w:t xml:space="preserve">KÄYTTÄJÄ Typerä idiootti, kokeile ulkomailla polttoaine nousee aina kun kukaan ei protestoi.</w:t>
      </w:r>
    </w:p>
    <w:p>
      <w:r>
        <w:rPr>
          <w:b/>
          <w:u w:val="single"/>
        </w:rPr>
        <w:t xml:space="preserve">204518</w:t>
      </w:r>
    </w:p>
    <w:p>
      <w:r>
        <w:t xml:space="preserve">USER USER Wong kafir miten voit lukea tuon jakeen. Sotooooooy you fir.</w:t>
      </w:r>
    </w:p>
    <w:p>
      <w:r>
        <w:rPr>
          <w:b/>
          <w:u w:val="single"/>
        </w:rPr>
        <w:t xml:space="preserve">204519</w:t>
      </w:r>
    </w:p>
    <w:p>
      <w:r>
        <w:t xml:space="preserve">4.after saavuttaminen elämän päämäärän pitäisi edelleen olla pyöreä ei rikki tai epämuodostunut "menetetty tai kirjoitettu ulos" "</w:t>
      </w:r>
    </w:p>
    <w:p>
      <w:r>
        <w:rPr>
          <w:b/>
          <w:u w:val="single"/>
        </w:rPr>
        <w:t xml:space="preserve">204520</w:t>
      </w:r>
    </w:p>
    <w:p>
      <w:r>
        <w:t xml:space="preserve">Indonesian buddhalaiset ovat 90-prosenttisesti etnisiä TIONGHOA (KIINA) -ryhmiä, joihin kuuluu useita Indonesian suuria siirtomaa-ajan suurmiehiä.</w:t>
      </w:r>
    </w:p>
    <w:p>
      <w:r>
        <w:rPr>
          <w:b/>
          <w:u w:val="single"/>
        </w:rPr>
        <w:t xml:space="preserve">204521</w:t>
      </w:r>
    </w:p>
    <w:p>
      <w:r>
        <w:t xml:space="preserve">KÄYTTÄJÄ "Tässä maailmassa on vain kahdenlaisia miehiä, jos ei äpärät, niin maho"''</w:t>
      </w:r>
    </w:p>
    <w:p>
      <w:r>
        <w:rPr>
          <w:b/>
          <w:u w:val="single"/>
        </w:rPr>
        <w:t xml:space="preserve">204522</w:t>
      </w:r>
    </w:p>
    <w:p>
      <w:r>
        <w:t xml:space="preserve">Jos nyt on uuden tyylin PKI Jokowi kommunistinen stooge</w:t>
      </w:r>
    </w:p>
    <w:p>
      <w:r>
        <w:rPr>
          <w:b/>
          <w:u w:val="single"/>
        </w:rPr>
        <w:t xml:space="preserve">204523</w:t>
      </w:r>
    </w:p>
    <w:p>
      <w:r>
        <w:t xml:space="preserve">Presidentti Jokowin tyttärelle Kahiyang Ayulle järjestetään 'Mitoni'-kulkue, tuleeko toinen kansanjuhla?</w:t>
      </w:r>
    </w:p>
    <w:p>
      <w:r>
        <w:rPr>
          <w:b/>
          <w:u w:val="single"/>
        </w:rPr>
        <w:t xml:space="preserve">204524</w:t>
      </w:r>
    </w:p>
    <w:p>
      <w:r>
        <w:t xml:space="preserve">USER Woii se on riri wkwkk, kyllä sinä muutit unameasi dn:llä joka tapauksessa, se on ulkomaalainen:('</w:t>
      </w:r>
    </w:p>
    <w:p>
      <w:r>
        <w:rPr>
          <w:b/>
          <w:u w:val="single"/>
        </w:rPr>
        <w:t xml:space="preserve">204525</w:t>
      </w:r>
    </w:p>
    <w:p>
      <w:r>
        <w:t xml:space="preserve">Olen varma, että tämä näppylä on chelsea-fanien laji, joka tykkää kasvaa lähellä nenää luolamaisesti. \n\nDah 2018 siirry eteenpäin, senkin näppylä. Kasvata vain siellä, missä se on tärkeintä, ei nenässä, senkin tyhmä pirulainen.</w:t>
      </w:r>
    </w:p>
    <w:p>
      <w:r>
        <w:rPr>
          <w:b/>
          <w:u w:val="single"/>
        </w:rPr>
        <w:t xml:space="preserve">204526</w:t>
      </w:r>
    </w:p>
    <w:p>
      <w:r>
        <w:t xml:space="preserve">USER Yo, yo, se on mulkku :D'</w:t>
      </w:r>
    </w:p>
    <w:p>
      <w:r>
        <w:rPr>
          <w:b/>
          <w:u w:val="single"/>
        </w:rPr>
        <w:t xml:space="preserve">204527</w:t>
      </w:r>
    </w:p>
    <w:p>
      <w:r>
        <w:t xml:space="preserve">KÄYTTÄJÄ Ei vielä 1 vuotta kuvernöörinä, mutta hänen suhteensa on voimakas. ennen oli kuvernööri, joka sanoi, että jos hänestä tulisi presidentti, se olisi hyvä, mutta se oli kaoottista.</w:t>
      </w:r>
    </w:p>
    <w:p>
      <w:r>
        <w:rPr>
          <w:b/>
          <w:u w:val="single"/>
        </w:rPr>
        <w:t xml:space="preserve">204528</w:t>
      </w:r>
    </w:p>
    <w:p>
      <w:r>
        <w:t xml:space="preserve"> Mikä tafsir se on?</w:t>
      </w:r>
    </w:p>
    <w:p>
      <w:r>
        <w:rPr>
          <w:b/>
          <w:u w:val="single"/>
        </w:rPr>
        <w:t xml:space="preserve">204529</w:t>
      </w:r>
    </w:p>
    <w:p>
      <w:r>
        <w:t xml:space="preserve">"Tytöt eivät aina voi olla kärsivällisiä miespaskiaisten käytöksen kanssa</w:t>
      </w:r>
    </w:p>
    <w:p>
      <w:r>
        <w:rPr>
          <w:b/>
          <w:u w:val="single"/>
        </w:rPr>
        <w:t xml:space="preserve">204530</w:t>
      </w:r>
    </w:p>
    <w:p>
      <w:r>
        <w:t xml:space="preserve">mitä enemmän sen annetaan käyttää valtion varoja. syrjäyttäkää Jokowi ... URL</w:t>
      </w:r>
    </w:p>
    <w:p>
      <w:r>
        <w:rPr>
          <w:b/>
          <w:u w:val="single"/>
        </w:rPr>
        <w:t xml:space="preserve">204531</w:t>
      </w:r>
    </w:p>
    <w:p>
      <w:r>
        <w:t xml:space="preserve">Ja tällä hetkellä hallitus kiinnittää vakavasti huomiota kansan talouden kehittämiseen, muun muassa Micro Wakaq Bank -ohjelman kautta ; #Moeldoko.</w:t>
      </w:r>
    </w:p>
    <w:p>
      <w:r>
        <w:rPr>
          <w:b/>
          <w:u w:val="single"/>
        </w:rPr>
        <w:t xml:space="preserve">204532</w:t>
      </w:r>
    </w:p>
    <w:p>
      <w:r>
        <w:t xml:space="preserve">Mitä helvettiä! Babeh Jajahin toive uudesta presidentistä ei ole mahtipontinen, hänen mukaansa tärkeintä on, että hän on moraalinen, uskonnollinen ja sivistynyt; Ane tambain may ye beh; Ei se, joka on Bo'ong / Ngibul; Planga-Plongo kuten Dil'aun; #2019G</w:t>
      </w:r>
    </w:p>
    <w:p>
      <w:r>
        <w:rPr>
          <w:b/>
          <w:u w:val="single"/>
        </w:rPr>
        <w:t xml:space="preserve">204533</w:t>
      </w:r>
    </w:p>
    <w:p>
      <w:r>
        <w:t xml:space="preserve">USER miksi poistit twiitin, uda? Nauroin niin kovaa, että koko toimisto oli hämmentynyt. Se, joka katsoi elokuvan, oli sika hahahahahaha</w:t>
      </w:r>
    </w:p>
    <w:p>
      <w:r>
        <w:rPr>
          <w:b/>
          <w:u w:val="single"/>
        </w:rPr>
        <w:t xml:space="preserve">204534</w:t>
      </w:r>
    </w:p>
    <w:p>
      <w:r>
        <w:t xml:space="preserve"/>
      </w:r>
    </w:p>
    <w:p>
      <w:r>
        <w:rPr>
          <w:b/>
          <w:u w:val="single"/>
        </w:rPr>
        <w:t xml:space="preserve">204535</w:t>
      </w:r>
    </w:p>
    <w:p>
      <w:r>
        <w:t xml:space="preserve">USER UWOY JADI BENCONG ALSO HAHAHAHA \xf0\x9f\x98\xad'</w:t>
      </w:r>
    </w:p>
    <w:p>
      <w:r>
        <w:rPr>
          <w:b/>
          <w:u w:val="single"/>
        </w:rPr>
        <w:t xml:space="preserve">204536</w:t>
      </w:r>
    </w:p>
    <w:p>
      <w:r>
        <w:t xml:space="preserve">Tegalin vaalit, Herujito Sugonon sitoutuminen puhtaisiin ja rauhanomaisiin vaaleihin</w:t>
      </w:r>
    </w:p>
    <w:p>
      <w:r>
        <w:rPr>
          <w:b/>
          <w:u w:val="single"/>
        </w:rPr>
        <w:t xml:space="preserve">204537</w:t>
      </w:r>
    </w:p>
    <w:p>
      <w:r>
        <w:t xml:space="preserve">KPK: Monet aluepäälliköt pidätetty ei suorien vaalien vuoksi</w:t>
      </w:r>
    </w:p>
    <w:p>
      <w:r>
        <w:rPr>
          <w:b/>
          <w:u w:val="single"/>
        </w:rPr>
        <w:t xml:space="preserve">204538</w:t>
      </w:r>
    </w:p>
    <w:p>
      <w:r>
        <w:t xml:space="preserve">MILLAINEN PASKIAINEN EI OLE JÄRJISSÄNI ASTAGHFIRULLAH!!!! URL</w:t>
      </w:r>
    </w:p>
    <w:p>
      <w:r>
        <w:rPr>
          <w:b/>
          <w:u w:val="single"/>
        </w:rPr>
        <w:t xml:space="preserve">204539</w:t>
      </w:r>
    </w:p>
    <w:p>
      <w:r>
        <w:t xml:space="preserve">KÄYTTÄJÄ Teidän kimppuunne hyökätään myöhemmin.</w:t>
      </w:r>
    </w:p>
    <w:p>
      <w:r>
        <w:rPr>
          <w:b/>
          <w:u w:val="single"/>
        </w:rPr>
        <w:t xml:space="preserve">204540</w:t>
      </w:r>
    </w:p>
    <w:p>
      <w:r>
        <w:t xml:space="preserve">RT USER: KÄYTTÄJÄ Aaaah missä helvetissä Gerindran poliitikot ovat olleet ... jokowi puhuu vain vähän ja sitten jakaa polkupyöriä ...</w:t>
      </w:r>
    </w:p>
    <w:p>
      <w:r>
        <w:rPr>
          <w:b/>
          <w:u w:val="single"/>
        </w:rPr>
        <w:t xml:space="preserve">204541</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204542</w:t>
      </w:r>
    </w:p>
    <w:p>
      <w:r>
        <w:t xml:space="preserve">KÄYTTÄJÄ KÄYTTÄJÄ, jos villien tadpoles se ei ole väliä muutenkin hihihi'</w:t>
      </w:r>
    </w:p>
    <w:p>
      <w:r>
        <w:rPr>
          <w:b/>
          <w:u w:val="single"/>
        </w:rPr>
        <w:t xml:space="preserve">204543</w:t>
      </w:r>
    </w:p>
    <w:p>
      <w:r>
        <w:t xml:space="preserve">Henkilö on helppo uskoutua, uskollinen ja romanttinen.</w:t>
      </w:r>
    </w:p>
    <w:p>
      <w:r>
        <w:rPr>
          <w:b/>
          <w:u w:val="single"/>
        </w:rPr>
        <w:t xml:space="preserve">204544</w:t>
      </w:r>
    </w:p>
    <w:p>
      <w:r>
        <w:t xml:space="preserve">Yksi syy Freeportin osakkeiden myynnin jumiutumiseen on hallituksen vuonna 1994 antama asetus nro 20, jonka mukaan ulkomaisten sijoitusyhtiöiden ei tarvitse myydä osakkeitaan indonesialaisille osapuolille #Freeport51".</w:t>
      </w:r>
    </w:p>
    <w:p>
      <w:r>
        <w:rPr>
          <w:b/>
          <w:u w:val="single"/>
        </w:rPr>
        <w:t xml:space="preserve">204545</w:t>
      </w:r>
    </w:p>
    <w:p>
      <w:r>
        <w:t xml:space="preserve">KÄYTTÄJÄ KÄYTTÄJÄ KÄYTTÄJÄ KÄYTTÄJÄ Uusi nimi JA:n teräsjoukkueelle".</w:t>
      </w:r>
    </w:p>
    <w:p>
      <w:r>
        <w:rPr>
          <w:b/>
          <w:u w:val="single"/>
        </w:rPr>
        <w:t xml:space="preserve">204546</w:t>
      </w:r>
    </w:p>
    <w:p>
      <w:r>
        <w:t xml:space="preserve">"Yksilölliset mielipiteet tekevät ihmiset sokeiksi totuudelle!" (Uchiha Obito)</w:t>
      </w:r>
    </w:p>
    <w:p>
      <w:r>
        <w:rPr>
          <w:b/>
          <w:u w:val="single"/>
        </w:rPr>
        <w:t xml:space="preserve">204547</w:t>
      </w:r>
    </w:p>
    <w:p>
      <w:r>
        <w:t xml:space="preserve">KÄYTTÄJÄ anna ulkomaanavun virrata\n\xf0\x9f\x98\x9c\xf0\x9f\x98\x9c\x9f0\x9f\x98\x9f\x98\x9f\x98\x9c\xf0\x9f\x98\x98\x9c</w:t>
      </w:r>
    </w:p>
    <w:p>
      <w:r>
        <w:rPr>
          <w:b/>
          <w:u w:val="single"/>
        </w:rPr>
        <w:t xml:space="preserve">204548</w:t>
      </w:r>
    </w:p>
    <w:p>
      <w:r>
        <w:t xml:space="preserve">KÄYTTÄJÄ Olen NU En tunnusta sanottua aqilia kiai:ksi enkä aio äänestää jokowia.</w:t>
      </w:r>
    </w:p>
    <w:p>
      <w:r>
        <w:rPr>
          <w:b/>
          <w:u w:val="single"/>
        </w:rPr>
        <w:t xml:space="preserve">204549</w:t>
      </w:r>
    </w:p>
    <w:p>
      <w:r>
        <w:t xml:space="preserve">Onko olemassa kristillinen laki? Tietääkseni käskyjä on vain 10, eivätkä valtuutetut uskonnolliset johtajat rankaise niiden rikkojia...</w:t>
      </w:r>
    </w:p>
    <w:p>
      <w:r>
        <w:rPr>
          <w:b/>
          <w:u w:val="single"/>
        </w:rPr>
        <w:t xml:space="preserve">204550</w:t>
      </w:r>
    </w:p>
    <w:p>
      <w:r>
        <w:t xml:space="preserve">Anti-islamilainen hallinto..kunnes tuomitsette oppineitamme URL-osoite</w:t>
      </w:r>
    </w:p>
    <w:p>
      <w:r>
        <w:rPr>
          <w:b/>
          <w:u w:val="single"/>
        </w:rPr>
        <w:t xml:space="preserve">204551</w:t>
      </w:r>
    </w:p>
    <w:p>
      <w:r>
        <w:t xml:space="preserve">Miten voitte taas uskoa, kun jumalanpilkkaajan äitiä ei edes pidätetä vaan puolustetaan. URL</w:t>
      </w:r>
    </w:p>
    <w:p>
      <w:r>
        <w:rPr>
          <w:b/>
          <w:u w:val="single"/>
        </w:rPr>
        <w:t xml:space="preserve">204552</w:t>
      </w:r>
    </w:p>
    <w:p>
      <w:r>
        <w:t xml:space="preserve">TÄLLÄ EDUSTAJAINHUONEEN JÄSENELLÄ ON PALJON KORRUPTIOTA, MUTTA HÄN EI HALUA, ETTÄ HÄNTÄ HÄIRITÄÄN.</w:t>
      </w:r>
    </w:p>
    <w:p>
      <w:r>
        <w:rPr>
          <w:b/>
          <w:u w:val="single"/>
        </w:rPr>
        <w:t xml:space="preserve">204553</w:t>
      </w:r>
    </w:p>
    <w:p>
      <w:r>
        <w:t xml:space="preserve">KÄYTTÄJÄ KÄYTTÄJÄ Haluan kysyä, onko sana kuuro, mykkä ja vammainen epäkohtelias sana? Bang onyol miksi se on tällainen? :('</w:t>
      </w:r>
    </w:p>
    <w:p>
      <w:r>
        <w:rPr>
          <w:b/>
          <w:u w:val="single"/>
        </w:rPr>
        <w:t xml:space="preserve">204554</w:t>
      </w:r>
    </w:p>
    <w:p>
      <w:r>
        <w:t xml:space="preserve">Kazakstanissa Paavo Pesusieni -piirretty kiellettiin, koska se loi holiganismin, väkivallan ja kiusaamisen kulttuuria.</w:t>
      </w:r>
    </w:p>
    <w:p>
      <w:r>
        <w:rPr>
          <w:b/>
          <w:u w:val="single"/>
        </w:rPr>
        <w:t xml:space="preserve">204555</w:t>
      </w:r>
    </w:p>
    <w:p>
      <w:r>
        <w:t xml:space="preserve"/>
      </w:r>
    </w:p>
    <w:p>
      <w:r>
        <w:rPr>
          <w:b/>
          <w:u w:val="single"/>
        </w:rPr>
        <w:t xml:space="preserve">204556</w:t>
      </w:r>
    </w:p>
    <w:p>
      <w:r>
        <w:t xml:space="preserve">On luonnollista, että poliitikot suhtautuvat kielteisesti tähän hallintoon... mutta on luonnollisempaa, että on olemassa ratkaisuja... tasapainon saavuttamiseksi...".</w:t>
      </w:r>
    </w:p>
    <w:p>
      <w:r>
        <w:rPr>
          <w:b/>
          <w:u w:val="single"/>
        </w:rPr>
        <w:t xml:space="preserve">204557</w:t>
      </w:r>
    </w:p>
    <w:p>
      <w:r>
        <w:t xml:space="preserve">KÄYTTÄJÄ KÄYTTÄJÄ KÄYTTÄJÄ KÄYTTÄJÄ Siskoni ei käyttänyt hijabia, kun hän tuli ensimmäistä kertaa julkiseen lukioon. Kun hän halusi käydä pesulla, joku sanoi: "Luulin, että olen kristitty."</w:t>
      </w:r>
    </w:p>
    <w:p>
      <w:r>
        <w:rPr>
          <w:b/>
          <w:u w:val="single"/>
        </w:rPr>
        <w:t xml:space="preserve">204558</w:t>
      </w:r>
    </w:p>
    <w:p>
      <w:r>
        <w:t xml:space="preserve">KÄYTTÄJÄ KÄYTTÄJÄ Luulen, että abu janda on tämän Young Ulama Declaration -tapahtuman johtaja. Eilen Faizal Assegaf toimi EO:na väärennetyssä 98-aktivistitoiminnassaan. Huomenna2 voi olla myös LGBT-julistus, Mukidia tukeva Cebongin julistus jne. Tyytyväinen</w:t>
      </w:r>
    </w:p>
    <w:p>
      <w:r>
        <w:rPr>
          <w:b/>
          <w:u w:val="single"/>
        </w:rPr>
        <w:t xml:space="preserve">204559</w:t>
      </w:r>
    </w:p>
    <w:p>
      <w:r>
        <w:t xml:space="preserve">KÄYTTÄJÄ KÄYTTÄJÄ Vakuutan teille, että tämä järjestelmä palkitsee oikeudenmukaisuuden alapuolella.</w:t>
      </w:r>
    </w:p>
    <w:p>
      <w:r>
        <w:rPr>
          <w:b/>
          <w:u w:val="single"/>
        </w:rPr>
        <w:t xml:space="preserve">204560</w:t>
      </w:r>
    </w:p>
    <w:p>
      <w:r>
        <w:t xml:space="preserve">LBH:sta on vain kaksi analyysia 1. Kommunistit ovat soluttautuneet siihen tai 2. Se on maata hallitsevien vanhojen kenraalien käskyläinen.</w:t>
      </w:r>
    </w:p>
    <w:p>
      <w:r>
        <w:rPr>
          <w:b/>
          <w:u w:val="single"/>
        </w:rPr>
        <w:t xml:space="preserve">204561</w:t>
      </w:r>
    </w:p>
    <w:p>
      <w:r>
        <w:t xml:space="preserve">Tyypillinen muslimi Pakin KÄYTTÄJÄ voi olla myös sinä, uskalla ei väittää vastaan, uskalla tuoda enkeleitä</w:t>
      </w:r>
    </w:p>
    <w:p>
      <w:r>
        <w:rPr>
          <w:b/>
          <w:u w:val="single"/>
        </w:rPr>
        <w:t xml:space="preserve">204562</w:t>
      </w:r>
    </w:p>
    <w:p>
      <w:r>
        <w:t xml:space="preserve">Javanilaiset sanovat, moto picrk ear budek, rai gedek ihmisten kohtaamista ongelmista.\n\nTahdot olla suosittu nöyryyttävällä tavalla URL-osoitteessa</w:t>
      </w:r>
    </w:p>
    <w:p>
      <w:r>
        <w:rPr>
          <w:b/>
          <w:u w:val="single"/>
        </w:rPr>
        <w:t xml:space="preserve">204563</w:t>
      </w:r>
    </w:p>
    <w:p>
      <w:r>
        <w:t xml:space="preserve">USER ngakakakaka bete todella asu'</w:t>
      </w:r>
    </w:p>
    <w:p>
      <w:r>
        <w:rPr>
          <w:b/>
          <w:u w:val="single"/>
        </w:rPr>
        <w:t xml:space="preserve">204564</w:t>
      </w:r>
    </w:p>
    <w:p>
      <w:r>
        <w:t xml:space="preserve">KÄYTTÄJÄ Pak Moel horang kayah... on sähköbussitehdas ja sai hankkeen Mukidin hallinnolta... wkwkwk".</w:t>
      </w:r>
    </w:p>
    <w:p>
      <w:r>
        <w:rPr>
          <w:b/>
          <w:u w:val="single"/>
        </w:rPr>
        <w:t xml:space="preserve">204565</w:t>
      </w:r>
    </w:p>
    <w:p>
      <w:r>
        <w:t xml:space="preserve">Yksityinen tukiopetus kohteessa Cilandak Kindergarten SD SMP SMA UN Simak UI SBMPTN - Matematiikka Fysiikka Kemia Biologia Kirjanpito Taloustiede ...</w:t>
      </w:r>
    </w:p>
    <w:p>
      <w:r>
        <w:rPr>
          <w:b/>
          <w:u w:val="single"/>
        </w:rPr>
        <w:t xml:space="preserve">204566</w:t>
      </w:r>
    </w:p>
    <w:p>
      <w:r>
        <w:t xml:space="preserve">Foolihapon puute voi heikentää aivojen muodostumista ja johtaa sikiön keskushermoston ja aivojen synnynnäisiin vikoihin.</w:t>
      </w:r>
    </w:p>
    <w:p>
      <w:r>
        <w:rPr>
          <w:b/>
          <w:u w:val="single"/>
        </w:rPr>
        <w:t xml:space="preserve">204567</w:t>
      </w:r>
    </w:p>
    <w:p>
      <w:r>
        <w:t xml:space="preserve">Presidentti USER osallistui PMII Miladiin. hyvää syntymäpäivää PMII ~ USER USER USER USER USER #2019TetapJokowi #Jokowi2Periode #JokowiDuaPeriode #JokowiMembangunIndonesia</w:t>
      </w:r>
    </w:p>
    <w:p>
      <w:r>
        <w:rPr>
          <w:b/>
          <w:u w:val="single"/>
        </w:rPr>
        <w:t xml:space="preserve">204568</w:t>
      </w:r>
    </w:p>
    <w:p>
      <w:r>
        <w:t xml:space="preserve">USER Cupuuu geeky'</w:t>
      </w:r>
    </w:p>
    <w:p>
      <w:r>
        <w:rPr>
          <w:b/>
          <w:u w:val="single"/>
        </w:rPr>
        <w:t xml:space="preserve">204569</w:t>
      </w:r>
    </w:p>
    <w:p>
      <w:r>
        <w:t xml:space="preserve">Merilevästä tulee myös johtava taloudellinen potentiaali; #JokowiSekaliLagi</w:t>
      </w:r>
    </w:p>
    <w:p>
      <w:r>
        <w:rPr>
          <w:b/>
          <w:u w:val="single"/>
        </w:rPr>
        <w:t xml:space="preserve">204570</w:t>
      </w:r>
    </w:p>
    <w:p>
      <w:r>
        <w:t xml:space="preserve"/>
      </w:r>
    </w:p>
    <w:p>
      <w:r>
        <w:rPr>
          <w:b/>
          <w:u w:val="single"/>
        </w:rPr>
        <w:t xml:space="preserve">204571</w:t>
      </w:r>
    </w:p>
    <w:p>
      <w:r>
        <w:t xml:space="preserve">Indonesian isä on Sukano, ei ulama, kiai tai muslimitaistelija. Muslimitaistelijat perustivat Islamilaisen valtion</w:t>
      </w:r>
    </w:p>
    <w:p>
      <w:r>
        <w:rPr>
          <w:b/>
          <w:u w:val="single"/>
        </w:rPr>
        <w:t xml:space="preserve">204572</w:t>
      </w:r>
    </w:p>
    <w:p>
      <w:r>
        <w:t xml:space="preserve">KÄYTTÄJÄ KÄYTTÄJÄ Siihen ei ole tarvetta, haluamme uuden presidentin.</w:t>
      </w:r>
    </w:p>
    <w:p>
      <w:r>
        <w:rPr>
          <w:b/>
          <w:u w:val="single"/>
        </w:rPr>
        <w:t xml:space="preserve">204573</w:t>
      </w:r>
    </w:p>
    <w:p>
      <w:r>
        <w:t xml:space="preserve">KÄYTTÄJÄ sekä Irlannissa konflikti &amp;gt; protestantti (Dublinin kaupunki) &amp;gt; &amp;lt; katolinen (Belfastin kaupunki) on vannoutunut vihollinen tähän asti, joka on melko viileä, piste ei ole vain islamilaiset maat yksin, mutta kaikkialla voi olla kaaos.".</w:t>
      </w:r>
    </w:p>
    <w:p>
      <w:r>
        <w:rPr>
          <w:b/>
          <w:u w:val="single"/>
        </w:rPr>
        <w:t xml:space="preserve">204574</w:t>
      </w:r>
    </w:p>
    <w:p>
      <w:r>
        <w:t xml:space="preserve">Densus 88 -ryhmä pidätti nuoren miehen, koska hänen oli todistetusti aina lähetetty tekstiviestipommeja tyttöystävälleen.</w:t>
      </w:r>
    </w:p>
    <w:p>
      <w:r>
        <w:rPr>
          <w:b/>
          <w:u w:val="single"/>
        </w:rPr>
        <w:t xml:space="preserve">204575</w:t>
      </w:r>
    </w:p>
    <w:p>
      <w:r>
        <w:t xml:space="preserve">KÄYTTÄJÄ Bener prabowo vain mennä rohingya voi vain arvostella doangi</w:t>
      </w:r>
    </w:p>
    <w:p>
      <w:r>
        <w:rPr>
          <w:b/>
          <w:u w:val="single"/>
        </w:rPr>
        <w:t xml:space="preserve">204576</w:t>
      </w:r>
    </w:p>
    <w:p>
      <w:r>
        <w:t xml:space="preserve">bgst puhuu edelleen kyrvistä'</w:t>
      </w:r>
    </w:p>
    <w:p>
      <w:r>
        <w:rPr>
          <w:b/>
          <w:u w:val="single"/>
        </w:rPr>
        <w:t xml:space="preserve">204577</w:t>
      </w:r>
    </w:p>
    <w:p>
      <w:r>
        <w:t xml:space="preserve">RT USER: Slim ... let's #coli malem minggu ... #kontol #gay #bahancoli URL</w:t>
      </w:r>
    </w:p>
    <w:p>
      <w:r>
        <w:rPr>
          <w:b/>
          <w:u w:val="single"/>
        </w:rPr>
        <w:t xml:space="preserve">204578</w:t>
      </w:r>
    </w:p>
    <w:p>
      <w:r>
        <w:t xml:space="preserve">RT USER: Naiset ovat maailman ainutlaatuisimpia olentoja. Hän voi olla pehmeä kuin silkki tai koralli. Naisia on siis ohjattava\xe2\x80\xa6'.</w:t>
      </w:r>
    </w:p>
    <w:p>
      <w:r>
        <w:rPr>
          <w:b/>
          <w:u w:val="single"/>
        </w:rPr>
        <w:t xml:space="preserve">204579</w:t>
      </w:r>
    </w:p>
    <w:p>
      <w:r>
        <w:t xml:space="preserve">KÄYTTÄJÄ whuahahahahahah uusi tässä järjestelmässä karkottaa varkaita käyttäen vuokrattu rahaa ylpeä, vaikka se ei ole vielä täysin valtion omistuksessa \n * suostuvat huijata rkyt jotka ovat menettäneet luottamuksensa.\nheheh'</w:t>
      </w:r>
    </w:p>
    <w:p>
      <w:r>
        <w:rPr>
          <w:b/>
          <w:u w:val="single"/>
        </w:rPr>
        <w:t xml:space="preserve">204580</w:t>
      </w:r>
    </w:p>
    <w:p>
      <w:r>
        <w:t xml:space="preserve">KPK kuulusteli Mangko Brimobissa NORTH SUMATERA:n apulaiskuvernööriehdokasta APBD:n lahjontaan liittyen; ; Jatkakaa KPK; #HIDUP_KPK</w:t>
      </w:r>
    </w:p>
    <w:p>
      <w:r>
        <w:rPr>
          <w:b/>
          <w:u w:val="single"/>
        </w:rPr>
        <w:t xml:space="preserve">204581</w:t>
      </w:r>
    </w:p>
    <w:p>
      <w:r>
        <w:t xml:space="preserve">KÄYTTÄJÄ Missä on alumi jana miten muslimeja nöyryytetään demareiden toimesta ...???? ...???? Missä on sinun puolustuksesi...???? Se on uskonnon puolustamista...????? Congor tok.</w:t>
      </w:r>
    </w:p>
    <w:p>
      <w:r>
        <w:rPr>
          <w:b/>
          <w:u w:val="single"/>
        </w:rPr>
        <w:t xml:space="preserve">204582</w:t>
      </w:r>
    </w:p>
    <w:p>
      <w:r>
        <w:t xml:space="preserve">USER Edan tenan..\xf0\x9f\x98\x95'</w:t>
      </w:r>
    </w:p>
    <w:p>
      <w:r>
        <w:rPr>
          <w:b/>
          <w:u w:val="single"/>
        </w:rPr>
        <w:t xml:space="preserve">204583</w:t>
      </w:r>
    </w:p>
    <w:p>
      <w:r>
        <w:t xml:space="preserve">USER Cool pussy yes om shark'</w:t>
      </w:r>
    </w:p>
    <w:p>
      <w:r>
        <w:rPr>
          <w:b/>
          <w:u w:val="single"/>
        </w:rPr>
        <w:t xml:space="preserve">204584</w:t>
      </w:r>
    </w:p>
    <w:p>
      <w:r>
        <w:t xml:space="preserve">KÄYTTÄJÄ En tunne itseäni siristeleväksi, mutta ystäväni sanovat: "Sinulla on silmälasit, joten olet siristelevämpi."'</w:t>
      </w:r>
    </w:p>
    <w:p>
      <w:r>
        <w:rPr>
          <w:b/>
          <w:u w:val="single"/>
        </w:rPr>
        <w:t xml:space="preserve">204585</w:t>
      </w:r>
    </w:p>
    <w:p>
      <w:r>
        <w:t xml:space="preserve">KÄYTTÄJÄ Täydellisyys on mahdotonta ... Täydellisyyden tavoittelun on oltava ... parhaiden demokraattisten kaadereiden ... nettouttamista seuraavalle presidenttikaudelle.</w:t>
      </w:r>
    </w:p>
    <w:p>
      <w:r>
        <w:rPr>
          <w:b/>
          <w:u w:val="single"/>
        </w:rPr>
        <w:t xml:space="preserve">204586</w:t>
      </w:r>
    </w:p>
    <w:p>
      <w:r>
        <w:t xml:space="preserve">Onko tämä toimisto vai kaatopaikka?</w:t>
      </w:r>
    </w:p>
    <w:p>
      <w:r>
        <w:rPr>
          <w:b/>
          <w:u w:val="single"/>
        </w:rPr>
        <w:t xml:space="preserve">204587</w:t>
      </w:r>
    </w:p>
    <w:p>
      <w:r>
        <w:t xml:space="preserve">USER Limbat bloon, ya Allah. :)'</w:t>
      </w:r>
    </w:p>
    <w:p>
      <w:r>
        <w:rPr>
          <w:b/>
          <w:u w:val="single"/>
        </w:rPr>
        <w:t xml:space="preserve">204588</w:t>
      </w:r>
    </w:p>
    <w:p>
      <w:r>
        <w:t xml:space="preserve">RT KÄYTTÄJÄ: Kahden ison mulkun nussimana URL-osoite</w:t>
      </w:r>
    </w:p>
    <w:p>
      <w:r>
        <w:rPr>
          <w:b/>
          <w:u w:val="single"/>
        </w:rPr>
        <w:t xml:space="preserve">204589</w:t>
      </w:r>
    </w:p>
    <w:p>
      <w:r>
        <w:t xml:space="preserve">KÄYTTÄJÄ KÄYTTÄJÄ ... HALUAN OLLA TKI, LUKSUSTA JA KAUNISTA INSTA STORYÄ \xf0\x9f\x98\x82\xf0\x9f\x98\x82\xf0\x9f\x98\x82\xf0\x9f\x98\x82\xf0\x9f\x9f\x98\x82\xf0\xf0\x9f\x98\x82'</w:t>
      </w:r>
    </w:p>
    <w:p>
      <w:r>
        <w:rPr>
          <w:b/>
          <w:u w:val="single"/>
        </w:rPr>
        <w:t xml:space="preserve">204590</w:t>
      </w:r>
    </w:p>
    <w:p>
      <w:r>
        <w:t xml:space="preserve">Tämän päivän poliittinen dynamiikka heijastelee SBY:n, Kenraali Punaisen ja TNI:n koalition ponnisteluja Jokowin valtaamiseksi.</w:t>
      </w:r>
    </w:p>
    <w:p>
      <w:r>
        <w:rPr>
          <w:b/>
          <w:u w:val="single"/>
        </w:rPr>
        <w:t xml:space="preserve">204591</w:t>
      </w:r>
    </w:p>
    <w:p>
      <w:r>
        <w:t xml:space="preserve">"VIRALISOIDAAN SE"; ; On häpeällistä, että KÄYTTÄJÄ antoi FITNAH-lausunnon!!!; KÄYTTÄJÄÄ vastaan!!! ; Kampung Akuariumin asukkaat kiistivät DKI Jakartan kuvernöörin Anies Baswedanin lausunnon, jonka mukaan 24 asukasta kuoli, koska he asuivat entisessä häädön keskuksessa.</w:t>
      </w:r>
    </w:p>
    <w:p>
      <w:r>
        <w:rPr>
          <w:b/>
          <w:u w:val="single"/>
        </w:rPr>
        <w:t xml:space="preserve">204592</w:t>
      </w:r>
    </w:p>
    <w:p>
      <w:r>
        <w:t xml:space="preserve">Tahfiz-keskuksia on parannettava, valvottava ja vahvistettava - ei suljettava. \Tämä pätee myös kiinalaisiin ja tamililaisiin kouluihin.</w:t>
      </w:r>
    </w:p>
    <w:p>
      <w:r>
        <w:rPr>
          <w:b/>
          <w:u w:val="single"/>
        </w:rPr>
        <w:t xml:space="preserve">204593</w:t>
      </w:r>
    </w:p>
    <w:p>
      <w:r>
        <w:t xml:space="preserve">KÄYTTÄJÄ Kuka äänestää malingsia joka on cok kusipää PKI'</w:t>
      </w:r>
    </w:p>
    <w:p>
      <w:r>
        <w:rPr>
          <w:b/>
          <w:u w:val="single"/>
        </w:rPr>
        <w:t xml:space="preserve">204594</w:t>
      </w:r>
    </w:p>
    <w:p>
      <w:r>
        <w:t xml:space="preserve">7. Uskonto; Kulttuurien ja uskomusten monimuotoisuuden suojelemiseksi rakennettiin 25 moskeijaa, 6 500 pyhiinvaeltajalle annettiin 500 RM:n taskuraha, ja JAIS-ohjelmalle myönnettiin 421 miljoonaa RM vuodesta 2015 lähtien. 260 ei-islamilaista uskonnonharjoitusrakennusta, mukaan lukien tokongit, temppelit, kirkot ja gurdwarat, on purettu.</w:t>
      </w:r>
    </w:p>
    <w:p>
      <w:r>
        <w:rPr>
          <w:b/>
          <w:u w:val="single"/>
        </w:rPr>
        <w:t xml:space="preserve">204595</w:t>
      </w:r>
    </w:p>
    <w:p>
      <w:r>
        <w:t xml:space="preserve">Se on vain kiusaamista kehon häpäisemisestä. Siis kiusaaminen, joka haluaa sanoa lihava, laiha, esine, vinoutunut jne.".</w:t>
      </w:r>
    </w:p>
    <w:p>
      <w:r>
        <w:rPr>
          <w:b/>
          <w:u w:val="single"/>
        </w:rPr>
        <w:t xml:space="preserve">204596</w:t>
      </w:r>
    </w:p>
    <w:p>
      <w:r>
        <w:t xml:space="preserve">KÄYTTÄJÄ Wkwk inhoat itseäsi'</w:t>
      </w:r>
    </w:p>
    <w:p>
      <w:r>
        <w:rPr>
          <w:b/>
          <w:u w:val="single"/>
        </w:rPr>
        <w:t xml:space="preserve">204597</w:t>
      </w:r>
    </w:p>
    <w:p>
      <w:r>
        <w:t xml:space="preserve">RT USER: </w:t>
      </w:r>
    </w:p>
    <w:p>
      <w:r>
        <w:rPr>
          <w:b/>
          <w:u w:val="single"/>
        </w:rPr>
        <w:t xml:space="preserve">204598</w:t>
      </w:r>
    </w:p>
    <w:p>
      <w:r>
        <w:t xml:space="preserve">KÄYTTÄJÄ Allah SWT:n suu Koraanissa on todellakin mätä, vääräuskoinen, kirottu jne.</w:t>
      </w:r>
    </w:p>
    <w:p>
      <w:r>
        <w:rPr>
          <w:b/>
          <w:u w:val="single"/>
        </w:rPr>
        <w:t xml:space="preserve">204599</w:t>
      </w:r>
    </w:p>
    <w:p>
      <w:r>
        <w:t xml:space="preserve">USER 'Olet tyhmä'</w:t>
      </w:r>
    </w:p>
    <w:p>
      <w:r>
        <w:rPr>
          <w:b/>
          <w:u w:val="single"/>
        </w:rPr>
        <w:t xml:space="preserve">204600</w:t>
      </w:r>
    </w:p>
    <w:p>
      <w:r>
        <w:t xml:space="preserve">Maanantait eivät mene hunningolle, koska niihin liittyy mielenkiintoisia ohjelmia, joissa on hauskat tuomarit ja aitoja kilpailijoiden ääniä upeilla esityksillä! USER USER #GrabTakesYouThere #IdolSpektaTop3 #IdolByOpera'</w:t>
      </w:r>
    </w:p>
    <w:p>
      <w:r>
        <w:rPr>
          <w:b/>
          <w:u w:val="single"/>
        </w:rPr>
        <w:t xml:space="preserve">204601</w:t>
      </w:r>
    </w:p>
    <w:p>
      <w:r>
        <w:t xml:space="preserve">KÄYTTÄJÄ Vau. Kuinka hullua on, että tuleva aviomiehesi jätti sinut vain sen takia? Jos hän on todella tosissaan avioliiton suhteen, hänkin saa sen, haha. Olen iloinen, että olet erossa hänestä. Et ansaitse tuollaista irstasta miestä.</w:t>
      </w:r>
    </w:p>
    <w:p>
      <w:r>
        <w:rPr>
          <w:b/>
          <w:u w:val="single"/>
        </w:rPr>
        <w:t xml:space="preserve">204602</w:t>
      </w:r>
    </w:p>
    <w:p>
      <w:r>
        <w:t xml:space="preserve">Keskiarvosana 3,5 ei merkitse mitään, jos et puhu englantia. Vaikka kielten pääaine lukiossa ei olekaan suosikki pääaine. Englannin kielen taito on kuitenkin ensimmäinen askel työpaikan löytämiseksi. Päätin olla Singaporessa siirtotyöläinen, joka lähti sieltä ilman tutkintoa mutta tuli kotiin englantia puhuen.</w:t>
      </w:r>
    </w:p>
    <w:p>
      <w:r>
        <w:rPr>
          <w:b/>
          <w:u w:val="single"/>
        </w:rPr>
        <w:t xml:space="preserve">204603</w:t>
      </w:r>
    </w:p>
    <w:p>
      <w:r>
        <w:t xml:space="preserve">Allahu Akbar!!! Olen todella ylpeä ja liikuttunut... ; Jos kansan ääni on Jumalan ääni, niin USER on yksi Jumalan siunauksista... ; Meillä oli kerran BK, Soeharto, BJH, USER, joita koko maailma kunnioitti heidän maailmanlaajuisten saavutustensa vuoksi....</w:t>
      </w:r>
    </w:p>
    <w:p>
      <w:r>
        <w:rPr>
          <w:b/>
          <w:u w:val="single"/>
        </w:rPr>
        <w:t xml:space="preserve">204604</w:t>
      </w:r>
    </w:p>
    <w:p>
      <w:r>
        <w:t xml:space="preserve">Allah SWT on hyvin rajallinen, tietämätön ja barbaarinen, mutta väittää olevansa rajaton, joten se on kumottava.</w:t>
      </w:r>
    </w:p>
    <w:p>
      <w:r>
        <w:rPr>
          <w:b/>
          <w:u w:val="single"/>
        </w:rPr>
        <w:t xml:space="preserve">204605</w:t>
      </w:r>
    </w:p>
    <w:p>
      <w:r>
        <w:t xml:space="preserve">Uusi takaisin, tuntuu kuin olisi vieras :v'</w:t>
      </w:r>
    </w:p>
    <w:p>
      <w:r>
        <w:rPr>
          <w:b/>
          <w:u w:val="single"/>
        </w:rPr>
        <w:t xml:space="preserve">204606</w:t>
      </w:r>
    </w:p>
    <w:p>
      <w:r>
        <w:t xml:space="preserve">USER Pidättäkää vain tuo nynny kenraali Prabowo, joka on tyhmä!</w:t>
      </w:r>
    </w:p>
    <w:p>
      <w:r>
        <w:rPr>
          <w:b/>
          <w:u w:val="single"/>
        </w:rPr>
        <w:t xml:space="preserve">204607</w:t>
      </w:r>
    </w:p>
    <w:p>
      <w:r>
        <w:t xml:space="preserve">USER Klo cebong kan ngarang tidak pake logiikka ... jos olen tosiasia, jarot emang epäonninen mulu\xf0\x9f\x98\x82'</w:t>
      </w:r>
    </w:p>
    <w:p>
      <w:r>
        <w:rPr>
          <w:b/>
          <w:u w:val="single"/>
        </w:rPr>
        <w:t xml:space="preserve">204608</w:t>
      </w:r>
    </w:p>
    <w:p>
      <w:r>
        <w:t xml:space="preserve">On käynyt ilmi, että tappavin ase ei ole ydinpommi vaan tämä suu. \n\nAstaghfirullah'</w:t>
      </w:r>
    </w:p>
    <w:p>
      <w:r>
        <w:rPr>
          <w:b/>
          <w:u w:val="single"/>
        </w:rPr>
        <w:t xml:space="preserve">204609</w:t>
      </w:r>
    </w:p>
    <w:p>
      <w:r>
        <w:t xml:space="preserve">"Indonesian muslimien on yhdistyttävä asenteessa ja toiminnassa voittaakseen ulkomaiset proxyt ja voittaakseen maailmanlaajuisen salaliiton - Cukongin asymetrisen sodan" ; ; ; by USER - Chirpstory</w:t>
      </w:r>
    </w:p>
    <w:p>
      <w:r>
        <w:rPr>
          <w:b/>
          <w:u w:val="single"/>
        </w:rPr>
        <w:t xml:space="preserve">204610</w:t>
      </w:r>
    </w:p>
    <w:p>
      <w:r>
        <w:t xml:space="preserve">USER sarap emang:('</w:t>
      </w:r>
    </w:p>
    <w:p>
      <w:r>
        <w:rPr>
          <w:b/>
          <w:u w:val="single"/>
        </w:rPr>
        <w:t xml:space="preserve">204611</w:t>
      </w:r>
    </w:p>
    <w:p>
      <w:r>
        <w:t xml:space="preserve">RT USER: Ylityötunnit jopa vittu\n\nURL</w:t>
      </w:r>
    </w:p>
    <w:p>
      <w:r>
        <w:rPr>
          <w:b/>
          <w:u w:val="single"/>
        </w:rPr>
        <w:t xml:space="preserve">204612</w:t>
      </w:r>
    </w:p>
    <w:p>
      <w:r>
        <w:t xml:space="preserve">AHOK-DJAROTIN AIVOT OVAT SELVÄSTI HYVIN TYLSÄT, HYVIN HEIKOT JA STRESSAANTUNEET...... JO RIKKOUTUNEET ON POISTETTAVA JA VAIHDETTAVA.....</w:t>
      </w:r>
    </w:p>
    <w:p>
      <w:r>
        <w:rPr>
          <w:b/>
          <w:u w:val="single"/>
        </w:rPr>
        <w:t xml:space="preserve">204613</w:t>
      </w:r>
    </w:p>
    <w:p>
      <w:r>
        <w:t xml:space="preserve">KÄYTTÄJÄ Kampret haluavat myös karkea n rosvo NKRI ntr kaikki kiinalaiset ihmiset karkotuksen Indonesian kansan tietää maku</w:t>
      </w:r>
    </w:p>
    <w:p>
      <w:r>
        <w:rPr>
          <w:b/>
          <w:u w:val="single"/>
        </w:rPr>
        <w:t xml:space="preserve">204614</w:t>
      </w:r>
    </w:p>
    <w:p>
      <w:r>
        <w:t xml:space="preserve">9. Meillä on oltava yhteinen unelma, indonesialainen unelma, joka antaa meille voimaa taistella.</w:t>
      </w:r>
    </w:p>
    <w:p>
      <w:r>
        <w:rPr>
          <w:b/>
          <w:u w:val="single"/>
        </w:rPr>
        <w:t xml:space="preserve">204615</w:t>
      </w:r>
    </w:p>
    <w:p>
      <w:r>
        <w:t xml:space="preserve">Tämä tapahtui aamulla Bogorissa, siellä oli presidentin vaihto- T-paita myyjä, mutta valitettavasti kukaan ei ollut kiinnostunut, muut kauppiaat olivat jopa RAME, koska se oli hiljaista, kauppias siivosi kauppatavaransa ja meni kotiin, kun hän siivosi, se oli itse asiassa kävijöiden joukko.; ihmiset ovat tervejärkisiä &amp; ce</w:t>
      </w:r>
    </w:p>
    <w:p>
      <w:r>
        <w:rPr>
          <w:b/>
          <w:u w:val="single"/>
        </w:rPr>
        <w:t xml:space="preserve">204616</w:t>
      </w:r>
    </w:p>
    <w:p>
      <w:r>
        <w:t xml:space="preserve"/>
      </w:r>
    </w:p>
    <w:p>
      <w:r>
        <w:rPr>
          <w:b/>
          <w:u w:val="single"/>
        </w:rPr>
        <w:t xml:space="preserve">204617</w:t>
      </w:r>
    </w:p>
    <w:p>
      <w:r>
        <w:t xml:space="preserve"/>
      </w:r>
    </w:p>
    <w:p>
      <w:r>
        <w:rPr>
          <w:b/>
          <w:u w:val="single"/>
        </w:rPr>
        <w:t xml:space="preserve">204618</w:t>
      </w:r>
    </w:p>
    <w:p>
      <w:r>
        <w:t xml:space="preserve">USER Edan, 1 biljoona.'</w:t>
      </w:r>
    </w:p>
    <w:p>
      <w:r>
        <w:rPr>
          <w:b/>
          <w:u w:val="single"/>
        </w:rPr>
        <w:t xml:space="preserve">204619</w:t>
      </w:r>
    </w:p>
    <w:p>
      <w:r>
        <w:t xml:space="preserve">Säilytetään yhtenäisyys. He eivät halua olla vastakkain. Herra Ma'ruf Amin on oppineemme. Kunnioitetaan häntä.</w:t>
      </w:r>
    </w:p>
    <w:p>
      <w:r>
        <w:rPr>
          <w:b/>
          <w:u w:val="single"/>
        </w:rPr>
        <w:t xml:space="preserve">204620</w:t>
      </w:r>
    </w:p>
    <w:p>
      <w:r>
        <w:t xml:space="preserve">USER Halusi tarkistaa myös PKI DNA:n.</w:t>
      </w:r>
    </w:p>
    <w:p>
      <w:r>
        <w:rPr>
          <w:b/>
          <w:u w:val="single"/>
        </w:rPr>
        <w:t xml:space="preserve">204621</w:t>
      </w:r>
    </w:p>
    <w:p>
      <w:r>
        <w:t xml:space="preserve">hullu, olen kääntänyt äänenvoimakkuutta, kuuntelen sitä, kun ei ole päivä6, vihainen:('</w:t>
      </w:r>
    </w:p>
    <w:p>
      <w:r>
        <w:rPr>
          <w:b/>
          <w:u w:val="single"/>
        </w:rPr>
        <w:t xml:space="preserve">204622</w:t>
      </w:r>
    </w:p>
    <w:p>
      <w:r>
        <w:t xml:space="preserve">KÄYTTÄJÄ Vainajan puolue, mutta... hänen henkinen ideologiansa...? Tiedätkö heidän alaviitteensä...? Tiedättekö, miksi on olemassa ryhmä, joka haluaa lakkauttaa KOREMin, KODIMin ja KORAMILin? Punainen alue on vielä siististi kirjattu Korem.kodim.koramil. pak rymizard ryacudu</w:t>
      </w:r>
    </w:p>
    <w:p>
      <w:r>
        <w:rPr>
          <w:b/>
          <w:u w:val="single"/>
        </w:rPr>
        <w:t xml:space="preserve">204623</w:t>
      </w:r>
    </w:p>
    <w:p>
      <w:r>
        <w:t xml:space="preserve">Paastokuukautena, paastokuukautena, paastokuukautena, paastokuukautena, paastokuukautena, paastokuukautena, paastokuukautena, paastokuukautena, paastokuukautena, paastokuukautena, paastokuukautena, paastokuukautena, paastokuukautena.</w:t>
      </w:r>
    </w:p>
    <w:p>
      <w:r>
        <w:rPr>
          <w:b/>
          <w:u w:val="single"/>
        </w:rPr>
        <w:t xml:space="preserve">204624</w:t>
      </w:r>
    </w:p>
    <w:p>
      <w:r>
        <w:t xml:space="preserve">KÄYTTÄJÄ KÄYTTÄJÄ InsyaAllah. Mudah2an, josta tulee presidentti, on enemmän kansanmielinen ja rakastaa kansaansa kuin ulkomaalaisia.</w:t>
      </w:r>
    </w:p>
    <w:p>
      <w:r>
        <w:rPr>
          <w:b/>
          <w:u w:val="single"/>
        </w:rPr>
        <w:t xml:space="preserve">204625</w:t>
      </w:r>
    </w:p>
    <w:p>
      <w:r>
        <w:t xml:space="preserve">KÄYTTÄJÄ KÄYTTÄJÄ Mikä on perustuslakituomioistuimen päätöksen ja presidentin välinen suhde? Kun otetaan huomioon, että valta tässä tasavallassa on jaettu kolmeen osaan, nimittäin toimeenpanovaltaan, lainsäädäntövaltaan ja oikeuslaitokseen, joissa nämä kolme ovat yksin....</w:t>
      </w:r>
    </w:p>
    <w:p>
      <w:r>
        <w:rPr>
          <w:b/>
          <w:u w:val="single"/>
        </w:rPr>
        <w:t xml:space="preserve">204626</w:t>
      </w:r>
    </w:p>
    <w:p>
      <w:r>
        <w:t xml:space="preserve">USER Tarkoittaa, että kecebobg on kommunistien kätyri.</w:t>
      </w:r>
    </w:p>
    <w:p>
      <w:r>
        <w:rPr>
          <w:b/>
          <w:u w:val="single"/>
        </w:rPr>
        <w:t xml:space="preserve">204627</w:t>
      </w:r>
    </w:p>
    <w:p>
      <w:r>
        <w:t xml:space="preserve">suunnitelmallisesti ja poliittisella suunnittelulla on se, mikä kompastutti herra KÄYTTÄJÄN Jokowin hallinnossa. koska peng-pengin ja asengin poliittiset ja taloudelliset edut häiriintyivät....</w:t>
      </w:r>
    </w:p>
    <w:p>
      <w:r>
        <w:rPr>
          <w:b/>
          <w:u w:val="single"/>
        </w:rPr>
        <w:t xml:space="preserve">204628</w:t>
      </w:r>
    </w:p>
    <w:p>
      <w:r>
        <w:t xml:space="preserve">RT KÄYTTÄJÄ hassua, että poliisi loukkasi häntä, kun poliisi oli paikalla ja poliisi oli paikalla. missä on poliisin auktoriteetti? Politic_ID KaPolri</w:t>
      </w:r>
    </w:p>
    <w:p>
      <w:r>
        <w:rPr>
          <w:b/>
          <w:u w:val="single"/>
        </w:rPr>
        <w:t xml:space="preserve">204629</w:t>
      </w:r>
    </w:p>
    <w:p>
      <w:r>
        <w:t xml:space="preserve">Vallankumouksellistetaan Jokowi mahdollisimman pian ennen kuin Allah SWT rankaisee tätä maata, koska kaikki lainvalvojat ja presidentti ovat epäkunnossa.</w:t>
      </w:r>
    </w:p>
    <w:p>
      <w:r>
        <w:rPr>
          <w:b/>
          <w:u w:val="single"/>
        </w:rPr>
        <w:t xml:space="preserve">204630</w:t>
      </w:r>
    </w:p>
    <w:p>
      <w:r>
        <w:t xml:space="preserve">Hmm, vaihda presidenttiä vai jatka~</w:t>
      </w:r>
    </w:p>
    <w:p>
      <w:r>
        <w:rPr>
          <w:b/>
          <w:u w:val="single"/>
        </w:rPr>
        <w:t xml:space="preserve">204631</w:t>
      </w:r>
    </w:p>
    <w:p>
      <w:r>
        <w:t xml:space="preserve">35.Muslimeilla tulisi aina olla omat kriteerit johtajien valinnassa. moskeijan johtajat eivät saisi valita ei-muslimijohtajia.</w:t>
      </w:r>
    </w:p>
    <w:p>
      <w:r>
        <w:rPr>
          <w:b/>
          <w:u w:val="single"/>
        </w:rPr>
        <w:t xml:space="preserve">204632</w:t>
      </w:r>
    </w:p>
    <w:p>
      <w:r>
        <w:t xml:space="preserve"/>
      </w:r>
    </w:p>
    <w:p>
      <w:r>
        <w:rPr>
          <w:b/>
          <w:u w:val="single"/>
        </w:rPr>
        <w:t xml:space="preserve">204633</w:t>
      </w:r>
    </w:p>
    <w:p>
      <w:r>
        <w:t xml:space="preserve">MQM Bani Ruknille tai Sabiq Rehnuma Saleem Shehzadille Lontoo May Douran-e-ilaj Intiqal Kar Gaye, Woh Cancer Ke Aarze Mein Mubtila Thy'".</w:t>
      </w:r>
    </w:p>
    <w:p>
      <w:r>
        <w:rPr>
          <w:b/>
          <w:u w:val="single"/>
        </w:rPr>
        <w:t xml:space="preserve">204634</w:t>
      </w:r>
    </w:p>
    <w:p>
      <w:r>
        <w:t xml:space="preserve">KÄYTTÄJÄ Kuten Nu-haara...on NU kristitty NU buddhalainen NU shiia hgg NU sionisti...'.</w:t>
      </w:r>
    </w:p>
    <w:p>
      <w:r>
        <w:rPr>
          <w:b/>
          <w:u w:val="single"/>
        </w:rPr>
        <w:t xml:space="preserve">204635</w:t>
      </w:r>
    </w:p>
    <w:p>
      <w:r>
        <w:t xml:space="preserve">KÄYTTÄJÄ KÄYTTÄJÄ Iso runko kuivaa käyttäytymistä:('</w:t>
      </w:r>
    </w:p>
    <w:p>
      <w:r>
        <w:rPr>
          <w:b/>
          <w:u w:val="single"/>
        </w:rPr>
        <w:t xml:space="preserve">204636</w:t>
      </w:r>
    </w:p>
    <w:p>
      <w:r>
        <w:t xml:space="preserve">KÄYTTÄJÄ Muhammad on Koraanin mukaan KUOLLUT mies, hyvin selvää, eikö?</w:t>
      </w:r>
    </w:p>
    <w:p>
      <w:r>
        <w:rPr>
          <w:b/>
          <w:u w:val="single"/>
        </w:rPr>
        <w:t xml:space="preserve">204637</w:t>
      </w:r>
    </w:p>
    <w:p>
      <w:r>
        <w:t xml:space="preserve">USER ih pinter gembel nih anak satu ^_^'</w:t>
      </w:r>
    </w:p>
    <w:p>
      <w:r>
        <w:rPr>
          <w:b/>
          <w:u w:val="single"/>
        </w:rPr>
        <w:t xml:space="preserve">204638</w:t>
      </w:r>
    </w:p>
    <w:p>
      <w:r>
        <w:t xml:space="preserve">KÄYTTÄJÄ Haluan olla yksin vinossa'</w:t>
      </w:r>
    </w:p>
    <w:p>
      <w:r>
        <w:rPr>
          <w:b/>
          <w:u w:val="single"/>
        </w:rPr>
        <w:t xml:space="preserve">204639</w:t>
      </w:r>
    </w:p>
    <w:p>
      <w:r>
        <w:t xml:space="preserve">KÄYTTÄJÄ KÄYTTÄJÄ Sissy peltipurkki...tyhjät peltipurkit ovat äänekkäitä</w:t>
      </w:r>
    </w:p>
    <w:p>
      <w:r>
        <w:rPr>
          <w:b/>
          <w:u w:val="single"/>
        </w:rPr>
        <w:t xml:space="preserve">204640</w:t>
      </w:r>
    </w:p>
    <w:p>
      <w:r>
        <w:t xml:space="preserve">Kuka on mieluisin ehdokasparisi kuvernööriksi ja varakuvernööriksi Keski-Jaavan kuvernöörin avoimessa keskustelussa 2018 tänä iltana?</w:t>
      </w:r>
    </w:p>
    <w:p>
      <w:r>
        <w:rPr>
          <w:b/>
          <w:u w:val="single"/>
        </w:rPr>
        <w:t xml:space="preserve">204641</w:t>
      </w:r>
    </w:p>
    <w:p>
      <w:r>
        <w:t xml:space="preserve">KÄYTTÄJÄ KÄYTTÄJÄ EH SINUN KYRPÄSI OLI TÄLLAINEN'</w:t>
      </w:r>
    </w:p>
    <w:p>
      <w:r>
        <w:rPr>
          <w:b/>
          <w:u w:val="single"/>
        </w:rPr>
        <w:t xml:space="preserve">204642</w:t>
      </w:r>
    </w:p>
    <w:p>
      <w:r>
        <w:t xml:space="preserve">USER Fuck yuk mba'</w:t>
      </w:r>
    </w:p>
    <w:p>
      <w:r>
        <w:rPr>
          <w:b/>
          <w:u w:val="single"/>
        </w:rPr>
        <w:t xml:space="preserve">204643</w:t>
      </w:r>
    </w:p>
    <w:p>
      <w:r>
        <w:t xml:space="preserve">Olet todellakin hyvin tyhmä, kun olet hämmentynyt.</w:t>
      </w:r>
    </w:p>
    <w:p>
      <w:r>
        <w:rPr>
          <w:b/>
          <w:u w:val="single"/>
        </w:rPr>
        <w:t xml:space="preserve">204644</w:t>
      </w:r>
    </w:p>
    <w:p>
      <w:r>
        <w:t xml:space="preserve">KÄYTTÄJÄ Hoi Gay Banci, situ Kafir ya??? Ymmärrätkö, että islamissa ihmiset, jotka ovat Hijrah käyttäen hijabia, velvollisuus tehdä veljet ja sisaret peittää heidän negatiivinen menneisyys, Basic Kaum Laknatullah Alaih'.</w:t>
      </w:r>
    </w:p>
    <w:p>
      <w:r>
        <w:rPr>
          <w:b/>
          <w:u w:val="single"/>
        </w:rPr>
        <w:t xml:space="preserve">204645</w:t>
      </w:r>
    </w:p>
    <w:p>
      <w:r>
        <w:t xml:space="preserve">RT USER: prabowo subianto kun hänestä tuli "toimija" TNI:ssä vuonna 98, hänen asemansa oli Pangkostrad. melkein onnistui "vallankaappauksessa".</w:t>
      </w:r>
    </w:p>
    <w:p>
      <w:r>
        <w:rPr>
          <w:b/>
          <w:u w:val="single"/>
        </w:rPr>
        <w:t xml:space="preserve">204646</w:t>
      </w:r>
    </w:p>
    <w:p>
      <w:r>
        <w:t xml:space="preserve">KÄYTTÄJÄ SAMA ANJIR. Luulin, että se oli oikeassa, mutta se olikin zonk?!??!''</w:t>
      </w:r>
    </w:p>
    <w:p>
      <w:r>
        <w:rPr>
          <w:b/>
          <w:u w:val="single"/>
        </w:rPr>
        <w:t xml:space="preserve">204647</w:t>
      </w:r>
    </w:p>
    <w:p>
      <w:r>
        <w:t xml:space="preserve">Jokowi: Vuoteen 2030 mennessä Indonesia on maailman 10 vahvimman talouden joukossa.</w:t>
      </w:r>
    </w:p>
    <w:p>
      <w:r>
        <w:rPr>
          <w:b/>
          <w:u w:val="single"/>
        </w:rPr>
        <w:t xml:space="preserve">204648</w:t>
      </w:r>
    </w:p>
    <w:p>
      <w:r>
        <w:t xml:space="preserve">Kartini-päivän juhla Bogorin palatsissa; ;</w:t>
      </w:r>
    </w:p>
    <w:p>
      <w:r>
        <w:rPr>
          <w:b/>
          <w:u w:val="single"/>
        </w:rPr>
        <w:t xml:space="preserve">204649</w:t>
      </w:r>
    </w:p>
    <w:p>
      <w:r>
        <w:t xml:space="preserve">Jos joku sanoo sinulle, se johtuu siitä, että olet liian ahne, joten he aliarvioivat aina sitä, mitä teet, eivätkä arvosta työtäsi, vaikka se, mitä olet tehnyt, vaatii aikaa, ideoita, tarkkuutta ja taitoja, ja se kaikki on tekaistua.</w:t>
      </w:r>
    </w:p>
    <w:p>
      <w:r>
        <w:rPr>
          <w:b/>
          <w:u w:val="single"/>
        </w:rPr>
        <w:t xml:space="preserve">204650</w:t>
      </w:r>
    </w:p>
    <w:p>
      <w:r>
        <w:t xml:space="preserve">Presidentti- ja aluevaalien jännityksen keskellä ei pidä unohtaa, että indonesialaista kahvia juodaan joka päivä. Juodaan yhdessä kahvia, istutaan yhdessä ja puhutaan yhdessä tämän maan tulevaisuudesta. Juhlitaan ##MinumKopiIndonesia</w:t>
      </w:r>
    </w:p>
    <w:p>
      <w:r>
        <w:rPr>
          <w:b/>
          <w:u w:val="single"/>
        </w:rPr>
        <w:t xml:space="preserve">204651</w:t>
      </w:r>
    </w:p>
    <w:p>
      <w:r>
        <w:t xml:space="preserve">KÄYTTÄJÄ KÄYTTÄJÄ KÄYTTÄJÄ KÄYTTÄJÄ KÄYTTÄJÄ KÄYTTÄJÄ KÄYTTÄJÄ KÄYTTÄJÄ Huh miten tämä järjestelmä on outo? Kuka määräsi jokowi on?</w:t>
      </w:r>
    </w:p>
    <w:p>
      <w:r>
        <w:rPr>
          <w:b/>
          <w:u w:val="single"/>
        </w:rPr>
        <w:t xml:space="preserve">204652</w:t>
      </w:r>
    </w:p>
    <w:p>
      <w:r>
        <w:t xml:space="preserve">Tubanin sillan, joka romahti, vihki käyttöön presidentti Soeharto vuonna 1980.</w:t>
      </w:r>
    </w:p>
    <w:p>
      <w:r>
        <w:rPr>
          <w:b/>
          <w:u w:val="single"/>
        </w:rPr>
        <w:t xml:space="preserve">204653</w:t>
      </w:r>
    </w:p>
    <w:p>
      <w:r>
        <w:t xml:space="preserve">Rakkaus on sokea... Mutta ei sokea Tunnet moottoripyörän äänen ja auton äänen... Erityisesti urheiluautot \xe2\x94\x92(\xcb\x87_\xcb\x87)\xe2\x94\x8e #MT'</w:t>
      </w:r>
    </w:p>
    <w:p>
      <w:r>
        <w:rPr>
          <w:b/>
          <w:u w:val="single"/>
        </w:rPr>
        <w:t xml:space="preserve">204654</w:t>
      </w:r>
    </w:p>
    <w:p>
      <w:r>
        <w:t xml:space="preserve">Jokowi oli aiemmin julkisten töiden ministeri. Nyt hän on myös presidentin tiedottaja?</w:t>
      </w:r>
    </w:p>
    <w:p>
      <w:r>
        <w:rPr>
          <w:b/>
          <w:u w:val="single"/>
        </w:rPr>
        <w:t xml:space="preserve">204655</w:t>
      </w:r>
    </w:p>
    <w:p>
      <w:r>
        <w:t xml:space="preserve">Hitto vieköön, jos teen jotain pahaa.</w:t>
      </w:r>
    </w:p>
    <w:p>
      <w:r>
        <w:rPr>
          <w:b/>
          <w:u w:val="single"/>
        </w:rPr>
        <w:t xml:space="preserve">204656</w:t>
      </w:r>
    </w:p>
    <w:p>
      <w:r>
        <w:t xml:space="preserve">Milloin järjestetään toinen mielenosoitus, jossa huudetaan "Down with Jokowi now" palatsin edessä... estäkää Jokowi!</w:t>
      </w:r>
    </w:p>
    <w:p>
      <w:r>
        <w:rPr>
          <w:b/>
          <w:u w:val="single"/>
        </w:rPr>
        <w:t xml:space="preserve">204657</w:t>
      </w:r>
    </w:p>
    <w:p>
      <w:r>
        <w:t xml:space="preserve">Perpu:n hylkäämisen syyt: 1. osoittaa Jokowin hallituksen autoritaarisen luonteen 2. tukahduttaa sananvapauden 3. on ristiriidassa demokratian arvojen kanssa.</w:t>
      </w:r>
    </w:p>
    <w:p>
      <w:r>
        <w:rPr>
          <w:b/>
          <w:u w:val="single"/>
        </w:rPr>
        <w:t xml:space="preserve">204658</w:t>
      </w:r>
    </w:p>
    <w:p>
      <w:r>
        <w:t xml:space="preserve">On todistettu, että tämä hallinto on ulamoiden ja muslimien vastainen. URL</w:t>
      </w:r>
    </w:p>
    <w:p>
      <w:r>
        <w:rPr>
          <w:b/>
          <w:u w:val="single"/>
        </w:rPr>
        <w:t xml:space="preserve">204659</w:t>
      </w:r>
    </w:p>
    <w:p>
      <w:r>
        <w:t xml:space="preserve">Masyaallah, todellisen islamilaisen perinnön vuoksi Pas ja Umno unohtavat poliittiset erimielisyydet. tilanne pahenee...LGBT on tarttuvaa..\n#jakim\n#pas\n#umno\n\n\nURL</w:t>
      </w:r>
    </w:p>
    <w:p>
      <w:r>
        <w:rPr>
          <w:b/>
          <w:u w:val="single"/>
        </w:rPr>
        <w:t xml:space="preserve">204660</w:t>
      </w:r>
    </w:p>
    <w:p>
      <w:r>
        <w:t xml:space="preserve">Sain juuri selville, että Hämähäkkimiehen uskonto on katolinen, kun taas Batman on monoriittinen kristitty.</w:t>
      </w:r>
    </w:p>
    <w:p>
      <w:r>
        <w:rPr>
          <w:b/>
          <w:u w:val="single"/>
        </w:rPr>
        <w:t xml:space="preserve">204661</w:t>
      </w:r>
    </w:p>
    <w:p>
      <w:r>
        <w:t xml:space="preserve">Per kloter, joka joskus voi olla 5 kloter :(. Vaikka tahlil on vasta illalla; ; Jopa gitin antamisesta on tullut kulttuuri :( surullista.</w:t>
      </w:r>
    </w:p>
    <w:p>
      <w:r>
        <w:rPr>
          <w:b/>
          <w:u w:val="single"/>
        </w:rPr>
        <w:t xml:space="preserve">204662</w:t>
      </w:r>
    </w:p>
    <w:p>
      <w:r>
        <w:t xml:space="preserve">LGBT-käyttäytyminen on yksi synti. Toisten syyttäminen tällaisista teoista on vakava synti. Se, että löytää vikaa jonkun henkilökohtaisessa synnissä hänen ja Allahin välillä, on uskonnossa kielletty synti. Mutta jos synti tehdään avoimesti, vastalause p</w:t>
      </w:r>
    </w:p>
    <w:p>
      <w:r>
        <w:rPr>
          <w:b/>
          <w:u w:val="single"/>
        </w:rPr>
        <w:t xml:space="preserve">204663</w:t>
      </w:r>
    </w:p>
    <w:p>
      <w:r>
        <w:t xml:space="preserve">KÄYTTÄJÄ Tietääkseni ei. Tämä on indoa, ei länttä. Vaikka niitä olisikin, olen varma, että ihmiset eivät väitä olevansa ateisteja. Ateismi on politiikassa toistaiseksi vain rasite, ei etu.</w:t>
      </w:r>
    </w:p>
    <w:p>
      <w:r>
        <w:rPr>
          <w:b/>
          <w:u w:val="single"/>
        </w:rPr>
        <w:t xml:space="preserve">204664</w:t>
      </w:r>
    </w:p>
    <w:p>
      <w:r>
        <w:t xml:space="preserve">KÄYTTÄJÄ ja PERSISin puheenjohtaja KH Aceng Zakaria Bandungissa. Bung Karno opiskeli PERSISin perustajan A. Hasanin, Natsirin opettajan, kanssa �????</w:t>
      </w:r>
    </w:p>
    <w:p>
      <w:r>
        <w:rPr>
          <w:b/>
          <w:u w:val="single"/>
        </w:rPr>
        <w:t xml:space="preserve">204665</w:t>
      </w:r>
    </w:p>
    <w:p>
      <w:r>
        <w:t xml:space="preserve">Retweeted #2019GANTIPRESIDEN (USER):; ; ; Abang Becakin teltta takavarikoitiin poliisin toimesta, koska hän kirjoitti #2019Gantipresidentti</w:t>
      </w:r>
    </w:p>
    <w:p>
      <w:r>
        <w:rPr>
          <w:b/>
          <w:u w:val="single"/>
        </w:rPr>
        <w:t xml:space="preserve">204666</w:t>
      </w:r>
    </w:p>
    <w:p>
      <w:r>
        <w:t xml:space="preserve">KÄYTTÄJÄ KÄYTTÄJÄ Valitettavasti ei myöskään ole parempaa \nBlom voi korvata pakde jokowin\nOjo lisätty edan lho jon RSJ kebak wisan'</w:t>
      </w:r>
    </w:p>
    <w:p>
      <w:r>
        <w:rPr>
          <w:b/>
          <w:u w:val="single"/>
        </w:rPr>
        <w:t xml:space="preserve">204667</w:t>
      </w:r>
    </w:p>
    <w:p>
      <w:r>
        <w:t xml:space="preserve">KÄYTTÄJÄ KÄYTTÄJÄ KÄYTTÄJÄ KÄYTTÄJÄ KÄYTTÄJÄ KÄYTTÄJÄ KÄYTTÄJÄ KÄYTTÄJÄ KÄYTTÄJÄ KÄYTTÄJÄ Käyttökohteet</w:t>
      </w:r>
    </w:p>
    <w:p>
      <w:r>
        <w:rPr>
          <w:b/>
          <w:u w:val="single"/>
        </w:rPr>
        <w:t xml:space="preserve">204668</w:t>
      </w:r>
    </w:p>
    <w:p>
      <w:r>
        <w:t xml:space="preserve">KÄYTTÄJÄ KÄYTTÄJÄ KÄYTTÄJÄ KÄYTTÄJÄ KÄYTTÄJÄ KÄYTTÄJÄ KÄYTTÄJÄ roki garong ei ole vain tyhmä, hän on jopa tyhmin oranki... hän ei edes mainitse tietyn uskonnon pyhää kirjaa... mikä tarkoittaa, että hän luulee, että kaikki pyhät kirjat ovat fiktiota... mikä ajatus.</w:t>
      </w:r>
    </w:p>
    <w:p>
      <w:r>
        <w:rPr>
          <w:b/>
          <w:u w:val="single"/>
        </w:rPr>
        <w:t xml:space="preserve">204669</w:t>
      </w:r>
    </w:p>
    <w:p>
      <w:r>
        <w:t xml:space="preserve">#Viral &amp;gt; Bekasi City saavuttaa Swasti Saba Wiwerda Healthy City 2017 -kaupungin kulttuurin toteuttajana�?</w:t>
      </w:r>
    </w:p>
    <w:p>
      <w:r>
        <w:rPr>
          <w:b/>
          <w:u w:val="single"/>
        </w:rPr>
        <w:t xml:space="preserve">204670</w:t>
      </w:r>
    </w:p>
    <w:p>
      <w:r>
        <w:t xml:space="preserve">Hallituksen vaihtuminen ; Presidentin vaihtuminen ; ; Älkää äänestäkö PDIP:n ehdokkaita 27. kesäkuuta 2018 pidettävissä vaaleissa ; #2019GantiPresidentti</w:t>
      </w:r>
    </w:p>
    <w:p>
      <w:r>
        <w:rPr>
          <w:b/>
          <w:u w:val="single"/>
        </w:rPr>
        <w:t xml:space="preserve">204671</w:t>
      </w:r>
    </w:p>
    <w:p>
      <w:r>
        <w:t xml:space="preserve">Aamiin YRA.. InsyaAllah #2019gantipresidentti ???? ????</w:t>
      </w:r>
    </w:p>
    <w:p>
      <w:r>
        <w:rPr>
          <w:b/>
          <w:u w:val="single"/>
        </w:rPr>
        <w:t xml:space="preserve">204672</w:t>
      </w:r>
    </w:p>
    <w:p>
      <w:r>
        <w:t xml:space="preserve">Yhteisö ei enää tarvitse DPR:ää, ja itse asiassa siitä on tullut taakka ihmisille ja URL-osoitteen valtiolle.</w:t>
      </w:r>
    </w:p>
    <w:p>
      <w:r>
        <w:rPr>
          <w:b/>
          <w:u w:val="single"/>
        </w:rPr>
        <w:t xml:space="preserve">204673</w:t>
      </w:r>
    </w:p>
    <w:p>
      <w:r>
        <w:t xml:space="preserve">Tällainen märkä pimppi tuntuu todella hyvältä, kun siihen pääsee sormella sisään ja ulos, jotta se on liukas.</w:t>
      </w:r>
    </w:p>
    <w:p>
      <w:r>
        <w:rPr>
          <w:b/>
          <w:u w:val="single"/>
        </w:rPr>
        <w:t xml:space="preserve">204674</w:t>
      </w:r>
    </w:p>
    <w:p>
      <w:r>
        <w:t xml:space="preserve">RT KÄYTTÄJÄ alkaa olla hyvin selvää, että Jokowi on diktaattori</w:t>
      </w:r>
    </w:p>
    <w:p>
      <w:r>
        <w:rPr>
          <w:b/>
          <w:u w:val="single"/>
        </w:rPr>
        <w:t xml:space="preserve">204675</w:t>
      </w:r>
    </w:p>
    <w:p>
      <w:r>
        <w:t xml:space="preserve">KÄYTTÄJÄ KÄYTTÄJÄ viranhaltija nyatain dong hänen varapresidenttinsä, mitä pelkää selkäänpuukotus cakimin sama romi. ngoahahah; ; CEBONG ASIANTUNTIJA AINOASTAAN 1, PETTURI !!!; cebong mah niin, tyhmä ei ketulungan. Plonga plongo johtaa liialliseen optimismiin; ; ; #</w:t>
      </w:r>
    </w:p>
    <w:p>
      <w:r>
        <w:rPr>
          <w:b/>
          <w:u w:val="single"/>
        </w:rPr>
        <w:t xml:space="preserve">204676</w:t>
      </w:r>
    </w:p>
    <w:p>
      <w:r>
        <w:t xml:space="preserve">USER Hänen tissinsä on pieni, vaikka hänellä on poika'</w:t>
      </w:r>
    </w:p>
    <w:p>
      <w:r>
        <w:rPr>
          <w:b/>
          <w:u w:val="single"/>
        </w:rPr>
        <w:t xml:space="preserve">204677</w:t>
      </w:r>
    </w:p>
    <w:p>
      <w:r>
        <w:t xml:space="preserve">Ymmärtäkää johtajiemme kaikkien ajatusten tarkoitus, tietäkää, että johtajamme eivät nuku eivätkä työskentele ilman tarkoitusta ja tuloksia ; ; ; #tol #infrastruktuuri #presidentti #pemimpin #indonesia #nkri #yhteisö #johtaja #jokowi #satukanindonesia</w:t>
      </w:r>
    </w:p>
    <w:p>
      <w:r>
        <w:rPr>
          <w:b/>
          <w:u w:val="single"/>
        </w:rPr>
        <w:t xml:space="preserve">204678</w:t>
      </w:r>
    </w:p>
    <w:p>
      <w:r>
        <w:t xml:space="preserve">SKJ. Kaikki Jokowin takia. URL</w:t>
      </w:r>
    </w:p>
    <w:p>
      <w:r>
        <w:rPr>
          <w:b/>
          <w:u w:val="single"/>
        </w:rPr>
        <w:t xml:space="preserve">204679</w:t>
      </w:r>
    </w:p>
    <w:p>
      <w:r>
        <w:t xml:space="preserve">jos cewe x cowo kapelan kutsua isä-vauva vielä hyväksyttävää lah kyllä. tämä cowo x cowo gausah käyttää isä-vauva ja kaikki, inhottaa bangzat'</w:t>
      </w:r>
    </w:p>
    <w:p>
      <w:r>
        <w:rPr>
          <w:b/>
          <w:u w:val="single"/>
        </w:rPr>
        <w:t xml:space="preserve">204680</w:t>
      </w:r>
    </w:p>
    <w:p>
      <w:r>
        <w:t xml:space="preserve">Jos KÄYTTÄJÄ on todella autoritaarinen, kuten on merkitty, kotona se on vain nimi.</w:t>
      </w:r>
    </w:p>
    <w:p>
      <w:r>
        <w:rPr>
          <w:b/>
          <w:u w:val="single"/>
        </w:rPr>
        <w:t xml:space="preserve">204681</w:t>
      </w:r>
    </w:p>
    <w:p>
      <w:r>
        <w:t xml:space="preserve">Tuomari on ääliö.</w:t>
      </w:r>
    </w:p>
    <w:p>
      <w:r>
        <w:rPr>
          <w:b/>
          <w:u w:val="single"/>
        </w:rPr>
        <w:t xml:space="preserve">204682</w:t>
      </w:r>
    </w:p>
    <w:p>
      <w:r>
        <w:t xml:space="preserve">Onneksi... Jakarta on palannut entiselleen... Ahok ei ansaitse olla Jakartan kuvernööri, koska... URL</w:t>
      </w:r>
    </w:p>
    <w:p>
      <w:r>
        <w:rPr>
          <w:b/>
          <w:u w:val="single"/>
        </w:rPr>
        <w:t xml:space="preserve">204683</w:t>
      </w:r>
    </w:p>
    <w:p>
      <w:r>
        <w:t xml:space="preserve">"Älä viitsi Alex, älä ole juntti..." hän mutisi itsekseen.\n\nHän jatkoi kirjoittamalla: "Tämän planeetan ilmakehä ei ole vielä tarpeeksi hyvä ihmisten elämiseen. \''</w:t>
      </w:r>
    </w:p>
    <w:p>
      <w:r>
        <w:rPr>
          <w:b/>
          <w:u w:val="single"/>
        </w:rPr>
        <w:t xml:space="preserve">204684</w:t>
      </w:r>
    </w:p>
    <w:p>
      <w:r>
        <w:t xml:space="preserve">KÄYTTÄJÄ KÄYTTÄJÄ Cebong mistä sinulla on aivot loukata pappejamme vain Indonesiassa ei-muslimit ovat röyhkeitä.</w:t>
      </w:r>
    </w:p>
    <w:p>
      <w:r>
        <w:rPr>
          <w:b/>
          <w:u w:val="single"/>
        </w:rPr>
        <w:t xml:space="preserve">204685</w:t>
      </w:r>
    </w:p>
    <w:p>
      <w:r>
        <w:t xml:space="preserve">KÄYTTÄJÄ KÄYTTÄJÄ Kiinan kansantasavalta, kuten me kaikki tiedämme, noudattaa kansalaisuuslakia, jossa noudatetaan ius sanguinis -periaatetta.\n\n Joten kaikkia kiinalaista syntyperää olevia ihmisiä / Kiinasta pidetään Kiinan kansalaisina.\n\n1998 Kiinan kansantasavallan näkökulmasta voidaan väittää, että he satuttavat, raiskaavat ja tappavat Kiinan kansalaisia.</w:t>
      </w:r>
    </w:p>
    <w:p>
      <w:r>
        <w:rPr>
          <w:b/>
          <w:u w:val="single"/>
        </w:rPr>
        <w:t xml:space="preserve">204686</w:t>
      </w:r>
    </w:p>
    <w:p>
      <w:r>
        <w:t xml:space="preserve">KÄYTTÄJÄ Päättäväinen johtaja on tällainen... ei mahtaileva puhuja tai tyhmä, epäselvä plonga plongo'.</w:t>
      </w:r>
    </w:p>
    <w:p>
      <w:r>
        <w:rPr>
          <w:b/>
          <w:u w:val="single"/>
        </w:rPr>
        <w:t xml:space="preserve">204687</w:t>
      </w:r>
    </w:p>
    <w:p>
      <w:r>
        <w:t xml:space="preserve">SHUCKS MARKSON MINÄ VASTA RAAPIMALLA PATJA URL</w:t>
      </w:r>
    </w:p>
    <w:p>
      <w:r>
        <w:rPr>
          <w:b/>
          <w:u w:val="single"/>
        </w:rPr>
        <w:t xml:space="preserve">204688</w:t>
      </w:r>
    </w:p>
    <w:p>
      <w:r>
        <w:t xml:space="preserve">Dody toimi aiemmin apulaiskuvernöörinä talouspolitiikan osaston päällikön ja�?</w:t>
      </w:r>
    </w:p>
    <w:p>
      <w:r>
        <w:rPr>
          <w:b/>
          <w:u w:val="single"/>
        </w:rPr>
        <w:t xml:space="preserve">204689</w:t>
      </w:r>
    </w:p>
    <w:p>
      <w:r>
        <w:t xml:space="preserve">USER Sinä haiset bangkelle'</w:t>
      </w:r>
    </w:p>
    <w:p>
      <w:r>
        <w:rPr>
          <w:b/>
          <w:u w:val="single"/>
        </w:rPr>
        <w:t xml:space="preserve">204690</w:t>
      </w:r>
    </w:p>
    <w:p>
      <w:r>
        <w:t xml:space="preserve">USER Presidentti on autoritaarinen!</w:t>
      </w:r>
    </w:p>
    <w:p>
      <w:r>
        <w:rPr>
          <w:b/>
          <w:u w:val="single"/>
        </w:rPr>
        <w:t xml:space="preserve">204691</w:t>
      </w:r>
    </w:p>
    <w:p>
      <w:r>
        <w:t xml:space="preserve">Miksi hän ei maininnut kommunististen maiden tiedoista, että kommunistisissa järjestelmissä ihmisten elämä on myös vapaata?!!!!</w:t>
      </w:r>
    </w:p>
    <w:p>
      <w:r>
        <w:rPr>
          <w:b/>
          <w:u w:val="single"/>
        </w:rPr>
        <w:t xml:space="preserve">204692</w:t>
      </w:r>
    </w:p>
    <w:p>
      <w:r>
        <w:t xml:space="preserve">\xe2\x84\xa2Tomohon on myös kristillisen ja katolisen uskonnollisen oppimisen keskus. Siellä on erityinen rukous- ja meditaatiopaikka nimeltä Bukit Kasih, kaunis ja seesteinen pyhäkkö.\xc2\xae\n\n#TomohonInternationalFlowerFestival'</w:t>
      </w:r>
    </w:p>
    <w:p>
      <w:r>
        <w:rPr>
          <w:b/>
          <w:u w:val="single"/>
        </w:rPr>
        <w:t xml:space="preserve">204693</w:t>
      </w:r>
    </w:p>
    <w:p>
      <w:r>
        <w:t xml:space="preserve">KÄYTTÄJÄ KÄYTTÄJÄ KÄYTTÄJÄ KÄYTTÄJÄ KÄYTTÄJÄ En kutsu sinua Cebongiksi!!!\n\nMutta CURUT CENONG!!!'</w:t>
      </w:r>
    </w:p>
    <w:p>
      <w:r>
        <w:rPr>
          <w:b/>
          <w:u w:val="single"/>
        </w:rPr>
        <w:t xml:space="preserve">204694</w:t>
      </w:r>
    </w:p>
    <w:p>
      <w:r>
        <w:t xml:space="preserve">SYDNEY PREDICTION, torstai 29. maaliskuuta 2018\nKOKOELMAT: SYDNEY PREDICTION, torstai 29. maaliskuuta 2018\nKOKOELMAT: 6 7 1 4\nAS : 3 0 1\nCOP : 7 2 5\n PÄÄ: 9 3 5\nOR: 4 1 0\nSHIO : Kani, kana, apina\nVarmuus : Vesi, metalli, maa\nSuljetaan 12:30 Tulos 14:00 URL-osoite</w:t>
      </w:r>
    </w:p>
    <w:p>
      <w:r>
        <w:rPr>
          <w:b/>
          <w:u w:val="single"/>
        </w:rPr>
        <w:t xml:space="preserve">204695</w:t>
      </w:r>
    </w:p>
    <w:p>
      <w:r>
        <w:t xml:space="preserve">Samaan aikaan Khofifahin varakuvernööriehdokas Emil Dardak on myös älykäs ja älykäs henkilö. #KhofifahEmilJatimSatu</w:t>
      </w:r>
    </w:p>
    <w:p>
      <w:r>
        <w:rPr>
          <w:b/>
          <w:u w:val="single"/>
        </w:rPr>
        <w:t xml:space="preserve">204696</w:t>
      </w:r>
    </w:p>
    <w:p>
      <w:r>
        <w:t xml:space="preserve">Erilaisten poliisiraporttien vuoksi Anies Sandi peruttiin vihittiin ... URL on petos on Sarah Cean on myös huumejuttu.</w:t>
      </w:r>
    </w:p>
    <w:p>
      <w:r>
        <w:rPr>
          <w:b/>
          <w:u w:val="single"/>
        </w:rPr>
        <w:t xml:space="preserve">204697</w:t>
      </w:r>
    </w:p>
    <w:p>
      <w:r>
        <w:t xml:space="preserve">USER USER USER USER Ei. Sissiesillä on enemmän rohkeutta uhmata yhteiskunnallisia normeja ja olla oma itsensä. Alin ihminen on siis tuo runkkari.</w:t>
      </w:r>
    </w:p>
    <w:p>
      <w:r>
        <w:rPr>
          <w:b/>
          <w:u w:val="single"/>
        </w:rPr>
        <w:t xml:space="preserve">204698</w:t>
      </w:r>
    </w:p>
    <w:p>
      <w:r>
        <w:t xml:space="preserve">Allah SWT, joka höpöttää ei ole suojelija ja auttaja sinulle muuta kuin Allah ei auta, miksi olet vielä palvotaan (29:22).</w:t>
      </w:r>
    </w:p>
    <w:p>
      <w:r>
        <w:rPr>
          <w:b/>
          <w:u w:val="single"/>
        </w:rPr>
        <w:t xml:space="preserve">204699</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204700</w:t>
      </w:r>
    </w:p>
    <w:p>
      <w:r>
        <w:t xml:space="preserve">Te pilkkaatte islamia, joka opettaa, että kaikki islamin ulkopuolinen on väärin, jotta islam näyttäisi oikealta, vaikka islam on oikea.</w:t>
      </w:r>
    </w:p>
    <w:p>
      <w:r>
        <w:rPr>
          <w:b/>
          <w:u w:val="single"/>
        </w:rPr>
        <w:t xml:space="preserve">204701</w:t>
      </w:r>
    </w:p>
    <w:p>
      <w:r>
        <w:t xml:space="preserve">Tässä ovat Madiunin poliisipäällikön toimet, joilla vuoden 2018 Pilkada-tapahtumasta tehdään viihtyisä ja turvallinen: Kunto</w:t>
      </w:r>
    </w:p>
    <w:p>
      <w:r>
        <w:rPr>
          <w:b/>
          <w:u w:val="single"/>
        </w:rPr>
        <w:t xml:space="preserve">204702</w:t>
      </w:r>
    </w:p>
    <w:p>
      <w:r>
        <w:t xml:space="preserve">KÄYTTÄJÄ Ei vain selfieitä, vaan myös vartalokuvia jne. Etenkin kuvia, joissa on vaatteet päällä. Varokaa, hulluja ihmisiä on yhä enemmän. Ainakin vartiointi on parempi.</w:t>
      </w:r>
    </w:p>
    <w:p>
      <w:r>
        <w:rPr>
          <w:b/>
          <w:u w:val="single"/>
        </w:rPr>
        <w:t xml:space="preserve">204703</w:t>
      </w:r>
    </w:p>
    <w:p>
      <w:r>
        <w:t xml:space="preserve">KÄYTTÄJÄ bacot bat bgst'</w:t>
      </w:r>
    </w:p>
    <w:p>
      <w:r>
        <w:rPr>
          <w:b/>
          <w:u w:val="single"/>
        </w:rPr>
        <w:t xml:space="preserve">204704</w:t>
      </w:r>
    </w:p>
    <w:p>
      <w:r>
        <w:t xml:space="preserve">KÄYTTÄJÄ KÄYTTÄJÄ Rähjäisen kuvernöörin tukeminen, kuten sara-asioiden tuominen, kiroilu siellä sun täällä, AlMaidah51:n mainitseminen lammen avajaisissa (en tiedä, mikä yhteys on kalan ja Almaidah51:n välillä) on älyttömien ihmisten ominaisuus. #2019GantiPresidentti</w:t>
      </w:r>
    </w:p>
    <w:p>
      <w:r>
        <w:rPr>
          <w:b/>
          <w:u w:val="single"/>
        </w:rPr>
        <w:t xml:space="preserve">204705</w:t>
      </w:r>
    </w:p>
    <w:p>
      <w:r>
        <w:t xml:space="preserve">On todella selvää, kuinka tyhmiä Silvy ja Agus ovat. DebatFinalPilkadaJKT</w:t>
      </w:r>
    </w:p>
    <w:p>
      <w:r>
        <w:rPr>
          <w:b/>
          <w:u w:val="single"/>
        </w:rPr>
        <w:t xml:space="preserve">204706</w:t>
      </w:r>
    </w:p>
    <w:p>
      <w:r>
        <w:t xml:space="preserve">Typerät mutta teeskentelevät ulama', kuten uskonnon ymmärtäjät. Vaikka ngajix belepotan gk jelas</w:t>
      </w:r>
    </w:p>
    <w:p>
      <w:r>
        <w:rPr>
          <w:b/>
          <w:u w:val="single"/>
        </w:rPr>
        <w:t xml:space="preserve">204707</w:t>
      </w:r>
    </w:p>
    <w:p>
      <w:r>
        <w:t xml:space="preserve">KÄYTTÄJÄ Mikä tyyli sinulla on, haluat minun potkaisevan sinua.</w:t>
      </w:r>
    </w:p>
    <w:p>
      <w:r>
        <w:rPr>
          <w:b/>
          <w:u w:val="single"/>
        </w:rPr>
        <w:t xml:space="preserve">204708</w:t>
      </w:r>
    </w:p>
    <w:p>
      <w:r>
        <w:t xml:space="preserve">ISIS on islam, islam on ISIS, jos haluatte hyvän elämän, jättäkää islam, lopettakaa rukoileminen ja Koraanin lausuminen.</w:t>
      </w:r>
    </w:p>
    <w:p>
      <w:r>
        <w:rPr>
          <w:b/>
          <w:u w:val="single"/>
        </w:rPr>
        <w:t xml:space="preserve">204709</w:t>
      </w:r>
    </w:p>
    <w:p>
      <w:r>
        <w:t xml:space="preserve">KÄYTTÄJÄ KÄYTTÄJÄ KÄYTTÄJÄ KÄYTTÄJÄ \xf0\x9f\x98\x82ebong akuutti hidastelija. Woii että uutisviesti kun trf \xf0\x9f\x98\x82. Manuaalisesti syötetty bongi...Joten älä ole tahmea, ajan myötä altaassa sik'</w:t>
      </w:r>
    </w:p>
    <w:p>
      <w:r>
        <w:rPr>
          <w:b/>
          <w:u w:val="single"/>
        </w:rPr>
        <w:t xml:space="preserve">204710</w:t>
      </w:r>
    </w:p>
    <w:p>
      <w:r>
        <w:t xml:space="preserve">USER USER missä kohtaa olen loukannut muita uskontoja? Hahah, tadpole-kapteenin aivomalli pääsee todella karkuun, ilmeisesti sinä olet se, joka loukkasi islamia. Haluat loukata muiden ihmisten uskontoja tiedoilla, vaikka aivosi eivät olekaan lähtöisin alusta. Tyhmä sinä cebong kapir useimmiten syö taik ah</w:t>
      </w:r>
    </w:p>
    <w:p>
      <w:r>
        <w:rPr>
          <w:b/>
          <w:u w:val="single"/>
        </w:rPr>
        <w:t xml:space="preserve">204711</w:t>
      </w:r>
    </w:p>
    <w:p>
      <w:r>
        <w:t xml:space="preserve">Hän väittää olevansa Indonesian presidentti... mutta hän on kiinalaisten valloittajien puolustaja...</w:t>
      </w:r>
    </w:p>
    <w:p>
      <w:r>
        <w:rPr>
          <w:b/>
          <w:u w:val="single"/>
        </w:rPr>
        <w:t xml:space="preserve">204712</w:t>
      </w:r>
    </w:p>
    <w:p>
      <w:r>
        <w:t xml:space="preserve">KÄYTTÄJIÄ EI TARVITSE LÄHETTÄÄ, LOUKKAUKSET SAAVAT SINUT RAKASTUMAAN, MUTTA YMMÄRRÄT VASTA, MIKSI OLET NIIN ONNELLINEN, KUN SINUA LOUKATAAN.</w:t>
      </w:r>
    </w:p>
    <w:p>
      <w:r>
        <w:rPr>
          <w:b/>
          <w:u w:val="single"/>
        </w:rPr>
        <w:t xml:space="preserve">204713</w:t>
      </w:r>
    </w:p>
    <w:p>
      <w:r>
        <w:t xml:space="preserve">KÄYTTÄJÄ Huolehdi vähemmän on vaikeaa Ngid kl juo jo kek camel me tuuuu, juo tavallista vettä tai infusoitua vettä jo kaikki \xf0\x9f\xa4\xa3'</w:t>
      </w:r>
    </w:p>
    <w:p>
      <w:r>
        <w:rPr>
          <w:b/>
          <w:u w:val="single"/>
        </w:rPr>
        <w:t xml:space="preserve">204714</w:t>
      </w:r>
    </w:p>
    <w:p>
      <w:r>
        <w:t xml:space="preserve">#NewsIslam : Rizal Ramli: Uuden kuvernöörin jälkeen DKI Jakarta on viileämpi ja rauhallisempi.</w:t>
      </w:r>
    </w:p>
    <w:p>
      <w:r>
        <w:rPr>
          <w:b/>
          <w:u w:val="single"/>
        </w:rPr>
        <w:t xml:space="preserve">204715</w:t>
      </w:r>
    </w:p>
    <w:p>
      <w:r>
        <w:t xml:space="preserve">Sanon vain, että olen ylimielinen, koska en tunne olevani ylimielinen, eihän sitä sanota, että on ylimielinen kuin paholainen.</w:t>
      </w:r>
    </w:p>
    <w:p>
      <w:r>
        <w:rPr>
          <w:b/>
          <w:u w:val="single"/>
        </w:rPr>
        <w:t xml:space="preserve">204716</w:t>
      </w:r>
    </w:p>
    <w:p>
      <w:r>
        <w:t xml:space="preserve">USER mentil = nete? breastfeeding? snacking?'</w:t>
      </w:r>
    </w:p>
    <w:p>
      <w:r>
        <w:rPr>
          <w:b/>
          <w:u w:val="single"/>
        </w:rPr>
        <w:t xml:space="preserve">204717</w:t>
      </w:r>
    </w:p>
    <w:p>
      <w:r>
        <w:t xml:space="preserve">Nimi: Andi Taufan Tiro Tila: Tuomittu tapaus: Korruptio Anies-Sandin tukeminen</w:t>
      </w:r>
    </w:p>
    <w:p>
      <w:r>
        <w:rPr>
          <w:b/>
          <w:u w:val="single"/>
        </w:rPr>
        <w:t xml:space="preserve">204718</w:t>
      </w:r>
    </w:p>
    <w:p>
      <w:r>
        <w:t xml:space="preserve">USER woy sat, budek ya lo'</w:t>
      </w:r>
    </w:p>
    <w:p>
      <w:r>
        <w:rPr>
          <w:b/>
          <w:u w:val="single"/>
        </w:rPr>
        <w:t xml:space="preserve">204719</w:t>
      </w:r>
    </w:p>
    <w:p>
      <w:r>
        <w:t xml:space="preserve">Lisää sadistisia viestejä typerältä Victorilta, JASMEV:ltä ja palatsin tadpoleilta. KIINALAISET JONGOT LISÄÄNTYVÄT POLIISIVOIMIEN JOUKOSSA</w:t>
      </w:r>
    </w:p>
    <w:p>
      <w:r>
        <w:rPr>
          <w:b/>
          <w:u w:val="single"/>
        </w:rPr>
        <w:t xml:space="preserve">204720</w:t>
      </w:r>
    </w:p>
    <w:p>
      <w:r>
        <w:t xml:space="preserve">2. Presidentti USER totesi tuossa yhteydessä, että suuren ja vahvan talouden omaavan maan muodostaminen ei ole helppo asia. Monet haasteet ja testit on kohdattava luottavaisesti ja optimistisesti #JokowiAjakMasyarakatOptimistis</w:t>
      </w:r>
    </w:p>
    <w:p>
      <w:r>
        <w:rPr>
          <w:b/>
          <w:u w:val="single"/>
        </w:rPr>
        <w:t xml:space="preserve">204721</w:t>
      </w:r>
    </w:p>
    <w:p>
      <w:r>
        <w:t xml:space="preserve">mainosTodelliset terroristit Indonesiassa... Ei wahabit, ei kamelit, vaan kiinalaiset siat ovat todellisia terroristeja.... .... ....</w:t>
      </w:r>
    </w:p>
    <w:p>
      <w:r>
        <w:rPr>
          <w:b/>
          <w:u w:val="single"/>
        </w:rPr>
        <w:t xml:space="preserve">204722</w:t>
      </w:r>
    </w:p>
    <w:p>
      <w:r>
        <w:t xml:space="preserve">KY ei toimi syödä sokeiden palkat juoksevat pois valtion budjetista Rogue tuomarit ovat riehuvat DISBAND USER USER USER USER USER URL</w:t>
      </w:r>
    </w:p>
    <w:p>
      <w:r>
        <w:rPr>
          <w:b/>
          <w:u w:val="single"/>
        </w:rPr>
        <w:t xml:space="preserve">204723</w:t>
      </w:r>
    </w:p>
    <w:p>
      <w:r>
        <w:t xml:space="preserve">Tunkki ei näy komeasta/kauniista ihmisestä! Jopa rumat ovat teennäisiä. *miris*'</w:t>
      </w:r>
    </w:p>
    <w:p>
      <w:r>
        <w:rPr>
          <w:b/>
          <w:u w:val="single"/>
        </w:rPr>
        <w:t xml:space="preserve">204724</w:t>
      </w:r>
    </w:p>
    <w:p>
      <w:r>
        <w:t xml:space="preserve">KÄYTTÄJÄ KÄYTTÄJÄ KÄYTTÄJÄ KÄYTTÄJÄ KÄYTTÄJÄ Cebong g ympärileikattu kaikki p ustad..jng palveli p ustad...'.</w:t>
      </w:r>
    </w:p>
    <w:p>
      <w:r>
        <w:rPr>
          <w:b/>
          <w:u w:val="single"/>
        </w:rPr>
        <w:t xml:space="preserve">204725</w:t>
      </w:r>
    </w:p>
    <w:p>
      <w:r>
        <w:t xml:space="preserve"> Epäonnistuin tekemään sinusta älykkään... \xf0\x9f\x98\x84'</w:t>
      </w:r>
    </w:p>
    <w:p>
      <w:r>
        <w:rPr>
          <w:b/>
          <w:u w:val="single"/>
        </w:rPr>
        <w:t xml:space="preserve">204726</w:t>
      </w:r>
    </w:p>
    <w:p>
      <w:r>
        <w:t xml:space="preserve">KÄYTTÄJÄ KÄYTTÄJÄ Pamppaus on alkanut'</w:t>
      </w:r>
    </w:p>
    <w:p>
      <w:r>
        <w:rPr>
          <w:b/>
          <w:u w:val="single"/>
        </w:rPr>
        <w:t xml:space="preserve">204727</w:t>
      </w:r>
    </w:p>
    <w:p>
      <w:r>
        <w:t xml:space="preserve">RT USER: Se ei ole vitsi! Vau. URL</w:t>
      </w:r>
    </w:p>
    <w:p>
      <w:r>
        <w:rPr>
          <w:b/>
          <w:u w:val="single"/>
        </w:rPr>
        <w:t xml:space="preserve">204728</w:t>
      </w:r>
    </w:p>
    <w:p>
      <w:r>
        <w:t xml:space="preserve">KÄYTTÄJÄ KÄYTTÄJÄ KÄYTTÄJÄ KÄYTTÄJÄ KÄYTTÄJÄ Sia boloho. Sanoin jo, että islamissa vaimon on toteltava. Tämä on yllä olevan kieleni filosofia. Sinä olet kristitty, minä olen muslimi. Heippa, älä kommentoi uskomuksiani.</w:t>
      </w:r>
    </w:p>
    <w:p>
      <w:r>
        <w:rPr>
          <w:b/>
          <w:u w:val="single"/>
        </w:rPr>
        <w:t xml:space="preserve">204729</w:t>
      </w:r>
    </w:p>
    <w:p>
      <w:r>
        <w:t xml:space="preserve">KÄYTTÄJÄ Se on ok, jos säätiö tai kampus on rakennettu katolisen / kristillisen uskonnon pohjalta, mutta se hyväksyy opiskelijoita mistä tahansa uskonnosta hehe'</w:t>
      </w:r>
    </w:p>
    <w:p>
      <w:r>
        <w:rPr>
          <w:b/>
          <w:u w:val="single"/>
        </w:rPr>
        <w:t xml:space="preserve">204730</w:t>
      </w:r>
    </w:p>
    <w:p>
      <w:r>
        <w:t xml:space="preserve">KÄYTTÄJÄ KÄYTTÄJÄ \xc2\xab mandi gua mah emg crocodile keep bath.'</w:t>
      </w:r>
    </w:p>
    <w:p>
      <w:r>
        <w:rPr>
          <w:b/>
          <w:u w:val="single"/>
        </w:rPr>
        <w:t xml:space="preserve">204731</w:t>
      </w:r>
    </w:p>
    <w:p>
      <w:r>
        <w:t xml:space="preserve">10 vuotta SBY kysymys PKI etsivät mitään. Vain 3 vuotta jokowin PKI-sympatisoijat haluavat saada kultaisen tilaisuuden. URL</w:t>
      </w:r>
    </w:p>
    <w:p>
      <w:r>
        <w:rPr>
          <w:b/>
          <w:u w:val="single"/>
        </w:rPr>
        <w:t xml:space="preserve">204732</w:t>
      </w:r>
    </w:p>
    <w:p>
      <w:r>
        <w:t xml:space="preserve"/>
      </w:r>
    </w:p>
    <w:p>
      <w:r>
        <w:rPr>
          <w:b/>
          <w:u w:val="single"/>
        </w:rPr>
        <w:t xml:space="preserve">204733</w:t>
      </w:r>
    </w:p>
    <w:p>
      <w:r>
        <w:t xml:space="preserve">USER Kyllä, esseesi pistemäärä on 100�? Sinut on valittu Dekain kuvernööriksi, siivoa kaikki sanoilla, sanoilla ja sanoilla.</w:t>
      </w:r>
    </w:p>
    <w:p>
      <w:r>
        <w:rPr>
          <w:b/>
          <w:u w:val="single"/>
        </w:rPr>
        <w:t xml:space="preserve">204734</w:t>
      </w:r>
    </w:p>
    <w:p>
      <w:r>
        <w:t xml:space="preserve">KÄYTTÄJÄ Parta paskiainen!</w:t>
      </w:r>
    </w:p>
    <w:p>
      <w:r>
        <w:rPr>
          <w:b/>
          <w:u w:val="single"/>
        </w:rPr>
        <w:t xml:space="preserve">204735</w:t>
      </w:r>
    </w:p>
    <w:p>
      <w:r>
        <w:t xml:space="preserve"/>
      </w:r>
    </w:p>
    <w:p>
      <w:r>
        <w:rPr>
          <w:b/>
          <w:u w:val="single"/>
        </w:rPr>
        <w:t xml:space="preserve">204736</w:t>
      </w:r>
    </w:p>
    <w:p>
      <w:r>
        <w:t xml:space="preserve">KÄYTTÄJÄ Olen katolinen, joka kuuntelee ja saa paljon tietoa ja oppitunteja kirjoituksista, mas.\xf0\x9f\x99\x8f\n\n\nKirjoitukset mas, usein myös jaan wa sedulur2 &amp;amp; ystäviä, jotka eivät ole muslimeja.\n\nKiitos.\n\xf0\x9</w:t>
      </w:r>
    </w:p>
    <w:p>
      <w:r>
        <w:rPr>
          <w:b/>
          <w:u w:val="single"/>
        </w:rPr>
        <w:t xml:space="preserve">204737</w:t>
      </w:r>
    </w:p>
    <w:p>
      <w:r>
        <w:t xml:space="preserve">USER Ribut lo tai'</w:t>
      </w:r>
    </w:p>
    <w:p>
      <w:r>
        <w:rPr>
          <w:b/>
          <w:u w:val="single"/>
        </w:rPr>
        <w:t xml:space="preserve">204738</w:t>
      </w:r>
    </w:p>
    <w:p>
      <w:r>
        <w:t xml:space="preserve"/>
      </w:r>
    </w:p>
    <w:p>
      <w:r>
        <w:rPr>
          <w:b/>
          <w:u w:val="single"/>
        </w:rPr>
        <w:t xml:space="preserve">204739</w:t>
      </w:r>
    </w:p>
    <w:p>
      <w:r>
        <w:t xml:space="preserve">KÄYTTÄJÄ KÄYTTÄJÄ KÄYTTÄJÄ KÄYTTÄJÄ Vielä yksi PARASITin kaltainen olento ilmestyy...olet halveksittavampi kuin KESKUSTA...NARTTU LO'</w:t>
      </w:r>
    </w:p>
    <w:p>
      <w:r>
        <w:rPr>
          <w:b/>
          <w:u w:val="single"/>
        </w:rPr>
        <w:t xml:space="preserve">204740</w:t>
      </w:r>
    </w:p>
    <w:p>
      <w:r>
        <w:t xml:space="preserve">Sanotaan, että Freeport oli syynä suureen tapahtumaan, joka johti tämän kansakunnan pimeään hallintoon..\n\n#Freeport51'</w:t>
      </w:r>
    </w:p>
    <w:p>
      <w:r>
        <w:rPr>
          <w:b/>
          <w:u w:val="single"/>
        </w:rPr>
        <w:t xml:space="preserve">204741</w:t>
      </w:r>
    </w:p>
    <w:p>
      <w:r>
        <w:t xml:space="preserve">En tiedä, mitä hän yritti tehdä kuvallani ja nimelläni. wtf!</w:t>
      </w:r>
    </w:p>
    <w:p>
      <w:r>
        <w:rPr>
          <w:b/>
          <w:u w:val="single"/>
        </w:rPr>
        <w:t xml:space="preserve">204742</w:t>
      </w:r>
    </w:p>
    <w:p>
      <w:r>
        <w:t xml:space="preserve">KÄYTTÄJÄ Seuraa tutkimusta, jos laskutoimitus käännetään muotoon \xe2\x80\x98suluclac\xe2\x80\x99, joka tarkoittaa \xe2\x80\x98 juutalaista elämää\xe2\x80\x99 muinais-israelin kielellä'.</w:t>
      </w:r>
    </w:p>
    <w:p>
      <w:r>
        <w:rPr>
          <w:b/>
          <w:u w:val="single"/>
        </w:rPr>
        <w:t xml:space="preserve">204743</w:t>
      </w:r>
    </w:p>
    <w:p>
      <w:r>
        <w:t xml:space="preserve">KÄYTTÄJÄ Alhamdulillah, asun kompleksissa, jonka asukkaat ovat tyhmiä, eikä siellä ole äitejä, jotka kokoontuvat juoruilemaan. Taloni on todella hiljainen pliss \xf0\x9f\x98\x82'</w:t>
      </w:r>
    </w:p>
    <w:p>
      <w:r>
        <w:rPr>
          <w:b/>
          <w:u w:val="single"/>
        </w:rPr>
        <w:t xml:space="preserve">204744</w:t>
      </w:r>
    </w:p>
    <w:p>
      <w:r>
        <w:t xml:space="preserve">KÄYTTÄJÄ KÄYTTÄJÄ Miksi? Se on siistiä... Mutta se riippuu siitä, missä kulttuurissa olet.</w:t>
      </w:r>
    </w:p>
    <w:p>
      <w:r>
        <w:rPr>
          <w:b/>
          <w:u w:val="single"/>
        </w:rPr>
        <w:t xml:space="preserve">204745</w:t>
      </w:r>
    </w:p>
    <w:p>
      <w:r>
        <w:t xml:space="preserve">KÄYTTÄJÄ Mutta sinä läski tepu, takleh transfer dah sbb defect eternal \xf0\x9f\x98\xad bye</w:t>
      </w:r>
    </w:p>
    <w:p>
      <w:r>
        <w:rPr>
          <w:b/>
          <w:u w:val="single"/>
        </w:rPr>
        <w:t xml:space="preserve">204746</w:t>
      </w:r>
    </w:p>
    <w:p>
      <w:r>
        <w:t xml:space="preserve">Ulkona on pilvistä, mutta onneksi sinä aina loistat sydämessäni.</w:t>
      </w:r>
    </w:p>
    <w:p>
      <w:r>
        <w:rPr>
          <w:b/>
          <w:u w:val="single"/>
        </w:rPr>
        <w:t xml:space="preserve">204747</w:t>
      </w:r>
    </w:p>
    <w:p>
      <w:r>
        <w:t xml:space="preserve">Pertaminan johtokunta uudistettu, ESDM haluaa, että Premium ei ole enää niukka</w:t>
      </w:r>
    </w:p>
    <w:p>
      <w:r>
        <w:rPr>
          <w:b/>
          <w:u w:val="single"/>
        </w:rPr>
        <w:t xml:space="preserve">204748</w:t>
      </w:r>
    </w:p>
    <w:p>
      <w:r>
        <w:t xml:space="preserve">USER En ymmärrä myöskään sinun ongelmaasi \xf0\x9f\x98\x82\nPointtina on se, että kaikkia niitä, jotka tukevat presidenttiäni Pak USERia, seuraan (kyllä, koska tämän maan laillinen johtaja on Pakdhe Jkw).\n Jokainen, joka loukkaa ja panettelee johtajaani Pakdhe Jkw:ta.</w:t>
      </w:r>
    </w:p>
    <w:p>
      <w:r>
        <w:rPr>
          <w:b/>
          <w:u w:val="single"/>
        </w:rPr>
        <w:t xml:space="preserve">204749</w:t>
      </w:r>
    </w:p>
    <w:p>
      <w:r>
        <w:t xml:space="preserve">KÄYTTÄJÄ mistä tiedät, että olen autistinen'</w:t>
      </w:r>
    </w:p>
    <w:p>
      <w:r>
        <w:rPr>
          <w:b/>
          <w:u w:val="single"/>
        </w:rPr>
        <w:t xml:space="preserve">204750</w:t>
      </w:r>
    </w:p>
    <w:p>
      <w:r>
        <w:t xml:space="preserve">Hiljaisuudessa rupia on heikkenemässä dollariin nähden. se on jo rikkonut 14 441 rupian rupian rajan. Itse asiassa olen jopa iloinen, jos se rikkoo heti 16 000. Hankkiudutaan eroon tästä sammakkohallinnosta!</w:t>
      </w:r>
    </w:p>
    <w:p>
      <w:r>
        <w:rPr>
          <w:b/>
          <w:u w:val="single"/>
        </w:rPr>
        <w:t xml:space="preserve">204751</w:t>
      </w:r>
    </w:p>
    <w:p>
      <w:r>
        <w:t xml:space="preserve">Rukous halvan elatuksen puolesta, jota oppineet suosittelevat lausumaan 3 kertaa jokaisen rukouksen jälkeen. Al-Maidah:114. Hyvää hyväntekeväisyyttä!</w:t>
      </w:r>
    </w:p>
    <w:p>
      <w:r>
        <w:rPr>
          <w:b/>
          <w:u w:val="single"/>
        </w:rPr>
        <w:t xml:space="preserve">204752</w:t>
      </w:r>
    </w:p>
    <w:p>
      <w:r>
        <w:t xml:space="preserve">KÄYTTÄJÄ KÄYTTÄJÄ KÄYTTÄJÄ KÄYTTÄJÄ KÄYTTÄJÄ Se, jolla on perse, olet sinä... Hahaa perse huutaa persettä ... \nRocky gerung professori ei myy hyvin indo tynnyri ... Ainoat jotka uskovat siihen ovat kretiinit ja internetkahvilahuligaanit, koska heidän aivonsa ovat samat perseessä ... Hahaa'</w:t>
      </w:r>
    </w:p>
    <w:p>
      <w:r>
        <w:rPr>
          <w:b/>
          <w:u w:val="single"/>
        </w:rPr>
        <w:t xml:space="preserve">204753</w:t>
      </w:r>
    </w:p>
    <w:p>
      <w:r>
        <w:t xml:space="preserve">RT USER: Kalliit sissies ovat siistejä asiakkaita\xf0\x9f\x98\x83. KÄYTTÄJÄN URL-OSOITE</w:t>
      </w:r>
    </w:p>
    <w:p>
      <w:r>
        <w:rPr>
          <w:b/>
          <w:u w:val="single"/>
        </w:rPr>
        <w:t xml:space="preserve">204754</w:t>
      </w:r>
    </w:p>
    <w:p>
      <w:r>
        <w:t xml:space="preserve"/>
      </w:r>
    </w:p>
    <w:p>
      <w:r>
        <w:rPr>
          <w:b/>
          <w:u w:val="single"/>
        </w:rPr>
        <w:t xml:space="preserve">204755</w:t>
      </w:r>
    </w:p>
    <w:p>
      <w:r>
        <w:t xml:space="preserve">Jos on ok kunnioittaa hindulaisuutta olemalla syömättä lihaa, miksi ei ole ok kunnioittaa islamia olemalla syömättä sianlihaa? \xf0\x9f\xa4\x94'</w:t>
      </w:r>
    </w:p>
    <w:p>
      <w:r>
        <w:rPr>
          <w:b/>
          <w:u w:val="single"/>
        </w:rPr>
        <w:t xml:space="preserve">204756</w:t>
      </w:r>
    </w:p>
    <w:p>
      <w:r>
        <w:t xml:space="preserve">KÄYTTÄJÄ KÄYTTÄJÄ KÄYTTÄJÄ KÄYTTÄJÄ Kyllä, aivan oikein Vivin Tai!!!!! Dasar pelakor,,,, ngaku "alexa alda drpd rico bastard lo helvetti</w:t>
      </w:r>
    </w:p>
    <w:p>
      <w:r>
        <w:rPr>
          <w:b/>
          <w:u w:val="single"/>
        </w:rPr>
        <w:t xml:space="preserve">204757</w:t>
      </w:r>
    </w:p>
    <w:p>
      <w:r>
        <w:t xml:space="preserve">USER jem kampang lo ya handsome pisann ihh'</w:t>
      </w:r>
    </w:p>
    <w:p>
      <w:r>
        <w:rPr>
          <w:b/>
          <w:u w:val="single"/>
        </w:rPr>
        <w:t xml:space="preserve">204758</w:t>
      </w:r>
    </w:p>
    <w:p>
      <w:r>
        <w:t xml:space="preserve">USER Gapapa goblok tärkeä pinter'</w:t>
      </w:r>
    </w:p>
    <w:p>
      <w:r>
        <w:rPr>
          <w:b/>
          <w:u w:val="single"/>
        </w:rPr>
        <w:t xml:space="preserve">204759</w:t>
      </w:r>
    </w:p>
    <w:p>
      <w:r>
        <w:t xml:space="preserve">USER USER USER USER ei ole siristelevä kuten lilyana, joka on niin hyvä, että hän aiheuttaa kohua kaikkialla.</w:t>
      </w:r>
    </w:p>
    <w:p>
      <w:r>
        <w:rPr>
          <w:b/>
          <w:u w:val="single"/>
        </w:rPr>
        <w:t xml:space="preserve">204760</w:t>
      </w:r>
    </w:p>
    <w:p>
      <w:r>
        <w:t xml:space="preserve">KÄYTTÄJÄ min. tämä internet on menossa sekaisin! jos halpa huono gpp. tämä ei ole huono min. mutta internet on konkurssissa'</w:t>
      </w:r>
    </w:p>
    <w:p>
      <w:r>
        <w:rPr>
          <w:b/>
          <w:u w:val="single"/>
        </w:rPr>
        <w:t xml:space="preserve">204761</w:t>
      </w:r>
    </w:p>
    <w:p>
      <w:r>
        <w:t xml:space="preserve">KÄYTTÄJÄ Mätä mieli tappaa tavallisia ihmisiä, nykyään monet uhrit kuolevat, myös sotilaat, poliisit ja poliisit kuolevat sparatsien toimesta, onko teillä näköaistia?".</w:t>
      </w:r>
    </w:p>
    <w:p>
      <w:r>
        <w:rPr>
          <w:b/>
          <w:u w:val="single"/>
        </w:rPr>
        <w:t xml:space="preserve">204762</w:t>
      </w:r>
    </w:p>
    <w:p>
      <w:r>
        <w:t xml:space="preserve">USER gua stressi pengen un sen sijaan, että saisi enemmän alim vielä enemmän bejad'</w:t>
      </w:r>
    </w:p>
    <w:p>
      <w:r>
        <w:rPr>
          <w:b/>
          <w:u w:val="single"/>
        </w:rPr>
        <w:t xml:space="preserve">204763</w:t>
      </w:r>
    </w:p>
    <w:p>
      <w:r>
        <w:t xml:space="preserve">0 Lo = turmeltunut, paskiainen, ääliö".</w:t>
      </w:r>
    </w:p>
    <w:p>
      <w:r>
        <w:rPr>
          <w:b/>
          <w:u w:val="single"/>
        </w:rPr>
        <w:t xml:space="preserve">204764</w:t>
      </w:r>
    </w:p>
    <w:p>
      <w:r>
        <w:t xml:space="preserve">Tule, senkin URL-koira.</w:t>
      </w:r>
    </w:p>
    <w:p>
      <w:r>
        <w:rPr>
          <w:b/>
          <w:u w:val="single"/>
        </w:rPr>
        <w:t xml:space="preserve">204765</w:t>
      </w:r>
    </w:p>
    <w:p>
      <w:r>
        <w:t xml:space="preserve">KÄYTTÄJÄ KÄYTTÄJÄ KÄYTTÄJÄ KÄYTTÄJÄ Erityisvaalit skrg, toivon, että presidenttiehdokkaita on vain kaksi, kun otetaan huomioon tilanne ja olosuhteet, jotka ovat jo nyt hyvin epävarmat. Puhu omantunnosta poliittisten puolueiden välillä, insha allah #2019GantiPresident. Vasta sitten vaihda kem</w:t>
      </w:r>
    </w:p>
    <w:p>
      <w:r>
        <w:rPr>
          <w:b/>
          <w:u w:val="single"/>
        </w:rPr>
        <w:t xml:space="preserve">204766</w:t>
      </w:r>
    </w:p>
    <w:p>
      <w:r>
        <w:t xml:space="preserve">Ei ole muuta ratkaisua kuin #2019GantiPresidentti</w:t>
      </w:r>
    </w:p>
    <w:p>
      <w:r>
        <w:rPr>
          <w:b/>
          <w:u w:val="single"/>
        </w:rPr>
        <w:t xml:space="preserve">204767</w:t>
      </w:r>
    </w:p>
    <w:p>
      <w:r>
        <w:t xml:space="preserve">Onko tämä todella virallinen tilin ylläpitäjä? ?? Kokeile donk pak KÄYTTÄJÄ antaa koulutusta ensin taloudesta niin et vain twiittaa. Typerä admin vaikuttaa puolueen imagoon, eikö?</w:t>
      </w:r>
    </w:p>
    <w:p>
      <w:r>
        <w:rPr>
          <w:b/>
          <w:u w:val="single"/>
        </w:rPr>
        <w:t xml:space="preserve">204768</w:t>
      </w:r>
    </w:p>
    <w:p>
      <w:r>
        <w:t xml:space="preserve">RT USER: Tämä paskiainen on pidätetty. !!!!!!!!!! URL</w:t>
      </w:r>
    </w:p>
    <w:p>
      <w:r>
        <w:rPr>
          <w:b/>
          <w:u w:val="single"/>
        </w:rPr>
        <w:t xml:space="preserve">204769</w:t>
      </w:r>
    </w:p>
    <w:p>
      <w:r>
        <w:t xml:space="preserve">Koraani on pelkkää roskaa, joka on maustettu verellä ja siemennesteellä Bung Tifatul.</w:t>
      </w:r>
    </w:p>
    <w:p>
      <w:r>
        <w:rPr>
          <w:b/>
          <w:u w:val="single"/>
        </w:rPr>
        <w:t xml:space="preserve">204770</w:t>
      </w:r>
    </w:p>
    <w:p>
      <w:r>
        <w:t xml:space="preserve">Objektiivisesti on myönnettävä, että Aniesin mahdollisuudet tulla presidentiksi 2019-2024 ovat suuremmat kuin varapresidentiksi, jos hän duetaa Prabowon kanssa\n\nTunnustamme, että Prabowo on heikko turvaamaan itsensä panettelun, soluttautumisen, kavalluksen ja petoksen hyökkäyksiltä\n\nPrabowo myös</w:t>
      </w:r>
    </w:p>
    <w:p>
      <w:r>
        <w:rPr>
          <w:b/>
          <w:u w:val="single"/>
        </w:rPr>
        <w:t xml:space="preserve">204771</w:t>
      </w:r>
    </w:p>
    <w:p>
      <w:r>
        <w:t xml:space="preserve">??????; Ayak2 wae ; #2019GantiPresiden</w:t>
      </w:r>
    </w:p>
    <w:p>
      <w:r>
        <w:rPr>
          <w:b/>
          <w:u w:val="single"/>
        </w:rPr>
        <w:t xml:space="preserve">204772</w:t>
      </w:r>
    </w:p>
    <w:p>
      <w:r>
        <w:t xml:space="preserve">RT USER: Position like this .. mantep ... yo #coli #kontol #gay URL-osoite</w:t>
      </w:r>
    </w:p>
    <w:p>
      <w:r>
        <w:rPr>
          <w:b/>
          <w:u w:val="single"/>
        </w:rPr>
        <w:t xml:space="preserve">204773</w:t>
      </w:r>
    </w:p>
    <w:p>
      <w:r>
        <w:t xml:space="preserve">KÄYTTÄJÄ Valmiina voittamaan jokowi 2019...anna lyhytakselisten ihmisten saada lisää kouristuksia</w:t>
      </w:r>
    </w:p>
    <w:p>
      <w:r>
        <w:rPr>
          <w:b/>
          <w:u w:val="single"/>
        </w:rPr>
        <w:t xml:space="preserve">204774</w:t>
      </w:r>
    </w:p>
    <w:p>
      <w:r>
        <w:t xml:space="preserve">edustuksellinen neuvonpito, jonka ydin on konsensukseen tähtäävä neuvonpito kaikkien sellaisten kansallisten voimien keskinäisessä yhteistyössä, jotka ovat vallankumouksellisen edistyksellisiä ja jotka ovat nasakom-akselilla ja joiden ominaispiirteet ovat seuraavat: \nPresidentin ylivalta\nPoliittisten puolueiden rajallinen rooli\nKehittynyt</w:t>
      </w:r>
    </w:p>
    <w:p>
      <w:r>
        <w:rPr>
          <w:b/>
          <w:u w:val="single"/>
        </w:rPr>
        <w:t xml:space="preserve">204775</w:t>
      </w:r>
    </w:p>
    <w:p>
      <w:r>
        <w:t xml:space="preserve">Lampungin kuvernööri ja maatalouden suosiminen</w:t>
      </w:r>
    </w:p>
    <w:p>
      <w:r>
        <w:rPr>
          <w:b/>
          <w:u w:val="single"/>
        </w:rPr>
        <w:t xml:space="preserve">204776</w:t>
      </w:r>
    </w:p>
    <w:p>
      <w:r>
        <w:t xml:space="preserve">KÄYTTÄJÄ Najis slek gara gara slang magazine'</w:t>
      </w:r>
    </w:p>
    <w:p>
      <w:r>
        <w:rPr>
          <w:b/>
          <w:u w:val="single"/>
        </w:rPr>
        <w:t xml:space="preserve">204777</w:t>
      </w:r>
    </w:p>
    <w:p>
      <w:r>
        <w:t xml:space="preserve">Presidentin maustama kuvernööri</w:t>
      </w:r>
    </w:p>
    <w:p>
      <w:r>
        <w:rPr>
          <w:b/>
          <w:u w:val="single"/>
        </w:rPr>
        <w:t xml:space="preserve">204778</w:t>
      </w:r>
    </w:p>
    <w:p>
      <w:r>
        <w:t xml:space="preserve">KÄYTTÄJÄ Jos presidentti Jokowi ei täytä ihmisten tarpeita, jotka eivät ole vielä 1periode.then kuka presidentti voi täyttää ihmisten tarpeet....?</w:t>
      </w:r>
    </w:p>
    <w:p>
      <w:r>
        <w:rPr>
          <w:b/>
          <w:u w:val="single"/>
        </w:rPr>
        <w:t xml:space="preserve">204779</w:t>
      </w:r>
    </w:p>
    <w:p>
      <w:r>
        <w:t xml:space="preserve">KAIKKI PAPIT, KIYAYI, USTADZ, KORAANIN OPETTAJAT, IMAAMIT, KHATIB-FANIT OVAT PETOLLISIA PASKIAISIA...</w:t>
      </w:r>
    </w:p>
    <w:p>
      <w:r>
        <w:rPr>
          <w:b/>
          <w:u w:val="single"/>
        </w:rPr>
        <w:t xml:space="preserve">204780</w:t>
      </w:r>
    </w:p>
    <w:p>
      <w:r>
        <w:t xml:space="preserve">KÄYTTÄJÄ KÄYTTÄJÄ - Jos teillä on niin paljon rahaa, miksi ette auta hallitusta?\n- Miksi ette osta Freeportin osakkeita?\n- Olette todellisia Indonesian-vastaisten ulkomaalaisten kätyreitä...'.</w:t>
      </w:r>
    </w:p>
    <w:p>
      <w:r>
        <w:rPr>
          <w:b/>
          <w:u w:val="single"/>
        </w:rPr>
        <w:t xml:space="preserve">204781</w:t>
      </w:r>
    </w:p>
    <w:p>
      <w:r>
        <w:t xml:space="preserve">AB: Puhuu mielellään yhtäkkiä tylysti, hänellä on edelleen vaikeuksia hallita tunteita.</w:t>
      </w:r>
    </w:p>
    <w:p>
      <w:r>
        <w:rPr>
          <w:b/>
          <w:u w:val="single"/>
        </w:rPr>
        <w:t xml:space="preserve">204782</w:t>
      </w:r>
    </w:p>
    <w:p>
      <w:r>
        <w:t xml:space="preserve">Azan TV:ssä ei ole katsomisen arvoinen, Allahin SWT:n palvontaan kehottaminen on tyhmää ja barbaarista, kaikki islamilaiset ohjelmat eivät ole katsomisen arvoisia, HUMALAA.</w:t>
      </w:r>
    </w:p>
    <w:p>
      <w:r>
        <w:rPr>
          <w:b/>
          <w:u w:val="single"/>
        </w:rPr>
        <w:t xml:space="preserve">204783</w:t>
      </w:r>
    </w:p>
    <w:p>
      <w:r>
        <w:t xml:space="preserve">MIHIN AMMATTIIN KANA SOPII?</w:t>
      </w:r>
    </w:p>
    <w:p>
      <w:r>
        <w:rPr>
          <w:b/>
          <w:u w:val="single"/>
        </w:rPr>
        <w:t xml:space="preserve">204784</w:t>
      </w:r>
    </w:p>
    <w:p>
      <w:r>
        <w:t xml:space="preserve">RT USER: CENGENG LU TAI URL</w:t>
      </w:r>
    </w:p>
    <w:p>
      <w:r>
        <w:rPr>
          <w:b/>
          <w:u w:val="single"/>
        </w:rPr>
        <w:t xml:space="preserve">204785</w:t>
      </w:r>
    </w:p>
    <w:p>
      <w:r>
        <w:t xml:space="preserve">KÄYTTÄJÄ Hän on hullu idiootti, pi lukea hänen twiitit kaikki paska'</w:t>
      </w:r>
    </w:p>
    <w:p>
      <w:r>
        <w:rPr>
          <w:b/>
          <w:u w:val="single"/>
        </w:rPr>
        <w:t xml:space="preserve">204786</w:t>
      </w:r>
    </w:p>
    <w:p>
      <w:r>
        <w:t xml:space="preserve">Jokowin kannattaja: 3. Jos hän on alkuperäiskansalainen, hän on kiinalainen agentti ja maanpetturi. 4. Kommunistinen</w:t>
      </w:r>
    </w:p>
    <w:p>
      <w:r>
        <w:rPr>
          <w:b/>
          <w:u w:val="single"/>
        </w:rPr>
        <w:t xml:space="preserve">204787</w:t>
      </w:r>
    </w:p>
    <w:p>
      <w:r>
        <w:t xml:space="preserve">Samaa mieltä! Hajottakaa KPK! Nimittäkää KÄYTTÄJÄ seuraavaksi korruptiontorjuntaviraston puheenjohtajaksi!!!! URL</w:t>
      </w:r>
    </w:p>
    <w:p>
      <w:r>
        <w:rPr>
          <w:b/>
          <w:u w:val="single"/>
        </w:rPr>
        <w:t xml:space="preserve">204788</w:t>
      </w:r>
    </w:p>
    <w:p>
      <w:r>
        <w:t xml:space="preserve">Rähinä ei ole INDONESIAN kulttuuri.</w:t>
      </w:r>
    </w:p>
    <w:p>
      <w:r>
        <w:rPr>
          <w:b/>
          <w:u w:val="single"/>
        </w:rPr>
        <w:t xml:space="preserve">204789</w:t>
      </w:r>
    </w:p>
    <w:p>
      <w:r>
        <w:t xml:space="preserve">Sylvin bloonnya #DebatFinalPilkadaJKT</w:t>
      </w:r>
    </w:p>
    <w:p>
      <w:r>
        <w:rPr>
          <w:b/>
          <w:u w:val="single"/>
        </w:rPr>
        <w:t xml:space="preserve">204790</w:t>
      </w:r>
    </w:p>
    <w:p>
      <w:r>
        <w:t xml:space="preserve"/>
      </w:r>
    </w:p>
    <w:p>
      <w:r>
        <w:rPr>
          <w:b/>
          <w:u w:val="single"/>
        </w:rPr>
        <w:t xml:space="preserve">204791</w:t>
      </w:r>
    </w:p>
    <w:p>
      <w:r>
        <w:t xml:space="preserve">RT USER: Tyttöystävästä huolehtiminen on kuin puutarhan hoitaminen. Katson häntä aina, jos en katso, pelkään, että yhtäkkiä sika tökkii minua. Tiedät, että b\xe2\x80\xa6</w:t>
      </w:r>
    </w:p>
    <w:p>
      <w:r>
        <w:rPr>
          <w:b/>
          <w:u w:val="single"/>
        </w:rPr>
        <w:t xml:space="preserve">204792</w:t>
      </w:r>
    </w:p>
    <w:p>
      <w:r>
        <w:t xml:space="preserve">KÄYTTÄJÄ KÄYTTÄJÄ Eikö se ole tavallista?"\nEi Jokowin huijareita lukuun ottamatta, älkää antako mainostaulujen TAPAHTUA...\nPieru yksin, jos se haisee &amp; tuuppaa cebongin bs PIRALin nenää koko kuukauden ajan \xf0\x9f\x98\x82\xf0\x9f\x98\x82\xf0\x9f\x9f \x98\x98\x98\x98\x98\x98\x82'</w:t>
      </w:r>
    </w:p>
    <w:p>
      <w:r>
        <w:rPr>
          <w:b/>
          <w:u w:val="single"/>
        </w:rPr>
        <w:t xml:space="preserve">204793</w:t>
      </w:r>
    </w:p>
    <w:p>
      <w:r>
        <w:t xml:space="preserve">todella hullu tuo kaveri huf'</w:t>
      </w:r>
    </w:p>
    <w:p>
      <w:r>
        <w:rPr>
          <w:b/>
          <w:u w:val="single"/>
        </w:rPr>
        <w:t xml:space="preserve">204794</w:t>
      </w:r>
    </w:p>
    <w:p>
      <w:r>
        <w:t xml:space="preserve">Puhutaan kissoista, jotka nuolevat kullia, miksi olet niin innostunut? Sinä mesoom USER'</w:t>
      </w:r>
    </w:p>
    <w:p>
      <w:r>
        <w:rPr>
          <w:b/>
          <w:u w:val="single"/>
        </w:rPr>
        <w:t xml:space="preserve">204795</w:t>
      </w:r>
    </w:p>
    <w:p>
      <w:r>
        <w:t xml:space="preserve">USER USER woy goblog gw ngakak=))'</w:t>
      </w:r>
    </w:p>
    <w:p>
      <w:r>
        <w:rPr>
          <w:b/>
          <w:u w:val="single"/>
        </w:rPr>
        <w:t xml:space="preserve">204796</w:t>
      </w:r>
    </w:p>
    <w:p>
      <w:r>
        <w:t xml:space="preserve">#lawangsewu on Semarangin kaupungin tunnetuin maamerkki sekä paikallisten että ulkomaisten matkailijoiden keskuudessa.</w:t>
      </w:r>
    </w:p>
    <w:p>
      <w:r>
        <w:rPr>
          <w:b/>
          <w:u w:val="single"/>
        </w:rPr>
        <w:t xml:space="preserve">204797</w:t>
      </w:r>
    </w:p>
    <w:p>
      <w:r>
        <w:t xml:space="preserve">KÄYTTÄJÄ Islamin vastainen hallinto ... oikein! Sitä ei voi enää kieltää...</w:t>
      </w:r>
    </w:p>
    <w:p>
      <w:r>
        <w:rPr>
          <w:b/>
          <w:u w:val="single"/>
        </w:rPr>
        <w:t xml:space="preserve">204798</w:t>
      </w:r>
    </w:p>
    <w:p>
      <w:r>
        <w:t xml:space="preserve">May bodo tgk taik human ni \xf0\x9f\x98\x86 URL-osoite</w:t>
      </w:r>
    </w:p>
    <w:p>
      <w:r>
        <w:rPr>
          <w:b/>
          <w:u w:val="single"/>
        </w:rPr>
        <w:t xml:space="preserve">204799</w:t>
      </w:r>
    </w:p>
    <w:p>
      <w:r>
        <w:t xml:space="preserve">USER on varmaan riisilaatikon armeijan työtä... hmm'</w:t>
      </w:r>
    </w:p>
    <w:p>
      <w:r>
        <w:rPr>
          <w:b/>
          <w:u w:val="single"/>
        </w:rPr>
        <w:t xml:space="preserve">204800</w:t>
      </w:r>
    </w:p>
    <w:p>
      <w:r>
        <w:t xml:space="preserve">Fadli Zon: King Makerin luku on suljettu �???? FAJAR �?? KÄYTTÄJÄ</w:t>
      </w:r>
    </w:p>
    <w:p>
      <w:r>
        <w:rPr>
          <w:b/>
          <w:u w:val="single"/>
        </w:rPr>
        <w:t xml:space="preserve">204801</w:t>
      </w:r>
    </w:p>
    <w:p>
      <w:r>
        <w:t xml:space="preserve">KÄYTTÄJÄ &amp;lt; jos haluat olla enemmän huimausta, da vinci-koodi ja sen kätyrit. Mutta ei se mitään, The Red Sparrow on myös hieno.</w:t>
      </w:r>
    </w:p>
    <w:p>
      <w:r>
        <w:rPr>
          <w:b/>
          <w:u w:val="single"/>
        </w:rPr>
        <w:t xml:space="preserve">204802</w:t>
      </w:r>
    </w:p>
    <w:p>
      <w:r>
        <w:t xml:space="preserve">USER 'Antaudu ennen taistelua, typerys!'</w:t>
      </w:r>
    </w:p>
    <w:p>
      <w:r>
        <w:rPr>
          <w:b/>
          <w:u w:val="single"/>
        </w:rPr>
        <w:t xml:space="preserve">204803</w:t>
      </w:r>
    </w:p>
    <w:p>
      <w:r>
        <w:t xml:space="preserve"/>
      </w:r>
    </w:p>
    <w:p>
      <w:r>
        <w:rPr>
          <w:b/>
          <w:u w:val="single"/>
        </w:rPr>
        <w:t xml:space="preserve">204804</w:t>
      </w:r>
    </w:p>
    <w:p>
      <w:r>
        <w:t xml:space="preserve">hm tercyduk kan luh, bangsad.</w:t>
      </w:r>
    </w:p>
    <w:p>
      <w:r>
        <w:rPr>
          <w:b/>
          <w:u w:val="single"/>
        </w:rPr>
        <w:t xml:space="preserve">204805</w:t>
      </w:r>
    </w:p>
    <w:p>
      <w:r>
        <w:t xml:space="preserve">KÄYTTÄJÄ KÄYTTÄJÄ KÄYTTÄJÄ KÄYTTÄJÄ Sanat, joita ei ole tärkeää kuulla... Tehkää Indonesiasta ei edistystä...</w:t>
      </w:r>
    </w:p>
    <w:p>
      <w:r>
        <w:rPr>
          <w:b/>
          <w:u w:val="single"/>
        </w:rPr>
        <w:t xml:space="preserve">204806</w:t>
      </w:r>
    </w:p>
    <w:p>
      <w:r>
        <w:t xml:space="preserve">KÄYTTÄJÄ Eikö tunnukin hyvältä, kun pommitetaan takaisin?</w:t>
      </w:r>
    </w:p>
    <w:p>
      <w:r>
        <w:rPr>
          <w:b/>
          <w:u w:val="single"/>
        </w:rPr>
        <w:t xml:space="preserve">204807</w:t>
      </w:r>
    </w:p>
    <w:p>
      <w:r>
        <w:t xml:space="preserve">KÄYTTÄJÄ KÄYTTÄJÄ Eh bencong ei tarvitse herjata herjata herjata luh ya'</w:t>
      </w:r>
    </w:p>
    <w:p>
      <w:r>
        <w:rPr>
          <w:b/>
          <w:u w:val="single"/>
        </w:rPr>
        <w:t xml:space="preserve">204808</w:t>
      </w:r>
    </w:p>
    <w:p>
      <w:r>
        <w:t xml:space="preserve">KÄYTTÄJÄ KÄYTTÄJÄ KÄYTTÄJÄ KÄYTTÄJÄ KÄYTTÄJÄ Liat kameli dinamani heti rynnäkköön turistikohteeseen kerralla ja halusi ilmaisen kiertoajelun hhhh</w:t>
      </w:r>
    </w:p>
    <w:p>
      <w:r>
        <w:rPr>
          <w:b/>
          <w:u w:val="single"/>
        </w:rPr>
        <w:t xml:space="preserve">204809</w:t>
      </w:r>
    </w:p>
    <w:p>
      <w:r>
        <w:t xml:space="preserve">USER DUMB:('</w:t>
      </w:r>
    </w:p>
    <w:p>
      <w:r>
        <w:rPr>
          <w:b/>
          <w:u w:val="single"/>
        </w:rPr>
        <w:t xml:space="preserve">204810</w:t>
      </w:r>
    </w:p>
    <w:p>
      <w:r>
        <w:t xml:space="preserve">KÄYTTÄJÄ Mukaan lukien öljypalmuviljelmät, jotka on lopetettava. Ulkomaiden maankäyttö. Freefort. Newmont, Indosat ja muut osakkeet, joiden omistajista 50 prosenttia on ulkomaalaisia.".</w:t>
      </w:r>
    </w:p>
    <w:p>
      <w:r>
        <w:rPr>
          <w:b/>
          <w:u w:val="single"/>
        </w:rPr>
        <w:t xml:space="preserve">204811</w:t>
      </w:r>
    </w:p>
    <w:p>
      <w:r>
        <w:t xml:space="preserve">Karkottakaa Myanmarin suurlähettiläs Indonesiasta, tämän maan kotimaa on heille kielletty. Ja buddhalaisille veljilleni ja sisarilleni... URL</w:t>
      </w:r>
    </w:p>
    <w:p>
      <w:r>
        <w:rPr>
          <w:b/>
          <w:u w:val="single"/>
        </w:rPr>
        <w:t xml:space="preserve">204812</w:t>
      </w:r>
    </w:p>
    <w:p>
      <w:r>
        <w:t xml:space="preserve">RT USER Putra Daerah missä? Siliwangi periodi haluaa korvata Ondelin Ondel pak USER serious....</w:t>
      </w:r>
    </w:p>
    <w:p>
      <w:r>
        <w:rPr>
          <w:b/>
          <w:u w:val="single"/>
        </w:rPr>
        <w:t xml:space="preserve">204813</w:t>
      </w:r>
    </w:p>
    <w:p>
      <w:r>
        <w:t xml:space="preserve">Tämä on Keski-Kalimantanin kuvernöörin huolenaihe aluevaalien alla.</w:t>
      </w:r>
    </w:p>
    <w:p>
      <w:r>
        <w:rPr>
          <w:b/>
          <w:u w:val="single"/>
        </w:rPr>
        <w:t xml:space="preserve">204814</w:t>
      </w:r>
    </w:p>
    <w:p>
      <w:r>
        <w:t xml:space="preserve">KÄYTTÄJÄ KÄYTTÄJÄ Monet lakeijat alkavat näyttäytyä puolustaessaan kiinalaisia herrojaan, jotta heitä ei syytettäisi... lakeijat varuillaan".</w:t>
      </w:r>
    </w:p>
    <w:p>
      <w:r>
        <w:rPr>
          <w:b/>
          <w:u w:val="single"/>
        </w:rPr>
        <w:t xml:space="preserve">204815</w:t>
      </w:r>
    </w:p>
    <w:p>
      <w:r>
        <w:t xml:space="preserve"/>
      </w:r>
    </w:p>
    <w:p>
      <w:r>
        <w:rPr>
          <w:b/>
          <w:u w:val="single"/>
        </w:rPr>
        <w:t xml:space="preserve">204816</w:t>
      </w:r>
    </w:p>
    <w:p>
      <w:r>
        <w:t xml:space="preserve">Yksityinen opettaja Jakut Lastentarha SD SMP SMA UN Simak UI SBMPTN - Matematiikka Fysiikka Kemia Biologia Kirjanpito Talous ...</w:t>
      </w:r>
    </w:p>
    <w:p>
      <w:r>
        <w:rPr>
          <w:b/>
          <w:u w:val="single"/>
        </w:rPr>
        <w:t xml:space="preserve">204817</w:t>
      </w:r>
    </w:p>
    <w:p>
      <w:r>
        <w:t xml:space="preserve">Olen syntyperäinen, kristitty ja tuen Ahokia. Vastustan kuitenkin eniten Steven Hadisurya Sulistyon kaltaisia tyhmiä ja tietämättömiä ihmisiä.</w:t>
      </w:r>
    </w:p>
    <w:p>
      <w:r>
        <w:rPr>
          <w:b/>
          <w:u w:val="single"/>
        </w:rPr>
        <w:t xml:space="preserve">204818</w:t>
      </w:r>
    </w:p>
    <w:p>
      <w:r>
        <w:t xml:space="preserve">USER renjun on Kiinasta, eikö olekin?</w:t>
      </w:r>
    </w:p>
    <w:p>
      <w:r>
        <w:rPr>
          <w:b/>
          <w:u w:val="single"/>
        </w:rPr>
        <w:t xml:space="preserve">204819</w:t>
      </w:r>
    </w:p>
    <w:p>
      <w:r>
        <w:t xml:space="preserve">KÄYTTÄJÄ KÄYTTÄJÄ Jos hän pitää sitä pahana/haramina, hän on epäuskoinen. Korjaa!</w:t>
      </w:r>
    </w:p>
    <w:p>
      <w:r>
        <w:rPr>
          <w:b/>
          <w:u w:val="single"/>
        </w:rPr>
        <w:t xml:space="preserve">204820</w:t>
      </w:r>
    </w:p>
    <w:p>
      <w:r>
        <w:t xml:space="preserve">Adiwastra Nusantara -näyttelyn järjestäminen osoittaa, että sen läsnäolo indonesialaisten kulttuurituotteiden luomisen aktivistina on hyväksytty ja että se pyrkii johdonmukaisesti nostamaan...</w:t>
      </w:r>
    </w:p>
    <w:p>
      <w:r>
        <w:rPr>
          <w:b/>
          <w:u w:val="single"/>
        </w:rPr>
        <w:t xml:space="preserve">204821</w:t>
      </w:r>
    </w:p>
    <w:p>
      <w:r>
        <w:t xml:space="preserve">RT KÄYTTÄJÄ Fried trs zon...tärkeintä on lisätä arvoa prabowo tahansa voittaa sen...vain osuma se...</w:t>
      </w:r>
    </w:p>
    <w:p>
      <w:r>
        <w:rPr>
          <w:b/>
          <w:u w:val="single"/>
        </w:rPr>
        <w:t xml:space="preserve">204822</w:t>
      </w:r>
    </w:p>
    <w:p>
      <w:r>
        <w:t xml:space="preserve">Momentum Lampung Kiai / Ulama tuki Santri komentaja, maanantai 9 huhtikuu; ; #JokowiCakImin; #PoskoJOIN; ; KÄYTTÄJÄ KÄYTTÄJÄ KÄYTTÄJÄ KÄYTTÄJÄ KÄYTTÄJÄ KÄYTTÄJÄ KÄYTTÄJÄ KÄYTTÄJÄ</w:t>
      </w:r>
    </w:p>
    <w:p>
      <w:r>
        <w:rPr>
          <w:b/>
          <w:u w:val="single"/>
        </w:rPr>
        <w:t xml:space="preserve">204823</w:t>
      </w:r>
    </w:p>
    <w:p>
      <w:r>
        <w:t xml:space="preserve">Garut Panwaslu vastaanottaa kymmeniä valituksia vaalirikkomuksista</w:t>
      </w:r>
    </w:p>
    <w:p>
      <w:r>
        <w:rPr>
          <w:b/>
          <w:u w:val="single"/>
        </w:rPr>
        <w:t xml:space="preserve">204824</w:t>
      </w:r>
    </w:p>
    <w:p>
      <w:r>
        <w:t xml:space="preserve">Enkö voi olla ääliö edes päivän ajan?" "Enkö voi olla ääliö edes päivän ajan?</w:t>
      </w:r>
    </w:p>
    <w:p>
      <w:r>
        <w:rPr>
          <w:b/>
          <w:u w:val="single"/>
        </w:rPr>
        <w:t xml:space="preserve">204825</w:t>
      </w:r>
    </w:p>
    <w:p>
      <w:r>
        <w:t xml:space="preserve">#Pimpinkafir ulamalle yksin uskaltaa moittia, saati teille tavallisille ihmisille. #tolakpimpinkafir #stopkriminalisointiulama</w:t>
      </w:r>
    </w:p>
    <w:p>
      <w:r>
        <w:rPr>
          <w:b/>
          <w:u w:val="single"/>
        </w:rPr>
        <w:t xml:space="preserve">204826</w:t>
      </w:r>
    </w:p>
    <w:p>
      <w:r>
        <w:t xml:space="preserve">Fiktio, tosiasia, todellisuus, fiktio, mikä tahansa indonesialainen kerronnan termi onkaan, se pysyy, että Koraanin totuus on totisempi kuin 1+1=2.; Allah on haastanut totuuden jäljittelemään sitä, vaikka se olisi vain yksi kirjain. ; Eikö se onnistu? ; Vaikka kutsuisitte kaikki asiantuntijat? ; Uskokaa sitten!</w:t>
      </w:r>
    </w:p>
    <w:p>
      <w:r>
        <w:rPr>
          <w:b/>
          <w:u w:val="single"/>
        </w:rPr>
        <w:t xml:space="preserve">204827</w:t>
      </w:r>
    </w:p>
    <w:p>
      <w:r>
        <w:t xml:space="preserve">USER 99woojinn kutsuu minua tyhmäksi\nw_oojinprk kutsuu minua tyhmäksi\nParjin kutsuu minua tyhmäksi\n\nTomorrow2 autistinen luola :")'</w:t>
      </w:r>
    </w:p>
    <w:p>
      <w:r>
        <w:rPr>
          <w:b/>
          <w:u w:val="single"/>
        </w:rPr>
        <w:t xml:space="preserve">204828</w:t>
      </w:r>
    </w:p>
    <w:p>
      <w:r>
        <w:t xml:space="preserve">KÄYTTÄJÄ Entisaikojen opiskelijat kamppailivat Soeharton hallinnon kaatamiseksi, kun taas nykypäivän opiskelijat yrittävät joka kerta mainostaa \n\xf0\x9f\x98\xb3\xf0\x9f\x98\x98\x91'</w:t>
      </w:r>
    </w:p>
    <w:p>
      <w:r>
        <w:rPr>
          <w:b/>
          <w:u w:val="single"/>
        </w:rPr>
        <w:t xml:space="preserve">204829</w:t>
      </w:r>
    </w:p>
    <w:p>
      <w:r>
        <w:t xml:space="preserve">KÄYTTÄJÄ KÄYTTÄJÄ No, ollaksemme reiluja, sekä Soehartolla että Soekarnolla oli aikoja, jolloin he kuuntelivat liikaa ihmisiä, jotka palvoivat heitä. Jos Soekarno kuunteli liikaa Pki:tä, Soeharto kuunteli Golkareita".</w:t>
      </w:r>
    </w:p>
    <w:p>
      <w:r>
        <w:rPr>
          <w:b/>
          <w:u w:val="single"/>
        </w:rPr>
        <w:t xml:space="preserve">204830</w:t>
      </w:r>
    </w:p>
    <w:p>
      <w:r>
        <w:t xml:space="preserve">KÄYTTÄJÄ Mukaan lukien tekopyhä teeskentely, 2 ei pdhl sama tehtävä, mutta arvovaltaa ... lopulta sanoi voiman, kun ylimääräinen Ahok Jarot'</w:t>
      </w:r>
    </w:p>
    <w:p>
      <w:r>
        <w:rPr>
          <w:b/>
          <w:u w:val="single"/>
        </w:rPr>
        <w:t xml:space="preserve">204831</w:t>
      </w:r>
    </w:p>
    <w:p>
      <w:r>
        <w:t xml:space="preserve">Jos minua käsketään tekemään turvajärjestelmä, ehkä teen sen sydämesi kaltaisella algoritmilla. Koska sydämeesi on vaikea tunkeutua.</w:t>
      </w:r>
    </w:p>
    <w:p>
      <w:r>
        <w:rPr>
          <w:b/>
          <w:u w:val="single"/>
        </w:rPr>
        <w:t xml:space="preserve">204832</w:t>
      </w:r>
    </w:p>
    <w:p>
      <w:r>
        <w:t xml:space="preserve">twilight at the plantaran rindu... \nsendu... miksi olla mykkä... \'Aallot ovat nyt rapauttaneet jälkeni... anna sen olla... koska jäljet muuttuvat opiaatiksi... vaikeuttavat sinua pyyhkimään pois kaipuuta... kaipuuta oranssisi rajalla...'.</w:t>
      </w:r>
    </w:p>
    <w:p>
      <w:r>
        <w:rPr>
          <w:b/>
          <w:u w:val="single"/>
        </w:rPr>
        <w:t xml:space="preserve">204833</w:t>
      </w:r>
    </w:p>
    <w:p>
      <w:r>
        <w:t xml:space="preserve">Maakuntahallitus aikoo antaa kaksi kuvernöörin asetusta, jotka vahvistavat, että DP 0 Rupia taloja ei voi myydä -</w:t>
      </w:r>
    </w:p>
    <w:p>
      <w:r>
        <w:rPr>
          <w:b/>
          <w:u w:val="single"/>
        </w:rPr>
        <w:t xml:space="preserve">204834</w:t>
      </w:r>
    </w:p>
    <w:p>
      <w:r>
        <w:t xml:space="preserve"> Harrastajat kritisoivat presidenttiä, mutta hänen työnsä on vain cumming kun cumming, om. Surullinen \xf0\x9f\x98\x82\xf</w:t>
      </w:r>
    </w:p>
    <w:p>
      <w:r>
        <w:rPr>
          <w:b/>
          <w:u w:val="single"/>
        </w:rPr>
        <w:t xml:space="preserve">204835</w:t>
      </w:r>
    </w:p>
    <w:p>
      <w:r>
        <w:t xml:space="preserve">Virkamiesten ja sotilaiden/poliisien asuntolaina vähennetään kuukausipalkasta.</w:t>
      </w:r>
    </w:p>
    <w:p>
      <w:r>
        <w:rPr>
          <w:b/>
          <w:u w:val="single"/>
        </w:rPr>
        <w:t xml:space="preserve">204836</w:t>
      </w:r>
    </w:p>
    <w:p>
      <w:r>
        <w:t xml:space="preserve">USER Kyllä, koska 'tuna' itsessään tarkoittaa vammaista. Joten se on tavallaan epäkohteliasta heitä kohtaan. Siksi heitä kutsutaan mieluummin kuurojen ystäviksi."</w:t>
      </w:r>
    </w:p>
    <w:p>
      <w:r>
        <w:rPr>
          <w:b/>
          <w:u w:val="single"/>
        </w:rPr>
        <w:t xml:space="preserve">204837</w:t>
      </w:r>
    </w:p>
    <w:p>
      <w:r>
        <w:t xml:space="preserve">KÄYTTÄJÄ AUTISMI GARA2 HAMPAAT GINGSUL PWJ \xf0\x9f\x98\x82\xf0\x9f\x98\x82\xf0\x9f\x98\x82'</w:t>
      </w:r>
    </w:p>
    <w:p>
      <w:r>
        <w:rPr>
          <w:b/>
          <w:u w:val="single"/>
        </w:rPr>
        <w:t xml:space="preserve">204838</w:t>
      </w:r>
    </w:p>
    <w:p>
      <w:r>
        <w:t xml:space="preserve">USER Joukkuetoverit, jotka jongleeraavat tappaakseen vihollisen kuoliaaksi, vaikka joukkueen torni on kalju'</w:t>
      </w:r>
    </w:p>
    <w:p>
      <w:r>
        <w:rPr>
          <w:b/>
          <w:u w:val="single"/>
        </w:rPr>
        <w:t xml:space="preserve">204839</w:t>
      </w:r>
    </w:p>
    <w:p>
      <w:r>
        <w:t xml:space="preserve">ا�?ح�?ب�?ا �?ظا�? �?غ�?ب�? ا�?باط�? ب�?ظا�?; ; Totuus, jota edistetään kaoottisesti, kukistetaan valheella, joka tapahtuu systemaattisesti (järjestäytyneesti); ; ; Rakennetaan parempi Keski-Jaava;; ; TAJ YASIN MAIMOEN; (Keski-Jaavan apulaiskuvernööriehdokas vuosiksi 2018-2023).</w:t>
      </w:r>
    </w:p>
    <w:p>
      <w:r>
        <w:rPr>
          <w:b/>
          <w:u w:val="single"/>
        </w:rPr>
        <w:t xml:space="preserve">204840</w:t>
      </w:r>
    </w:p>
    <w:p>
      <w:r>
        <w:t xml:space="preserve">Haluatko nuolla pilluani?</w:t>
      </w:r>
    </w:p>
    <w:p>
      <w:r>
        <w:rPr>
          <w:b/>
          <w:u w:val="single"/>
        </w:rPr>
        <w:t xml:space="preserve">204841</w:t>
      </w:r>
    </w:p>
    <w:p>
      <w:r>
        <w:t xml:space="preserve">RT KÄYTTÄJÄ: #RETWEET \nGirl terrain kulum / pengemut dick enak punya pacar..\n\n#horny #memek #colmek #colokmemek #jembut #memekbecek #n\xe2\x80\xa6'</w:t>
      </w:r>
    </w:p>
    <w:p>
      <w:r>
        <w:rPr>
          <w:b/>
          <w:u w:val="single"/>
        </w:rPr>
        <w:t xml:space="preserve">204842</w:t>
      </w:r>
    </w:p>
    <w:p>
      <w:r>
        <w:t xml:space="preserve">"Indonesian muslimien on yhdistyttävä asenteessa ja toiminnassa voittaakseen ulkomaiset proxyt ja voittaakseen globaalin salaliiton - Cukong Asymetrinen sota" by USER - Chirpstory</w:t>
      </w:r>
    </w:p>
    <w:p>
      <w:r>
        <w:rPr>
          <w:b/>
          <w:u w:val="single"/>
        </w:rPr>
        <w:t xml:space="preserve">204843</w:t>
      </w:r>
    </w:p>
    <w:p>
      <w:r>
        <w:t xml:space="preserve">KÄYTTÄJÄ bhahahahahahahahaa tämä tyhmä. on rahaa, mutta ostaa väärän tuotteen.'.</w:t>
      </w:r>
    </w:p>
    <w:p>
      <w:r>
        <w:rPr>
          <w:b/>
          <w:u w:val="single"/>
        </w:rPr>
        <w:t xml:space="preserve">204844</w:t>
      </w:r>
    </w:p>
    <w:p>
      <w:r>
        <w:t xml:space="preserve">Jokowi, muslimipresidentti marginaalista</w:t>
      </w:r>
    </w:p>
    <w:p>
      <w:r>
        <w:rPr>
          <w:b/>
          <w:u w:val="single"/>
        </w:rPr>
        <w:t xml:space="preserve">204845</w:t>
      </w:r>
    </w:p>
    <w:p>
      <w:r>
        <w:t xml:space="preserve">Tanssinopetus (S1); islamilainen uskonnonopetus (S1); rakennustekniikka (S1); konetekniikka (S1); tilastotiede (S1); kaukokartoitustekniikka (D3); sairaanhoito (D3).</w:t>
      </w:r>
    </w:p>
    <w:p>
      <w:r>
        <w:rPr>
          <w:b/>
          <w:u w:val="single"/>
        </w:rPr>
        <w:t xml:space="preserve">204846</w:t>
      </w:r>
    </w:p>
    <w:p>
      <w:r>
        <w:t xml:space="preserve">Bbeuh... eri luokka!</w:t>
      </w:r>
    </w:p>
    <w:p>
      <w:r>
        <w:rPr>
          <w:b/>
          <w:u w:val="single"/>
        </w:rPr>
        <w:t xml:space="preserve">204847</w:t>
      </w:r>
    </w:p>
    <w:p>
      <w:r>
        <w:t xml:space="preserve">55 luovaa luomusta käytetyistä muovipulloista ���� Iva Hardiana | Synopsis: IDR 75,000.00 #bukugpu</w:t>
      </w:r>
    </w:p>
    <w:p>
      <w:r>
        <w:rPr>
          <w:b/>
          <w:u w:val="single"/>
        </w:rPr>
        <w:t xml:space="preserve">204848</w:t>
      </w:r>
    </w:p>
    <w:p>
      <w:r>
        <w:t xml:space="preserve">USER on vain ulkomaalainen kätyri, joka puolustaa ulkomaista poliisia... Kauan eläköön POLRI</w:t>
      </w:r>
    </w:p>
    <w:p>
      <w:r>
        <w:rPr>
          <w:b/>
          <w:u w:val="single"/>
        </w:rPr>
        <w:t xml:space="preserve">204849</w:t>
      </w:r>
    </w:p>
    <w:p>
      <w:r>
        <w:t xml:space="preserve">Luin sen niin, että paskiainen yrittää -</w:t>
      </w:r>
    </w:p>
    <w:p>
      <w:r>
        <w:rPr>
          <w:b/>
          <w:u w:val="single"/>
        </w:rPr>
        <w:t xml:space="preserve">204850</w:t>
      </w:r>
    </w:p>
    <w:p>
      <w:r>
        <w:t xml:space="preserve">Älkää liioitelko missään asiassa: Älkää ajatelko, että Jumala on tyytyväinen liialliseen viha-asenteeseen, jopa epäuskoista kohtaan (minkä tahansa tulkinnan mukaan).\nKufr on hyvin lähellä uskovaa, joka jättää järjen huomiotta ja joka pitää yllä</w:t>
      </w:r>
    </w:p>
    <w:p>
      <w:r>
        <w:rPr>
          <w:b/>
          <w:u w:val="single"/>
        </w:rPr>
        <w:t xml:space="preserve">204851</w:t>
      </w:r>
    </w:p>
    <w:p>
      <w:r>
        <w:t xml:space="preserve">KÄYTTÄJÄ KÄYTTÄJÄ KÄYTTÄJÄ KÄYTTÄJÄ chilli voi vain bbm.n facrbook.n!!!! Poliittiset kysymykset mistä tiedät doi, tiedä sen kuvantaminen roskaa news2</w:t>
      </w:r>
    </w:p>
    <w:p>
      <w:r>
        <w:rPr>
          <w:b/>
          <w:u w:val="single"/>
        </w:rPr>
        <w:t xml:space="preserve">204852</w:t>
      </w:r>
    </w:p>
    <w:p>
      <w:r>
        <w:t xml:space="preserve">KÄYTTÄJÄ KÄYTTÄJÄ varapresidentti pak prabowo, jotta vakaa Indonesia ei kyynärpäätä toisiaan, nyinyir jne. Pak prabowo ansaitsee olla Indonesian kestävyyden ja puolustuksen edustaja. Lisäksi Pak Jokowi ja Pak Prabowo suojelevat toisiaan kätyreiltä."</w:t>
      </w:r>
    </w:p>
    <w:p>
      <w:r>
        <w:rPr>
          <w:b/>
          <w:u w:val="single"/>
        </w:rPr>
        <w:t xml:space="preserve">204853</w:t>
      </w:r>
    </w:p>
    <w:p>
      <w:r>
        <w:t xml:space="preserve">Spoiler running man 401, haha kuka voitti wkwk kacrut'</w:t>
      </w:r>
    </w:p>
    <w:p>
      <w:r>
        <w:rPr>
          <w:b/>
          <w:u w:val="single"/>
        </w:rPr>
        <w:t xml:space="preserve">204854</w:t>
      </w:r>
    </w:p>
    <w:p>
      <w:r>
        <w:t xml:space="preserve">USER LOL sama kak sama! Laitoin julisteen, koska Kristen Stewart on siinä niin kaunis hahaha'</w:t>
      </w:r>
    </w:p>
    <w:p>
      <w:r>
        <w:rPr>
          <w:b/>
          <w:u w:val="single"/>
        </w:rPr>
        <w:t xml:space="preserve">204855</w:t>
      </w:r>
    </w:p>
    <w:p>
      <w:r>
        <w:t xml:space="preserve">KÄYTTÄJÄ Haaaaaaaa joo justiinsa, haluaa vain olla kibuliini käyttäen asengia ja ulkomaalaisia \xf0\x9f\x98\x81\xf0\x9f\x98\x81'</w:t>
      </w:r>
    </w:p>
    <w:p>
      <w:r>
        <w:rPr>
          <w:b/>
          <w:u w:val="single"/>
        </w:rPr>
        <w:t xml:space="preserve">204856</w:t>
      </w:r>
    </w:p>
    <w:p>
      <w:r>
        <w:t xml:space="preserve">suu kyi kommunistien kätyri? KÄYTTÄJÄ: Duterten Suu Kyin satiiri: Voita Nobelin rauhanpalkinto</w:t>
      </w:r>
    </w:p>
    <w:p>
      <w:r>
        <w:rPr>
          <w:b/>
          <w:u w:val="single"/>
        </w:rPr>
        <w:t xml:space="preserve">204857</w:t>
      </w:r>
    </w:p>
    <w:p>
      <w:r>
        <w:t xml:space="preserve">KÄYTTÄJÄ KÄYTTÄJÄ WKWKWKWKWKWKKW GEBLEK IH KZL'</w:t>
      </w:r>
    </w:p>
    <w:p>
      <w:r>
        <w:rPr>
          <w:b/>
          <w:u w:val="single"/>
        </w:rPr>
        <w:t xml:space="preserve">204858</w:t>
      </w:r>
    </w:p>
    <w:p>
      <w:r>
        <w:t xml:space="preserve">RT USER: Tiedättekö, mikä oli hänen vastauksensa? Hänkin tuli eteenpäin, kunnes olimme hyvin lähellä, katsoi minua rohkeasti silmiin ja sanoi sitten "Ke\xe2\x80\xa6".</w:t>
      </w:r>
    </w:p>
    <w:p>
      <w:r>
        <w:rPr>
          <w:b/>
          <w:u w:val="single"/>
        </w:rPr>
        <w:t xml:space="preserve">204859</w:t>
      </w:r>
    </w:p>
    <w:p>
      <w:r>
        <w:t xml:space="preserve">Jos Prabowo esiintyy huomenna uudelleen ja huutaa jälleen koulutuksesta, älkää luottako häneen. Hän ei edes rakentanut koulua, joka poltettiin...</w:t>
      </w:r>
    </w:p>
    <w:p>
      <w:r>
        <w:rPr>
          <w:b/>
          <w:u w:val="single"/>
        </w:rPr>
        <w:t xml:space="preserve">204860</w:t>
      </w:r>
    </w:p>
    <w:p>
      <w:r>
        <w:t xml:space="preserve">USERin puheenjohtaja ja PMII:n nuori sukupolvi nyt. Koko uutinen osoitteessa</w:t>
      </w:r>
    </w:p>
    <w:p>
      <w:r>
        <w:rPr>
          <w:b/>
          <w:u w:val="single"/>
        </w:rPr>
        <w:t xml:space="preserve">204861</w:t>
      </w:r>
    </w:p>
    <w:p>
      <w:r>
        <w:t xml:space="preserve">KÄYTTÄJÄ SMP da bom'</w:t>
      </w:r>
    </w:p>
    <w:p>
      <w:r>
        <w:rPr>
          <w:b/>
          <w:u w:val="single"/>
        </w:rPr>
        <w:t xml:space="preserve">204862</w:t>
      </w:r>
    </w:p>
    <w:p>
      <w:r>
        <w:t xml:space="preserve">SARACEN CASE: Asianajaja mainitsee Asma Dewin Anies-Sandin vapaaehtoisena toimijana</w:t>
      </w:r>
    </w:p>
    <w:p>
      <w:r>
        <w:rPr>
          <w:b/>
          <w:u w:val="single"/>
        </w:rPr>
        <w:t xml:space="preserve">204863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204864</w:t>
      </w:r>
    </w:p>
    <w:p>
      <w:r>
        <w:t xml:space="preserve">TÄRKEÄ ja TÄRKEÄ huolenaihe Indonesian tasavallan presidentille Pak USER ja Indonesian tasavallan työvoimaministerille Pak USER USER Cc USER</w:t>
      </w:r>
    </w:p>
    <w:p>
      <w:r>
        <w:rPr>
          <w:b/>
          <w:u w:val="single"/>
        </w:rPr>
        <w:t xml:space="preserve">204865</w:t>
      </w:r>
    </w:p>
    <w:p>
      <w:r>
        <w:t xml:space="preserve">Muut uskonnot kuin islam elävät hyvin Kiinassa. URL</w:t>
      </w:r>
    </w:p>
    <w:p>
      <w:r>
        <w:rPr>
          <w:b/>
          <w:u w:val="single"/>
        </w:rPr>
        <w:t xml:space="preserve">204866</w:t>
      </w:r>
    </w:p>
    <w:p>
      <w:r>
        <w:t xml:space="preserve">E-ktp:n korruptio tapahtui SBY:n aikana, Pak Tengku URL-osoite</w:t>
      </w:r>
    </w:p>
    <w:p>
      <w:r>
        <w:rPr>
          <w:b/>
          <w:u w:val="single"/>
        </w:rPr>
        <w:t xml:space="preserve">204867</w:t>
      </w:r>
    </w:p>
    <w:p>
      <w:r>
        <w:t xml:space="preserve">Olen aloittelija, joten älä kysy, miksi kysyn niin paljon kysymyksiä \xf0\x9f\x98\x82'</w:t>
      </w:r>
    </w:p>
    <w:p>
      <w:r>
        <w:rPr>
          <w:b/>
          <w:u w:val="single"/>
        </w:rPr>
        <w:t xml:space="preserve">204868</w:t>
      </w:r>
    </w:p>
    <w:p>
      <w:r>
        <w:t xml:space="preserve">KÄYTTÄJÄ Bu susy pitää juuri asuntovaunun ohi. Se, mitä Susy on tehnyt, on aivan oikein, ja on niitä, jotka ovat katkeria, koska he hyväilevät troolareita tai haluavat auttaa ulkomaisia kalastajia, jotka varastavat kalaa mahdollisimman vapaasti. Tätäkö hän haluaa?</w:t>
      </w:r>
    </w:p>
    <w:p>
      <w:r>
        <w:rPr>
          <w:b/>
          <w:u w:val="single"/>
        </w:rPr>
        <w:t xml:space="preserve">204869</w:t>
      </w:r>
    </w:p>
    <w:p>
      <w:r>
        <w:t xml:space="preserve">USER Pak USER Uskonnollisten asioiden ministeriön on paljastettava tavat, joilla islam epäinhimillistää ja raakalaismaisesti kohtelee kansalaisiaan.</w:t>
      </w:r>
    </w:p>
    <w:p>
      <w:r>
        <w:rPr>
          <w:b/>
          <w:u w:val="single"/>
        </w:rPr>
        <w:t xml:space="preserve">204870</w:t>
      </w:r>
    </w:p>
    <w:p>
      <w:r>
        <w:t xml:space="preserve">USER Tulah, kening macam yahudi mesti ramai orang hate u'</w:t>
      </w:r>
    </w:p>
    <w:p>
      <w:r>
        <w:rPr>
          <w:b/>
          <w:u w:val="single"/>
        </w:rPr>
        <w:t xml:space="preserve">204871</w:t>
      </w:r>
    </w:p>
    <w:p>
      <w:r>
        <w:t xml:space="preserve">Vaatimusjärjestelmä...leviää median ja summerien toimesta ikään kuin JKW:n työnä..mitä tulee vain allekirjoittamiseen. URL</w:t>
      </w:r>
    </w:p>
    <w:p>
      <w:r>
        <w:rPr>
          <w:b/>
          <w:u w:val="single"/>
        </w:rPr>
        <w:t xml:space="preserve">204872</w:t>
      </w:r>
    </w:p>
    <w:p>
      <w:r>
        <w:t xml:space="preserve">KÄYTTÄJÄ Pak KÄYTTÄJÄ vaikka olet muslimi älä näe tätä viestiä vihamielisenä, kirjoitettu kansakunnan parantamiseksi</w:t>
      </w:r>
    </w:p>
    <w:p>
      <w:r>
        <w:rPr>
          <w:b/>
          <w:u w:val="single"/>
        </w:rPr>
        <w:t xml:space="preserve">204873</w:t>
      </w:r>
    </w:p>
    <w:p>
      <w:r>
        <w:t xml:space="preserve">Alas tyrannia! Älkää hävitkö tyrannialle. Ahok on kaatunut. Meillä on enää yksi tehtävä jäljellä.</w:t>
      </w:r>
    </w:p>
    <w:p>
      <w:r>
        <w:rPr>
          <w:b/>
          <w:u w:val="single"/>
        </w:rPr>
        <w:t xml:space="preserve">204874</w:t>
      </w:r>
    </w:p>
    <w:p>
      <w:r>
        <w:t xml:space="preserve">Kun Pertamina on myyty, tapahtuu massiivisia irtisanomisia, ja sitten URL-osoitteeseen alkaa saapua ulkomaalaisia työntekijöitä turistiviisumeilla.</w:t>
      </w:r>
    </w:p>
    <w:p>
      <w:r>
        <w:rPr>
          <w:b/>
          <w:u w:val="single"/>
        </w:rPr>
        <w:t xml:space="preserve">204875</w:t>
      </w:r>
    </w:p>
    <w:p>
      <w:r>
        <w:t xml:space="preserve">USER Pks:n pitäisi olla itsetietoinen. Ihmiset eivät luota Pks:ään, koska he ovat korruption ja tekopyhyyden kätyreitä.</w:t>
      </w:r>
    </w:p>
    <w:p>
      <w:r>
        <w:rPr>
          <w:b/>
          <w:u w:val="single"/>
        </w:rPr>
        <w:t xml:space="preserve">204876</w:t>
      </w:r>
    </w:p>
    <w:p>
      <w:r>
        <w:t xml:space="preserve">KÄYTTÄJÄ oikeassa anjir :('</w:t>
      </w:r>
    </w:p>
    <w:p>
      <w:r>
        <w:rPr>
          <w:b/>
          <w:u w:val="single"/>
        </w:rPr>
        <w:t xml:space="preserve">204877</w:t>
      </w:r>
    </w:p>
    <w:p>
      <w:r>
        <w:t xml:space="preserve">Kwon Soonyoung. Kassanhoitaja on tässä tapauksessa luultavasti järkkymätön. On vain jotain tekemistä. Vaikka se palvelisi asiakkaita. Hän on helppo kohde lapsille, jotka ihmettelevät, miksi hänen poskensa ovat niin pulleat, puhumattakaan hänen kapeista silmistään.</w:t>
      </w:r>
    </w:p>
    <w:p>
      <w:r>
        <w:rPr>
          <w:b/>
          <w:u w:val="single"/>
        </w:rPr>
        <w:t xml:space="preserve">204878</w:t>
      </w:r>
    </w:p>
    <w:p>
      <w:r>
        <w:t xml:space="preserve">Poikkeuksellinen!!! valvoa lannoitteiden jakelua viljelijöille BUMDesin "Bina Manfaat" #Tlogorejo #Kepohbaru #Bojonegoro ; ; Plan-Establish-Develop ; ; ; "BUMDes tukee kansan taloutta"; USER</w:t>
      </w:r>
    </w:p>
    <w:p>
      <w:r>
        <w:rPr>
          <w:b/>
          <w:u w:val="single"/>
        </w:rPr>
        <w:t xml:space="preserve">204879</w:t>
      </w:r>
    </w:p>
    <w:p>
      <w:r>
        <w:t xml:space="preserve">Myös Bung Karno joutui PKI:n pettämäksi, joka oli pääosin jaavalainen, ja sitten PKI:n teurasti jälleen Pak Harto, joka oli jaavalainen. \"Nyt Jokowi edustaa ulkomaalaismyönteistä jaavalaista enemmistöä.</w:t>
      </w:r>
    </w:p>
    <w:p>
      <w:r>
        <w:rPr>
          <w:b/>
          <w:u w:val="single"/>
        </w:rPr>
        <w:t xml:space="preserve">204880</w:t>
      </w:r>
    </w:p>
    <w:p>
      <w:r>
        <w:t xml:space="preserve">USER Diemlu bangke'</w:t>
      </w:r>
    </w:p>
    <w:p>
      <w:r>
        <w:rPr>
          <w:b/>
          <w:u w:val="single"/>
        </w:rPr>
        <w:t xml:space="preserve">204881</w:t>
      </w:r>
    </w:p>
    <w:p>
      <w:r>
        <w:t xml:space="preserve">KÄYTTÄJÄ KÄYTTÄJÄ Kyllä, on olemassa niitä Minon faneja, sekä niitä, jotka haluavat kaataa Minon (disbitches ja heidän kätyrinsä)\n\nHukkasin kuitit, mutta silti minä, joka olen lukenut molemmat, päätin olla hiljaa:)'</w:t>
      </w:r>
    </w:p>
    <w:p>
      <w:r>
        <w:rPr>
          <w:b/>
          <w:u w:val="single"/>
        </w:rPr>
        <w:t xml:space="preserve">204882</w:t>
      </w:r>
    </w:p>
    <w:p>
      <w:r>
        <w:t xml:space="preserve">KÄYTTÄJÄ Olen pahoillani siitä, että olen laiska. Walkman ei ole mennyt mihinkään. Nyt jos se on vielä olemassa, on todella kallista pitää walkmania :(( \nEh Haluan saada pöytälaatikon ja paljon vinyyliä :((( jotta voin vanhana juoda kupin kahvia kuunnellessani vinyyliä samalla kun neulon pöytäliinaa :((('</w:t>
      </w:r>
    </w:p>
    <w:p>
      <w:r>
        <w:rPr>
          <w:b/>
          <w:u w:val="single"/>
        </w:rPr>
        <w:t xml:space="preserve">204883</w:t>
      </w:r>
    </w:p>
    <w:p>
      <w:r>
        <w:t xml:space="preserve">Masterpiece Borobudur 2018; ; Kulttuuritapahtuma, jonka teemana on "Indonesia Berkain" batiikkimuoti ja esittävä taide osana maailmanperintöpäivän ja R.A. Kartini -päivän juhlaa;</w:t>
      </w:r>
    </w:p>
    <w:p>
      <w:r>
        <w:rPr>
          <w:b/>
          <w:u w:val="single"/>
        </w:rPr>
        <w:t xml:space="preserve">204884</w:t>
      </w:r>
    </w:p>
    <w:p>
      <w:r>
        <w:t xml:space="preserve">Kävi ilmi, että on olemassa nörttimpiäkin kuin lovren-mignolet-pari... \xf0\x9f\x98\x82'</w:t>
      </w:r>
    </w:p>
    <w:p>
      <w:r>
        <w:rPr>
          <w:b/>
          <w:u w:val="single"/>
        </w:rPr>
        <w:t xml:space="preserve">204885</w:t>
      </w:r>
    </w:p>
    <w:p>
      <w:r>
        <w:t xml:space="preserve">He ovat vieläkin epätoivoisempia, jos he jäävät kiinni Pak Jokowin lavastamisesta diktaattoriksi ja islamin vastaisesta URL-osoitteesta.</w:t>
      </w:r>
    </w:p>
    <w:p>
      <w:r>
        <w:rPr>
          <w:b/>
          <w:u w:val="single"/>
        </w:rPr>
        <w:t xml:space="preserve">204886</w:t>
      </w:r>
    </w:p>
    <w:p>
      <w:r>
        <w:t xml:space="preserve">USER I'm diving again sarap'</w:t>
      </w:r>
    </w:p>
    <w:p>
      <w:r>
        <w:rPr>
          <w:b/>
          <w:u w:val="single"/>
        </w:rPr>
        <w:t xml:space="preserve">204887</w:t>
      </w:r>
    </w:p>
    <w:p>
      <w:r>
        <w:t xml:space="preserve">USER Berlinin vapaaehtoiset tukevat Anis Mattan pyrkimystä Indonesian tasavallan presidentiksi. Eri piireistä: hijabeja, malleja, globaaleja perheitä, opiskelijoita jne. Me uskomme Anis Mattaan. KÄYTTÄJÄ KÄYTTÄJÄ KÄYTTÄJÄ KÄYTTÄJÄ KÄYTTÄJÄ KÄYTTÄJÄ</w:t>
      </w:r>
    </w:p>
    <w:p>
      <w:r>
        <w:rPr>
          <w:b/>
          <w:u w:val="single"/>
        </w:rPr>
        <w:t xml:space="preserve">204888</w:t>
      </w:r>
    </w:p>
    <w:p>
      <w:r>
        <w:t xml:space="preserve">USER USER Edustajainhuoneen jäsenet, joilla on vakava muistinmenetys ... näin jotkut ihmiset äänestävät ja tuntevat olevansa tämän henkilön edustamia..... wkwkwk'</w:t>
      </w:r>
    </w:p>
    <w:p>
      <w:r>
        <w:rPr>
          <w:b/>
          <w:u w:val="single"/>
        </w:rPr>
        <w:t xml:space="preserve">204889</w:t>
      </w:r>
    </w:p>
    <w:p>
      <w:r>
        <w:t xml:space="preserve">Mmg enemmistökansalaisen lähellä täällä ei ole pakko kawen, mutta me, jotka olemme muslimeja mai dok täällä pon jgn la terikut sekali �????�????�????�????? allahuakhbar; #PesanKatDiriSendiriJe</w:t>
      </w:r>
    </w:p>
    <w:p>
      <w:r>
        <w:rPr>
          <w:b/>
          <w:u w:val="single"/>
        </w:rPr>
        <w:t xml:space="preserve">204890</w:t>
      </w:r>
    </w:p>
    <w:p>
      <w:r>
        <w:t xml:space="preserve">Horas Horas Horas Horas !!; ; ; Presidentti vieraili lautalla Samosirin saarella työvierailujen sarjassa ; ; ; Presidentti toivotettiin tervetulleeksi Samosirin perinteisellä seremonialla, jossa laulettiin Horas Horas Horas Horas ; ; ; USER</w:t>
      </w:r>
    </w:p>
    <w:p>
      <w:r>
        <w:rPr>
          <w:b/>
          <w:u w:val="single"/>
        </w:rPr>
        <w:t xml:space="preserve">204891</w:t>
      </w:r>
    </w:p>
    <w:p>
      <w:r>
        <w:t xml:space="preserve">Yksi kerrallaan kaikki korvataan aikanaan. Jakartan kuvernöörin virka siirtyi Aniesille ja Sandille; ; Nyt on tullut aika, että myös presidentti, jos Jumala suo, siirtyy Prabowolle vuonna 2019; ; #2019GantiPresidentti.</w:t>
      </w:r>
    </w:p>
    <w:p>
      <w:r>
        <w:rPr>
          <w:b/>
          <w:u w:val="single"/>
        </w:rPr>
        <w:t xml:space="preserve">204892</w:t>
      </w:r>
    </w:p>
    <w:p>
      <w:r>
        <w:t xml:space="preserve">KÄYTTÄJÄ KÄYTTÄJÄ Yaamfun, käsikirjoitukseni on jopa populaarikulttuuria:))</w:t>
      </w:r>
    </w:p>
    <w:p>
      <w:r>
        <w:rPr>
          <w:b/>
          <w:u w:val="single"/>
        </w:rPr>
        <w:t xml:space="preserve">204893</w:t>
      </w:r>
    </w:p>
    <w:p>
      <w:r>
        <w:t xml:space="preserve">KÄYTTÄJÄ KÄYTTÄJÄ Ihan totta, ihmiset eivät tiedä mitään sabahista sarawakista TNI ... Sain myös juuri selville, koska mas \xf0\x9f\x98\x82 syy on selvä, koska useita tapauksia, kuten pendet tanssi Malesian matkailun mainoksia, bannerimainoksia siirtotyöläisten myydään</w:t>
      </w:r>
    </w:p>
    <w:p>
      <w:r>
        <w:rPr>
          <w:b/>
          <w:u w:val="single"/>
        </w:rPr>
        <w:t xml:space="preserve">204894</w:t>
      </w:r>
    </w:p>
    <w:p>
      <w:r>
        <w:t xml:space="preserve">USER dah tahu bacot, masi dibacoti. u myös bacot'</w:t>
      </w:r>
    </w:p>
    <w:p>
      <w:r>
        <w:rPr>
          <w:b/>
          <w:u w:val="single"/>
        </w:rPr>
        <w:t xml:space="preserve">204895</w:t>
      </w:r>
    </w:p>
    <w:p>
      <w:r>
        <w:t xml:space="preserve">KÄYTTÄJÄ MITÄ KIH KOK KAPITALISMIA HAHAHA. perus kommunistinen kätyri.</w:t>
      </w:r>
    </w:p>
    <w:p>
      <w:r>
        <w:rPr>
          <w:b/>
          <w:u w:val="single"/>
        </w:rPr>
        <w:t xml:space="preserve">204896</w:t>
      </w:r>
    </w:p>
    <w:p>
      <w:r>
        <w:t xml:space="preserve">RT USER: 'TAI DAH ADE ADE ADE AJE AJE YUTUBER PLOKIS NJAJA2 AU AMAT'</w:t>
      </w:r>
    </w:p>
    <w:p>
      <w:r>
        <w:rPr>
          <w:b/>
          <w:u w:val="single"/>
        </w:rPr>
        <w:t xml:space="preserve">204897</w:t>
      </w:r>
    </w:p>
    <w:p>
      <w:r>
        <w:t xml:space="preserve">Tämä on teidän alkuperäiskansojen kuvernöörinne. #2019GantiPresidentti</w:t>
      </w:r>
    </w:p>
    <w:p>
      <w:r>
        <w:rPr>
          <w:b/>
          <w:u w:val="single"/>
        </w:rPr>
        <w:t xml:space="preserve">204898</w:t>
      </w:r>
    </w:p>
    <w:p>
      <w:r>
        <w:t xml:space="preserve">Miksei Ranska/Britannia? Ranska on kautta linjan puutteellinen. Englanti on edelleen hämmentynyt. Heillä on kuitenkin nuoria pelaajia, joihin he voivat luottaa tulevina vuosina.</w:t>
      </w:r>
    </w:p>
    <w:p>
      <w:r>
        <w:rPr>
          <w:b/>
          <w:u w:val="single"/>
        </w:rPr>
        <w:t xml:space="preserve">204899</w:t>
      </w:r>
    </w:p>
    <w:p>
      <w:r>
        <w:t xml:space="preserve">SBY ERA: Mihin rahat ovat kadonneet kaikkiin pysähtyneisiin hankkeisiin?</w:t>
      </w:r>
    </w:p>
    <w:p>
      <w:r>
        <w:rPr>
          <w:b/>
          <w:u w:val="single"/>
        </w:rPr>
        <w:t xml:space="preserve">204900</w:t>
      </w:r>
    </w:p>
    <w:p>
      <w:r>
        <w:t xml:space="preserve">USER-tutkimuslaitos on osa Jokowin tiimiä, joten sen riippumattomuus on kyseenalainen.</w:t>
      </w:r>
    </w:p>
    <w:p>
      <w:r>
        <w:rPr>
          <w:b/>
          <w:u w:val="single"/>
        </w:rPr>
        <w:t xml:space="preserve">204901</w:t>
      </w:r>
    </w:p>
    <w:p>
      <w:r>
        <w:t xml:space="preserve">KÄYTTÄJÄ Cebong eivät usko, että paljon, jotta tie on ollut brp kmuh.\n\nHabisabis olla vartija rupia.'.</w:t>
      </w:r>
    </w:p>
    <w:p>
      <w:r>
        <w:rPr>
          <w:b/>
          <w:u w:val="single"/>
        </w:rPr>
        <w:t xml:space="preserve">204902</w:t>
      </w:r>
    </w:p>
    <w:p>
      <w:r>
        <w:t xml:space="preserve">KÄYTTÄJÄ Heidän henkinen ongelmansa on se, että LGBT on selvästi oikea juttu. He eivät ole syntyneet sellaisiksi. Niistä tuli sellaisia tarinan ja rajoituksettoman vapauden vaikutuksen vuoksi, jotka ovat yhä yleisempiä. Normaalit ihmiset eivät puolusta normaalin käytännön oikeutta.</w:t>
      </w:r>
    </w:p>
    <w:p>
      <w:r>
        <w:rPr>
          <w:b/>
          <w:u w:val="single"/>
        </w:rPr>
        <w:t xml:space="preserve">204903</w:t>
      </w:r>
    </w:p>
    <w:p>
      <w:r>
        <w:t xml:space="preserve">KÄYTTÄJÄ Ole todellinen. Nykyään on tekopyhää valita säännöllinen palkka. Työskentele intohimosi mukaan, mutta työympäristö ei ole kannustava (kaatuu, epämukava) sm aja. On stressaavampaa, kun valitset työn, joka ei vastaa intohimoasi.</w:t>
      </w:r>
    </w:p>
    <w:p>
      <w:r>
        <w:rPr>
          <w:b/>
          <w:u w:val="single"/>
        </w:rPr>
        <w:t xml:space="preserve">204904</w:t>
      </w:r>
    </w:p>
    <w:p>
      <w:r>
        <w:t xml:space="preserve">#SedulurNgaji #Bondowoso ; Yu' me lausumme Koraania, palkinto, jonka annamme NU:n opettajille ja oppineille ja kaikille perheillemme"; ; USER; USER; USER; USER USER</w:t>
      </w:r>
    </w:p>
    <w:p>
      <w:r>
        <w:rPr>
          <w:b/>
          <w:u w:val="single"/>
        </w:rPr>
        <w:t xml:space="preserve">204905</w:t>
      </w:r>
    </w:p>
    <w:p>
      <w:r>
        <w:t xml:space="preserve">Älä epäröi tappaa PKI:tä välittömästi.</w:t>
      </w:r>
    </w:p>
    <w:p>
      <w:r>
        <w:rPr>
          <w:b/>
          <w:u w:val="single"/>
        </w:rPr>
        <w:t xml:space="preserve">204906</w:t>
      </w:r>
    </w:p>
    <w:p>
      <w:r>
        <w:t xml:space="preserve">PELISÄÄNNÖT Hänen TUOTTEENA omassa SYDÄMESSÄNNE ?\n\nya ei TUNNE RIEMUTA LIKMAH:ssa uskossa Häneen !'</w:t>
      </w:r>
    </w:p>
    <w:p>
      <w:r>
        <w:rPr>
          <w:b/>
          <w:u w:val="single"/>
        </w:rPr>
        <w:t xml:space="preserve">204907</w:t>
      </w:r>
    </w:p>
    <w:p>
      <w:r>
        <w:t xml:space="preserve">KÄYTTÄJÄ Hauahahaha muke sissy torakka pakana z\xf0\x9f\x98\x82\xf0\x9f\xa4\xa3'</w:t>
      </w:r>
    </w:p>
    <w:p>
      <w:r>
        <w:rPr>
          <w:b/>
          <w:u w:val="single"/>
        </w:rPr>
        <w:t xml:space="preserve">204908</w:t>
      </w:r>
    </w:p>
    <w:p>
      <w:r>
        <w:t xml:space="preserve">Kohteena ovat jumalanpilkkaajat, eivät papit.</w:t>
      </w:r>
    </w:p>
    <w:p>
      <w:r>
        <w:rPr>
          <w:b/>
          <w:u w:val="single"/>
        </w:rPr>
        <w:t xml:space="preserve">204909</w:t>
      </w:r>
    </w:p>
    <w:p>
      <w:r>
        <w:t xml:space="preserve">USER Ei kameli. Buroq on ajoneuvomme taivaaseen. Yaila'</w:t>
      </w:r>
    </w:p>
    <w:p>
      <w:r>
        <w:rPr>
          <w:b/>
          <w:u w:val="single"/>
        </w:rPr>
        <w:t xml:space="preserve">204910</w:t>
      </w:r>
    </w:p>
    <w:p>
      <w:r>
        <w:t xml:space="preserve"/>
      </w:r>
    </w:p>
    <w:p>
      <w:r>
        <w:rPr>
          <w:b/>
          <w:u w:val="single"/>
        </w:rPr>
        <w:t xml:space="preserve">204911</w:t>
      </w:r>
    </w:p>
    <w:p>
      <w:r>
        <w:t xml:space="preserve">USER : Si AHOAK KÄYTTÄJÄ KIINA KAFIR ISLAMIN ISÄ....!!!!</w:t>
      </w:r>
    </w:p>
    <w:p>
      <w:r>
        <w:rPr>
          <w:b/>
          <w:u w:val="single"/>
        </w:rPr>
        <w:t xml:space="preserve">204912</w:t>
      </w:r>
    </w:p>
    <w:p>
      <w:r>
        <w:t xml:space="preserve">KÄYTTÄJÄ Rukous on hyväksi kansakunnalle. Älkää opettako ISLAMILAISTA TAPAA, ei PKS:n tapaa, joka väittää olevansa da'wah-puolue mutta ei tiedä; ; Ya Allah, jos haluat Jokowin takaisin, anna ohjausta, jotta hän voi viedä tätä kansaa eteenpäin. Jos haluat</w:t>
      </w:r>
    </w:p>
    <w:p>
      <w:r>
        <w:rPr>
          <w:b/>
          <w:u w:val="single"/>
        </w:rPr>
        <w:t xml:space="preserve">204913</w:t>
      </w:r>
    </w:p>
    <w:p>
      <w:r>
        <w:t xml:space="preserve">KÄYTTÄJÄ Bani kampretin väki reagoi kielteisesti</w:t>
      </w:r>
    </w:p>
    <w:p>
      <w:r>
        <w:rPr>
          <w:b/>
          <w:u w:val="single"/>
        </w:rPr>
        <w:t xml:space="preserve">204914</w:t>
      </w:r>
    </w:p>
    <w:p>
      <w:r>
        <w:t xml:space="preserve">KÄYTTÄJÄ Kyllä, mutta monet ihmiset ovat myös ymmärtäneet olla katsomatta uskontoa. Kaikki pommi-iskut ja terroriteot ovat vain niitä, jotka haluavat hallita tätä tasavaltaa.</w:t>
      </w:r>
    </w:p>
    <w:p>
      <w:r>
        <w:rPr>
          <w:b/>
          <w:u w:val="single"/>
        </w:rPr>
        <w:t xml:space="preserve">204915</w:t>
      </w:r>
    </w:p>
    <w:p>
      <w:r>
        <w:t xml:space="preserve">Retweeted SidogiriMedia (USER):\n\nMiten ei, Arabia on islamin tausta sen synnystä sen kehitykseen. Se on hyvin erilainen kuin kristinusko ja juutalaisuus. Vaikka molemmat uskonnot ovat syntyneet Lähi-idässä, niiden kehitys tapahtui Lähi-idässä.</w:t>
      </w:r>
    </w:p>
    <w:p>
      <w:r>
        <w:rPr>
          <w:b/>
          <w:u w:val="single"/>
        </w:rPr>
        <w:t xml:space="preserve">204916</w:t>
      </w:r>
    </w:p>
    <w:p>
      <w:r>
        <w:t xml:space="preserve">We Love Indonesia; #2019KitaTetapJokowi; #KitaJokowi; #2019TetapJokowi ; #M3nang</w:t>
      </w:r>
    </w:p>
    <w:p>
      <w:r>
        <w:rPr>
          <w:b/>
          <w:u w:val="single"/>
        </w:rPr>
        <w:t xml:space="preserve">204917</w:t>
      </w:r>
    </w:p>
    <w:p>
      <w:r>
        <w:t xml:space="preserve">aivot wc aivosika, joka hyväksyy ahok kafir &amp; sinä, ahok kafir ei ole vain loukkaava, hän pitää islamia roskana.</w:t>
      </w:r>
    </w:p>
    <w:p>
      <w:r>
        <w:rPr>
          <w:b/>
          <w:u w:val="single"/>
        </w:rPr>
        <w:t xml:space="preserve">204918</w:t>
      </w:r>
    </w:p>
    <w:p>
      <w:r>
        <w:t xml:space="preserve">Eh stupid la porn acc DO NOT FOLLOW!!!!!!!!!'</w:t>
      </w:r>
    </w:p>
    <w:p>
      <w:r>
        <w:rPr>
          <w:b/>
          <w:u w:val="single"/>
        </w:rPr>
        <w:t xml:space="preserve">204919</w:t>
      </w:r>
    </w:p>
    <w:p>
      <w:r>
        <w:t xml:space="preserve">Tämä on hyvä kysely. Esivalmistelut. Finaali odottaa herra De �????</w:t>
      </w:r>
    </w:p>
    <w:p>
      <w:r>
        <w:rPr>
          <w:b/>
          <w:u w:val="single"/>
        </w:rPr>
        <w:t xml:space="preserve">204920</w:t>
      </w:r>
    </w:p>
    <w:p>
      <w:r>
        <w:t xml:space="preserve">KÄYTTÄJÄ KÄYTTÄJÄ KÄYTTÄJÄ KÄYTTÄJÄ KÄYTTÄJÄ KÄYTTÄJÄ KÄYTTÄJÄ Belaga pilon lo cebong! \xf0\x9f\x98\x82\nScroll dong! \nHp lo doang smart! Mutta aivosi ovat perseessäsi...\xf0\x9f\x98\x9c''</w:t>
      </w:r>
    </w:p>
    <w:p>
      <w:r>
        <w:rPr>
          <w:b/>
          <w:u w:val="single"/>
        </w:rPr>
        <w:t xml:space="preserve">204921</w:t>
      </w:r>
    </w:p>
    <w:p>
      <w:r>
        <w:t xml:space="preserve">Pullofaneilla ei ole aivoja, dongo on liikaa\xf0\x9f\x98\x8f'</w:t>
      </w:r>
    </w:p>
    <w:p>
      <w:r>
        <w:rPr>
          <w:b/>
          <w:u w:val="single"/>
        </w:rPr>
        <w:t xml:space="preserve">204922</w:t>
      </w:r>
    </w:p>
    <w:p>
      <w:r>
        <w:t xml:space="preserve">Joidenkin ystävieni tileillä, jotka ovat kuvernööriehdokkaiden poliittisia äänitorvia, se on myös siistiä. Ei huonoja uutisia toistensa vastustajista, vaan hauskoja promokampanjoita tai hashtageja kullekin ehdokkaalle. Se on todella hyvä</w:t>
      </w:r>
    </w:p>
    <w:p>
      <w:r>
        <w:rPr>
          <w:b/>
          <w:u w:val="single"/>
        </w:rPr>
        <w:t xml:space="preserve">204923</w:t>
      </w:r>
    </w:p>
    <w:p>
      <w:r>
        <w:t xml:space="preserve">TNI vaatii 30S:n tarkkailua, koska nykyinen hallitus on pki-kommunistien puolella.</w:t>
      </w:r>
    </w:p>
    <w:p>
      <w:r>
        <w:rPr>
          <w:b/>
          <w:u w:val="single"/>
        </w:rPr>
        <w:t xml:space="preserve">204924</w:t>
      </w:r>
    </w:p>
    <w:p>
      <w:r>
        <w:t xml:space="preserve">Eh kiapa so stalking2 Dilan milea this, bastard'</w:t>
      </w:r>
    </w:p>
    <w:p>
      <w:r>
        <w:rPr>
          <w:b/>
          <w:u w:val="single"/>
        </w:rPr>
        <w:t xml:space="preserve">204925</w:t>
      </w:r>
    </w:p>
    <w:p>
      <w:r>
        <w:t xml:space="preserve">USER Sen on oltava capslocked'</w:t>
      </w:r>
    </w:p>
    <w:p>
      <w:r>
        <w:rPr>
          <w:b/>
          <w:u w:val="single"/>
        </w:rPr>
        <w:t xml:space="preserve">204926</w:t>
      </w:r>
    </w:p>
    <w:p>
      <w:r>
        <w:t xml:space="preserve">Onko sattumaa, että syyrialaiset ja arabislamilaiset kristityt käyttävät samaa "alah/jumalaa"? Meillä on kirjallisia todisteita syyrialaisista mutta ei arabislamilaisista.</w:t>
      </w:r>
    </w:p>
    <w:p>
      <w:r>
        <w:rPr>
          <w:b/>
          <w:u w:val="single"/>
        </w:rPr>
        <w:t xml:space="preserve">204927</w:t>
      </w:r>
    </w:p>
    <w:p>
      <w:r>
        <w:t xml:space="preserve">KIINA ASU https:\/\/t.co\/zM1BsjAIHA</w:t>
      </w:r>
    </w:p>
    <w:p>
      <w:r>
        <w:rPr>
          <w:b/>
          <w:u w:val="single"/>
        </w:rPr>
        <w:t xml:space="preserve">204928</w:t>
      </w:r>
    </w:p>
    <w:p>
      <w:r>
        <w:t xml:space="preserve">KÄYTTÄJÄ KÄYTTÄJÄ Entä se, että vääräuskoiset rahoittavat sitä? Entä pro-apparaatti?</w:t>
      </w:r>
    </w:p>
    <w:p>
      <w:r>
        <w:rPr>
          <w:b/>
          <w:u w:val="single"/>
        </w:rPr>
        <w:t xml:space="preserve">204929</w:t>
      </w:r>
    </w:p>
    <w:p>
      <w:r>
        <w:t xml:space="preserve">KÄYTTÄJÄ Saadakseen järjestelmän arvostuksen Muhammad Zohrin on ensin osattava nimetä kala... polkupyörä odottaa.</w:t>
      </w:r>
    </w:p>
    <w:p>
      <w:r>
        <w:rPr>
          <w:b/>
          <w:u w:val="single"/>
        </w:rPr>
        <w:t xml:space="preserve">204930</w:t>
      </w:r>
    </w:p>
    <w:p>
      <w:r>
        <w:t xml:space="preserve">Woy njing!! Äitisi on prostituoitu, niin sinä käyttäydyt! Senkin paskiainen!!! USER bruakakakakak :D''</w:t>
      </w:r>
    </w:p>
    <w:p>
      <w:r>
        <w:rPr>
          <w:b/>
          <w:u w:val="single"/>
        </w:rPr>
        <w:t xml:space="preserve">204931</w:t>
      </w:r>
    </w:p>
    <w:p>
      <w:r>
        <w:t xml:space="preserve">Hänen kokemuksensa byrokratiasta saa ihmiset luottamaan siihen, että Syamsuar valitaan Riaun kuvernööriksi.</w:t>
      </w:r>
    </w:p>
    <w:p>
      <w:r>
        <w:rPr>
          <w:b/>
          <w:u w:val="single"/>
        </w:rPr>
        <w:t xml:space="preserve">204932</w:t>
      </w:r>
    </w:p>
    <w:p>
      <w:r>
        <w:t xml:space="preserve">KÄYTTÄJÄ miten niin kulkuri on todella kaunis liian wkw\n\nyah haluavat vain pyytää syömään'</w:t>
      </w:r>
    </w:p>
    <w:p>
      <w:r>
        <w:rPr>
          <w:b/>
          <w:u w:val="single"/>
        </w:rPr>
        <w:t xml:space="preserve">204933</w:t>
      </w:r>
    </w:p>
    <w:p>
      <w:r>
        <w:t xml:space="preserve">Se on siis enemmän kuin Rai Mantran varallisuus. Olemme kiitollisia siitä, että kuvernööri ja varakuvernööri ovat rikkaista perheistä #mantrakerta</w:t>
      </w:r>
    </w:p>
    <w:p>
      <w:r>
        <w:rPr>
          <w:b/>
          <w:u w:val="single"/>
        </w:rPr>
        <w:t xml:space="preserve">204934</w:t>
      </w:r>
    </w:p>
    <w:p>
      <w:r>
        <w:t xml:space="preserve">Tämä on Jokowin ja ateistisian Ahokin vika. https:\/\/t.co\/v2GRcUeStI</w:t>
      </w:r>
    </w:p>
    <w:p>
      <w:r>
        <w:rPr>
          <w:b/>
          <w:u w:val="single"/>
        </w:rPr>
        <w:t xml:space="preserve">204935</w:t>
      </w:r>
    </w:p>
    <w:p>
      <w:r>
        <w:t xml:space="preserve">RT USER: USER &amp;lt; Ja kyllä, NSFW ei ole vain genjat-genjotang. Mutta nimi NSFW ei todellakaan ole turvallinen alaikäisille. T\xe2\x80\xa6''</w:t>
      </w:r>
    </w:p>
    <w:p>
      <w:r>
        <w:rPr>
          <w:b/>
          <w:u w:val="single"/>
        </w:rPr>
        <w:t xml:space="preserve">204936</w:t>
      </w:r>
    </w:p>
    <w:p>
      <w:r>
        <w:t xml:space="preserve">KÄYTTÄJÄ KÄYTTÄJÄ Inspiroi tuhatvuotissukupolvea. Kansakunnan nuorelle sukupolvelle, että mikään ei ole mahdotonta, jos on tahtoa ja keskittymistä. Pysy vaatimattomana ja varovaisena erilaisissa rikkauden ja valtaistuimen testeissä. Jos et ole valppaana, siitä tulee...</w:t>
      </w:r>
    </w:p>
    <w:p>
      <w:r>
        <w:rPr>
          <w:b/>
          <w:u w:val="single"/>
        </w:rPr>
        <w:t xml:space="preserve">204937</w:t>
      </w:r>
    </w:p>
    <w:p>
      <w:r>
        <w:t xml:space="preserve">Mitä eroa on panemisella ja panetuksi tulemisella?</w:t>
      </w:r>
    </w:p>
    <w:p>
      <w:r>
        <w:rPr>
          <w:b/>
          <w:u w:val="single"/>
        </w:rPr>
        <w:t xml:space="preserve">204938</w:t>
      </w:r>
    </w:p>
    <w:p>
      <w:r>
        <w:t xml:space="preserve">RT KÄYTTÄJÄ KÄYTTÄJÄ KÄYTTÄJÄ KÄYTTÄJÄ KÄYTTÄJÄ KÄYTTÄJÄ Voi...tämä on kommunistien kätyri...</w:t>
      </w:r>
    </w:p>
    <w:p>
      <w:r>
        <w:rPr>
          <w:b/>
          <w:u w:val="single"/>
        </w:rPr>
        <w:t xml:space="preserve">204939</w:t>
      </w:r>
    </w:p>
    <w:p>
      <w:r>
        <w:t xml:space="preserve"/>
      </w:r>
    </w:p>
    <w:p>
      <w:r>
        <w:rPr>
          <w:b/>
          <w:u w:val="single"/>
        </w:rPr>
        <w:t xml:space="preserve">204940</w:t>
      </w:r>
    </w:p>
    <w:p>
      <w:r>
        <w:t xml:space="preserve">Rakkaus ei ole sokea, se vain lamauttaa logiikan. ~ Mario Teguh</w:t>
      </w:r>
    </w:p>
    <w:p>
      <w:r>
        <w:rPr>
          <w:b/>
          <w:u w:val="single"/>
        </w:rPr>
        <w:t xml:space="preserve">204941</w:t>
      </w:r>
    </w:p>
    <w:p>
      <w:r>
        <w:t xml:space="preserve">KÄYTTÄJÄ Kiinalaista syntyperää olevat ihmiset ovat vain ongelmallisia kuvernöörejä Indonesiassa älä puhu Padangin ihmisistä Singaporen presidentiksi KÄYTTÄJÄ</w:t>
      </w:r>
    </w:p>
    <w:p>
      <w:r>
        <w:rPr>
          <w:b/>
          <w:u w:val="single"/>
        </w:rPr>
        <w:t xml:space="preserve">204942</w:t>
      </w:r>
    </w:p>
    <w:p>
      <w:r>
        <w:t xml:space="preserve">KÄYTTÄJÄ KÄYTTÄJÄ Bodo älä häiritse suosikkiani \xf0\x9f\x98\xf0\x9f\x98\xa3\xf0\x9f\x98\xa3\xf0\x9f\x98\x92\xf0\x9f\x98\x92'</w:t>
      </w:r>
    </w:p>
    <w:p>
      <w:r>
        <w:rPr>
          <w:b/>
          <w:u w:val="single"/>
        </w:rPr>
        <w:t xml:space="preserve">204943</w:t>
      </w:r>
    </w:p>
    <w:p>
      <w:r>
        <w:t xml:space="preserve">USER Jancuk jancuk'</w:t>
      </w:r>
    </w:p>
    <w:p>
      <w:r>
        <w:rPr>
          <w:b/>
          <w:u w:val="single"/>
        </w:rPr>
        <w:t xml:space="preserve">204944</w:t>
      </w:r>
    </w:p>
    <w:p>
      <w:r>
        <w:t xml:space="preserve">Odotan, että Kertajatin kansainvälinen lentoasema otetaan käyttöön toukokuussa 2018. Lentoasemalle mahtuu noin 5,6 miljoonaa matkustajaa (vaihe I), mikä on toiseksi suurin lentoasema Soekarno-Hattan jälkeen. Toivottavasti tämä lentoasema voi konkreettisesti edistää alueen taloutta.</w:t>
      </w:r>
    </w:p>
    <w:p>
      <w:r>
        <w:rPr>
          <w:b/>
          <w:u w:val="single"/>
        </w:rPr>
        <w:t xml:space="preserve">204945</w:t>
      </w:r>
    </w:p>
    <w:p>
      <w:r>
        <w:t xml:space="preserve">Mikä tahansa KÄYTTÄJÄ muodostetaankaan tukemaan PANIC REZIMiä... älkää unohtako #2019GantiPresident'</w:t>
      </w:r>
    </w:p>
    <w:p>
      <w:r>
        <w:rPr>
          <w:b/>
          <w:u w:val="single"/>
        </w:rPr>
        <w:t xml:space="preserve">204946</w:t>
      </w:r>
    </w:p>
    <w:p>
      <w:r>
        <w:t xml:space="preserve">USER Wkwkwkwkwk.... ei hullu bang... ajattele hänen korviaan.'.</w:t>
      </w:r>
    </w:p>
    <w:p>
      <w:r>
        <w:rPr>
          <w:b/>
          <w:u w:val="single"/>
        </w:rPr>
        <w:t xml:space="preserve">204947</w:t>
      </w:r>
    </w:p>
    <w:p>
      <w:r>
        <w:t xml:space="preserve">Jos näin ei tapahdu, tulevaisuudessa tulee olemaan monia tällaisia tapauksia, ja "uskonnosta ja sen ympäristöstä" puhumisesta tulee yhä "pelottavampaa" ; ; Sen sijaan uskontojen välisten keskustelujen pitäisi olla rauhoittavia ... eikä luoda ihmisiä/seurakuntia, jotka itkevät ... ; ; KÄYTTÄJÄ</w:t>
      </w:r>
    </w:p>
    <w:p>
      <w:r>
        <w:rPr>
          <w:b/>
          <w:u w:val="single"/>
        </w:rPr>
        <w:t xml:space="preserve">204948</w:t>
      </w:r>
    </w:p>
    <w:p>
      <w:r>
        <w:t xml:space="preserve">Mitä olen oppinut tähän mennessä tänään. Kiinalaiset hallitsevat malaijin kielen hyvin huonosti. Jotkut osaavat ulkoa, mutta eivät ymmärrä ulkoa opittua.</w:t>
      </w:r>
    </w:p>
    <w:p>
      <w:r>
        <w:rPr>
          <w:b/>
          <w:u w:val="single"/>
        </w:rPr>
        <w:t xml:space="preserve">204949</w:t>
      </w:r>
    </w:p>
    <w:p>
      <w:r>
        <w:t xml:space="preserve">Soekarnon ohjaaman demokratiajärjestelmän loppu, joka johti PKI:n ja TNI:n väliseen poliittis-ideologiseen vihanpitoon, oli verinen tapahtuma, joka tunnetaan nimellä 30. syyskuuta 1965 (G30S/PKI).</w:t>
      </w:r>
    </w:p>
    <w:p>
      <w:r>
        <w:rPr>
          <w:b/>
          <w:u w:val="single"/>
        </w:rPr>
        <w:t xml:space="preserve">204950</w:t>
      </w:r>
    </w:p>
    <w:p>
      <w:r>
        <w:t xml:space="preserve">Yeuhhh perus pucuk kntl'</w:t>
      </w:r>
    </w:p>
    <w:p>
      <w:r>
        <w:rPr>
          <w:b/>
          <w:u w:val="single"/>
        </w:rPr>
        <w:t xml:space="preserve">204951</w:t>
      </w:r>
    </w:p>
    <w:p>
      <w:r>
        <w:t xml:space="preserve">KÄYTTÄJÄ KÄYTTÄJÄ Ainoastaan aidot capirs äänestävät fuckry'</w:t>
      </w:r>
    </w:p>
    <w:p>
      <w:r>
        <w:rPr>
          <w:b/>
          <w:u w:val="single"/>
        </w:rPr>
        <w:t xml:space="preserve">204952</w:t>
      </w:r>
    </w:p>
    <w:p>
      <w:r>
        <w:t xml:space="preserve">KÄYTTÄJÄ KÄYTTÄJÄ Monet, mukaan lukien se, että ei-muslimeja pidetään täällä kafir harbi, että jihad tarkoittaa vain sotaa jne...".</w:t>
      </w:r>
    </w:p>
    <w:p>
      <w:r>
        <w:rPr>
          <w:b/>
          <w:u w:val="single"/>
        </w:rPr>
        <w:t xml:space="preserve">204953</w:t>
      </w:r>
    </w:p>
    <w:p>
      <w:r>
        <w:t xml:space="preserve">KÄYTTÄJÄ Pak KÄYTTÄJÄ Muhammedin väittäminen viimeiseksi profeetaksi on hienoa, mutta et voi ottaa pois muiden oikeutta väittää olevansa profeettoja.</w:t>
      </w:r>
    </w:p>
    <w:p>
      <w:r>
        <w:rPr>
          <w:b/>
          <w:u w:val="single"/>
        </w:rPr>
        <w:t xml:space="preserve">204954</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204955</w:t>
      </w:r>
    </w:p>
    <w:p>
      <w:r>
        <w:t xml:space="preserve">Yritän sovitella. Samanlainen kuin lihavien ihmisten "iso on kaunista" -slogan ja tupakoitsijoiden "maan suurin tulonlähde" ~ URL</w:t>
      </w:r>
    </w:p>
    <w:p>
      <w:r>
        <w:rPr>
          <w:b/>
          <w:u w:val="single"/>
        </w:rPr>
        <w:t xml:space="preserve">204956</w:t>
      </w:r>
    </w:p>
    <w:p>
      <w:r>
        <w:t xml:space="preserve">KÄYTTÄJÄN Kutsuminen suoraan osallistumaan yhteisön todelliseen elämään kouluttamalla sosiaalista, kulttuurista, taloudellista, poliittista herkkyyttä jne., jotta GPA:ta (kollektiivinen kehitysindeksi) alettiin soveltaa, ei vain teoreettisia kumulatiivisia saavutuksia.</w:t>
      </w:r>
    </w:p>
    <w:p>
      <w:r>
        <w:rPr>
          <w:b/>
          <w:u w:val="single"/>
        </w:rPr>
        <w:t xml:space="preserve">204957</w:t>
      </w:r>
    </w:p>
    <w:p>
      <w:r>
        <w:t xml:space="preserve">Häpeämättömien kiinalaisten pitäisi lähteä palatsista!</w:t>
      </w:r>
    </w:p>
    <w:p>
      <w:r>
        <w:rPr>
          <w:b/>
          <w:u w:val="single"/>
        </w:rPr>
        <w:t xml:space="preserve">204958</w:t>
      </w:r>
    </w:p>
    <w:p>
      <w:r>
        <w:t xml:space="preserve">KÄYTTÄJÄ KÄYTTÄJÄ KÄYTTÄJÄ KÄYTTÄJÄ Ei ole mitään tarvetta ottaa velkaa saadakseen 51 prosenttia FMI:n osakkeista, koska FMI:n sopimuksen voimassaolon jatkaminen päättyy vuonna 2021 ja FMI itsessään kuuluu jo Indonesian tasavallalle, tämä on eräänlaista tämän hallinnon hölmöilyä.</w:t>
      </w:r>
    </w:p>
    <w:p>
      <w:r>
        <w:rPr>
          <w:b/>
          <w:u w:val="single"/>
        </w:rPr>
        <w:t xml:space="preserve">204959</w:t>
      </w:r>
    </w:p>
    <w:p>
      <w:r>
        <w:t xml:space="preserve">KÄYTTÄJÄ KÄYTTÄJÄ KÄYTTÄJÄ KÄYTTÄJÄ KÄYTTÄJÄ KÄYTTÄJÄ Cocot lu.'</w:t>
      </w:r>
    </w:p>
    <w:p>
      <w:r>
        <w:rPr>
          <w:b/>
          <w:u w:val="single"/>
        </w:rPr>
        <w:t xml:space="preserve">204960</w:t>
      </w:r>
    </w:p>
    <w:p>
      <w:r>
        <w:t xml:space="preserve">KÄYTTÄJÄ Jatkuvat onnittelut #2019GantiPresiden #2019PresidentBaru puolesta</w:t>
      </w:r>
    </w:p>
    <w:p>
      <w:r>
        <w:rPr>
          <w:b/>
          <w:u w:val="single"/>
        </w:rPr>
        <w:t xml:space="preserve">204961</w:t>
      </w:r>
    </w:p>
    <w:p>
      <w:r>
        <w:t xml:space="preserve"/>
      </w:r>
    </w:p>
    <w:p>
      <w:r>
        <w:rPr>
          <w:b/>
          <w:u w:val="single"/>
        </w:rPr>
        <w:t xml:space="preserve">204962</w:t>
      </w:r>
    </w:p>
    <w:p>
      <w:r>
        <w:t xml:space="preserve">KÄYTTÄJÄ Babi on oikeassa, hän on haihhh</w:t>
      </w:r>
    </w:p>
    <w:p>
      <w:r>
        <w:rPr>
          <w:b/>
          <w:u w:val="single"/>
        </w:rPr>
        <w:t xml:space="preserve">204963</w:t>
      </w:r>
    </w:p>
    <w:p>
      <w:r>
        <w:t xml:space="preserve">PKI:n shiia-myönteinen poika ja ulkomainen kätyri on myös kommunistinen diktaattori, joka harjoittaa uusliberalistista politiikkaa. Wadaw</w:t>
      </w:r>
    </w:p>
    <w:p>
      <w:r>
        <w:rPr>
          <w:b/>
          <w:u w:val="single"/>
        </w:rPr>
        <w:t xml:space="preserve">204964</w:t>
      </w:r>
    </w:p>
    <w:p>
      <w:r>
        <w:t xml:space="preserve">RT USER: Sidoarjo moskeijan imaamin päähän osui kirves johtaessaan rukousta\n\nToivottavasti se on puhdas rikos, ei taas hullun työ\nh\xe2\x80\xa6'</w:t>
      </w:r>
    </w:p>
    <w:p>
      <w:r>
        <w:rPr>
          <w:b/>
          <w:u w:val="single"/>
        </w:rPr>
        <w:t xml:space="preserve">204965</w:t>
      </w:r>
    </w:p>
    <w:p>
      <w:r>
        <w:t xml:space="preserve">2017 ahok syrjäytetty,seuraava tehtävä 2018 Jokowin syrjäyttäminen JakartaKece JakartaKece</w:t>
      </w:r>
    </w:p>
    <w:p>
      <w:r>
        <w:rPr>
          <w:b/>
          <w:u w:val="single"/>
        </w:rPr>
        <w:t xml:space="preserve">204966</w:t>
      </w:r>
    </w:p>
    <w:p>
      <w:r>
        <w:t xml:space="preserve">KÄYTTÄJÄ KÄYTTÄJÄ KÄYTTÄJÄ KÄYTTÄJÄ alaaa stupid aseng ni. \xf0\x9f\x98\x82\xf0\x9f\x98\x82\xf0\x9f\x98\x82'</w:t>
      </w:r>
    </w:p>
    <w:p>
      <w:r>
        <w:rPr>
          <w:b/>
          <w:u w:val="single"/>
        </w:rPr>
        <w:t xml:space="preserve">204967</w:t>
      </w:r>
    </w:p>
    <w:p>
      <w:r>
        <w:t xml:space="preserve">Nykyisessä taloudellisessa tilanteessa sekä sinä että sinä luulet voivasi parantaa elämääsi, voitko?</w:t>
      </w:r>
    </w:p>
    <w:p>
      <w:r>
        <w:rPr>
          <w:b/>
          <w:u w:val="single"/>
        </w:rPr>
        <w:t xml:space="preserve">204968</w:t>
      </w:r>
    </w:p>
    <w:p>
      <w:r>
        <w:t xml:space="preserve">Astukaa välittömästi syrjään, jos vielä vaaditte reklamaation jatkamista!!!!</w:t>
      </w:r>
    </w:p>
    <w:p>
      <w:r>
        <w:rPr>
          <w:b/>
          <w:u w:val="single"/>
        </w:rPr>
        <w:t xml:space="preserve">204969</w:t>
      </w:r>
    </w:p>
    <w:p>
      <w:r>
        <w:t xml:space="preserve">vaalien 2018 turvalliseksi julistaminen ja kedungrejo jabon kylän virkamiesten huijauksen estäminen</w:t>
      </w:r>
    </w:p>
    <w:p>
      <w:r>
        <w:rPr>
          <w:b/>
          <w:u w:val="single"/>
        </w:rPr>
        <w:t xml:space="preserve">204970</w:t>
      </w:r>
    </w:p>
    <w:p>
      <w:r>
        <w:t xml:space="preserve">Bhabinkamtibmas Desa Sidoharjo Polsek Pringsewu Kota Brigpol ARIS S., vieraili / piti yhteyttä Sidoharjo-kylässä sijaitsevaan GMBI:n kansalaisjärjestön toimistoon ja kehotti GMBI:n jäseniä osallistumaan aktiivisesti yleisen turvallisuuden ylläpitämiseen kuvernöörin ja apulaiskuvernöörin vaalien alla.</w:t>
      </w:r>
    </w:p>
    <w:p>
      <w:r>
        <w:rPr>
          <w:b/>
          <w:u w:val="single"/>
        </w:rPr>
        <w:t xml:space="preserve">204971</w:t>
      </w:r>
    </w:p>
    <w:p>
      <w:r>
        <w:t xml:space="preserve">USER kudikasi tuntee ihmiset, koska he tuntevat, että he eivät tule sisään, ja kun he tulevat, he tulevat väärään talouteen.</w:t>
      </w:r>
    </w:p>
    <w:p>
      <w:r>
        <w:rPr>
          <w:b/>
          <w:u w:val="single"/>
        </w:rPr>
        <w:t xml:space="preserve">204972</w:t>
      </w:r>
    </w:p>
    <w:p>
      <w:r>
        <w:t xml:space="preserve">KÄYTTÄJÄ Hän ei välittänyt edessään olevan miehen höpöttelystä, miksi hän tapasi tämän miehen tänään? Vaikka UI on hyvin laaja ja monista opiskelijoista, miksi sen pitää olla Alan?" "En kuuntele, käytän kuulokkeita", hän sanoi välinpitämättömästi ja seurasi sitten askeleita +'</w:t>
      </w:r>
    </w:p>
    <w:p>
      <w:r>
        <w:rPr>
          <w:b/>
          <w:u w:val="single"/>
        </w:rPr>
        <w:t xml:space="preserve">204973</w:t>
      </w:r>
    </w:p>
    <w:p>
      <w:r>
        <w:t xml:space="preserve">KÄYTTÄJÄ KÄYTTÄJÄ Kuka syrjäytti GusDur kuka? amin Rais? amin Rais on siis ulkomaalainen kätyri?</w:t>
      </w:r>
    </w:p>
    <w:p>
      <w:r>
        <w:rPr>
          <w:b/>
          <w:u w:val="single"/>
        </w:rPr>
        <w:t xml:space="preserve">204974</w:t>
      </w:r>
    </w:p>
    <w:p>
      <w:r>
        <w:t xml:space="preserve">Sir... pelkästään islamissa on jakeita, jotka ovat muhkamat ja mutasyabihat... esimerkiksi... on monia oppineita, jotka tulkitsevat dajjalin pahuuden symboliksi... on niitä, jotka tulkitsevat sen todelliseksi tosiasialle olennoista... teillä ei ole kiirettä oppineita vastaan, jotka tulkitsevat bahia</w:t>
      </w:r>
    </w:p>
    <w:p>
      <w:r>
        <w:rPr>
          <w:b/>
          <w:u w:val="single"/>
        </w:rPr>
        <w:t xml:space="preserve">204975</w:t>
      </w:r>
    </w:p>
    <w:p>
      <w:r>
        <w:t xml:space="preserve">On hassua, kun ihmiset sanovat, että "koska Ahok on vankilassa, jkt:n tilanne huononee", mikä tarkoittaa, että korvaava kuvernööri on epäpätevä dong? hahaha</w:t>
      </w:r>
    </w:p>
    <w:p>
      <w:r>
        <w:rPr>
          <w:b/>
          <w:u w:val="single"/>
        </w:rPr>
        <w:t xml:space="preserve">204976</w:t>
      </w:r>
    </w:p>
    <w:p>
      <w:r>
        <w:t xml:space="preserve">KÄYTTÄJÄ SKSKKAJANX kirjoita vain kameli kak niin, että se on enemmän siunattu elämän'</w:t>
      </w:r>
    </w:p>
    <w:p>
      <w:r>
        <w:rPr>
          <w:b/>
          <w:u w:val="single"/>
        </w:rPr>
        <w:t xml:space="preserve">204977</w:t>
      </w:r>
    </w:p>
    <w:p>
      <w:r>
        <w:t xml:space="preserve">hallitsija tutkii sydäntä, joka on mykkä Venuksen takia...</w:t>
      </w:r>
    </w:p>
    <w:p>
      <w:r>
        <w:rPr>
          <w:b/>
          <w:u w:val="single"/>
        </w:rPr>
        <w:t xml:space="preserve">204978</w:t>
      </w:r>
    </w:p>
    <w:p>
      <w:r>
        <w:t xml:space="preserve">Jos Prabowosta tulee huomenna varapresidentti ja hän huutaa Indonesian olevan vapaa korruptiosta, älkää luottako häneen. Itse asiassa Fadli Zonkia ei moitittu.</w:t>
      </w:r>
    </w:p>
    <w:p>
      <w:r>
        <w:rPr>
          <w:b/>
          <w:u w:val="single"/>
        </w:rPr>
        <w:t xml:space="preserve">204979</w:t>
      </w:r>
    </w:p>
    <w:p>
      <w:r>
        <w:t xml:space="preserve">KÄYTTÄJÄ KÄYTTÄJÄ KÄYTTÄJÄ KÄYTTÄJÄ Terassin todistaja mykkä kyllä MasDie.\n\nDuh huolissaan Dicka ya' tilasta</w:t>
      </w:r>
    </w:p>
    <w:p>
      <w:r>
        <w:rPr>
          <w:b/>
          <w:u w:val="single"/>
        </w:rPr>
        <w:t xml:space="preserve">204980</w:t>
      </w:r>
    </w:p>
    <w:p>
      <w:r>
        <w:t xml:space="preserve">KÄYTTÄJÄ: Yhtenä korruptoituneen mafian ja uskonnonpilkkaajien tukijana pidetty BANCI TITOT -jengi ottaa kantaa</w:t>
      </w:r>
    </w:p>
    <w:p>
      <w:r>
        <w:rPr>
          <w:b/>
          <w:u w:val="single"/>
        </w:rPr>
        <w:t xml:space="preserve">204981</w:t>
      </w:r>
    </w:p>
    <w:p>
      <w:r>
        <w:t xml:space="preserve">KÄYTTÄJÄ KÄYTTÄJÄ KÄYTTÄJÄ KÄYTTÄJÄ KÄYTTÄJÄ Pointtina on, että nuijapäät voivat mangap\xc2\xb2 vain butek-altaassa....\xf0\x9f\x98\x82\xf0\x9f\x98\x82\xf0\x9f\x98\x82'.</w:t>
      </w:r>
    </w:p>
    <w:p>
      <w:r>
        <w:rPr>
          <w:b/>
          <w:u w:val="single"/>
        </w:rPr>
        <w:t xml:space="preserve">204982</w:t>
      </w:r>
    </w:p>
    <w:p>
      <w:r>
        <w:t xml:space="preserve">RT USER: Stw bali...erma tykkää munasta... URL</w:t>
      </w:r>
    </w:p>
    <w:p>
      <w:r>
        <w:rPr>
          <w:b/>
          <w:u w:val="single"/>
        </w:rPr>
        <w:t xml:space="preserve">204983</w:t>
      </w:r>
    </w:p>
    <w:p>
      <w:r>
        <w:t xml:space="preserve">PPP kyseenalaisti alkuperäiskansojen uskontojen sisällyttämisen henkilökorttien uskontosarakkeeseen; #PPP10Sempurna #Romahurmuziy ;</w:t>
      </w:r>
    </w:p>
    <w:p>
      <w:r>
        <w:rPr>
          <w:b/>
          <w:u w:val="single"/>
        </w:rPr>
        <w:t xml:space="preserve">204984</w:t>
      </w:r>
    </w:p>
    <w:p>
      <w:r>
        <w:t xml:space="preserve">Isaiah Catholic Religious Education and Cultivation Module for Elementary School Grade 1-6".</w:t>
      </w:r>
    </w:p>
    <w:p>
      <w:r>
        <w:rPr>
          <w:b/>
          <w:u w:val="single"/>
        </w:rPr>
        <w:t xml:space="preserve">204985</w:t>
      </w:r>
    </w:p>
    <w:p>
      <w:r>
        <w:t xml:space="preserve">Kristitty tekee oikein, koska hän on kristitty, ei ollakseen kristitty.</w:t>
      </w:r>
    </w:p>
    <w:p>
      <w:r>
        <w:rPr>
          <w:b/>
          <w:u w:val="single"/>
        </w:rPr>
        <w:t xml:space="preserve">204986</w:t>
      </w:r>
    </w:p>
    <w:p>
      <w:r>
        <w:t xml:space="preserve">prabowo ei voi koar2 kuvantaminen jatkuu edelleen</w:t>
      </w:r>
    </w:p>
    <w:p>
      <w:r>
        <w:rPr>
          <w:b/>
          <w:u w:val="single"/>
        </w:rPr>
        <w:t xml:space="preserve">204987</w:t>
      </w:r>
    </w:p>
    <w:p>
      <w:r>
        <w:t xml:space="preserve">Ne, jotka tappavat ahmadiyah-ihmisiä, shiialaiset ovat todellakin pki yaaa</w:t>
      </w:r>
    </w:p>
    <w:p>
      <w:r>
        <w:rPr>
          <w:b/>
          <w:u w:val="single"/>
        </w:rPr>
        <w:t xml:space="preserve">204988</w:t>
      </w:r>
    </w:p>
    <w:p>
      <w:r>
        <w:t xml:space="preserve">Tänään #PondokLeleAksanaCirebon-ravintolassa oli ryhmä nuoria eräästä Cirebonin kaupungin kirkosta, ehkä luulin, että se oli katolinen, ja sattui vain niin, että tarjoilijat olivat tänään vähissä. Joten minäkin autoin.</w:t>
      </w:r>
    </w:p>
    <w:p>
      <w:r>
        <w:rPr>
          <w:b/>
          <w:u w:val="single"/>
        </w:rPr>
        <w:t xml:space="preserve">204989</w:t>
      </w:r>
    </w:p>
    <w:p>
      <w:r>
        <w:t xml:space="preserve">49. Prabowo ja hänen jenginsä eivät kykene vastaamaan USERin kysymyksiin.... URL</w:t>
      </w:r>
    </w:p>
    <w:p>
      <w:r>
        <w:rPr>
          <w:b/>
          <w:u w:val="single"/>
        </w:rPr>
        <w:t xml:space="preserve">204990</w:t>
      </w:r>
    </w:p>
    <w:p>
      <w:r>
        <w:t xml:space="preserve">Entot adek mas ah ah ah continue mas enjot pussy adek'</w:t>
      </w:r>
    </w:p>
    <w:p>
      <w:r>
        <w:rPr>
          <w:b/>
          <w:u w:val="single"/>
        </w:rPr>
        <w:t xml:space="preserve">204991</w:t>
      </w:r>
    </w:p>
    <w:p>
      <w:r>
        <w:t xml:space="preserve">paskiainen ei ole housut housut olla prthankn'</w:t>
      </w:r>
    </w:p>
    <w:p>
      <w:r>
        <w:rPr>
          <w:b/>
          <w:u w:val="single"/>
        </w:rPr>
        <w:t xml:space="preserve">204992</w:t>
      </w:r>
    </w:p>
    <w:p>
      <w:r>
        <w:t xml:space="preserve">RT USER: USER, on parempi, että häntä pyydetään eroamaan, herra USER, jos hän todella haluaa tehdä politiikkaa.</w:t>
      </w:r>
    </w:p>
    <w:p>
      <w:r>
        <w:rPr>
          <w:b/>
          <w:u w:val="single"/>
        </w:rPr>
        <w:t xml:space="preserve">204993</w:t>
      </w:r>
    </w:p>
    <w:p>
      <w:r>
        <w:t xml:space="preserve">USER pki, tarkoittaako se pks? #questions'</w:t>
      </w:r>
    </w:p>
    <w:p>
      <w:r>
        <w:rPr>
          <w:b/>
          <w:u w:val="single"/>
        </w:rPr>
        <w:t xml:space="preserve">204994</w:t>
      </w:r>
    </w:p>
    <w:p>
      <w:r>
        <w:t xml:space="preserve">PKI-kysymys syntyi OborRakyatin (pks) herjauksen hengessä presidentinvaalien aikana. "14..mutta en ymmärrä, miksi OR:n päätoimittajasta tehtiin BUMNin johtaja? Virhe</w:t>
      </w:r>
    </w:p>
    <w:p>
      <w:r>
        <w:rPr>
          <w:b/>
          <w:u w:val="single"/>
        </w:rPr>
        <w:t xml:space="preserve">204995</w:t>
      </w:r>
    </w:p>
    <w:p>
      <w:r>
        <w:t xml:space="preserve">Ainoastaan syetannn ei halua kuulla rukouskutsua eikä halua nähdä ihmisiä, jotka käyttävät hijabia... onko mahdollista, että äiti on shaitaani tai paholaisen jälkeläinen?</w:t>
      </w:r>
    </w:p>
    <w:p>
      <w:r>
        <w:rPr>
          <w:b/>
          <w:u w:val="single"/>
        </w:rPr>
        <w:t xml:space="preserve">204996</w:t>
      </w:r>
    </w:p>
    <w:p>
      <w:r>
        <w:t xml:space="preserve">Se, mikä aiheuttaa uskonnon virheellisyyden, on himo. (HR. Ash-Shihaab)'</w:t>
      </w:r>
    </w:p>
    <w:p>
      <w:r>
        <w:rPr>
          <w:b/>
          <w:u w:val="single"/>
        </w:rPr>
        <w:t xml:space="preserve">204997</w:t>
      </w:r>
    </w:p>
    <w:p>
      <w:r>
        <w:t xml:space="preserve">Ahokin sanat ovat jälleen todistettu! Anies Sandi rikkoo lupauksensa reklamaatiosta: URL-osoite USERin kautta</w:t>
      </w:r>
    </w:p>
    <w:p>
      <w:r>
        <w:rPr>
          <w:b/>
          <w:u w:val="single"/>
        </w:rPr>
        <w:t xml:space="preserve">204998</w:t>
      </w:r>
    </w:p>
    <w:p>
      <w:r>
        <w:t xml:space="preserve">Sinun on vannottava Allahin nimeen vihaavasi vääräuskoisia Pak Lukman, et voi kutsua islamia rauhanomaiseksi niin kauan kuin sunnit ja shiialaiset riitelevät.</w:t>
      </w:r>
    </w:p>
    <w:p>
      <w:r>
        <w:rPr>
          <w:b/>
          <w:u w:val="single"/>
        </w:rPr>
        <w:t xml:space="preserve">204999</w:t>
      </w:r>
    </w:p>
    <w:p>
      <w:r>
        <w:t xml:space="preserve">Hän tietää, että olen kuollut \xf0\x9f\x98\xad'.</w:t>
      </w:r>
    </w:p>
    <w:p>
      <w:r>
        <w:rPr>
          <w:b/>
          <w:u w:val="single"/>
        </w:rPr>
        <w:t xml:space="preserve">205000</w:t>
      </w:r>
    </w:p>
    <w:p>
      <w:r>
        <w:t xml:space="preserve">USER Olen liian kapea, joten en näe sitä'</w:t>
      </w:r>
    </w:p>
    <w:p>
      <w:r>
        <w:rPr>
          <w:b/>
          <w:u w:val="single"/>
        </w:rPr>
        <w:t xml:space="preserve">205001</w:t>
      </w:r>
    </w:p>
    <w:p>
      <w:r>
        <w:t xml:space="preserve">Saraseenit ja huumeet. Mitä Jakartasta tulee Anies URL-osoitteen johdolla?</w:t>
      </w:r>
    </w:p>
    <w:p>
      <w:r>
        <w:rPr>
          <w:b/>
          <w:u w:val="single"/>
        </w:rPr>
        <w:t xml:space="preserve">205002</w:t>
      </w:r>
    </w:p>
    <w:p>
      <w:r>
        <w:t xml:space="preserve">"Ketapangin hedelmiä syövät kamelit\nMilloin veli osoitti rakkautta?</w:t>
      </w:r>
    </w:p>
    <w:p>
      <w:r>
        <w:rPr>
          <w:b/>
          <w:u w:val="single"/>
        </w:rPr>
        <w:t xml:space="preserve">205003</w:t>
      </w:r>
    </w:p>
    <w:p>
      <w:r>
        <w:t xml:space="preserve">KÄYTTÄJÄ KÄYTTÄJÄ Etkö enää ole ulkomaalaisvastainen?</w:t>
      </w:r>
    </w:p>
    <w:p>
      <w:r>
        <w:rPr>
          <w:b/>
          <w:u w:val="single"/>
        </w:rPr>
        <w:t xml:space="preserve">205004</w:t>
      </w:r>
    </w:p>
    <w:p>
      <w:r>
        <w:t xml:space="preserve">okezonenews Jokowin valtion talousarvion käyttö: Monilla on epäselviä suorituskykymittareita URL-osoite</w:t>
      </w:r>
    </w:p>
    <w:p>
      <w:r>
        <w:rPr>
          <w:b/>
          <w:u w:val="single"/>
        </w:rPr>
        <w:t xml:space="preserve">205005</w:t>
      </w:r>
    </w:p>
    <w:p>
      <w:r>
        <w:t xml:space="preserve">Mbah Soleh :" 2018, IMF pitää ennallaan 3,9 prosentin arvion maailmantalouden kasvusta: Washington: Kansainvälinen valuuttarahasto vai kansainvälinen�?</w:t>
      </w:r>
    </w:p>
    <w:p>
      <w:r>
        <w:rPr>
          <w:b/>
          <w:u w:val="single"/>
        </w:rPr>
        <w:t xml:space="preserve">205006</w:t>
      </w:r>
    </w:p>
    <w:p>
      <w:r>
        <w:t xml:space="preserve">RT USER prabowo cemeeh hallituksen ponnistelut rohingya kun kansainvälinen maailma ylistää. Keliatan bhw ucapan prabowo pencitraan Keliatan bhw ucapan prabowo pencitraan</w:t>
      </w:r>
    </w:p>
    <w:p>
      <w:r>
        <w:rPr>
          <w:b/>
          <w:u w:val="single"/>
        </w:rPr>
        <w:t xml:space="preserve">205007</w:t>
      </w:r>
    </w:p>
    <w:p>
      <w:r>
        <w:t xml:space="preserve">KÄYTTÄJÄ KÄYTTÄJÄ KÄYTTÄJÄ KÄYTTÄJÄ chilli voi vain bbm.n facrbook.n!!!! Poliittiset kysymykset mistä tiedät doi, tiedä sen kuvantaminen roskaa news2</w:t>
      </w:r>
    </w:p>
    <w:p>
      <w:r>
        <w:rPr>
          <w:b/>
          <w:u w:val="single"/>
        </w:rPr>
        <w:t xml:space="preserve">205008</w:t>
      </w:r>
    </w:p>
    <w:p>
      <w:r>
        <w:t xml:space="preserve">KÄYTTÄJÄ Voin samaistua, ja vielä yksi asia, kiitollinen siitä, että perheeni on täydellinen, vaikka se on joskus hieman sotkuinen, ja lisäksi en ole fyysisesti vammainen :)\nKoska monet muut ihmiset eivät ole yhtä onnekkaita kuin minä.</w:t>
      </w:r>
    </w:p>
    <w:p>
      <w:r>
        <w:rPr>
          <w:b/>
          <w:u w:val="single"/>
        </w:rPr>
        <w:t xml:space="preserve">205009</w:t>
      </w:r>
    </w:p>
    <w:p>
      <w:r>
        <w:t xml:space="preserve">Ahok vangittiin, koska hän lainasi lausetta kaunokirjallisesta kirjasta. Mutta PAHASTI Uskonnon puolustajat ja Taivaan Mestarit puolustivat samanaikaisesti tyhmää KÄYTTÄJÄÄ, joka sanoi, että Pyhä Kirja on fiktiota.</w:t>
      </w:r>
    </w:p>
    <w:p>
      <w:r>
        <w:rPr>
          <w:b/>
          <w:u w:val="single"/>
        </w:rPr>
        <w:t xml:space="preserve">205010</w:t>
      </w:r>
    </w:p>
    <w:p>
      <w:r>
        <w:t xml:space="preserve">USER Kuinka komea tuo bencong onkaan'</w:t>
      </w:r>
    </w:p>
    <w:p>
      <w:r>
        <w:rPr>
          <w:b/>
          <w:u w:val="single"/>
        </w:rPr>
        <w:t xml:space="preserve">205011</w:t>
      </w:r>
    </w:p>
    <w:p>
      <w:r>
        <w:t xml:space="preserve">KÄYTTÄJÄ Olen molemmat siristelevä :( Älä edes naura, olen jo siristelevä".</w:t>
      </w:r>
    </w:p>
    <w:p>
      <w:r>
        <w:rPr>
          <w:b/>
          <w:u w:val="single"/>
        </w:rPr>
        <w:t xml:space="preserve">205012</w:t>
      </w:r>
    </w:p>
    <w:p>
      <w:r>
        <w:t xml:space="preserve">RT USER Unch ena nya so sby isän korruptio teruss</w:t>
      </w:r>
    </w:p>
    <w:p>
      <w:r>
        <w:rPr>
          <w:b/>
          <w:u w:val="single"/>
        </w:rPr>
        <w:t xml:space="preserve">205013</w:t>
      </w:r>
    </w:p>
    <w:p>
      <w:r>
        <w:t xml:space="preserve">USER USER sanoi, että hänkin oli ennen burik, uskokaa tai älkää.</w:t>
      </w:r>
    </w:p>
    <w:p>
      <w:r>
        <w:rPr>
          <w:b/>
          <w:u w:val="single"/>
        </w:rPr>
        <w:t xml:space="preserve">205014</w:t>
      </w:r>
    </w:p>
    <w:p>
      <w:r>
        <w:t xml:space="preserve">Jos näin on, Jokowin pitäisi erota. Heittää pyyhkeen kehään väittäen, ettei kykene johtamaan maata. Jos et eroa, sääli kaikkia niitä ihmisiä, -</w:t>
      </w:r>
    </w:p>
    <w:p>
      <w:r>
        <w:rPr>
          <w:b/>
          <w:u w:val="single"/>
        </w:rPr>
        <w:t xml:space="preserve">205015</w:t>
      </w:r>
    </w:p>
    <w:p>
      <w:r>
        <w:t xml:space="preserve">Amanin tunnustus: \n-On kiellettyä kutsua naisia, saati sitten pieniä lapsia, jihadin kentälle\n-me sanoudumme irti eilisestä pommi-iskusta\n-luulomme, että sen teki hullu\n\n\nAman on yhteydessä ISISiin, eilinen pommimies sanoi myös olevansa ISIS, mutta ei ISIS.</w:t>
      </w:r>
    </w:p>
    <w:p>
      <w:r>
        <w:rPr>
          <w:b/>
          <w:u w:val="single"/>
        </w:rPr>
        <w:t xml:space="preserve">205016</w:t>
      </w:r>
    </w:p>
    <w:p>
      <w:r>
        <w:t xml:space="preserve">Sähkömaksurästit leviävät, Fadli Zon kysyy PLN:ltä tietoturvasta</w:t>
      </w:r>
    </w:p>
    <w:p>
      <w:r>
        <w:rPr>
          <w:b/>
          <w:u w:val="single"/>
        </w:rPr>
        <w:t xml:space="preserve">205017</w:t>
      </w:r>
    </w:p>
    <w:p>
      <w:r>
        <w:t xml:space="preserve">KÄYTTÄJÄ ostetaan paljon köyhille ja ihmisille, jotka ovat köyhtyneet heidän tietämyksensä ihmiset, jotka väittävät olevansa oppineita ...; diborong diborong diborong diborong; halpaa vilkasta</w:t>
      </w:r>
    </w:p>
    <w:p>
      <w:r>
        <w:rPr>
          <w:b/>
          <w:u w:val="single"/>
        </w:rPr>
        <w:t xml:space="preserve">205018</w:t>
      </w:r>
    </w:p>
    <w:p>
      <w:r>
        <w:t xml:space="preserve">KÄYTTÄJÄ KÄYTTÄJÄ KÄYTTÄJÄ KÄYTTÄJÄ KÄYTTÄJÄ KÄYTTÄJÄ KÄYTTÄJÄ KÄYTTÄJÄ Emang suurin osa kansasta cebong goblok Olen samaa mieltä'</w:t>
      </w:r>
    </w:p>
    <w:p>
      <w:r>
        <w:rPr>
          <w:b/>
          <w:u w:val="single"/>
        </w:rPr>
        <w:t xml:space="preserve">205019</w:t>
      </w:r>
    </w:p>
    <w:p>
      <w:r>
        <w:t xml:space="preserve">KÄYTTÄJÄ on. työkaveri. näyttää kang danielilta BRENGSEK\n\ntrus vanha koulukaveri, näyttää jonginilta BRENGSEK (2)\n\nada toinen läheinen ystäväni, näyttää seokjinilta BRENGSEK (3)\n\nintinya ystävät olen ääliö kaikki'</w:t>
      </w:r>
    </w:p>
    <w:p>
      <w:r>
        <w:rPr>
          <w:b/>
          <w:u w:val="single"/>
        </w:rPr>
        <w:t xml:space="preserve">205020</w:t>
      </w:r>
    </w:p>
    <w:p>
      <w:r>
        <w:t xml:space="preserve">USER yanan on tapahtuma maassa china'</w:t>
      </w:r>
    </w:p>
    <w:p>
      <w:r>
        <w:rPr>
          <w:b/>
          <w:u w:val="single"/>
        </w:rPr>
        <w:t xml:space="preserve">205021</w:t>
      </w:r>
    </w:p>
    <w:p>
      <w:r>
        <w:t xml:space="preserve">KÄYTTÄJÄ KÄYTTÄJÄ ei välitä ; Vastaukseni on kytketty tai ei, ; sillä on väliä ; #2019GantiPresidentti; #2019GantiPresidentti; #2019GantiPresidentti; #2019GantiPresidentti; #2019GantiPresidentti; #2019GantiPresidentti; #2019GantiPresidentti; #2019GantiPresidentti.</w:t>
      </w:r>
    </w:p>
    <w:p>
      <w:r>
        <w:rPr>
          <w:b/>
          <w:u w:val="single"/>
        </w:rPr>
        <w:t xml:space="preserve">205022</w:t>
      </w:r>
    </w:p>
    <w:p>
      <w:r>
        <w:t xml:space="preserve">KÄYTTÄJÄ KÄYTTÄJÄ KÄYTTÄJÄ bejad'</w:t>
      </w:r>
    </w:p>
    <w:p>
      <w:r>
        <w:rPr>
          <w:b/>
          <w:u w:val="single"/>
        </w:rPr>
        <w:t xml:space="preserve">205023</w:t>
      </w:r>
    </w:p>
    <w:p>
      <w:r>
        <w:t xml:space="preserve">Toinen kyrpä. Nai minua taas'</w:t>
      </w:r>
    </w:p>
    <w:p>
      <w:r>
        <w:rPr>
          <w:b/>
          <w:u w:val="single"/>
        </w:rPr>
        <w:t xml:space="preserve">205024</w:t>
      </w:r>
    </w:p>
    <w:p>
      <w:r>
        <w:t xml:space="preserve">Oikea beta potkaisi sinua. basic yahudi \xf0\x9f\x98\x8d'</w:t>
      </w:r>
    </w:p>
    <w:p>
      <w:r>
        <w:rPr>
          <w:b/>
          <w:u w:val="single"/>
        </w:rPr>
        <w:t xml:space="preserve">205025</w:t>
      </w:r>
    </w:p>
    <w:p>
      <w:r>
        <w:t xml:space="preserve">Tekong sempang kerayong yang padu anak buah mys. Pandai edmet namapon gm minun luokkani. Padu futcal. Selvästi keproannya kun gbung ngan luokan I aika futcal. Ahkera. Ei uskontoa. Eheh täydellinen kaveri. Luokka 3</w:t>
      </w:r>
    </w:p>
    <w:p>
      <w:r>
        <w:rPr>
          <w:b/>
          <w:u w:val="single"/>
        </w:rPr>
        <w:t xml:space="preserve">205026</w:t>
      </w:r>
    </w:p>
    <w:p>
      <w:r>
        <w:t xml:space="preserve">info kompasiana, prabowo jälkeläinen juutalaisten on totta ga ya? URL</w:t>
      </w:r>
    </w:p>
    <w:p>
      <w:r>
        <w:rPr>
          <w:b/>
          <w:u w:val="single"/>
        </w:rPr>
        <w:t xml:space="preserve">205027</w:t>
      </w:r>
    </w:p>
    <w:p>
      <w:r>
        <w:t xml:space="preserve">\xe3\x85\xa4\xe3\x85\xa4\xe3\x85\xa4\xe3\x85\xa4\xe3\x85\xa4\x85\xa4 profile section.\n\n\nFull Name: Elizabeth Bennett. \Sukunimi: Kang.\n\nSukunimi : Bebe, Liza, Eel.\n\nMissä, syntymäaika : Jakarta, 1. tammikuuta 1996.\n\nKirkko : Kristitty.</w:t>
      </w:r>
    </w:p>
    <w:p>
      <w:r>
        <w:rPr>
          <w:b/>
          <w:u w:val="single"/>
        </w:rPr>
        <w:t xml:space="preserve">205028</w:t>
      </w:r>
    </w:p>
    <w:p>
      <w:r>
        <w:t xml:space="preserve">Sitten doi kutsui eue dongin dm:ään. Mutta olen amatööri HAHAHA gangerti'</w:t>
      </w:r>
    </w:p>
    <w:p>
      <w:r>
        <w:rPr>
          <w:b/>
          <w:u w:val="single"/>
        </w:rPr>
        <w:t xml:space="preserve">205029</w:t>
      </w:r>
    </w:p>
    <w:p>
      <w:r>
        <w:t xml:space="preserve"> En ole rikas kuten Lo:n ystävät, jotka heittävät molotovin cocktaileja pelaajabusseihin \xf0\x9f\x98\x89'</w:t>
      </w:r>
    </w:p>
    <w:p>
      <w:r>
        <w:rPr>
          <w:b/>
          <w:u w:val="single"/>
        </w:rPr>
        <w:t xml:space="preserve">205030</w:t>
      </w:r>
    </w:p>
    <w:p>
      <w:r>
        <w:t xml:space="preserve">KÄYTTÄJÄ Häpeä sinä ruhut!\n\n#quiz \n\nKuka on se, joka puhuessaan haluaa tuoda esiin rodun ja nöyryyttää Pak JK:ta, kunnes tämän paskiaispoliitikon kuva poltetaan Makassarissa?</w:t>
      </w:r>
    </w:p>
    <w:p>
      <w:r>
        <w:rPr>
          <w:b/>
          <w:u w:val="single"/>
        </w:rPr>
        <w:t xml:space="preserve">205031</w:t>
      </w:r>
    </w:p>
    <w:p>
      <w:r>
        <w:t xml:space="preserve">RT USER: Raffi Ahmadin vieressä tanssivaa Ayu Ting Tingiä Nagita Slavina kutsuu mauttomaksi ja typeräksi! Vau, tässä on kronologia: URL</w:t>
      </w:r>
    </w:p>
    <w:p>
      <w:r>
        <w:rPr>
          <w:b/>
          <w:u w:val="single"/>
        </w:rPr>
        <w:t xml:space="preserve">205032</w:t>
      </w:r>
    </w:p>
    <w:p>
      <w:r>
        <w:t xml:space="preserve">Matka Sumedang Cityyn...Vuohi syö ruohoa...Lapset ovat onnellisia...Sissin näkeminen rokkaamassa Dangdutia...'.</w:t>
      </w:r>
    </w:p>
    <w:p>
      <w:r>
        <w:rPr>
          <w:b/>
          <w:u w:val="single"/>
        </w:rPr>
        <w:t xml:space="preserve">205033</w:t>
      </w:r>
    </w:p>
    <w:p>
      <w:r>
        <w:t xml:space="preserve">USER Sinä hävisit. Painu vittuun'</w:t>
      </w:r>
    </w:p>
    <w:p>
      <w:r>
        <w:rPr>
          <w:b/>
          <w:u w:val="single"/>
        </w:rPr>
        <w:t xml:space="preserve">205034</w:t>
      </w:r>
    </w:p>
    <w:p>
      <w:r>
        <w:t xml:space="preserve">USER DEBT korvataan GOTONG ROYONGin sujuvalla kielellä. Indonesian kansan järki on koetuksella tässä hallinnossa... PASSING THE GRADE".</w:t>
      </w:r>
    </w:p>
    <w:p>
      <w:r>
        <w:rPr>
          <w:b/>
          <w:u w:val="single"/>
        </w:rPr>
        <w:t xml:space="preserve">205035</w:t>
      </w:r>
    </w:p>
    <w:p>
      <w:r>
        <w:t xml:space="preserve">KÄYTTÄJÄ kyllä, anteeksi, väärin, se tarkoittaa katolinen parahyangan'.</w:t>
      </w:r>
    </w:p>
    <w:p>
      <w:r>
        <w:rPr>
          <w:b/>
          <w:u w:val="single"/>
        </w:rPr>
        <w:t xml:space="preserve">205036</w:t>
      </w:r>
    </w:p>
    <w:p>
      <w:r>
        <w:t xml:space="preserve">Vihaan myös verisiä ihmisiä. Annan tiedot hyvin selkeästi päivämäärän, päivämäärän, kellonajan ja paikan ja kysyn sitten uudelleen: "Missä tapahtuma on?". Mihin aikaan? Mikä päivä?" bgst!!!! Tolol\xf0\x9f\x98\xa4"</w:t>
      </w:r>
    </w:p>
    <w:p>
      <w:r>
        <w:rPr>
          <w:b/>
          <w:u w:val="single"/>
        </w:rPr>
        <w:t xml:space="preserve">205037</w:t>
      </w:r>
    </w:p>
    <w:p>
      <w:r>
        <w:t xml:space="preserve">Basic bolot URL-osoite</w:t>
      </w:r>
    </w:p>
    <w:p>
      <w:r>
        <w:rPr>
          <w:b/>
          <w:u w:val="single"/>
        </w:rPr>
        <w:t xml:space="preserve">205038</w:t>
      </w:r>
    </w:p>
    <w:p>
      <w:r>
        <w:t xml:space="preserve">#SidangAhok-prosessin aikana varokaa AHOKIN KLUBI ULAMASTA..YAKNI "MUNAFIK" ULAMAS, JOTKA OVAT VÄÄRINJOHTAJIA JA VÄÄRINJOHTAJIA!!!</w:t>
      </w:r>
    </w:p>
    <w:p>
      <w:r>
        <w:rPr>
          <w:b/>
          <w:u w:val="single"/>
        </w:rPr>
        <w:t xml:space="preserve">205039</w:t>
      </w:r>
    </w:p>
    <w:p>
      <w:r>
        <w:t xml:space="preserve">Sumedangin Ibu Linan pyrkimys Länsi-Jaavan kuvernööriehdokkaaksi: "Tuhoa Pelakor, joka on häirinnyt kyläläisten elämää." :)</w:t>
      </w:r>
    </w:p>
    <w:p>
      <w:r>
        <w:rPr>
          <w:b/>
          <w:u w:val="single"/>
        </w:rPr>
        <w:t xml:space="preserve">205040</w:t>
      </w:r>
    </w:p>
    <w:p>
      <w:r>
        <w:t xml:space="preserve">RT USER: Aiemmin USER twiittasi ajokortista ja sen hankkimisesta.\n\nBlkgn, Näen paljon tällaisia kuvia liikkeellä.\n\nJoidenkin ajokortit ovat "\xe2\x80\xa6".</w:t>
      </w:r>
    </w:p>
    <w:p>
      <w:r>
        <w:rPr>
          <w:b/>
          <w:u w:val="single"/>
        </w:rPr>
        <w:t xml:space="preserve">205041</w:t>
      </w:r>
    </w:p>
    <w:p>
      <w:r>
        <w:t xml:space="preserve">RT USER: KÄYTTÄJÄ KÄYTTÄJÄ KÄYTTÄJÄ KÄYTTÄJÄ KÄYTTÄJÄ KÄYTTÄJÄ KÄYTTÄJÄ KÄYTTÄJÄ Hän ei ole pappi vaan paskiainen'</w:t>
      </w:r>
    </w:p>
    <w:p>
      <w:r>
        <w:rPr>
          <w:b/>
          <w:u w:val="single"/>
        </w:rPr>
        <w:t xml:space="preserve">205042</w:t>
      </w:r>
    </w:p>
    <w:p>
      <w:r>
        <w:t xml:space="preserve">USER kahdeksan yhdeksän cupu luh'</w:t>
      </w:r>
    </w:p>
    <w:p>
      <w:r>
        <w:rPr>
          <w:b/>
          <w:u w:val="single"/>
        </w:rPr>
        <w:t xml:space="preserve">205043</w:t>
      </w:r>
    </w:p>
    <w:p>
      <w:r>
        <w:t xml:space="preserve">crazy party indonesia URL-osoite</w:t>
      </w:r>
    </w:p>
    <w:p>
      <w:r>
        <w:rPr>
          <w:b/>
          <w:u w:val="single"/>
        </w:rPr>
        <w:t xml:space="preserve">205044</w:t>
      </w:r>
    </w:p>
    <w:p>
      <w:r>
        <w:t xml:space="preserve">#2019GantiPresiden alkoi pelata kovaa uskonnon, ulama, ustaz ja uztazah nimissä Forum Ulama Umat Indonesia KÄYTTÄJÄ KÄYTTÄJÄ, johon on puututtava</w:t>
      </w:r>
    </w:p>
    <w:p>
      <w:r>
        <w:rPr>
          <w:b/>
          <w:u w:val="single"/>
        </w:rPr>
        <w:t xml:space="preserve">205045</w:t>
      </w:r>
    </w:p>
    <w:p>
      <w:r>
        <w:t xml:space="preserve">USER Iye, olen aina toivonut, että Ahok joutuisi vankilaan, mutta en almaidahin tapauksessa.</w:t>
      </w:r>
    </w:p>
    <w:p>
      <w:r>
        <w:rPr>
          <w:b/>
          <w:u w:val="single"/>
        </w:rPr>
        <w:t xml:space="preserve">205046</w:t>
      </w:r>
    </w:p>
    <w:p>
      <w:r>
        <w:t xml:space="preserve">#nctea Luulin ennen, että Renjun oli korealainen jäsen ja Jungwoo ulkomaalainen jäsen. Mitäs siitä sanotte:('</w:t>
      </w:r>
    </w:p>
    <w:p>
      <w:r>
        <w:rPr>
          <w:b/>
          <w:u w:val="single"/>
        </w:rPr>
        <w:t xml:space="preserve">205047</w:t>
      </w:r>
    </w:p>
    <w:p>
      <w:r>
        <w:t xml:space="preserve">KÄYTTÄJÄ Luulen, että se johtuu luultavasti menneisyydestä peräisin olevista opeista, joiden mukaan etniset kiinalaiset ovat sellaisia ja sellaisia. Se on siis yleistetty kyseenalaistamatta myös tarinoiden paikkansapitävyyttä.</w:t>
      </w:r>
    </w:p>
    <w:p>
      <w:r>
        <w:rPr>
          <w:b/>
          <w:u w:val="single"/>
        </w:rPr>
        <w:t xml:space="preserve">205048</w:t>
      </w:r>
    </w:p>
    <w:p>
      <w:r>
        <w:t xml:space="preserve">USER Lah pelkää kuolemaa osoittautuu...\xf0\x9f\x98\x86\xf0\x9f\x98\x86\xf0\x9f\x98\x86\x86\nNäet nämä terroristit, johtajanne pelkää kuolemaa, mutta haluatte hänen kuolevan (itsemurhapommittaja), oletko typerä...\nAl bangsatdi pelkää kuolemaa myös, d</w:t>
      </w:r>
    </w:p>
    <w:p>
      <w:r>
        <w:rPr>
          <w:b/>
          <w:u w:val="single"/>
        </w:rPr>
        <w:t xml:space="preserve">205049</w:t>
      </w:r>
    </w:p>
    <w:p>
      <w:r>
        <w:t xml:space="preserve">Islamilaisen ohjauksen pääosasto, Indonesian tasavallan uskonnollisten asioiden ministeriö; Terveys- ja taloushallintokoulutus; ; Bismillah....; ; #StrategicActionTeam; #Aksinesia; #IslamicWealthManagement; #FinancialPlanningSyariah ; #SyariahWealthCoach �?? at HIS Grand Savero</w:t>
      </w:r>
    </w:p>
    <w:p>
      <w:r>
        <w:rPr>
          <w:b/>
          <w:u w:val="single"/>
        </w:rPr>
        <w:t xml:space="preserve">205050</w:t>
      </w:r>
    </w:p>
    <w:p>
      <w:r>
        <w:t xml:space="preserve">Bensiini nousee, sähkö nousee, munat nousevat. \'Uskotko yhä tähän häijyyn hallintoon?'</w:t>
      </w:r>
    </w:p>
    <w:p>
      <w:r>
        <w:rPr>
          <w:b/>
          <w:u w:val="single"/>
        </w:rPr>
        <w:t xml:space="preserve">205051</w:t>
      </w:r>
    </w:p>
    <w:p>
      <w:r>
        <w:t xml:space="preserve">KÄYTTÄJÄ KÄYTTÄJÄ KÄYTTÄJÄ KÄYTTÄJÄ KÄYTTÄJÄ KÄYTTÄJÄ KÄYTTÄJÄ KÄYTTÄJÄ KÄYTTÄJÄ Cebongit todellakin puhuvat noin. Kaukana tiedosta ja oivalluksesta, koska he ovat todellakin keskimäärin\xc2\xb2 tyhmiä ihmisiä, joita on helppo huijata\xc2\xb2i. Se on siis pelkkää kiroilua, puhumista uneen ilman tietoa.</w:t>
      </w:r>
    </w:p>
    <w:p>
      <w:r>
        <w:rPr>
          <w:b/>
          <w:u w:val="single"/>
        </w:rPr>
        <w:t xml:space="preserve">205052</w:t>
      </w:r>
    </w:p>
    <w:p>
      <w:r>
        <w:t xml:space="preserve">29. Ahok on todistetusti käyttänyt asemaansa ja valtaansa Jakartan kuvernöörinä RI:n ja Kiinan mafiosojen hyväksi.</w:t>
      </w:r>
    </w:p>
    <w:p>
      <w:r>
        <w:rPr>
          <w:b/>
          <w:u w:val="single"/>
        </w:rPr>
        <w:t xml:space="preserve">205053</w:t>
      </w:r>
    </w:p>
    <w:p>
      <w:r>
        <w:t xml:space="preserve"> Olet niin tyhmä. Puhut perseestäsi. Ääliö'</w:t>
      </w:r>
    </w:p>
    <w:p>
      <w:r>
        <w:rPr>
          <w:b/>
          <w:u w:val="single"/>
        </w:rPr>
        <w:t xml:space="preserve">205054</w:t>
      </w:r>
    </w:p>
    <w:p>
      <w:r>
        <w:t xml:space="preserve">KÄYTTÄJÄ Musiikkimakusi on moderni? \nSoittolista enemmän nykyisiä kappaleita? \nMutta pelkäät, että nettikansalaiset kutsuvat sinua idioottimaiseksi indie-pojaksi? \n\nMitä järkeä on olla epävarma? \n\nVanhan koulukunnan musiikki on roskaa\n\nKaipuu, että sinua kutsutaan idioottimaiseksi indie-pojaksi\n\n\nEsimieluummin kuin että olisit vanhan koulukunnan poika, mutta idiootti</w:t>
      </w:r>
    </w:p>
    <w:p>
      <w:r>
        <w:rPr>
          <w:b/>
          <w:u w:val="single"/>
        </w:rPr>
        <w:t xml:space="preserve">205055</w:t>
      </w:r>
    </w:p>
    <w:p>
      <w:r>
        <w:t xml:space="preserve">Tehkää islamista ykkönen, torjukaa vallan tuhlaus ja väärinkäyttö... Peittäkää omat ruukkunne...</w:t>
      </w:r>
    </w:p>
    <w:p>
      <w:r>
        <w:rPr>
          <w:b/>
          <w:u w:val="single"/>
        </w:rPr>
        <w:t xml:space="preserve">205056</w:t>
      </w:r>
    </w:p>
    <w:p>
      <w:r>
        <w:t xml:space="preserve"/>
      </w:r>
    </w:p>
    <w:p>
      <w:r>
        <w:rPr>
          <w:b/>
          <w:u w:val="single"/>
        </w:rPr>
        <w:t xml:space="preserve">205057</w:t>
      </w:r>
    </w:p>
    <w:p>
      <w:r>
        <w:t xml:space="preserve">Ärsyttävintä moottoripyörältä putoamisen jälkeen ei ole moottoripyörän korjaaminen, vaan se, että polvessa on rupi, joka kirjaimellisesti kuivuttuaan on vaikea kävellä, koska rupi vetää ihoa.</w:t>
      </w:r>
    </w:p>
    <w:p>
      <w:r>
        <w:rPr>
          <w:b/>
          <w:u w:val="single"/>
        </w:rPr>
        <w:t xml:space="preserve">205058</w:t>
      </w:r>
    </w:p>
    <w:p>
      <w:r>
        <w:t xml:space="preserve">KÄYTTÄJÄ KÄYTTÄJÄ KÄYTTÄJÄ KÄYTTÄJÄ KÄYTTÄJÄ KÄYTTÄJÄ jo SP3 miksi sanoa väärin ... kaltaisesi tadpoles eivät ymmärrä SP3 huh ..? tyhmä miksi ei ole loppua ..'</w:t>
      </w:r>
    </w:p>
    <w:p>
      <w:r>
        <w:rPr>
          <w:b/>
          <w:u w:val="single"/>
        </w:rPr>
        <w:t xml:space="preserve">205059</w:t>
      </w:r>
    </w:p>
    <w:p>
      <w:r>
        <w:t xml:space="preserve">KÄYTTÄJÄ puhaltaa sitten ulkomaalaiset työntekijät hallitsevat ojol-kuljettajia ... \xf0\x9f\x98\x82' \xf0\x9f\x98\x82'</w:t>
      </w:r>
    </w:p>
    <w:p>
      <w:r>
        <w:rPr>
          <w:b/>
          <w:u w:val="single"/>
        </w:rPr>
        <w:t xml:space="preserve">205060</w:t>
      </w:r>
    </w:p>
    <w:p>
      <w:r>
        <w:t xml:space="preserve">USER Aiish... Mas KÄYTTÄJÄ, on silti parempi olla kumunis, ei kommunisti, saati sitten viiksekäs... Hehehe.'</w:t>
      </w:r>
    </w:p>
    <w:p>
      <w:r>
        <w:rPr>
          <w:b/>
          <w:u w:val="single"/>
        </w:rPr>
        <w:t xml:space="preserve">205061</w:t>
      </w:r>
    </w:p>
    <w:p>
      <w:r>
        <w:t xml:space="preserve">RT KÄYTTÄJÄ Hajottakaa vain erityiskomitea yhdessä edustajainhuoneen kanssa, ihmiset maksavat veroja heidän palkkaansa varten, työtä ei ole, ja he ovat kiireisiä omien tarpeidensa kanssa....</w:t>
      </w:r>
    </w:p>
    <w:p>
      <w:r>
        <w:rPr>
          <w:b/>
          <w:u w:val="single"/>
        </w:rPr>
        <w:t xml:space="preserve">205062</w:t>
      </w:r>
    </w:p>
    <w:p>
      <w:r>
        <w:t xml:space="preserve">KÄYTTÄJÄ Pak KÄYTTÄJÄ Muhammad ratsasti buraqilla Mekasta Jerusalemiin, sen täytyy olla satua, millä Ibrahim ratsasti Mekkaan?</w:t>
      </w:r>
    </w:p>
    <w:p>
      <w:r>
        <w:rPr>
          <w:b/>
          <w:u w:val="single"/>
        </w:rPr>
        <w:t xml:space="preserve">205063</w:t>
      </w:r>
    </w:p>
    <w:p>
      <w:r>
        <w:t xml:space="preserve">Jokowi kutsuu Länsi-Jaavan Ulamaa oikaisemaan #Hoax poliittisena vuonna</w:t>
      </w:r>
    </w:p>
    <w:p>
      <w:r>
        <w:rPr>
          <w:b/>
          <w:u w:val="single"/>
        </w:rPr>
        <w:t xml:space="preserve">205064</w:t>
      </w:r>
    </w:p>
    <w:p>
      <w:r>
        <w:t xml:space="preserve">KÄYTTÄJÄ Kasian fitriani kohtalo on sama kuin edeltäjän vain menuh2in pelatnas shrs valmentaja, joka heitettiin ulos, mutta syg PBSI ei ole sisua ampua valmentaja nähdä Kiinan suoraan potkut zhang ning</w:t>
      </w:r>
    </w:p>
    <w:p>
      <w:r>
        <w:rPr>
          <w:b/>
          <w:u w:val="single"/>
        </w:rPr>
        <w:t xml:space="preserve">205065</w:t>
      </w:r>
    </w:p>
    <w:p>
      <w:r>
        <w:t xml:space="preserve">RT USER: Osa2. Bo\xe2\x80\x99ol Pohja tatuoitu y msih kapea ... Mulkkuni alkaa taas olla taik \xf0\x9f\x91\x8d\xf0\x9f\x8f\x9f\x8f\xbc mantappppppppppppp URL-osoite</w:t>
      </w:r>
    </w:p>
    <w:p>
      <w:r>
        <w:rPr>
          <w:b/>
          <w:u w:val="single"/>
        </w:rPr>
        <w:t xml:space="preserve">205066</w:t>
      </w:r>
    </w:p>
    <w:p>
      <w:r>
        <w:t xml:space="preserve">KÄYTTÄJÄ KÄYTTÄJÄ KÄYTTÄJÄ KÄYTTÄJÄ Kommunistinen kätyri huutaa kommunisti</w:t>
      </w:r>
    </w:p>
    <w:p>
      <w:r>
        <w:rPr>
          <w:b/>
          <w:u w:val="single"/>
        </w:rPr>
        <w:t xml:space="preserve">205067</w:t>
      </w:r>
    </w:p>
    <w:p>
      <w:r>
        <w:t xml:space="preserve">Tarvitseeko protestoida paljon.Onko Anies johdonmukainen kampanjalupausten kanssa.Jos lupaus ei toteudu, hänet pitäisi perua kuvernöörinä.</w:t>
      </w:r>
    </w:p>
    <w:p>
      <w:r>
        <w:rPr>
          <w:b/>
          <w:u w:val="single"/>
        </w:rPr>
        <w:t xml:space="preserve">205068</w:t>
      </w:r>
    </w:p>
    <w:p>
      <w:r>
        <w:t xml:space="preserve">Kiinalaiset sibabit kohtelevat PRIBUMIA hyvin barbaarisesti, ja jongonit kuten banser ja nu nusantara tukevat tätä epätasa-arvoa, kuinka barbaarisia he ovatkaan!</w:t>
      </w:r>
    </w:p>
    <w:p>
      <w:r>
        <w:rPr>
          <w:b/>
          <w:u w:val="single"/>
        </w:rPr>
        <w:t xml:space="preserve">205069</w:t>
      </w:r>
    </w:p>
    <w:p>
      <w:r>
        <w:t xml:space="preserve">Mikä hätänä? Olet todella heikko, Maz, tule tänne ja pukeudu hameeseen.</w:t>
      </w:r>
    </w:p>
    <w:p>
      <w:r>
        <w:rPr>
          <w:b/>
          <w:u w:val="single"/>
        </w:rPr>
        <w:t xml:space="preserve">205070</w:t>
      </w:r>
    </w:p>
    <w:p>
      <w:r>
        <w:t xml:space="preserve">Bacot ni pecun URL-osoite</w:t>
      </w:r>
    </w:p>
    <w:p>
      <w:r>
        <w:rPr>
          <w:b/>
          <w:u w:val="single"/>
        </w:rPr>
        <w:t xml:space="preserve">205071</w:t>
      </w:r>
    </w:p>
    <w:p>
      <w:r>
        <w:t xml:space="preserve">valheet ovat kuin raato, joka ajan mittaan väistämättä haisee pahalle - USER .</w:t>
      </w:r>
    </w:p>
    <w:p>
      <w:r>
        <w:rPr>
          <w:b/>
          <w:u w:val="single"/>
        </w:rPr>
        <w:t xml:space="preserve">205072</w:t>
      </w:r>
    </w:p>
    <w:p>
      <w:r>
        <w:t xml:space="preserve">KÄYTTÄJÄ Sikahkan sulautuminen ja koalitio Zon KÄYTTÄJÄ Hak usah banyak koar2 jual "congor turah", gue mah kagak peduli!!!'</w:t>
      </w:r>
    </w:p>
    <w:p>
      <w:r>
        <w:rPr>
          <w:b/>
          <w:u w:val="single"/>
        </w:rPr>
        <w:t xml:space="preserve">205073</w:t>
      </w:r>
    </w:p>
    <w:p>
      <w:r>
        <w:t xml:space="preserve">USER Hänellä on itse asiassa 2 pir-tiliä. Toisessa tilissä se on lyhyt tarina, mutta se on selkeä ja juntti. Kun luin sitä eilen, siinä oli 7 tarinaa, ja luin ne kaikki kerralla. Mutta nyt kaikki on julkaisematta.</w:t>
      </w:r>
    </w:p>
    <w:p>
      <w:r>
        <w:rPr>
          <w:b/>
          <w:u w:val="single"/>
        </w:rPr>
        <w:t xml:space="preserve">205074</w:t>
      </w:r>
    </w:p>
    <w:p>
      <w:r>
        <w:t xml:space="preserve">Sidak Ahmad Tabibin sairaalaan, kuvernööri yllättynyt nähdessään potilasrekisteröintijonojärjestelmän URL-osoitteen kautta</w:t>
      </w:r>
    </w:p>
    <w:p>
      <w:r>
        <w:rPr>
          <w:b/>
          <w:u w:val="single"/>
        </w:rPr>
        <w:t xml:space="preserve">205075</w:t>
      </w:r>
    </w:p>
    <w:p>
      <w:r>
        <w:t xml:space="preserve">Tunnen itseni huonoksi ihmiseksi.</w:t>
      </w:r>
    </w:p>
    <w:p>
      <w:r>
        <w:rPr>
          <w:b/>
          <w:u w:val="single"/>
        </w:rPr>
        <w:t xml:space="preserve">205076</w:t>
      </w:r>
    </w:p>
    <w:p>
      <w:r>
        <w:t xml:space="preserve">RT USER: USER Muistan siis puhuneeni puhelimessa tuntikausia, kunnes aiheet loppuivat kesken, mutta soitin silti, jotta hän kuuli minut w\xe2\x80\xa6''.</w:t>
      </w:r>
    </w:p>
    <w:p>
      <w:r>
        <w:rPr>
          <w:b/>
          <w:u w:val="single"/>
        </w:rPr>
        <w:t xml:space="preserve">205077</w:t>
      </w:r>
    </w:p>
    <w:p>
      <w:r>
        <w:t xml:space="preserve">USER RK:n arvovalta muuttuu merkityksettömäksi, jos hänen poliittinen puolueensa on jumalanpilkan kannattaja....</w:t>
      </w:r>
    </w:p>
    <w:p>
      <w:r>
        <w:rPr>
          <w:b/>
          <w:u w:val="single"/>
        </w:rPr>
        <w:t xml:space="preserve">205078</w:t>
      </w:r>
    </w:p>
    <w:p>
      <w:r>
        <w:t xml:space="preserve">Tule äiti, olen valmis viemään sinut pesantrenin ympäri.</w:t>
      </w:r>
    </w:p>
    <w:p>
      <w:r>
        <w:rPr>
          <w:b/>
          <w:u w:val="single"/>
        </w:rPr>
        <w:t xml:space="preserve">205079</w:t>
      </w:r>
    </w:p>
    <w:p>
      <w:r>
        <w:t xml:space="preserve">KÄYTTÄJÄ Kuka tuo sipulia ulkomaalaisilta, eikö se ole Oom?</w:t>
      </w:r>
    </w:p>
    <w:p>
      <w:r>
        <w:rPr>
          <w:b/>
          <w:u w:val="single"/>
        </w:rPr>
        <w:t xml:space="preserve">205080</w:t>
      </w:r>
    </w:p>
    <w:p>
      <w:r>
        <w:t xml:space="preserve">En ole varma, pystynkö siihen, mutta olen varma, että pystyn siihen, enkä pysty siihen, enkä pysty siihen, enkä pysty siihen, enkä pysty siihen, enkä pysty siihen.</w:t>
      </w:r>
    </w:p>
    <w:p>
      <w:r>
        <w:rPr>
          <w:b/>
          <w:u w:val="single"/>
        </w:rPr>
        <w:t xml:space="preserve">205081</w:t>
      </w:r>
    </w:p>
    <w:p>
      <w:r>
        <w:t xml:space="preserve"/>
      </w:r>
    </w:p>
    <w:p>
      <w:r>
        <w:rPr>
          <w:b/>
          <w:u w:val="single"/>
        </w:rPr>
        <w:t xml:space="preserve">205082</w:t>
      </w:r>
    </w:p>
    <w:p>
      <w:r>
        <w:t xml:space="preserve">RT USER: Ainoastaan kiinalaiset kätyrit eivät usko, että tämän kaverin kaltaiset kommunistit ovat muslimien vihollisia ja teurastajia URL-osoite.</w:t>
      </w:r>
    </w:p>
    <w:p>
      <w:r>
        <w:rPr>
          <w:b/>
          <w:u w:val="single"/>
        </w:rPr>
        <w:t xml:space="preserve">205083</w:t>
      </w:r>
    </w:p>
    <w:p>
      <w:r>
        <w:t xml:space="preserve">olla hyvä ihminen, olipa kyse urasta, ngewe:stä, ystävyydestä tai mistä tahansa. tärkeintä on olla valmis avaamaan korvansa ja kuuntelemaan heidän valituksiaan.</w:t>
      </w:r>
    </w:p>
    <w:p>
      <w:r>
        <w:rPr>
          <w:b/>
          <w:u w:val="single"/>
        </w:rPr>
        <w:t xml:space="preserve">205084</w:t>
      </w:r>
    </w:p>
    <w:p>
      <w:r>
        <w:t xml:space="preserve">KÄYTTÄJÄ KÄYTTÄJÄ Se, joka haluaa korvata sen, on ulkomaalainen kätyri.</w:t>
      </w:r>
    </w:p>
    <w:p>
      <w:r>
        <w:rPr>
          <w:b/>
          <w:u w:val="single"/>
        </w:rPr>
        <w:t xml:space="preserve">205085</w:t>
      </w:r>
    </w:p>
    <w:p>
      <w:r>
        <w:t xml:space="preserve">OTW jekardah, wusssstt..kaataa Jokowin!!!!</w:t>
      </w:r>
    </w:p>
    <w:p>
      <w:r>
        <w:rPr>
          <w:b/>
          <w:u w:val="single"/>
        </w:rPr>
        <w:t xml:space="preserve">205086</w:t>
      </w:r>
    </w:p>
    <w:p>
      <w:r>
        <w:t xml:space="preserve">Dablekin hallinto... Jo velkaantunut, haluaa käyttää Hajj-varoja joka tapauksessa..... syrjäyttää Jokowin</w:t>
      </w:r>
    </w:p>
    <w:p>
      <w:r>
        <w:rPr>
          <w:b/>
          <w:u w:val="single"/>
        </w:rPr>
        <w:t xml:space="preserve">205087</w:t>
      </w:r>
    </w:p>
    <w:p>
      <w:r>
        <w:t xml:space="preserve">KÄYTTÄJÄ KÄYTTÄJÄ KÄYTTÄJÄ KÄYTTÄJÄ KÄYTTÄJÄ KÄYTTÄJÄ KÄYTTÄJÄ sen sijaan, että velkaannumme lahjotaksemme teidät ja saamme temppelin pysähtymään, antakaa vessan olla edelleen hyödyllinen ja käytetty.</w:t>
      </w:r>
    </w:p>
    <w:p>
      <w:r>
        <w:rPr>
          <w:b/>
          <w:u w:val="single"/>
        </w:rPr>
        <w:t xml:space="preserve">205088</w:t>
      </w:r>
    </w:p>
    <w:p>
      <w:r>
        <w:t xml:space="preserve">#MataNajwaDebatJakarta kun on kyse puhumisesta, Anis on mestari..todellakin syömme puhumista Jakartassa..haha..outoja ehdokasparit ovat suuria puhumisessa.</w:t>
      </w:r>
    </w:p>
    <w:p>
      <w:r>
        <w:rPr>
          <w:b/>
          <w:u w:val="single"/>
        </w:rPr>
        <w:t xml:space="preserve">205089</w:t>
      </w:r>
    </w:p>
    <w:p>
      <w:r>
        <w:t xml:space="preserve">KÄYTTÄJÄ Kun olin lukiossa, minun piti valmistella luokkavälineitä, kuten pöytäliinoja, tusseja, luokkakirjoja jne. Tätä ei voi jättää luokkaan, kun lähdet kotiin, vaan se on palautettava luokkahuoneen kaappiin ja noudettava seuraavana aamuna.\n</w:t>
      </w:r>
    </w:p>
    <w:p>
      <w:r>
        <w:rPr>
          <w:b/>
          <w:u w:val="single"/>
        </w:rPr>
        <w:t xml:space="preserve">205090</w:t>
      </w:r>
    </w:p>
    <w:p>
      <w:r>
        <w:t xml:space="preserve">KÄYTTÄJÄ uda ei voi lantata, nyinyir uda d cuci smua sm ahok, so g da lg treak kapir \xf0\x9f\x98\x81\xf0\x9f\x98\x82'</w:t>
      </w:r>
    </w:p>
    <w:p>
      <w:r>
        <w:rPr>
          <w:b/>
          <w:u w:val="single"/>
        </w:rPr>
        <w:t xml:space="preserve">205091</w:t>
      </w:r>
    </w:p>
    <w:p>
      <w:r>
        <w:t xml:space="preserve">En tiedä, miksi minua inhottavat kansanedustajat DPR:ssä, erityisesti fadil zonk. #efekbacaberita Entiset korruptoituneet voivat asettua ehdolle lainsäädäntöpaikoille... onneton, loputon korruptio.".</w:t>
      </w:r>
    </w:p>
    <w:p>
      <w:r>
        <w:rPr>
          <w:b/>
          <w:u w:val="single"/>
        </w:rPr>
        <w:t xml:space="preserve">205092</w:t>
      </w:r>
    </w:p>
    <w:p>
      <w:r>
        <w:t xml:space="preserve">Jos voi olla presidentin pomo, miksi olla presidentti?</w:t>
      </w:r>
    </w:p>
    <w:p>
      <w:r>
        <w:rPr>
          <w:b/>
          <w:u w:val="single"/>
        </w:rPr>
        <w:t xml:space="preserve">205093</w:t>
      </w:r>
    </w:p>
    <w:p>
      <w:r>
        <w:t xml:space="preserve">KÄYTTÄJÄ Pitkän aikaa pommeja ja terroristeja koskevista uutisista tuli "normaaleja", jos ne olivat tällaisia. Toissapäivänä Länsi-Surabayan alueella sanottiin, että siellä oli tehty ratsia epäiltyjen terroristien kimppuun, mutta etsin uutisia internetistä, eikä niistä löytynyt mitään, vaikka paikalla oli paljon jännitystä. Uutiset</w:t>
      </w:r>
    </w:p>
    <w:p>
      <w:r>
        <w:rPr>
          <w:b/>
          <w:u w:val="single"/>
        </w:rPr>
        <w:t xml:space="preserve">205094</w:t>
      </w:r>
    </w:p>
    <w:p>
      <w:r>
        <w:t xml:space="preserve">KÄYTTÄJÄ Kyllä, se ei voi olla... Hallitus on kieltänyt PKI:n tai kommunistien ja sen symbolin käytön... \nMitä tahansa tapaa ja syytä, jota ei voida suvaita ... \xf0\x9f\x92\x80\xf0\x9f\x98\xa1\xf0\x9f\x98\xa1'</w:t>
      </w:r>
    </w:p>
    <w:p>
      <w:r>
        <w:rPr>
          <w:b/>
          <w:u w:val="single"/>
        </w:rPr>
        <w:t xml:space="preserve">205095</w:t>
      </w:r>
    </w:p>
    <w:p>
      <w:r>
        <w:t xml:space="preserve">KÄYTTÄJÄ KÄYTTÄJÄ miksi olet täällä paholainen'</w:t>
      </w:r>
    </w:p>
    <w:p>
      <w:r>
        <w:rPr>
          <w:b/>
          <w:u w:val="single"/>
        </w:rPr>
        <w:t xml:space="preserve">205096</w:t>
      </w:r>
    </w:p>
    <w:p>
      <w:r>
        <w:t xml:space="preserve">Amin rais ja prabowo haluavat välttämättä puhua ROHINYAsta, jotta heitä voitaisiin kutsua sankareiksi. Vaikka halutaankin</w:t>
      </w:r>
    </w:p>
    <w:p>
      <w:r>
        <w:rPr>
          <w:b/>
          <w:u w:val="single"/>
        </w:rPr>
        <w:t xml:space="preserve">205097</w:t>
      </w:r>
    </w:p>
    <w:p>
      <w:r>
        <w:t xml:space="preserve">KPK pitää vaalit eheysohjelmalla</w:t>
      </w:r>
    </w:p>
    <w:p>
      <w:r>
        <w:rPr>
          <w:b/>
          <w:u w:val="single"/>
        </w:rPr>
        <w:t xml:space="preserve">205098</w:t>
      </w:r>
    </w:p>
    <w:p>
      <w:r>
        <w:t xml:space="preserve">USER welcome satan'</w:t>
      </w:r>
    </w:p>
    <w:p>
      <w:r>
        <w:rPr>
          <w:b/>
          <w:u w:val="single"/>
        </w:rPr>
        <w:t xml:space="preserve">205099</w:t>
      </w:r>
    </w:p>
    <w:p>
      <w:r>
        <w:t xml:space="preserve"/>
      </w:r>
    </w:p>
    <w:p>
      <w:r>
        <w:rPr>
          <w:b/>
          <w:u w:val="single"/>
        </w:rPr>
        <w:t xml:space="preserve">205100</w:t>
      </w:r>
    </w:p>
    <w:p>
      <w:r>
        <w:t xml:space="preserve">Indonesialainen laulu on Ominaisuudet, jotka saavat minut pysty katsomaan pois,,,; Tyypillistä Indonesian kulttuurin; �???�????�??????; �?�?�Hits-IndonesiaJUARA by Poetri A..!!!!! Käyttäjän kautta #MusikIndonesiaJUARA</w:t>
      </w:r>
    </w:p>
    <w:p>
      <w:r>
        <w:rPr>
          <w:b/>
          <w:u w:val="single"/>
        </w:rPr>
        <w:t xml:space="preserve">205101</w:t>
      </w:r>
    </w:p>
    <w:p>
      <w:r>
        <w:t xml:space="preserve">Revisionistinen shucks hahaa URL</w:t>
      </w:r>
    </w:p>
    <w:p>
      <w:r>
        <w:rPr>
          <w:b/>
          <w:u w:val="single"/>
        </w:rPr>
        <w:t xml:space="preserve">205102</w:t>
      </w:r>
    </w:p>
    <w:p>
      <w:r>
        <w:t xml:space="preserve">KÄYTTÄJÄ Totta, herra, rakastetaan omia tuotteitamme, jotta tuotteemme voivat kilpailla maailmanmarkkinoilla. Ja toivottavasti voittaja on kuvernööri Pohjois-Sumatran voi tehdä Pohjois-Sumatra paremmin sekä alalla tulehdus, jne.</w:t>
      </w:r>
    </w:p>
    <w:p>
      <w:r>
        <w:rPr>
          <w:b/>
          <w:u w:val="single"/>
        </w:rPr>
        <w:t xml:space="preserve">205103</w:t>
      </w:r>
    </w:p>
    <w:p>
      <w:r>
        <w:t xml:space="preserve">Ne, jotka uhkaavat syrjäyttää Jokowin, eivät ole FPI:tä vaan alumni212, lisäksi, onko olemassa lakia, joka määrää, että jos haluat syrjäyttää Jokowin, sinun täytyy puolustautua hänen kannattajilleen?</w:t>
      </w:r>
    </w:p>
    <w:p>
      <w:r>
        <w:rPr>
          <w:b/>
          <w:u w:val="single"/>
        </w:rPr>
        <w:t xml:space="preserve">205104</w:t>
      </w:r>
    </w:p>
    <w:p>
      <w:r>
        <w:t xml:space="preserve">5. Millaisia haasteita olet kohdannut? KÄYTTÄJÄ #KUchat</w:t>
      </w:r>
    </w:p>
    <w:p>
      <w:r>
        <w:rPr>
          <w:b/>
          <w:u w:val="single"/>
        </w:rPr>
        <w:t xml:space="preserve">205105</w:t>
      </w:r>
    </w:p>
    <w:p>
      <w:r>
        <w:t xml:space="preserve">AB on iloinen, hymyilevä, ei koskaan epäröi ja iloinen.</w:t>
      </w:r>
    </w:p>
    <w:p>
      <w:r>
        <w:rPr>
          <w:b/>
          <w:u w:val="single"/>
        </w:rPr>
        <w:t xml:space="preserve">205106</w:t>
      </w:r>
    </w:p>
    <w:p>
      <w:r>
        <w:t xml:space="preserve">USER Hänen kasvonsa pyytävät apua anjir'</w:t>
      </w:r>
    </w:p>
    <w:p>
      <w:r>
        <w:rPr>
          <w:b/>
          <w:u w:val="single"/>
        </w:rPr>
        <w:t xml:space="preserve">205107</w:t>
      </w:r>
    </w:p>
    <w:p>
      <w:r>
        <w:t xml:space="preserve">USER Kaga anjir'</w:t>
      </w:r>
    </w:p>
    <w:p>
      <w:r>
        <w:rPr>
          <w:b/>
          <w:u w:val="single"/>
        </w:rPr>
        <w:t xml:space="preserve">205108</w:t>
      </w:r>
    </w:p>
    <w:p>
      <w:r>
        <w:t xml:space="preserve">KÄYTTÄJÄ Älä tee minusta taas mahoa ros :v Haluan olla chanyeol ya wkwkwk'</w:t>
      </w:r>
    </w:p>
    <w:p>
      <w:r>
        <w:rPr>
          <w:b/>
          <w:u w:val="single"/>
        </w:rPr>
        <w:t xml:space="preserve">205109</w:t>
      </w:r>
    </w:p>
    <w:p>
      <w:r>
        <w:t xml:space="preserve">Jestas, menee vielä hetki ennen kuin pääsen Jkt:hen... onko tämä pahaa unta?</w:t>
      </w:r>
    </w:p>
    <w:p>
      <w:r>
        <w:rPr>
          <w:b/>
          <w:u w:val="single"/>
        </w:rPr>
        <w:t xml:space="preserve">205110</w:t>
      </w:r>
    </w:p>
    <w:p>
      <w:r>
        <w:t xml:space="preserve">KÄYTTÄJÄ on, muutaman kerran näin kassanhoitajan huolehtivan ulkomaan valuutan gt. mutta en tiedä miten puhua siitä, yritä kysyä vartijalta ennen jononumeron ottamista, yleensä siellä on vartija, kun haluat ottaa numeron".</w:t>
      </w:r>
    </w:p>
    <w:p>
      <w:r>
        <w:rPr>
          <w:b/>
          <w:u w:val="single"/>
        </w:rPr>
        <w:t xml:space="preserve">205111</w:t>
      </w:r>
    </w:p>
    <w:p>
      <w:r>
        <w:t xml:space="preserve">Jotkut ge er sammakot, että tämä asia oli todellakin kaataa hallinto. Mutta tämä asia on tiedustelutoimintaa kommunistisen liikkeen torjumiseksi.</w:t>
      </w:r>
    </w:p>
    <w:p>
      <w:r>
        <w:rPr>
          <w:b/>
          <w:u w:val="single"/>
        </w:rPr>
        <w:t xml:space="preserve">205112</w:t>
      </w:r>
    </w:p>
    <w:p>
      <w:r>
        <w:t xml:space="preserve">KÄYTTÄJÄ Hahahahahaha se ei ole siristelevä, mutta ei näe'</w:t>
      </w:r>
    </w:p>
    <w:p>
      <w:r>
        <w:rPr>
          <w:b/>
          <w:u w:val="single"/>
        </w:rPr>
        <w:t xml:space="preserve">205113</w:t>
      </w:r>
    </w:p>
    <w:p>
      <w:r>
        <w:t xml:space="preserve">KÄYTTÄJÄ Kysymykseni kuuluu, onko missään islamilaisessa laissa opetettu itsemurhapommituksia?</w:t>
      </w:r>
    </w:p>
    <w:p>
      <w:r>
        <w:rPr>
          <w:b/>
          <w:u w:val="single"/>
        </w:rPr>
        <w:t xml:space="preserve">205114</w:t>
      </w:r>
    </w:p>
    <w:p>
      <w:r>
        <w:t xml:space="preserve">KÄYTTÄJÄ HUAHAHAHA KAFIR PLONGA PLONGO YA ... MUKE BANCI SALON \xf0\x9f\x98\x82\xf0\x9f\xa4\xa3\xf0\x9f\x98\x85\xf0\x9f\x98\x86 URL-osoite</w:t>
      </w:r>
    </w:p>
    <w:p>
      <w:r>
        <w:rPr>
          <w:b/>
          <w:u w:val="single"/>
        </w:rPr>
        <w:t xml:space="preserve">205115</w:t>
      </w:r>
    </w:p>
    <w:p>
      <w:r>
        <w:t xml:space="preserve">KÄYTTÄJÄ Tuo cebong on kuoriutunut vasta 7 päivää. Mistä hän tunsi herra RR:n.</w:t>
      </w:r>
    </w:p>
    <w:p>
      <w:r>
        <w:rPr>
          <w:b/>
          <w:u w:val="single"/>
        </w:rPr>
        <w:t xml:space="preserve">205116</w:t>
      </w:r>
    </w:p>
    <w:p>
      <w:r>
        <w:t xml:space="preserve">syrjäyttää JoKowi cs GAgal hallinnossa</w:t>
      </w:r>
    </w:p>
    <w:p>
      <w:r>
        <w:rPr>
          <w:b/>
          <w:u w:val="single"/>
        </w:rPr>
        <w:t xml:space="preserve">205117</w:t>
      </w:r>
    </w:p>
    <w:p>
      <w:r>
        <w:t xml:space="preserve">KÄYTTÄJÄ Eyang älä ole hiljaa ja pidättele eek'</w:t>
      </w:r>
    </w:p>
    <w:p>
      <w:r>
        <w:rPr>
          <w:b/>
          <w:u w:val="single"/>
        </w:rPr>
        <w:t xml:space="preserve">205118</w:t>
      </w:r>
    </w:p>
    <w:p>
      <w:r>
        <w:t xml:space="preserve">Voisi olla INDONESIAN kansalainen\nsinun pitäisi olla YOU\nBANGA.\nini sen sijaan bilank Soekarno PKI. \xe2\x80\x94 on todella vihainen</w:t>
      </w:r>
    </w:p>
    <w:p>
      <w:r>
        <w:rPr>
          <w:b/>
          <w:u w:val="single"/>
        </w:rPr>
        <w:t xml:space="preserve">205119</w:t>
      </w:r>
    </w:p>
    <w:p>
      <w:r>
        <w:t xml:space="preserve"/>
      </w:r>
    </w:p>
    <w:p>
      <w:r>
        <w:rPr>
          <w:b/>
          <w:u w:val="single"/>
        </w:rPr>
        <w:t xml:space="preserve">205120</w:t>
      </w:r>
    </w:p>
    <w:p>
      <w:r>
        <w:t xml:space="preserve">USER LIQUID LAH YOU YA DOG SHIA....???? MIKSI SYÖDÄT PKI REZIMIN RAHAA... perus SYIAH HARAM JADAH SINÄ KOIRA...\xf0\x9f\x98\x82\xf0\x9f\x98\x82\xf0\x9f\x98\x98\x82'</w:t>
      </w:r>
    </w:p>
    <w:p>
      <w:r>
        <w:rPr>
          <w:b/>
          <w:u w:val="single"/>
        </w:rPr>
        <w:t xml:space="preserve">205121</w:t>
      </w:r>
    </w:p>
    <w:p>
      <w:r>
        <w:t xml:space="preserve">KÄYTTÄJÄ Aamin ehkä se voidaan aloittaa vuoden 2018 vaaleista, älä valitse ehdokkaita tukipuolueista. Huippu tulee olemaan #2019GantiPresidentti</w:t>
      </w:r>
    </w:p>
    <w:p>
      <w:r>
        <w:rPr>
          <w:b/>
          <w:u w:val="single"/>
        </w:rPr>
        <w:t xml:space="preserve">205122</w:t>
      </w:r>
    </w:p>
    <w:p>
      <w:r>
        <w:t xml:space="preserve">KÄYTTÄJÄ Pengen mengesaltyin kamori yui mutta pelkää, että hänen pampir kätyrinsä purevat häntä \xf0\x9f\x98\x82'</w:t>
      </w:r>
    </w:p>
    <w:p>
      <w:r>
        <w:rPr>
          <w:b/>
          <w:u w:val="single"/>
        </w:rPr>
        <w:t xml:space="preserve">205123</w:t>
      </w:r>
    </w:p>
    <w:p>
      <w:r>
        <w:t xml:space="preserve">Duh dek jeksen ja hänen ystävänsä ovat molemmat ääliöitä kyllä URL</w:t>
      </w:r>
    </w:p>
    <w:p>
      <w:r>
        <w:rPr>
          <w:b/>
          <w:u w:val="single"/>
        </w:rPr>
        <w:t xml:space="preserve">205124</w:t>
      </w:r>
    </w:p>
    <w:p>
      <w:r>
        <w:t xml:space="preserve">USER Monet teollisuudenalat, mutta kiinalaiset työskentelevät \nWkwkwk'</w:t>
      </w:r>
    </w:p>
    <w:p>
      <w:r>
        <w:rPr>
          <w:b/>
          <w:u w:val="single"/>
        </w:rPr>
        <w:t xml:space="preserve">205125</w:t>
      </w:r>
    </w:p>
    <w:p>
      <w:r>
        <w:t xml:space="preserve">puhelu ei ole ratioanal hajottaa PKI ganyang PKI emang tänä vuonna jebot ei ymmärrä tätä aikakautta auki</w:t>
      </w:r>
    </w:p>
    <w:p>
      <w:r>
        <w:rPr>
          <w:b/>
          <w:u w:val="single"/>
        </w:rPr>
        <w:t xml:space="preserve">205126</w:t>
      </w:r>
    </w:p>
    <w:p>
      <w:r>
        <w:t xml:space="preserve">Olen järkyttynyt siitä, että hän ei tiedä sitä. Se ulottuu juutalaisiin, profeettojen historiaan ja uskontoon. Olkoon hän johdatettu.</w:t>
      </w:r>
    </w:p>
    <w:p>
      <w:r>
        <w:rPr>
          <w:b/>
          <w:u w:val="single"/>
        </w:rPr>
        <w:t xml:space="preserve">205127</w:t>
      </w:r>
    </w:p>
    <w:p>
      <w:r>
        <w:t xml:space="preserve">Subhanallah...\nKun opiskelijat ovat hiljaa &amp; enemmän hedon kun maa on sairas, velka kasvaa, rupia tuhotaan, sähköpolttoaine nousee hiljaa keskellä yötä, tuonti kasvaa, ulkomaiset työntekijät vievät työmahdollisuuksia\n\n\n Luojan kiitos, että on vielä BEM, jotka jatkavat äänensä esittämistä #2019</w:t>
      </w:r>
    </w:p>
    <w:p>
      <w:r>
        <w:rPr>
          <w:b/>
          <w:u w:val="single"/>
        </w:rPr>
        <w:t xml:space="preserve">205128</w:t>
      </w:r>
    </w:p>
    <w:p>
      <w:r>
        <w:t xml:space="preserve">Vision &amp; Mission -osaamistesti panelistien käsissä. Mitkä ovat Djarot Saiful Hidayatin &amp; Sihar Sitoruksen mahdollisuudet Pohjois-Sumatran aluevaaleissa 2018? Katso #KandidatBicara torstai, ppl 19.30 WIB USERissa Zilvia Iskandarin kanssa; USER ; #Indonesia</w:t>
      </w:r>
    </w:p>
    <w:p>
      <w:r>
        <w:rPr>
          <w:b/>
          <w:u w:val="single"/>
        </w:rPr>
        <w:t xml:space="preserve">205129</w:t>
      </w:r>
    </w:p>
    <w:p>
      <w:r>
        <w:t xml:space="preserve">Nämä johtajat tekevät maasta #arvokkaan. KÄYTTÄJÄ Kuvernööri tuntee itsensä presidentiksi...!!!!</w:t>
      </w:r>
    </w:p>
    <w:p>
      <w:r>
        <w:rPr>
          <w:b/>
          <w:u w:val="single"/>
        </w:rPr>
        <w:t xml:space="preserve">205130</w:t>
      </w:r>
    </w:p>
    <w:p>
      <w:r>
        <w:t xml:space="preserve">KÄYTTÄJÄ Wkwkw perinnöllinen kulttuuri �?????</w:t>
      </w:r>
    </w:p>
    <w:p>
      <w:r>
        <w:rPr>
          <w:b/>
          <w:u w:val="single"/>
        </w:rPr>
        <w:t xml:space="preserve">205131</w:t>
      </w:r>
    </w:p>
    <w:p>
      <w:r>
        <w:t xml:space="preserve">ylpeä nähdä tämä Indonesian kuvernööri �???? bismillah yes sir #aniespresiden2019</w:t>
      </w:r>
    </w:p>
    <w:p>
      <w:r>
        <w:rPr>
          <w:b/>
          <w:u w:val="single"/>
        </w:rPr>
        <w:t xml:space="preserve">205132</w:t>
      </w:r>
    </w:p>
    <w:p>
      <w:r>
        <w:t xml:space="preserve">KÄYTTÄJÄ Haha...kuvernööri tuntee itsensä presidentiksi...; Olen hyvin ylpeä �???�????�????�????�??????...</w:t>
      </w:r>
    </w:p>
    <w:p>
      <w:r>
        <w:rPr>
          <w:b/>
          <w:u w:val="single"/>
        </w:rPr>
        <w:t xml:space="preserve">205133</w:t>
      </w:r>
    </w:p>
    <w:p>
      <w:r>
        <w:t xml:space="preserve">Yritä tarkistaa Anies Sandin kampanjatiimin rakenne, josta käy selvästi ilmi, että Asma Dewi on 212-toiminnan vararahaston varajohtaja.</w:t>
      </w:r>
    </w:p>
    <w:p>
      <w:r>
        <w:rPr>
          <w:b/>
          <w:u w:val="single"/>
        </w:rPr>
        <w:t xml:space="preserve">205134</w:t>
      </w:r>
    </w:p>
    <w:p>
      <w:r>
        <w:t xml:space="preserve">KÄYTTÄJÄ anna olla, miksi haluat kuunnella runkkaria?</w:t>
      </w:r>
    </w:p>
    <w:p>
      <w:r>
        <w:rPr>
          <w:b/>
          <w:u w:val="single"/>
        </w:rPr>
        <w:t xml:space="preserve">205135</w:t>
      </w:r>
    </w:p>
    <w:p>
      <w:r>
        <w:t xml:space="preserve">KÄYTTÄJÄ KÄYTTÄJÄ KÄYTTÄJÄ KÄYTTÄJÄ KÄYTTÄJÄ KÄYTTÄJÄ Oikeamielinen hölmö näytetään bong200.. hävitä hölmö. Hoitamaton ääliö... \xf0\x9f\x98\x82\xf0\x9f\x98\x82\xf0\x9f\x98\x82'</w:t>
      </w:r>
    </w:p>
    <w:p>
      <w:r>
        <w:rPr>
          <w:b/>
          <w:u w:val="single"/>
        </w:rPr>
        <w:t xml:space="preserve">205136</w:t>
      </w:r>
    </w:p>
    <w:p>
      <w:r>
        <w:t xml:space="preserve">KÄYTTÄJÄ Onnittelut pak aher, ilman fanfaareja &amp;; tuo media kmana2.... Ujug2 dah jd aja.tu airport :-D ... Tämä on uusi kuvernööri...</w:t>
      </w:r>
    </w:p>
    <w:p>
      <w:r>
        <w:rPr>
          <w:b/>
          <w:u w:val="single"/>
        </w:rPr>
        <w:t xml:space="preserve">205137</w:t>
      </w:r>
    </w:p>
    <w:p>
      <w:r>
        <w:t xml:space="preserve">Meillä on kiire maksuportin kanssa... Onko kukaan tosissaan "hehkuttanut" kiinalaista yhtiötä, joka louhii nikkeliä Morowalissa/Sultengissa... tuhansien tka:n kanssa...? URL</w:t>
      </w:r>
    </w:p>
    <w:p>
      <w:r>
        <w:rPr>
          <w:b/>
          <w:u w:val="single"/>
        </w:rPr>
        <w:t xml:space="preserve">205138</w:t>
      </w:r>
    </w:p>
    <w:p>
      <w:r>
        <w:t xml:space="preserve">KÄYTTÄJÄ Näin käy, kun ihmiset tulevat ulos perekin pillusta, miksi et ole iloinen siitä, että sanoin tuon sinun emak perekille, tavataan.</w:t>
      </w:r>
    </w:p>
    <w:p>
      <w:r>
        <w:rPr>
          <w:b/>
          <w:u w:val="single"/>
        </w:rPr>
        <w:t xml:space="preserve">205139</w:t>
      </w:r>
    </w:p>
    <w:p>
      <w:r>
        <w:t xml:space="preserve">Sakjane menette yliopistoon luennoitsijoiden ja tiedekunnan opettamana huomenna kun valmistutte yliopistosta, tulette johtamaan maata.....pak pak tungin presidenteillä on lapsia, jotka haluavat lastensa olevan hänen kaltaisiaan, samoin kuin luennoitsijoilla on....</w:t>
      </w:r>
    </w:p>
    <w:p>
      <w:r>
        <w:rPr>
          <w:b/>
          <w:u w:val="single"/>
        </w:rPr>
        <w:t xml:space="preserve">205140</w:t>
      </w:r>
    </w:p>
    <w:p>
      <w:r>
        <w:t xml:space="preserve">Airlangga vielä ujo etenemään varapresidenttiehdokkaaksi Jokowin seuraksi</w:t>
      </w:r>
    </w:p>
    <w:p>
      <w:r>
        <w:rPr>
          <w:b/>
          <w:u w:val="single"/>
        </w:rPr>
        <w:t xml:space="preserve">205141</w:t>
      </w:r>
    </w:p>
    <w:p>
      <w:r>
        <w:t xml:space="preserve">KÄYTTÄJÄ Kemianopettaja w käytti "kaava on tällainen, älä kysy liikaa, tule ateistiksi"\n\nMitä yhteys on bambang:('</w:t>
      </w:r>
    </w:p>
    <w:p>
      <w:r>
        <w:rPr>
          <w:b/>
          <w:u w:val="single"/>
        </w:rPr>
        <w:t xml:space="preserve">205142</w:t>
      </w:r>
    </w:p>
    <w:p>
      <w:r>
        <w:t xml:space="preserve">KÄYTTÄJÄ 2 vaihtoehto \nKlw ei rikas ya niin tyhmä kyk cebong KÄYTTÄJÄ \xf0\x9f\x98\x82\xf0\x9f\x98\x82\xf0\x9f\x98\x98\xf0\x9f\x98\x82'</w:t>
      </w:r>
    </w:p>
    <w:p>
      <w:r>
        <w:rPr>
          <w:b/>
          <w:u w:val="single"/>
        </w:rPr>
        <w:t xml:space="preserve">205143</w:t>
      </w:r>
    </w:p>
    <w:p>
      <w:r>
        <w:t xml:space="preserve">Epäsuoran vaalikeskustelun kyseenalaistaminen Kuvitus: Työntekijät asentavat maanantaina (26.3.) Länsi-Sumatran Padangin aluevaaleihin 2018 osallistuvien kahden ehdokasparin kampanjatarvikkeita (APK) Ulakkarangissa, Padangissa, Länsi-Sumatralla. Hallitus ja edustajainhuone ovat vyöryttäneet revi� � �?</w:t>
      </w:r>
    </w:p>
    <w:p>
      <w:r>
        <w:rPr>
          <w:b/>
          <w:u w:val="single"/>
        </w:rPr>
        <w:t xml:space="preserve">205144</w:t>
      </w:r>
    </w:p>
    <w:p>
      <w:r>
        <w:t xml:space="preserve">Haluaisin käyttää silmälaseja, mutta silmäni ovat kapeat, joten en huku.</w:t>
      </w:r>
    </w:p>
    <w:p>
      <w:r>
        <w:rPr>
          <w:b/>
          <w:u w:val="single"/>
        </w:rPr>
        <w:t xml:space="preserve">205145</w:t>
      </w:r>
    </w:p>
    <w:p>
      <w:r>
        <w:t xml:space="preserve">Miksi he taistelevat sinnikkäästi kahden jakson ajan? Muistakaa vapaaehtoisten tarina, koska jokainen hanke, joka tulee sisään, he tuntevat maksun nimen. Ei siis ole epäilystäkään siitä, että jos tämä hallinto romahtaa, mielistelijät ovat köyhiä, ehkä jopa vankilassa. #2019GantiPresidentti".</w:t>
      </w:r>
    </w:p>
    <w:p>
      <w:r>
        <w:rPr>
          <w:b/>
          <w:u w:val="single"/>
        </w:rPr>
        <w:t xml:space="preserve">205146</w:t>
      </w:r>
    </w:p>
    <w:p>
      <w:r>
        <w:t xml:space="preserve">Yhteiskunnassa, joka uskoo vain tämän maailman mustavalkoisuuteen, kukaan ei usko, että on olemassa uskovaisia, jotka ovat kommunisteja, tupakoitsijoita, jotka kannattavat tupakointikieltoja, ja kovia työntekijöitä, jotka eivät menesty #QuotesMuke'</w:t>
      </w:r>
    </w:p>
    <w:p>
      <w:r>
        <w:rPr>
          <w:b/>
          <w:u w:val="single"/>
        </w:rPr>
        <w:t xml:space="preserve">205147</w:t>
      </w:r>
    </w:p>
    <w:p>
      <w:r>
        <w:t xml:space="preserve">(jatkuu) ja /tai/ tutustuminen tuntemattomiin. Hän ei puhunut paljon, ennen kuin löysi sopivan henkilön, joka vihdoin avasi oven hänen sydämelleen, jotta hän voisi avautua ja puhua pitkään, kuten silloin, kun Hyura oli sukulaisensa kanssa tai (cont).</w:t>
      </w:r>
    </w:p>
    <w:p>
      <w:r>
        <w:rPr>
          <w:b/>
          <w:u w:val="single"/>
        </w:rPr>
        <w:t xml:space="preserve">205148</w:t>
      </w:r>
    </w:p>
    <w:p>
      <w:r>
        <w:t xml:space="preserve">Karya Yosefin katolisen peruskoulun 6B-luokan oppilas Lie Tju on Ronaldo Pardeden laillinen vaimo.</w:t>
      </w:r>
    </w:p>
    <w:p>
      <w:r>
        <w:rPr>
          <w:b/>
          <w:u w:val="single"/>
        </w:rPr>
        <w:t xml:space="preserve">205149</w:t>
      </w:r>
    </w:p>
    <w:p>
      <w:r>
        <w:t xml:space="preserve">pltl sorry rl joku kristitty haluaa liittyä dm-ryhmään?'</w:t>
      </w:r>
    </w:p>
    <w:p>
      <w:r>
        <w:rPr>
          <w:b/>
          <w:u w:val="single"/>
        </w:rPr>
        <w:t xml:space="preserve">205150</w:t>
      </w:r>
    </w:p>
    <w:p>
      <w:r>
        <w:t xml:space="preserve">KÄYTTÄJÄ Toivomme, että poliittinen vimma ei vaikuta talouteemme ja että köyhyysaste laskee.</w:t>
      </w:r>
    </w:p>
    <w:p>
      <w:r>
        <w:rPr>
          <w:b/>
          <w:u w:val="single"/>
        </w:rPr>
        <w:t xml:space="preserve">205151</w:t>
      </w:r>
    </w:p>
    <w:p>
      <w:r>
        <w:t xml:space="preserve">KÄYTTÄJÄ KÄYTTÄJÄ HUKUTTAA.... tuon rupisen pääpojan, joka on kohtuuttoman ylimielinen. Nangislaj, senkin paskiainen, mahdollisimman pian.</w:t>
      </w:r>
    </w:p>
    <w:p>
      <w:r>
        <w:rPr>
          <w:b/>
          <w:u w:val="single"/>
        </w:rPr>
        <w:t xml:space="preserve">205152</w:t>
      </w:r>
    </w:p>
    <w:p>
      <w:r>
        <w:t xml:space="preserve">RT USER Jos USER lakkautetaan, kuka sitten torjuu korruptiota, herra USER? Korruptio on ilmeisesti laajalle levinnyttä, erityisesti DPR:ssä.</w:t>
      </w:r>
    </w:p>
    <w:p>
      <w:r>
        <w:rPr>
          <w:b/>
          <w:u w:val="single"/>
        </w:rPr>
        <w:t xml:space="preserve">205153</w:t>
      </w:r>
    </w:p>
    <w:p>
      <w:r>
        <w:t xml:space="preserve">KÄYTTÄJÄHALLITTAJAT... koska heillä on kaikki hallussaan ja he voivat hallita laitteiden, työkalujen ja tyhmien kusipäiden avulla.</w:t>
      </w:r>
    </w:p>
    <w:p>
      <w:r>
        <w:rPr>
          <w:b/>
          <w:u w:val="single"/>
        </w:rPr>
        <w:t xml:space="preserve">205154</w:t>
      </w:r>
    </w:p>
    <w:p>
      <w:r>
        <w:t xml:space="preserve">KÄYTTÄJÄ KÄYTTÄJÄ \xc2\xab uusi malli krokotiili. Hänen suunsa syö paljon sokeria.</w:t>
      </w:r>
    </w:p>
    <w:p>
      <w:r>
        <w:rPr>
          <w:b/>
          <w:u w:val="single"/>
        </w:rPr>
        <w:t xml:space="preserve">205155</w:t>
      </w:r>
    </w:p>
    <w:p>
      <w:r>
        <w:t xml:space="preserve">KÄYTTÄJÄ KÄYTTÄJÄ KÄYTTÄJÄ KÄYTTÄJÄ Korruptoitunut kuvernööri tarkoittaa Lu. RSSW. Kunnostus. Se on Ahokin ahneutta.</w:t>
      </w:r>
    </w:p>
    <w:p>
      <w:r>
        <w:rPr>
          <w:b/>
          <w:u w:val="single"/>
        </w:rPr>
        <w:t xml:space="preserve">205156</w:t>
      </w:r>
    </w:p>
    <w:p>
      <w:r>
        <w:t xml:space="preserve">USER Emang Bangke! \xf0\x9f\x98\x82'</w:t>
      </w:r>
    </w:p>
    <w:p>
      <w:r>
        <w:rPr>
          <w:b/>
          <w:u w:val="single"/>
        </w:rPr>
        <w:t xml:space="preserve">205157</w:t>
      </w:r>
    </w:p>
    <w:p>
      <w:r>
        <w:t xml:space="preserve">RT USER: KÄYTTÄJÄ KÄYTTÄJÄ Sarap, sairas, hemmoteltu, epäselvä, kangenan, mustasukkainen, "gapapa kok", koodaus, huolehtiva, minun #1 fanit, b\xe2\x80\xa6'</w:t>
      </w:r>
    </w:p>
    <w:p>
      <w:r>
        <w:rPr>
          <w:b/>
          <w:u w:val="single"/>
        </w:rPr>
        <w:t xml:space="preserve">205158</w:t>
      </w:r>
    </w:p>
    <w:p>
      <w:r>
        <w:t xml:space="preserve">tehdä unelmista totta</w:t>
      </w:r>
    </w:p>
    <w:p>
      <w:r>
        <w:rPr>
          <w:b/>
          <w:u w:val="single"/>
        </w:rPr>
        <w:t xml:space="preserve">205159</w:t>
      </w:r>
    </w:p>
    <w:p>
      <w:r>
        <w:t xml:space="preserve">Lauantaiaamuna (21.4.2018) Baduyn alkuperäiskansat jatkavat matkaansa Bantenin kuvernöörin kansliaan Bantenin maakunnan hallintokeskuksessa (KP3B) Curugissa, Serangin kaupungissa. #SebaBaduy2018; ; DM</w:t>
      </w:r>
    </w:p>
    <w:p>
      <w:r>
        <w:rPr>
          <w:b/>
          <w:u w:val="single"/>
        </w:rPr>
        <w:t xml:space="preserve">205160</w:t>
      </w:r>
    </w:p>
    <w:p>
      <w:r>
        <w:t xml:space="preserve">KÄYTTÄJÄ KÄYTTÄJÄ KÄYTTÄJÄ KÄYTTÄJÄ Se on sotkua tehdä kampanjaa, mikä on maa? #2019GantiPresidentti</w:t>
      </w:r>
    </w:p>
    <w:p>
      <w:r>
        <w:rPr>
          <w:b/>
          <w:u w:val="single"/>
        </w:rPr>
        <w:t xml:space="preserve">205161</w:t>
      </w:r>
    </w:p>
    <w:p>
      <w:r>
        <w:t xml:space="preserve">Mikä paskiainen tuo kuljettaja onkaan. Anteeksi, että sitä ei ole sopivaa kutsua kuljettajaksi, koska kuljettajat ovat universaaleja. Sääli, että muut, jotka jo toimivat kunnolla, saavat osuman, muutamme seuraavan paskiaiseksi.</w:t>
      </w:r>
    </w:p>
    <w:p>
      <w:r>
        <w:rPr>
          <w:b/>
          <w:u w:val="single"/>
        </w:rPr>
        <w:t xml:space="preserve">205162</w:t>
      </w:r>
    </w:p>
    <w:p>
      <w:r>
        <w:t xml:space="preserve">Jokowi pyytää ihmisiä vaihtamaan Kiinan valuuttaan!!!; #2019GantiPresiden</w:t>
      </w:r>
    </w:p>
    <w:p>
      <w:r>
        <w:rPr>
          <w:b/>
          <w:u w:val="single"/>
        </w:rPr>
        <w:t xml:space="preserve">205163</w:t>
      </w:r>
    </w:p>
    <w:p>
      <w:r>
        <w:t xml:space="preserve">budek anjir URL-osoite</w:t>
      </w:r>
    </w:p>
    <w:p>
      <w:r>
        <w:rPr>
          <w:b/>
          <w:u w:val="single"/>
        </w:rPr>
        <w:t xml:space="preserve">205164</w:t>
      </w:r>
    </w:p>
    <w:p>
      <w:r>
        <w:t xml:space="preserve">RT USER: KÄYTTÄJÄ Sitten Malesian pääministeri satirisoi jokowia ja tulkittiin sitten hyökkäävän jokowia vastaan? Hehehe</w:t>
      </w:r>
    </w:p>
    <w:p>
      <w:r>
        <w:rPr>
          <w:b/>
          <w:u w:val="single"/>
        </w:rPr>
        <w:t xml:space="preserve">205165</w:t>
      </w:r>
    </w:p>
    <w:p>
      <w:r>
        <w:t xml:space="preserve">PKI nousee</w:t>
      </w:r>
    </w:p>
    <w:p>
      <w:r>
        <w:rPr>
          <w:b/>
          <w:u w:val="single"/>
        </w:rPr>
        <w:t xml:space="preserve">205166</w:t>
      </w:r>
    </w:p>
    <w:p>
      <w:r>
        <w:t xml:space="preserve">KÄYTTÄJÄ KÄYTTÄJÄ Lho sanoi, että sen rahoitti 4 ulkomaista pankkia... vai olenko väärässä?".</w:t>
      </w:r>
    </w:p>
    <w:p>
      <w:r>
        <w:rPr>
          <w:b/>
          <w:u w:val="single"/>
        </w:rPr>
        <w:t xml:space="preserve">205167</w:t>
      </w:r>
    </w:p>
    <w:p>
      <w:r>
        <w:t xml:space="preserve"> Olen Berita Indonesia -sanomalehden toimittaja Hongkongissa.</w:t>
      </w:r>
    </w:p>
    <w:p>
      <w:r>
        <w:rPr>
          <w:b/>
          <w:u w:val="single"/>
        </w:rPr>
        <w:t xml:space="preserve">205168</w:t>
      </w:r>
    </w:p>
    <w:p>
      <w:r>
        <w:t xml:space="preserve">KÄYTTÄJÄ Najis zu, turvallinen, että monet vartijat kysyt gidaf lah päästä uudelleen'</w:t>
      </w:r>
    </w:p>
    <w:p>
      <w:r>
        <w:rPr>
          <w:b/>
          <w:u w:val="single"/>
        </w:rPr>
        <w:t xml:space="preserve">205169</w:t>
      </w:r>
    </w:p>
    <w:p>
      <w:r>
        <w:t xml:space="preserve">KÄYTTÄJÄ KÄYTTÄJÄ Noisy duo maho'</w:t>
      </w:r>
    </w:p>
    <w:p>
      <w:r>
        <w:rPr>
          <w:b/>
          <w:u w:val="single"/>
        </w:rPr>
        <w:t xml:space="preserve">205170</w:t>
      </w:r>
    </w:p>
    <w:p>
      <w:r>
        <w:t xml:space="preserve"/>
      </w:r>
    </w:p>
    <w:p>
      <w:r>
        <w:rPr>
          <w:b/>
          <w:u w:val="single"/>
        </w:rPr>
        <w:t xml:space="preserve">205171</w:t>
      </w:r>
    </w:p>
    <w:p>
      <w:r>
        <w:t xml:space="preserve">Ya Allah Gusti...miksi USER hiljaisuudesta muuta kuin; USER USER USER USER ; #2019GantiPresiden ; USER USER USER USER USER USER</w:t>
      </w:r>
    </w:p>
    <w:p>
      <w:r>
        <w:rPr>
          <w:b/>
          <w:u w:val="single"/>
        </w:rPr>
        <w:t xml:space="preserve">205172</w:t>
      </w:r>
    </w:p>
    <w:p>
      <w:r>
        <w:t xml:space="preserve">KÄYTTÄJÄ Lu mah no budek cuman congean'</w:t>
      </w:r>
    </w:p>
    <w:p>
      <w:r>
        <w:rPr>
          <w:b/>
          <w:u w:val="single"/>
        </w:rPr>
        <w:t xml:space="preserve">205173</w:t>
      </w:r>
    </w:p>
    <w:p>
      <w:r>
        <w:t xml:space="preserve">Match... ; #2019GantiPresidentti</w:t>
      </w:r>
    </w:p>
    <w:p>
      <w:r>
        <w:rPr>
          <w:b/>
          <w:u w:val="single"/>
        </w:rPr>
        <w:t xml:space="preserve">205174</w:t>
      </w:r>
    </w:p>
    <w:p>
      <w:r>
        <w:t xml:space="preserve">USER Apadong? Atomipommi?</w:t>
      </w:r>
    </w:p>
    <w:p>
      <w:r>
        <w:rPr>
          <w:b/>
          <w:u w:val="single"/>
        </w:rPr>
        <w:t xml:space="preserve">205175</w:t>
      </w:r>
    </w:p>
    <w:p>
      <w:r>
        <w:t xml:space="preserve">Prabowo ei halua kiirehtiä julistuksen antamista, vaan haluaa vielä omaksua Ulaman ja Habaibin pyrkimykset.</w:t>
      </w:r>
    </w:p>
    <w:p>
      <w:r>
        <w:rPr>
          <w:b/>
          <w:u w:val="single"/>
        </w:rPr>
        <w:t xml:space="preserve">205176</w:t>
      </w:r>
    </w:p>
    <w:p>
      <w:r>
        <w:t xml:space="preserve">KÄYTTÄJÄ Jakarta anti Aseng'</w:t>
      </w:r>
    </w:p>
    <w:p>
      <w:r>
        <w:rPr>
          <w:b/>
          <w:u w:val="single"/>
        </w:rPr>
        <w:t xml:space="preserve">205177</w:t>
      </w:r>
    </w:p>
    <w:p>
      <w:r>
        <w:t xml:space="preserve">He tekivät virheitä menneisyydessä. Nyt he haluavat hyvittää tekonsa.\n\nAnna herroille mahdollisuus.\n\nVain yksi asia, herrat, älkää luottako toivoon. Jotkut sanovat, että älä pelkää, toiset sanovat, että wala' buta.\n\nSentähden on välttämätöntä arvostella ja olla tottelematta. Mutta jos kritiikki</w:t>
      </w:r>
    </w:p>
    <w:p>
      <w:r>
        <w:rPr>
          <w:b/>
          <w:u w:val="single"/>
        </w:rPr>
        <w:t xml:space="preserve">205178</w:t>
      </w:r>
    </w:p>
    <w:p>
      <w:r>
        <w:t xml:space="preserve">KÄYTTÄJÄ KÄYTTÄJÄ En ole cebong ja bani serbet, masnya kutsua tappeluun?!</w:t>
      </w:r>
    </w:p>
    <w:p>
      <w:r>
        <w:rPr>
          <w:b/>
          <w:u w:val="single"/>
        </w:rPr>
        <w:t xml:space="preserve">205179</w:t>
      </w:r>
    </w:p>
    <w:p>
      <w:r>
        <w:t xml:space="preserve">KÄYTTÄJÄ KÄYTTÄJÄ KÄYTTÄJÄ KÄYTTÄJÄ KÄYTTÄJÄ KÄYTTÄJÄ KÄYTTÄJÄ KÄYTTÄJÄ KÄYTTÄJÄ KÄYTTÄJÄ KÄYTTÄJÄ KÄYTTÄJÄ KÄYTTÄJÄ KÄYTTÄJÄ KÄYTTÄJÄ KÄYTTÄJÄ KÄYTTÄJÄ PKI JOKA HALUAA TUHOTA ISLAMIN ....DANGER !!!!'</w:t>
      </w:r>
    </w:p>
    <w:p>
      <w:r>
        <w:rPr>
          <w:b/>
          <w:u w:val="single"/>
        </w:rPr>
        <w:t xml:space="preserve">205180</w:t>
      </w:r>
    </w:p>
    <w:p>
      <w:r>
        <w:t xml:space="preserve">ei voi mennä vielä eteenpäin, tämä AHOKIN DIRTY TRASHER Guntur Romli syyttää Asma Dewi Anies-Sandi URL-osoite</w:t>
      </w:r>
    </w:p>
    <w:p>
      <w:r>
        <w:rPr>
          <w:b/>
          <w:u w:val="single"/>
        </w:rPr>
        <w:t xml:space="preserve">205181</w:t>
      </w:r>
    </w:p>
    <w:p>
      <w:r>
        <w:t xml:space="preserve">KÄYTTÄJÄ Olen ollut siellä. Ostin tuotteen Kiinasta Shopeen kautta. Sitten jotain ei ollut paketissa. Kysyin siitä. Myyjä halusi palauttaa rahat. Lopulta palautettiin. Mutta menetin rahaa toimituskuluissa. Lisäksi tämä on myyntikohde, jokainen myyntihinta on yhdistetty.</w:t>
      </w:r>
    </w:p>
    <w:p>
      <w:r>
        <w:rPr>
          <w:b/>
          <w:u w:val="single"/>
        </w:rPr>
        <w:t xml:space="preserve">205182</w:t>
      </w:r>
    </w:p>
    <w:p>
      <w:r>
        <w:t xml:space="preserve">RT USER: KÄYTTÄJÄ Yritä olla tietämätön asioista, joilla ei ole merkitystä elämässäsi. Jos teet virheitä, se ei haittaa, olet ihminen\xe2\x80\xa6'</w:t>
      </w:r>
    </w:p>
    <w:p>
      <w:r>
        <w:rPr>
          <w:b/>
          <w:u w:val="single"/>
        </w:rPr>
        <w:t xml:space="preserve">205183</w:t>
      </w:r>
    </w:p>
    <w:p>
      <w:r>
        <w:t xml:space="preserve">Joka kerta, kun professori USER vastaa tileille, jotka huutavat loukkauksia &amp;amp; leimaamalla hänet kafir, liberaali, jil jne, minulla on vain yksi uteliaisuus, miten ihmisten kasvot näiden tilien takana näkevät professorin rauhallisen &amp;amp; hyvin berb.</w:t>
      </w:r>
    </w:p>
    <w:p>
      <w:r>
        <w:rPr>
          <w:b/>
          <w:u w:val="single"/>
        </w:rPr>
        <w:t xml:space="preserve">205184</w:t>
      </w:r>
    </w:p>
    <w:p>
      <w:r>
        <w:t xml:space="preserve">USER Älkää pakottako ihmisiä ajattelemaan, että poliitikot voivat määrätä terroristeja... \Tekemällä lakeja, jotka toimivat ihmisten, eivät paskiaisten hyväksi. Siitä sinulle maksetaan...\xf0\x9f\x98\xac'</w:t>
      </w:r>
    </w:p>
    <w:p>
      <w:r>
        <w:rPr>
          <w:b/>
          <w:u w:val="single"/>
        </w:rPr>
        <w:t xml:space="preserve">205185</w:t>
      </w:r>
    </w:p>
    <w:p>
      <w:r>
        <w:t xml:space="preserve">"Pilluni muuttuu jatkuvasti mudaksi.</w:t>
      </w:r>
    </w:p>
    <w:p>
      <w:r>
        <w:rPr>
          <w:b/>
          <w:u w:val="single"/>
        </w:rPr>
        <w:t xml:space="preserve">205186</w:t>
      </w:r>
    </w:p>
    <w:p>
      <w:r>
        <w:t xml:space="preserve">KÄYTTÄJÄ jiahahahhhh bencong idiootti on järkyttynyt mitä ngeper neh kiinni usein levittää herjaavia uutisia .......maklum sih gw sama bencong johdannainen gerwani kuten elo se cong, ei herjaus ei syö oikein. sama kuin työstä pidät roikkua ylikorkealla ....hihihihihihihihi'</w:t>
      </w:r>
    </w:p>
    <w:p>
      <w:r>
        <w:rPr>
          <w:b/>
          <w:u w:val="single"/>
        </w:rPr>
        <w:t xml:space="preserve">205187</w:t>
      </w:r>
    </w:p>
    <w:p>
      <w:r>
        <w:t xml:space="preserve">Länsi-Sumateran kuvernööri ei tullut paikalle, vaikka häntä pyydettiin lieventäväksi todistajaksi kuvitteellisen SPj:n oikeudenkäynnissä.</w:t>
      </w:r>
    </w:p>
    <w:p>
      <w:r>
        <w:rPr>
          <w:b/>
          <w:u w:val="single"/>
        </w:rPr>
        <w:t xml:space="preserve">205188</w:t>
      </w:r>
    </w:p>
    <w:p>
      <w:r>
        <w:t xml:space="preserve">Tähän mennessä en ole löytänyt enempää tietoa kansakunnasta, jonka kasvoissa (naisilla) on arpia, veitsen viiltojen vaikutelma. Olipa kyseessä sitten kauneuskulttuuri tai heidän lahkonsa uskonnollinen rituaali. Vaikka he ovat muslimeja</w:t>
      </w:r>
    </w:p>
    <w:p>
      <w:r>
        <w:rPr>
          <w:b/>
          <w:u w:val="single"/>
        </w:rPr>
        <w:t xml:space="preserve">205189</w:t>
      </w:r>
    </w:p>
    <w:p>
      <w:r>
        <w:t xml:space="preserve">KÄYTTÄJÄ KÄYTTÄJÄ KÄYTTÄJÄ KÄYTTÄJÄ Huahahahaha myöntämällä epäsuorasti, että hän on Pinokkio. Haluatko yhä äänestää häntä presidentiksi? Jos haluat, niin olet tyhmä cebong.</w:t>
      </w:r>
    </w:p>
    <w:p>
      <w:r>
        <w:rPr>
          <w:b/>
          <w:u w:val="single"/>
        </w:rPr>
        <w:t xml:space="preserve">205190</w:t>
      </w:r>
    </w:p>
    <w:p>
      <w:r>
        <w:t xml:space="preserve">KÄYTTÄJÄ Se on hänen asiansa korruptio poliisiasiat, mutta jos uskonto on meidän asiamme MA Jumala. Nostan peukut pystyyn ama bg zumiiiii.....</w:t>
      </w:r>
    </w:p>
    <w:p>
      <w:r>
        <w:rPr>
          <w:b/>
          <w:u w:val="single"/>
        </w:rPr>
        <w:t xml:space="preserve">205191</w:t>
      </w:r>
    </w:p>
    <w:p>
      <w:r>
        <w:t xml:space="preserve">KÄYTTÄJÄ KÄYTTÄJÄ KÄYTTÄJÄ KÄYTTÄJÄ KÄYTTÄJÄ länsivastainen he ovat enemmän taipuvaisia kommunistiseen vasemmistoon, kuten Venäjä Soekarnon aikakaudella taipui Venäjään, jos en ole väärässä, cmiiw//'</w:t>
      </w:r>
    </w:p>
    <w:p>
      <w:r>
        <w:rPr>
          <w:b/>
          <w:u w:val="single"/>
        </w:rPr>
        <w:t xml:space="preserve">205192</w:t>
      </w:r>
    </w:p>
    <w:p>
      <w:r>
        <w:t xml:space="preserve">KÄYTTÄJÄ Olen peruskoulussa Papua... Protestanttivähemmistö, mutta saa käyttää jilbabia. Uskonnon tunneilla, esimerkiksi luokilla 3a ja 3b, muslimit ovat yhdessä luokassa, protestantit omassa luokassaan ja katolilaiset omassa luokassaan. Hindu / buddhalainen pelata tyhjiä tunteja, siirretty joka päivä.</w:t>
      </w:r>
    </w:p>
    <w:p>
      <w:r>
        <w:rPr>
          <w:b/>
          <w:u w:val="single"/>
        </w:rPr>
        <w:t xml:space="preserve">205193</w:t>
      </w:r>
    </w:p>
    <w:p>
      <w:r>
        <w:t xml:space="preserve">KÄYTTÄJÄ KÄYTTÄJÄ KÄYTTÄJÄ KÄYTTÄJÄ Cebong Lo benerin CD aja Kon can\xf0\x9f\x98\x82\xf0\x9f\x98\x82\xf0\x9f\x98\x82'</w:t>
      </w:r>
    </w:p>
    <w:p>
      <w:r>
        <w:rPr>
          <w:b/>
          <w:u w:val="single"/>
        </w:rPr>
        <w:t xml:space="preserve">205194</w:t>
      </w:r>
    </w:p>
    <w:p>
      <w:r>
        <w:t xml:space="preserve">YLBHI:n kommunistiset lakeijat pelaavat uhrileikkiä -</w:t>
      </w:r>
    </w:p>
    <w:p>
      <w:r>
        <w:rPr>
          <w:b/>
          <w:u w:val="single"/>
        </w:rPr>
        <w:t xml:space="preserve">205195</w:t>
      </w:r>
    </w:p>
    <w:p>
      <w:r>
        <w:t xml:space="preserve">KÄYTTÄJÄ KÄYTTÄJÄ Koska uskontoamme ja uskoamme ei tarvitse puolustaa eikä rienausta ole. synti ja synnittömyys kuuluvat maailman luojalle. rakkaudella anteeksiantaminen on parasta.</w:t>
      </w:r>
    </w:p>
    <w:p>
      <w:r>
        <w:rPr>
          <w:b/>
          <w:u w:val="single"/>
        </w:rPr>
        <w:t xml:space="preserve">205196</w:t>
      </w:r>
    </w:p>
    <w:p>
      <w:r>
        <w:t xml:space="preserve">KÄYTTÄJÄ Mikään päivä ei kulu puhumatta kunyuk\xf0\x9f\x91\x89\xf0\x9f\x91\x88 Onko sinulla kiintiö? Kyllä, sinulla on oltava'</w:t>
      </w:r>
    </w:p>
    <w:p>
      <w:r>
        <w:rPr>
          <w:b/>
          <w:u w:val="single"/>
        </w:rPr>
        <w:t xml:space="preserve">205197</w:t>
      </w:r>
    </w:p>
    <w:p>
      <w:r>
        <w:t xml:space="preserve">Khofifah Indar Parawansa-Emil Dardak ja Saifullah Yusuf (Gus Ipul)-Puti Guntur Soekarno kilpailevat ideoista ja ohjelmista Itä-Jaavan aluevaalien ensimmäisessä väittelyssä, jonka KPUD East Java järjesti.</w:t>
      </w:r>
    </w:p>
    <w:p>
      <w:r>
        <w:rPr>
          <w:b/>
          <w:u w:val="single"/>
        </w:rPr>
        <w:t xml:space="preserve">205198</w:t>
      </w:r>
    </w:p>
    <w:p>
      <w:r>
        <w:t xml:space="preserve">presidenttiehdokas 2019....USER "Trumph on pinnallinen ja tyhmä, Jokowi on hullu ja jos minusta tulee presidentti, korruptio katoaa tästä maasta"</w:t>
      </w:r>
    </w:p>
    <w:p>
      <w:r>
        <w:rPr>
          <w:b/>
          <w:u w:val="single"/>
        </w:rPr>
        <w:t xml:space="preserve">205199</w:t>
      </w:r>
    </w:p>
    <w:p>
      <w:r>
        <w:t xml:space="preserve">YLIMIELINEN KÄYTTÄJÄ!!! PALJON SELKÄÄ!!! NÄYTÄT APINALTA, PUHUT PÄÄLLESI!!!! ON AIKOJA, JOLLOIN IHMISET LOUKKAANTUVAT KOIRISTA.</w:t>
      </w:r>
    </w:p>
    <w:p>
      <w:r>
        <w:rPr>
          <w:b/>
          <w:u w:val="single"/>
        </w:rPr>
        <w:t xml:space="preserve">205200</w:t>
      </w:r>
    </w:p>
    <w:p>
      <w:r>
        <w:t xml:space="preserve">No meidän suuri profeettamme Muhammad Saw aja niin....ei opettanut muslimeja olemaan vihaisia ...; #Islamituramahbukanmarah; #NderekGusMus</w:t>
      </w:r>
    </w:p>
    <w:p>
      <w:r>
        <w:rPr>
          <w:b/>
          <w:u w:val="single"/>
        </w:rPr>
        <w:t xml:space="preserve">205201</w:t>
      </w:r>
    </w:p>
    <w:p>
      <w:r>
        <w:t xml:space="preserve">USER bacot lu min... signal rotten kaga bs di pake2'</w:t>
      </w:r>
    </w:p>
    <w:p>
      <w:r>
        <w:rPr>
          <w:b/>
          <w:u w:val="single"/>
        </w:rPr>
        <w:t xml:space="preserve">205202</w:t>
      </w:r>
    </w:p>
    <w:p>
      <w:r>
        <w:t xml:space="preserve"/>
      </w:r>
    </w:p>
    <w:p>
      <w:r>
        <w:rPr>
          <w:b/>
          <w:u w:val="single"/>
        </w:rPr>
        <w:t xml:space="preserve">205203</w:t>
      </w:r>
    </w:p>
    <w:p>
      <w:r>
        <w:t xml:space="preserve">kyllä, niin se on niin apina, koira! minä lyö sinua pitkään. se on niin huono, että astaghfirullah hal'adzim, et voi sanoa epäkohtelias asioita, olen pahoillani 3x, NGENTOT URL</w:t>
      </w:r>
    </w:p>
    <w:p>
      <w:r>
        <w:rPr>
          <w:b/>
          <w:u w:val="single"/>
        </w:rPr>
        <w:t xml:space="preserve">205204</w:t>
      </w:r>
    </w:p>
    <w:p>
      <w:r>
        <w:t xml:space="preserve">KÄYTTÄJÄ Kan emg idiootti gimanasi'</w:t>
      </w:r>
    </w:p>
    <w:p>
      <w:r>
        <w:rPr>
          <w:b/>
          <w:u w:val="single"/>
        </w:rPr>
        <w:t xml:space="preserve">205205</w:t>
      </w:r>
    </w:p>
    <w:p>
      <w:r>
        <w:t xml:space="preserve">MataNajwaDebatJakarta kiinalainen Sika ahok bloon todella. Niin fiksu taas. Kunhan se ei ole Ahok.</w:t>
      </w:r>
    </w:p>
    <w:p>
      <w:r>
        <w:rPr>
          <w:b/>
          <w:u w:val="single"/>
        </w:rPr>
        <w:t xml:space="preserve">205206</w:t>
      </w:r>
    </w:p>
    <w:p>
      <w:r>
        <w:t xml:space="preserve">#DebatFinalPilkadaJKT mampuuuusssssssss mpoK Silvy!!!!</w:t>
      </w:r>
    </w:p>
    <w:p>
      <w:r>
        <w:rPr>
          <w:b/>
          <w:u w:val="single"/>
        </w:rPr>
        <w:t xml:space="preserve">205207</w:t>
      </w:r>
    </w:p>
    <w:p>
      <w:r>
        <w:t xml:space="preserve">Tänään lauantaiaamuna (21.4.2018) Baduyn alkuperäiskansat jatkoivat matkaansa Bantenin maakunnan keskushallinnon alueella (KP3B) sijaitsevaan Bantenin kuvernöörin toimistoon Curugissa, Serangin kaupungissa. #SebaBaduy2018.</w:t>
      </w:r>
    </w:p>
    <w:p>
      <w:r>
        <w:rPr>
          <w:b/>
          <w:u w:val="single"/>
        </w:rPr>
        <w:t xml:space="preserve">205208</w:t>
      </w:r>
    </w:p>
    <w:p>
      <w:r>
        <w:t xml:space="preserve">KÄYTTÄJÄ KÄYTTÄJÄ Tuo on pelkkää puhetta, olen varma, ettet uskalla tehdä sitä.</w:t>
      </w:r>
    </w:p>
    <w:p>
      <w:r>
        <w:rPr>
          <w:b/>
          <w:u w:val="single"/>
        </w:rPr>
        <w:t xml:space="preserve">205209</w:t>
      </w:r>
    </w:p>
    <w:p>
      <w:r>
        <w:t xml:space="preserve">KÄYTTÄJÄ KÄYTTÄJÄ Välillä \xe2\x80\x98 siirtyä takaisin säännöllisesti\xe2\x80\x99 ja \xe2\x80\x98 tuntea itsesi\xe2\x80\x99..\n\nTyttö on vilpitön, mutta jos kaveri on misqin, mitä sanot? \n\n\xe2\x80\x9cNainut sinut, ei koska minun varallisuuden mas.. mutta koska rakkauden ...</w:t>
      </w:r>
    </w:p>
    <w:p>
      <w:r>
        <w:rPr>
          <w:b/>
          <w:u w:val="single"/>
        </w:rPr>
        <w:t xml:space="preserve">205210</w:t>
      </w:r>
    </w:p>
    <w:p>
      <w:r>
        <w:t xml:space="preserve">KÄYTTÄJÄSI ON MYÖS bri SIPIT!'</w:t>
      </w:r>
    </w:p>
    <w:p>
      <w:r>
        <w:rPr>
          <w:b/>
          <w:u w:val="single"/>
        </w:rPr>
        <w:t xml:space="preserve">205211</w:t>
      </w:r>
    </w:p>
    <w:p>
      <w:r>
        <w:t xml:space="preserve">KÄYTTÄJÄ KÄYTTÄJÄ ERI KUIN PLANGA PLONGO MUKIDI REGIME'</w:t>
      </w:r>
    </w:p>
    <w:p>
      <w:r>
        <w:rPr>
          <w:b/>
          <w:u w:val="single"/>
        </w:rPr>
        <w:t xml:space="preserve">205212</w:t>
      </w:r>
    </w:p>
    <w:p>
      <w:r>
        <w:t xml:space="preserve">RT KÄYTTÄJÄ Tulkaa kenraalit, levittäkää viehätyksenne vuodelle 2019, älkää enää olko KÄYTTÄJÄ.</w:t>
      </w:r>
    </w:p>
    <w:p>
      <w:r>
        <w:rPr>
          <w:b/>
          <w:u w:val="single"/>
        </w:rPr>
        <w:t xml:space="preserve">205213</w:t>
      </w:r>
    </w:p>
    <w:p>
      <w:r>
        <w:t xml:space="preserve">Kun kysyimme koulun opetussuunnitelmasta, aktiviteeteista, pääaineista jne., meitä vastaanottanut opettaja antoi meille ilmaisen CD-levyn koulusta. Ja hän oli niin ystävällinen, että näytti meille koulua. \"Koulun nimi on SMK Santo Mikael Catholic.</w:t>
      </w:r>
    </w:p>
    <w:p>
      <w:r>
        <w:rPr>
          <w:b/>
          <w:u w:val="single"/>
        </w:rPr>
        <w:t xml:space="preserve">205214</w:t>
      </w:r>
    </w:p>
    <w:p>
      <w:r>
        <w:t xml:space="preserve">KÄYTTÄJÄ ei pääse BONGin aivoihin, he ovat pysyvästi jälkeenjääneitä. \xf0\x9f\x98\x82\xf0\x9f\xa4\xa3\xf0\x9f\x98\x82\xf0\x9f\xa4\xa3'</w:t>
      </w:r>
    </w:p>
    <w:p>
      <w:r>
        <w:rPr>
          <w:b/>
          <w:u w:val="single"/>
        </w:rPr>
        <w:t xml:space="preserve">205215</w:t>
      </w:r>
    </w:p>
    <w:p>
      <w:r>
        <w:t xml:space="preserve">KÄYTTÄJÄ Halaa ensin ennen kuin otat pommin... er takjil...'.</w:t>
      </w:r>
    </w:p>
    <w:p>
      <w:r>
        <w:rPr>
          <w:b/>
          <w:u w:val="single"/>
        </w:rPr>
        <w:t xml:space="preserve">205216</w:t>
      </w:r>
    </w:p>
    <w:p>
      <w:r>
        <w:t xml:space="preserve"/>
      </w:r>
    </w:p>
    <w:p>
      <w:r>
        <w:rPr>
          <w:b/>
          <w:u w:val="single"/>
        </w:rPr>
        <w:t xml:space="preserve">205217</w:t>
      </w:r>
    </w:p>
    <w:p>
      <w:r>
        <w:t xml:space="preserve">KÄYTTÄJÄ Jälleen kihloissa Akin kanssa Kiinassa'</w:t>
      </w:r>
    </w:p>
    <w:p>
      <w:r>
        <w:rPr>
          <w:b/>
          <w:u w:val="single"/>
        </w:rPr>
        <w:t xml:space="preserve">205218</w:t>
      </w:r>
    </w:p>
    <w:p>
      <w:r>
        <w:t xml:space="preserve">KÄYTTÄJÄ Lah Padangissa, joka on julkinen koulu (ja jotkut yksityiset paitsi yksityiset kristilliset/katoliset koulut) mo islam kek kaga kek tytön on käytettävä jilbabia joka päivä, koska koulun univormu on jilbab wkwkwkwkwwkwk ja tämä ei ole vain lukiossa, vaan ala-asteelta junior lukiosta j</w:t>
      </w:r>
    </w:p>
    <w:p>
      <w:r>
        <w:rPr>
          <w:b/>
          <w:u w:val="single"/>
        </w:rPr>
        <w:t xml:space="preserve">205219</w:t>
      </w:r>
    </w:p>
    <w:p>
      <w:r>
        <w:t xml:space="preserve">Aivot jos myydään on kallista, koska sitä ei ole koskaan käytetty, eli vielä sileä.</w:t>
      </w:r>
    </w:p>
    <w:p>
      <w:r>
        <w:rPr>
          <w:b/>
          <w:u w:val="single"/>
        </w:rPr>
        <w:t xml:space="preserve">205220</w:t>
      </w:r>
    </w:p>
    <w:p>
      <w:r>
        <w:t xml:space="preserve">RT USER: KÄYTTÄJÄ Waduh tämä on parempi tehdä google lomake, pelkää, että ngerep kiusaa pahikset:('</w:t>
      </w:r>
    </w:p>
    <w:p>
      <w:r>
        <w:rPr>
          <w:b/>
          <w:u w:val="single"/>
        </w:rPr>
        <w:t xml:space="preserve">205221</w:t>
      </w:r>
    </w:p>
    <w:p>
      <w:r>
        <w:t xml:space="preserve">Minulla on hypoteesi, jonka mukaan Padjadjaranin kuningaskunnan alkuperäinen nimi oli Vadjadjaran. Se on hindujen valtakunta, joten siellä on intialaisia kuvioita, joissa käytetään V:tä. Hypoteesi, tiedättehän...'</w:t>
      </w:r>
    </w:p>
    <w:p>
      <w:r>
        <w:rPr>
          <w:b/>
          <w:u w:val="single"/>
        </w:rPr>
        <w:t xml:space="preserve">205222</w:t>
      </w:r>
    </w:p>
    <w:p>
      <w:r>
        <w:t xml:space="preserve">Meidän ei tarvitse uskoa fiktioon, se mitä oppineet/kyai/ustadz sanovat luennoillaan on kaikki fiktiota, ..; jakeet ovat kaikki fiktiota..; Eikö niin, herra KÄYTTÄJÄ?</w:t>
      </w:r>
    </w:p>
    <w:p>
      <w:r>
        <w:rPr>
          <w:b/>
          <w:u w:val="single"/>
        </w:rPr>
        <w:t xml:space="preserve">205223</w:t>
      </w:r>
    </w:p>
    <w:p>
      <w:r>
        <w:t xml:space="preserve">Modar sai Deandran lohkon.</w:t>
      </w:r>
    </w:p>
    <w:p>
      <w:r>
        <w:rPr>
          <w:b/>
          <w:u w:val="single"/>
        </w:rPr>
        <w:t xml:space="preserve">205224</w:t>
      </w:r>
    </w:p>
    <w:p>
      <w:r>
        <w:t xml:space="preserve">Hasrinin katumus sen jälkeen, kun hänen poikansa ja miniänsä katosivat kolmen kuukauden kuluttua Gafatariin liittymisestä &gt;Ei vielä tajunnut ja pahoitteli, että islaminusko oli pettänyt USERia.</w:t>
      </w:r>
    </w:p>
    <w:p>
      <w:r>
        <w:rPr>
          <w:b/>
          <w:u w:val="single"/>
        </w:rPr>
        <w:t xml:space="preserve">205225</w:t>
      </w:r>
    </w:p>
    <w:p>
      <w:r>
        <w:t xml:space="preserve">Te hajotatte KPK:n, me hajotamme kansanedustajat!!!! URL</w:t>
      </w:r>
    </w:p>
    <w:p>
      <w:r>
        <w:rPr>
          <w:b/>
          <w:u w:val="single"/>
        </w:rPr>
        <w:t xml:space="preserve">205226</w:t>
      </w:r>
    </w:p>
    <w:p>
      <w:r>
        <w:t xml:space="preserve">KÄYTTÄJÄ KÄYTTÄJÄ En tiedä, näin unta... Unohdin sen, muistan vain sen osan, jossa tapasin monta kuntia.".</w:t>
      </w:r>
    </w:p>
    <w:p>
      <w:r>
        <w:rPr>
          <w:b/>
          <w:u w:val="single"/>
        </w:rPr>
        <w:t xml:space="preserve">205227</w:t>
      </w:r>
    </w:p>
    <w:p>
      <w:r>
        <w:t xml:space="preserve">Damn tämä hp vuonna cas td iltapäivällä ei halua täysi täysi myös batre nya'</w:t>
      </w:r>
    </w:p>
    <w:p>
      <w:r>
        <w:rPr>
          <w:b/>
          <w:u w:val="single"/>
        </w:rPr>
        <w:t xml:space="preserve">205228</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205229</w:t>
      </w:r>
    </w:p>
    <w:p>
      <w:r>
        <w:t xml:space="preserve">3. Presidentti USER sanoi, että lähitulevaisuudessa 171 aluepäällikön vaalit (pilkada) järjestetään samanaikaisesti kuvernöörien, regenttien ja pormestarien osalta #JokowiAjakUlamaSejukkanPilkada</w:t>
      </w:r>
    </w:p>
    <w:p>
      <w:r>
        <w:rPr>
          <w:b/>
          <w:u w:val="single"/>
        </w:rPr>
        <w:t xml:space="preserve">205230</w:t>
      </w:r>
    </w:p>
    <w:p>
      <w:r>
        <w:t xml:space="preserve">USER USER USER USER USER USER USER USER USER USER USER USER USER USER USER USER USER USER USER USER USER USER USER USER USER USER USER USER USER USER USER USER USER USER USER p</w:t>
      </w:r>
    </w:p>
    <w:p>
      <w:r>
        <w:rPr>
          <w:b/>
          <w:u w:val="single"/>
        </w:rPr>
        <w:t xml:space="preserve">205231</w:t>
      </w:r>
    </w:p>
    <w:p>
      <w:r>
        <w:t xml:space="preserve">KÄYTTÄJÄ KÄYTTÄJÄ phantom on juuri sopiva kaikkiin rooleihin, vaikka en olekaan dogfightingissa, mutta otan phantomin muuhun kuin kalasänkyyn, jossa on vain 15 minuuttia taisteluaikaa.</w:t>
      </w:r>
    </w:p>
    <w:p>
      <w:r>
        <w:rPr>
          <w:b/>
          <w:u w:val="single"/>
        </w:rPr>
        <w:t xml:space="preserve">205232</w:t>
      </w:r>
    </w:p>
    <w:p>
      <w:r>
        <w:t xml:space="preserve">wah wah ... poikkeukselliset havainnot.......merkkejä poikkeuksellisesta äänten manipuloinnista.</w:t>
      </w:r>
    </w:p>
    <w:p>
      <w:r>
        <w:rPr>
          <w:b/>
          <w:u w:val="single"/>
        </w:rPr>
        <w:t xml:space="preserve">205233</w:t>
      </w:r>
    </w:p>
    <w:p>
      <w:r>
        <w:t xml:space="preserve">"Rakkaus on sokea, mykkä ja halvaantunut. Koska olet vienyt puolet sielustani" -</w:t>
      </w:r>
    </w:p>
    <w:p>
      <w:r>
        <w:rPr>
          <w:b/>
          <w:u w:val="single"/>
        </w:rPr>
        <w:t xml:space="preserve">205234</w:t>
      </w:r>
    </w:p>
    <w:p>
      <w:r>
        <w:t xml:space="preserve">Sokeat terveiset, mitä teet? Hehe'</w:t>
      </w:r>
    </w:p>
    <w:p>
      <w:r>
        <w:rPr>
          <w:b/>
          <w:u w:val="single"/>
        </w:rPr>
        <w:t xml:space="preserve">205235</w:t>
      </w:r>
    </w:p>
    <w:p>
      <w:r>
        <w:t xml:space="preserve">- Haluatko, että julkkikset käyttäytyvät paskasti, eivätkä ihmiset pidä heistä? Tämäntyyppinen ystävä "ratsastaa" edelleen. Ottakaa yhdessä kuvia, jutelkaa yhdessä, vaikka ette olisikaan yhteydessä mittakaavaan.\n\nErottelette faneista kyllä...\nPansos haluaa sinun kulkevan hänen mielestään virran mukana.</w:t>
      </w:r>
    </w:p>
    <w:p>
      <w:r>
        <w:rPr>
          <w:b/>
          <w:u w:val="single"/>
        </w:rPr>
        <w:t xml:space="preserve">205236</w:t>
      </w:r>
    </w:p>
    <w:p>
      <w:r>
        <w:t xml:space="preserve">Tämä on uusi "UUTISIA"; ; ; PPP KIELTÄÄ JOKOWIN PRESIDENTTIKSI...!; ; 1. PDIP:n uudella tuella PPP torjuu Jokowin presidentiksi tulemisen kahdeksi kaudeksi; ; ; Djan Faridzin leiriin kuuluva Yhdistynyt kehityspuolue (PPP) torjuu jyrkästi Jokowin paluun Indonesian johtoon kahdeksi kaudeksi. �???</w:t>
      </w:r>
    </w:p>
    <w:p>
      <w:r>
        <w:rPr>
          <w:b/>
          <w:u w:val="single"/>
        </w:rPr>
        <w:t xml:space="preserve">205237</w:t>
      </w:r>
    </w:p>
    <w:p>
      <w:r>
        <w:t xml:space="preserve">Elämä on joskus ylhäällä ja joskus alhaalla. joskus kana astuu meidän paskaamme, joskus me astumme kanan paskaan.</w:t>
      </w:r>
    </w:p>
    <w:p>
      <w:r>
        <w:rPr>
          <w:b/>
          <w:u w:val="single"/>
        </w:rPr>
        <w:t xml:space="preserve">205238</w:t>
      </w:r>
    </w:p>
    <w:p>
      <w:r>
        <w:t xml:space="preserve">Haluatteko vihjailla KÄYTTÄJÄNÄ?;; Oletteko tarkistaneet joitakin muita kaadereita, joilla on useampi kuin yksi vaimo?;; ; On hullua, että kaaderit ovat nyt tulleet lukuun, jossa keskustellaan vaimojen lukumäärästä.</w:t>
      </w:r>
    </w:p>
    <w:p>
      <w:r>
        <w:rPr>
          <w:b/>
          <w:u w:val="single"/>
        </w:rPr>
        <w:t xml:space="preserve">205239</w:t>
      </w:r>
    </w:p>
    <w:p>
      <w:r>
        <w:t xml:space="preserve">KÄYTTÄJÄ KÄYTTÄJÄ KÄYTTÄJÄ KÄYTTÄJÄ KÄYTTÄJÄ KÄYTTÄJÄ KÄYTTÄJÄ Roslan saari tu yang murtad dn kapir\xf0\x9f\x9f\x91\x8dmenyokong ton.mamak melalak dgn ct kasim sbelom pru14 req lesen lgbt\xf0\x9f\x98\x94terang\xc2\xb2 bahalol tu menolak Allah.'!'</w:t>
      </w:r>
    </w:p>
    <w:p>
      <w:r>
        <w:rPr>
          <w:b/>
          <w:u w:val="single"/>
        </w:rPr>
        <w:t xml:space="preserve">205240</w:t>
      </w:r>
    </w:p>
    <w:p>
      <w:r>
        <w:t xml:space="preserve">Presidentti SBY sanoi, että budjetin varat eivät riitä kaasun tekemiseen.Sanoin, että talousarvion korruption vuoksi ei voida tehdä kaasusijoittajia tekemään kaasua.</w:t>
      </w:r>
    </w:p>
    <w:p>
      <w:r>
        <w:rPr>
          <w:b/>
          <w:u w:val="single"/>
        </w:rPr>
        <w:t xml:space="preserve">205241</w:t>
      </w:r>
    </w:p>
    <w:p>
      <w:r>
        <w:t xml:space="preserve">4. Kolmas asia, josta presidentti haluaa keskustella tässä #ratassa, on #AsianGames2018-kilpailujen edistäminen sekä paikallisissa että kansainvälisissä tiedotusvälineissä.</w:t>
      </w:r>
    </w:p>
    <w:p>
      <w:r>
        <w:rPr>
          <w:b/>
          <w:u w:val="single"/>
        </w:rPr>
        <w:t xml:space="preserve">205242</w:t>
      </w:r>
    </w:p>
    <w:p>
      <w:r>
        <w:t xml:space="preserve">Radikaalit järjestöt (FPI FUI HTI) on hajotettava.Jos radikaaleja Bhineka-vastaisia anti-kiinalaisia kristittyjä ei voida herättää, karkottakaa sj Suriahiin liittymään ISISiin.</w:t>
      </w:r>
    </w:p>
    <w:p>
      <w:r>
        <w:rPr>
          <w:b/>
          <w:u w:val="single"/>
        </w:rPr>
        <w:t xml:space="preserve">205243</w:t>
      </w:r>
    </w:p>
    <w:p>
      <w:r>
        <w:t xml:space="preserve">HAHAHA Silmäsi ovat pienet?</w:t>
      </w:r>
    </w:p>
    <w:p>
      <w:r>
        <w:rPr>
          <w:b/>
          <w:u w:val="single"/>
        </w:rPr>
        <w:t xml:space="preserve">205244</w:t>
      </w:r>
    </w:p>
    <w:p>
      <w:r>
        <w:t xml:space="preserve">KÄYTTÄJÄ Myöhemmin palautamme kampuksen arvokkuuden tämän barbaarisen hallinnon jälkeen ... \n\nAamiin.</w:t>
      </w:r>
    </w:p>
    <w:p>
      <w:r>
        <w:rPr>
          <w:b/>
          <w:u w:val="single"/>
        </w:rPr>
        <w:t xml:space="preserve">205245</w:t>
      </w:r>
    </w:p>
    <w:p>
      <w:r>
        <w:t xml:space="preserve">KÄYTTÄJÄ KÄYTTÄJÄ Ahokin ja hänen kavereidensa kaltaisten Aseng-paskiaisten on oltava "anti".</w:t>
      </w:r>
    </w:p>
    <w:p>
      <w:r>
        <w:rPr>
          <w:b/>
          <w:u w:val="single"/>
        </w:rPr>
        <w:t xml:space="preserve">205246</w:t>
      </w:r>
    </w:p>
    <w:p>
      <w:r>
        <w:t xml:space="preserve">KÄYTTÄJÄ KÄYTTÄJÄ Jopa uskonnollisissa kysymyksissä ei ole asianmukaista käyttää uskontoa tekosyynä syytteen nostamiseen.</w:t>
      </w:r>
    </w:p>
    <w:p>
      <w:r>
        <w:rPr>
          <w:b/>
          <w:u w:val="single"/>
        </w:rPr>
        <w:t xml:space="preserve">205247</w:t>
      </w:r>
    </w:p>
    <w:p>
      <w:r>
        <w:t xml:space="preserve">Kannattaako islamia seurata? KÄYTTÄJÄ KÄYTTÄJÄ KÄYTTÄJÄ KÄYTTÄJÄ Menag: Gafatar ei ole seuraamisen arvoinen</w:t>
      </w:r>
    </w:p>
    <w:p>
      <w:r>
        <w:rPr>
          <w:b/>
          <w:u w:val="single"/>
        </w:rPr>
        <w:t xml:space="preserve">205248</w:t>
      </w:r>
    </w:p>
    <w:p>
      <w:r>
        <w:t xml:space="preserve">KÄYTTÄJÄ KÄYTTÄJÄ Tuo on merkki tyhmyydestäsi, henkilökohtaisesta yrityksestäsi huolehtiminen on epäpätevää, miten haluat huolehtia suuremmasta maasta, btw vero on vielä maksettu.... Wkwkwkwkwk... Shucks dongo...'.</w:t>
      </w:r>
    </w:p>
    <w:p>
      <w:r>
        <w:rPr>
          <w:b/>
          <w:u w:val="single"/>
        </w:rPr>
        <w:t xml:space="preserve">205249</w:t>
      </w:r>
    </w:p>
    <w:p>
      <w:r>
        <w:t xml:space="preserve">Sarjakuvahahmo, joka kuvaa Luhanin luonnetta, on \xe2\x80\x9cApinakuningas Dragon Ballissa\xe2\x80\x9d, koska heillä molemmilla on oikeustajua XD''.</w:t>
      </w:r>
    </w:p>
    <w:p>
      <w:r>
        <w:rPr>
          <w:b/>
          <w:u w:val="single"/>
        </w:rPr>
        <w:t xml:space="preserve">205250</w:t>
      </w:r>
    </w:p>
    <w:p>
      <w:r>
        <w:t xml:space="preserve">RT USER USER Tiedän, että sby on poliittinen nero, mutta onko sby niin vaikutusvaltainen tähän asti? Tai sitten opettajalla on jokin muu agenda</w:t>
      </w:r>
    </w:p>
    <w:p>
      <w:r>
        <w:rPr>
          <w:b/>
          <w:u w:val="single"/>
        </w:rPr>
        <w:t xml:space="preserve">205251</w:t>
      </w:r>
    </w:p>
    <w:p>
      <w:r>
        <w:t xml:space="preserve">Byrokratia... Mitä byrokratia on? Alueelliset byrokraattinne ovat sekaisin Lah Piye?; ; Ojo Ngurusi Pusatmu Wae Pak... ; Owalah Paaak Paak... ; #2019GantiPresiden</w:t>
      </w:r>
    </w:p>
    <w:p>
      <w:r>
        <w:rPr>
          <w:b/>
          <w:u w:val="single"/>
        </w:rPr>
        <w:t xml:space="preserve">205252</w:t>
      </w:r>
    </w:p>
    <w:p>
      <w:r>
        <w:t xml:space="preserve">Ulkomaalaisten työntekijöiden lähdön odotetaan luovan uusia avoimia työpaikkoja, joiden tavoitteena on, että vuoteen 2020 mennessä yksityisellä sektorilla on 450 000 työpaikkaa yksinomaan saudeille. \n\nURL</w:t>
      </w:r>
    </w:p>
    <w:p>
      <w:r>
        <w:rPr>
          <w:b/>
          <w:u w:val="single"/>
        </w:rPr>
        <w:t xml:space="preserve">205253</w:t>
      </w:r>
    </w:p>
    <w:p>
      <w:r>
        <w:t xml:space="preserve">KÄYTTÄJÄ KÄYTTÄJÄ, JOKA TARVITSEE PELATA ELOKUVAA. INDONESIAN KOMMUNISTISEN PUOLUEEN ILMOITTAJA JA PUHEENJOHTAJAN NIMI. KOMMUNISTISEN NEUVOSTOKIINAN ALKUPERÄ.</w:t>
      </w:r>
    </w:p>
    <w:p>
      <w:r>
        <w:rPr>
          <w:b/>
          <w:u w:val="single"/>
        </w:rPr>
        <w:t xml:space="preserve">205254</w:t>
      </w:r>
    </w:p>
    <w:p>
      <w:r>
        <w:t xml:space="preserve">Erittäin pelkää tätä hallintoa sm #2019GantiPresiden Smp tutki kuten Kiinan kansalaisia kuljettavan helikopterin onnettomuus</w:t>
      </w:r>
    </w:p>
    <w:p>
      <w:r>
        <w:rPr>
          <w:b/>
          <w:u w:val="single"/>
        </w:rPr>
        <w:t xml:space="preserve">205255</w:t>
      </w:r>
    </w:p>
    <w:p>
      <w:r>
        <w:t xml:space="preserve"/>
      </w:r>
    </w:p>
    <w:p>
      <w:r>
        <w:rPr>
          <w:b/>
          <w:u w:val="single"/>
        </w:rPr>
        <w:t xml:space="preserve">205256</w:t>
      </w:r>
    </w:p>
    <w:p>
      <w:r>
        <w:t xml:space="preserve">RT USER: Hajar bleh vain puolustaa #Nomor2Koruptor...cuihhhhhhhh URL-osoite</w:t>
      </w:r>
    </w:p>
    <w:p>
      <w:r>
        <w:rPr>
          <w:b/>
          <w:u w:val="single"/>
        </w:rPr>
        <w:t xml:space="preserve">205257</w:t>
      </w:r>
    </w:p>
    <w:p>
      <w:r>
        <w:t xml:space="preserve">KÄYTTÄJÄ KÄYTTÄJÄ KÄYTTÄJÄ KÄYTTÄJÄ Ole varovainen shiialaisten kanssa, he ovat vihamielisiä ystäville. Se on tosiasia. Katsokaa Syyrian tilaa ja heidän läheisiä suhteitaan Venäjään ja kommunistiseen Kiinaan.</w:t>
      </w:r>
    </w:p>
    <w:p>
      <w:r>
        <w:rPr>
          <w:b/>
          <w:u w:val="single"/>
        </w:rPr>
        <w:t xml:space="preserve">205258</w:t>
      </w:r>
    </w:p>
    <w:p>
      <w:r>
        <w:t xml:space="preserve">KÄYTTÄJÄ Kuka KÄYTTÄJÄ ei ole sitä mieltä, että mitä useampana päivänä hallinnon virheet paljastuvat?</w:t>
      </w:r>
    </w:p>
    <w:p>
      <w:r>
        <w:rPr>
          <w:b/>
          <w:u w:val="single"/>
        </w:rPr>
        <w:t xml:space="preserve">205259</w:t>
      </w:r>
    </w:p>
    <w:p>
      <w:r>
        <w:t xml:space="preserve">KÄYTTÄJÄ Villipossu tai kesy sika on silti sika, niin se on.</w:t>
      </w:r>
    </w:p>
    <w:p>
      <w:r>
        <w:rPr>
          <w:b/>
          <w:u w:val="single"/>
        </w:rPr>
        <w:t xml:space="preserve">205260</w:t>
      </w:r>
    </w:p>
    <w:p>
      <w:r>
        <w:t xml:space="preserve">KÄYTTÄJÄ Erimielisyyksiin on totuttava nykyisessä demokratiassa...eivätkö nykyisen hallinnon hallitsijamyönteiset ihmiset...tule niin kuumiksi erimielisyyksistä...Aikaisemmin nyt vallassa oleva puolue osoitti usein..kritiikkiä...'.</w:t>
      </w:r>
    </w:p>
    <w:p>
      <w:r>
        <w:rPr>
          <w:b/>
          <w:u w:val="single"/>
        </w:rPr>
        <w:t xml:space="preserve">205261</w:t>
      </w:r>
    </w:p>
    <w:p>
      <w:r>
        <w:t xml:space="preserve">KÄYTTÄJÄ Merong2 mah ei koska ndut tai laiha, eikä koska vähemmän eue ... Mutta koska rahaa on paljon, on mukavaa, kun ei tarvitse räksyttää, se on vain nyoh nyoh \xf0\x9f\x98\x82 \xf0\x9f\x98\x82 \xf0\x9f\x91\x8c'</w:t>
      </w:r>
    </w:p>
    <w:p>
      <w:r>
        <w:rPr>
          <w:b/>
          <w:u w:val="single"/>
        </w:rPr>
        <w:t xml:space="preserve">205262</w:t>
      </w:r>
    </w:p>
    <w:p>
      <w:r>
        <w:t xml:space="preserve">Maailman ongelmat ja himo-ongelmat, kang USER. Sanat ovat siivekkäitä kuin pöllö. URL</w:t>
      </w:r>
    </w:p>
    <w:p>
      <w:r>
        <w:rPr>
          <w:b/>
          <w:u w:val="single"/>
        </w:rPr>
        <w:t xml:space="preserve">205263</w:t>
      </w:r>
    </w:p>
    <w:p>
      <w:r>
        <w:t xml:space="preserve">Jokowi on syrjäytettävä, koska hän ei ole ainoastaan rikkonut monia lakisääteisiä säännöksiä, vaan on myös epäpätevä johtamaan maata.</w:t>
      </w:r>
    </w:p>
    <w:p>
      <w:r>
        <w:rPr>
          <w:b/>
          <w:u w:val="single"/>
        </w:rPr>
        <w:t xml:space="preserve">205264</w:t>
      </w:r>
    </w:p>
    <w:p>
      <w:r>
        <w:t xml:space="preserve">KÄYTTÄJÄ Tämä on itse asiassa se, mikä tekee meidät tähän asti vainoharhaiseksi kiinalaisten suhteen.\n\nMerentakaiset kiinalaiset, kansalaisuusperiaatteen mukaan, on ius sanguinis, eli jos olet syntynyt missä tahansa, olet automaattisesti Kiinan kansalainen, olipa se sitten nationalistinen (taiwanilaiset</w:t>
      </w:r>
    </w:p>
    <w:p>
      <w:r>
        <w:rPr>
          <w:b/>
          <w:u w:val="single"/>
        </w:rPr>
        <w:t xml:space="preserve">205265</w:t>
      </w:r>
    </w:p>
    <w:p>
      <w:r>
        <w:t xml:space="preserve">Rankaise Koraanin loukkaajaa mahdollisimman ankarasti vankilaan ahok vankilaan ahok vankilaan ahok</w:t>
      </w:r>
    </w:p>
    <w:p>
      <w:r>
        <w:rPr>
          <w:b/>
          <w:u w:val="single"/>
        </w:rPr>
        <w:t xml:space="preserve">205266</w:t>
      </w:r>
    </w:p>
    <w:p>
      <w:r>
        <w:t xml:space="preserve">KÄYTTÄJÄ KÄYTTÄJÄ Se tarkoittaa, että rinnastat indonesialaiset naiset kameleihin, eikö niin?</w:t>
      </w:r>
    </w:p>
    <w:p>
      <w:r>
        <w:rPr>
          <w:b/>
          <w:u w:val="single"/>
        </w:rPr>
        <w:t xml:space="preserve">205267</w:t>
      </w:r>
    </w:p>
    <w:p>
      <w:r>
        <w:t xml:space="preserve">Persian ryhmää edustavat Andritany Ismed Sofyan ja Ramdani Lestaluhu vierailivat tänään iltapäivällä Alm Fahrezan hautaustoimistossa.</w:t>
      </w:r>
    </w:p>
    <w:p>
      <w:r>
        <w:rPr>
          <w:b/>
          <w:u w:val="single"/>
        </w:rPr>
        <w:t xml:space="preserve">205268</w:t>
      </w:r>
    </w:p>
    <w:p>
      <w:r>
        <w:t xml:space="preserve">Henkilö, joka haluaa olla yksin, en tiedä miksi, mutta se tulee takaisin myöhemmin.</w:t>
      </w:r>
    </w:p>
    <w:p>
      <w:r>
        <w:rPr>
          <w:b/>
          <w:u w:val="single"/>
        </w:rPr>
        <w:t xml:space="preserve">205269</w:t>
      </w:r>
    </w:p>
    <w:p>
      <w:r>
        <w:t xml:space="preserve">KÄYTTÄJÄ KÄYTTÄJÄ Cebongin mestari pakenee todellisuutta, älykkyyttä ja tervettä järkeä...'.</w:t>
      </w:r>
    </w:p>
    <w:p>
      <w:r>
        <w:rPr>
          <w:b/>
          <w:u w:val="single"/>
        </w:rPr>
        <w:t xml:space="preserve">205270</w:t>
      </w:r>
    </w:p>
    <w:p>
      <w:r>
        <w:t xml:space="preserve">6. Indonesiassa saariston hindut eivät ole koskaan demonisoineet Intian hinduja, saariston katolilaiset eivät ole koskaan demonisoineet Vatikaanin katolilaisia, eivätkä saariston shiialaisetkaan ole koskaan demonisoineet Iranin shiialaisia; kummallista kyllä, ne, jotka väittävät olevansa saariston muslimeja, eivät ole koskaan demonisoineet Iranin shiialaisia.</w:t>
      </w:r>
    </w:p>
    <w:p>
      <w:r>
        <w:rPr>
          <w:b/>
          <w:u w:val="single"/>
        </w:rPr>
        <w:t xml:space="preserve">205271</w:t>
      </w:r>
    </w:p>
    <w:p>
      <w:r>
        <w:t xml:space="preserve">USER BANGSAT KAPINDIANG TAIK BEGO TOLOL DEMANALAS NDASMU PIG DOG MONKEY PEKOK CEBONG KODOK FROG .LET'S REMOVE THIS VOCABULARY FROM OUR BRAINS, AGREED?".</w:t>
      </w:r>
    </w:p>
    <w:p>
      <w:r>
        <w:rPr>
          <w:b/>
          <w:u w:val="single"/>
        </w:rPr>
        <w:t xml:space="preserve">205272</w:t>
      </w:r>
    </w:p>
    <w:p>
      <w:r>
        <w:t xml:space="preserve">vastaus hengellisen mukaan: kristinuskon pyhässä kirjassa, Raamatussa Joh. 1: 1 -2. alussa oli TIETO ja TIETO oli Herra Jumala".</w:t>
      </w:r>
    </w:p>
    <w:p>
      <w:r>
        <w:rPr>
          <w:b/>
          <w:u w:val="single"/>
        </w:rPr>
        <w:t xml:space="preserve">205273</w:t>
      </w:r>
    </w:p>
    <w:p>
      <w:r>
        <w:t xml:space="preserve">USER Käytä who's kntl. Sinun poistettiin ensin? \xf0\x9f\xa4\xa3\xf0\x9f\xa4\xa3\xf0\x9f\xa4\xa3'</w:t>
      </w:r>
    </w:p>
    <w:p>
      <w:r>
        <w:rPr>
          <w:b/>
          <w:u w:val="single"/>
        </w:rPr>
        <w:t xml:space="preserve">205274</w:t>
      </w:r>
    </w:p>
    <w:p>
      <w:r>
        <w:t xml:space="preserve">USER USER Totta. Mutta estämmekö me heitä opiskelemasta uskonnollisissa kouluissamme? En ole varma. Yhdistyneessä kuningaskunnassa ja Yhdysvalloissa on myös luostarikouluja, kuten katolisia kouluja tai kristillisiä yliopistoja. Miksi ne ovat sallittuja? Koska vähemmistöjen on sopeuduttava.</w:t>
      </w:r>
    </w:p>
    <w:p>
      <w:r>
        <w:rPr>
          <w:b/>
          <w:u w:val="single"/>
        </w:rPr>
        <w:t xml:space="preserve">205275</w:t>
      </w:r>
    </w:p>
    <w:p>
      <w:r>
        <w:t xml:space="preserve">voi käydä suihkussa vasta aamulla ksl jablay'</w:t>
      </w:r>
    </w:p>
    <w:p>
      <w:r>
        <w:rPr>
          <w:b/>
          <w:u w:val="single"/>
        </w:rPr>
        <w:t xml:space="preserve">205276</w:t>
      </w:r>
    </w:p>
    <w:p>
      <w:r>
        <w:t xml:space="preserve">Se hetki, kun avaat ig:n ja näet vahingossa doin tarinan, taas toisen miehen kanssa, ja lisäksi doi on tavallista kauniimpi ja näyttää todella onnelliselta, huewwwwwww'.</w:t>
      </w:r>
    </w:p>
    <w:p>
      <w:r>
        <w:rPr>
          <w:b/>
          <w:u w:val="single"/>
        </w:rPr>
        <w:t xml:space="preserve">205277</w:t>
      </w:r>
    </w:p>
    <w:p>
      <w:r>
        <w:t xml:space="preserve">Herra USER ministerit, jotka eivät saavuta tavoitteitaan, korvaa. Olen presidentti, joka ei pidä lupauksiaan.</w:t>
      </w:r>
    </w:p>
    <w:p>
      <w:r>
        <w:rPr>
          <w:b/>
          <w:u w:val="single"/>
        </w:rPr>
        <w:t xml:space="preserve">205278</w:t>
      </w:r>
    </w:p>
    <w:p>
      <w:r>
        <w:t xml:space="preserve">KÄYTTÄJÄ KÄYTTÄJÄ Päiväntasaajan smaragdin maa sekoittaa myös? Haluatteko tehdä yhteistyötä kommunistien vai liberaalien kanssa? Terveydeksi, herra KÄYTTÄJÄ".</w:t>
      </w:r>
    </w:p>
    <w:p>
      <w:r>
        <w:rPr>
          <w:b/>
          <w:u w:val="single"/>
        </w:rPr>
        <w:t xml:space="preserve">205279</w:t>
      </w:r>
    </w:p>
    <w:p>
      <w:r>
        <w:t xml:space="preserve"> Roskaa! Teidänlaistenne ihmisten takia Indonesia on kaatunut. 'Lihasälykkyys!'</w:t>
      </w:r>
    </w:p>
    <w:p>
      <w:r>
        <w:rPr>
          <w:b/>
          <w:u w:val="single"/>
        </w:rPr>
        <w:t xml:space="preserve">205280</w:t>
      </w:r>
    </w:p>
    <w:p>
      <w:r>
        <w:t xml:space="preserve">Sinulla on paljon cocotia.</w:t>
      </w:r>
    </w:p>
    <w:p>
      <w:r>
        <w:rPr>
          <w:b/>
          <w:u w:val="single"/>
        </w:rPr>
        <w:t xml:space="preserve">205281</w:t>
      </w:r>
    </w:p>
    <w:p>
      <w:r>
        <w:t xml:space="preserve">USER Legeslatif jancuk \xf0\x9f\x98\xa0\xf0\x9f\x98\xa0'</w:t>
      </w:r>
    </w:p>
    <w:p>
      <w:r>
        <w:rPr>
          <w:b/>
          <w:u w:val="single"/>
        </w:rPr>
        <w:t xml:space="preserve">205282</w:t>
      </w:r>
    </w:p>
    <w:p>
      <w:r>
        <w:t xml:space="preserve">KÄYTTÄJÄ Sinä kaupunkilaisparka'</w:t>
      </w:r>
    </w:p>
    <w:p>
      <w:r>
        <w:rPr>
          <w:b/>
          <w:u w:val="single"/>
        </w:rPr>
        <w:t xml:space="preserve">205283</w:t>
      </w:r>
    </w:p>
    <w:p>
      <w:r>
        <w:t xml:space="preserve">Ovatko vaalit tulossa pian? Niille, jotka haluavat kytkeä, tämä omat mah gaiis! Jos valitsette johtajan sydämen silmien mukaan, ei valuutan mukaan!</w:t>
      </w:r>
    </w:p>
    <w:p>
      <w:r>
        <w:rPr>
          <w:b/>
          <w:u w:val="single"/>
        </w:rPr>
        <w:t xml:space="preserve">205284</w:t>
      </w:r>
    </w:p>
    <w:p>
      <w:r>
        <w:t xml:space="preserve">voidaanko Allah laittaa nimen eteen kuten juutalaisessa perinteessä: \n\nEliyakim\nElhanan\nElkana\n\nato\n\n\nYehoshua\nYehonatan\nYehoyada'.</w:t>
      </w:r>
    </w:p>
    <w:p>
      <w:r>
        <w:rPr>
          <w:b/>
          <w:u w:val="single"/>
        </w:rPr>
        <w:t xml:space="preserve">205285</w:t>
      </w:r>
    </w:p>
    <w:p>
      <w:r>
        <w:t xml:space="preserve">KÄYTTÄJÄ Vannon, että weh pastiu yang bertenggek kat counter pickup food tu nak what shit you enter lah kitchen tu terus tengok dorg buat food you bodo'</w:t>
      </w:r>
    </w:p>
    <w:p>
      <w:r>
        <w:rPr>
          <w:b/>
          <w:u w:val="single"/>
        </w:rPr>
        <w:t xml:space="preserve">205286</w:t>
      </w:r>
    </w:p>
    <w:p>
      <w:r>
        <w:t xml:space="preserve">Ole kiltti, olen periaatteessa tietämätön, enkä missään nimessä ole idiootti, kuten mikä on URL-osoite?</w:t>
      </w:r>
    </w:p>
    <w:p>
      <w:r>
        <w:rPr>
          <w:b/>
          <w:u w:val="single"/>
        </w:rPr>
        <w:t xml:space="preserve">205287</w:t>
      </w:r>
    </w:p>
    <w:p>
      <w:r>
        <w:t xml:space="preserve">Niin kauan ärsytti; Hölmön logiikka; He eivät voineet odottaa; Hyppäämään tuohon; #dendam</w:t>
      </w:r>
    </w:p>
    <w:p>
      <w:r>
        <w:rPr>
          <w:b/>
          <w:u w:val="single"/>
        </w:rPr>
        <w:t xml:space="preserve">205288</w:t>
      </w:r>
    </w:p>
    <w:p>
      <w:r>
        <w:t xml:space="preserve">KÄYTTÄJÄ Pelkästään edustajainhuoneen jäsenten palkkoja ja korvauksia koskevia määrärahoja olisi leikattava.</w:t>
      </w:r>
    </w:p>
    <w:p>
      <w:r>
        <w:rPr>
          <w:b/>
          <w:u w:val="single"/>
        </w:rPr>
        <w:t xml:space="preserve">205289</w:t>
      </w:r>
    </w:p>
    <w:p>
      <w:r>
        <w:t xml:space="preserve">"brisik" YA BISTU LO BRISIK ALSO EVEN LBH BRISIK BACOT TOLOL ANJANG MANUAL GA TAUGHT HIMSELF'</w:t>
      </w:r>
    </w:p>
    <w:p>
      <w:r>
        <w:rPr>
          <w:b/>
          <w:u w:val="single"/>
        </w:rPr>
        <w:t xml:space="preserve">205290</w:t>
      </w:r>
    </w:p>
    <w:p>
      <w:r>
        <w:t xml:space="preserve">"Menestyksekäs" KÄYTTÄJÄ tässä hallinnossa, todellinen ja ilmeinen, on tehdä täydellisiä "infografioita", niin että sen kannattajat ylistävät loputtomasti, vaikka tosiasiat eivät vastaa "infografioita"...".</w:t>
      </w:r>
    </w:p>
    <w:p>
      <w:r>
        <w:rPr>
          <w:b/>
          <w:u w:val="single"/>
        </w:rPr>
        <w:t xml:space="preserve">205291</w:t>
      </w:r>
    </w:p>
    <w:p>
      <w:r>
        <w:t xml:space="preserve">Anis Baswedan nimettiin superkuvernööriksi Marokossa</w:t>
      </w:r>
    </w:p>
    <w:p>
      <w:r>
        <w:rPr>
          <w:b/>
          <w:u w:val="single"/>
        </w:rPr>
        <w:t xml:space="preserve">205292</w:t>
      </w:r>
    </w:p>
    <w:p>
      <w:r>
        <w:t xml:space="preserve">He eivät uskalla karkottaa myanmarin suurlähettilästä...pitäisi olla huomenna rukousten jälkeen...ratsia suurlähetystöön..budha indonesia gagu all</w:t>
      </w:r>
    </w:p>
    <w:p>
      <w:r>
        <w:rPr>
          <w:b/>
          <w:u w:val="single"/>
        </w:rPr>
        <w:t xml:space="preserve">205293</w:t>
      </w:r>
    </w:p>
    <w:p>
      <w:r>
        <w:t xml:space="preserve">KÄYTTÄJÄ on myös mielisairas henkilö, jonka aivot ovat siirtyneet silit. on luonnollista olla kieltävästi.".</w:t>
      </w:r>
    </w:p>
    <w:p>
      <w:r>
        <w:rPr>
          <w:b/>
          <w:u w:val="single"/>
        </w:rPr>
        <w:t xml:space="preserve">205294</w:t>
      </w:r>
    </w:p>
    <w:p>
      <w:r>
        <w:t xml:space="preserve">Edeltäjä häätää kiinalaiset yhdestä kaupungista! Alas ja alas lapsiin, nyt häädetään Siloam! Milloin on oikein häätää? Kun teidät poljetaan!</w:t>
      </w:r>
    </w:p>
    <w:p>
      <w:r>
        <w:rPr>
          <w:b/>
          <w:u w:val="single"/>
        </w:rPr>
        <w:t xml:space="preserve">205295</w:t>
      </w:r>
    </w:p>
    <w:p>
      <w:r>
        <w:t xml:space="preserve">RT KÄYTTÄJÄ KÄYTTÄJÄ KÄYTTÄJÄ KÄYTTÄJÄ KÄYTTÄJÄ KÄYTTÄJÄ Kyllä. Jos uskontoa ei ole, indo tuhoutuu, myös te.</w:t>
      </w:r>
    </w:p>
    <w:p>
      <w:r>
        <w:rPr>
          <w:b/>
          <w:u w:val="single"/>
        </w:rPr>
        <w:t xml:space="preserve">205296</w:t>
      </w:r>
    </w:p>
    <w:p>
      <w:r>
        <w:t xml:space="preserve">Pidän videosta USER URL A Way Out - Collaboration of 2 Idiots Escaping From Jail'</w:t>
      </w:r>
    </w:p>
    <w:p>
      <w:r>
        <w:rPr>
          <w:b/>
          <w:u w:val="single"/>
        </w:rPr>
        <w:t xml:space="preserve">205297</w:t>
      </w:r>
    </w:p>
    <w:p>
      <w:r>
        <w:t xml:space="preserve">KÄYTTÄJÄ TAI BABI POLIITTIKOT aikaisin aamulla,,, teidän sanojanne ei tarvita Indonesian tasavallan,,, koska olet valehtelija NATION.flea hyppy'</w:t>
      </w:r>
    </w:p>
    <w:p>
      <w:r>
        <w:rPr>
          <w:b/>
          <w:u w:val="single"/>
        </w:rPr>
        <w:t xml:space="preserve">205298</w:t>
      </w:r>
    </w:p>
    <w:p>
      <w:r>
        <w:t xml:space="preserve">Islamia mustamaalataan terrorismiksi ja radikalismiksi. Kauan ennen kuin sana luotiin, islam ja Indonesia olivat kunnossa.\n\nOn todennäköistä, että tämä terrorismi johtui globaalin eliitin roolista, joka halusi kaataa ja tuhota sarjan draamojen avulla.</w:t>
      </w:r>
    </w:p>
    <w:p>
      <w:r>
        <w:rPr>
          <w:b/>
          <w:u w:val="single"/>
        </w:rPr>
        <w:t xml:space="preserve">205299</w:t>
      </w:r>
    </w:p>
    <w:p>
      <w:r>
        <w:t xml:space="preserve">KÄYTTÄJÄ KÄYTTÄJÄ KÄYTTÄJÄ KÄYTTÄJÄ KÄYTTÄJÄ Cie cie bani cebong pura pura gag maksettu, cie cie cie basic cebong, disodorin bones aja fast puhumattakaan rahaa wkwkw'</w:t>
      </w:r>
    </w:p>
    <w:p>
      <w:r>
        <w:rPr>
          <w:b/>
          <w:u w:val="single"/>
        </w:rPr>
        <w:t xml:space="preserve">205300</w:t>
      </w:r>
    </w:p>
    <w:p>
      <w:r>
        <w:t xml:space="preserve">RT KÄYTTÄJÄ ansaitsi potkut ministeriltä ... tiedot ovat merkityksettömiä ja harhaanjohtavia..hahaha AhokPastiTumbang paslon3 pilgubdki</w:t>
      </w:r>
    </w:p>
    <w:p>
      <w:r>
        <w:rPr>
          <w:b/>
          <w:u w:val="single"/>
        </w:rPr>
        <w:t xml:space="preserve">205301</w:t>
      </w:r>
    </w:p>
    <w:p>
      <w:r>
        <w:t xml:space="preserve">\xe2\x80\xa2 Nam ja Shone elokuva, joka kertoo tarinan Namista, hankalasta tytöstä, joka ihastuu Shoneen, komeaan ja suosittuun poikaan, joka tekee kaikkensa päästäkseen lähelle Shonea, joista yksi on ulkonäkönsä muuttaminen nörttitytöstä kauniiksi tytöksi.</w:t>
      </w:r>
    </w:p>
    <w:p>
      <w:r>
        <w:rPr>
          <w:b/>
          <w:u w:val="single"/>
        </w:rPr>
        <w:t xml:space="preserve">205302</w:t>
      </w:r>
    </w:p>
    <w:p>
      <w:r>
        <w:t xml:space="preserve">10.Presidentti Jokowi toivoo, että tämä yhteistyöjärjestely voidaan toteuttaa myös muissa kehityskohteissa.�?��?��?��?��?��?�?�?</w:t>
      </w:r>
    </w:p>
    <w:p>
      <w:r>
        <w:rPr>
          <w:b/>
          <w:u w:val="single"/>
        </w:rPr>
        <w:t xml:space="preserve">205303</w:t>
      </w:r>
    </w:p>
    <w:p>
      <w:r>
        <w:t xml:space="preserve">miksi rakkaus katsoo vain fyysistä täydellisyyttä? miksi se ei koskaan katso sydämeen? koska rakkaus on sokea.</w:t>
      </w:r>
    </w:p>
    <w:p>
      <w:r>
        <w:rPr>
          <w:b/>
          <w:u w:val="single"/>
        </w:rPr>
        <w:t xml:space="preserve">205304</w:t>
      </w:r>
    </w:p>
    <w:p>
      <w:r>
        <w:t xml:space="preserve">USER USER USER USER USER USER Olet hämmentynyt. Islam Nusantara syntyi Indonesiassa siitä lähtien, kun islam tuli Indonesiaan. Ennen kuin NU muodostettiin organisatorisesti se oli myös olemassa.\n\nIslam tuli Intoon hindubuddhalaisen kuningaskunnan aikana, animi</w:t>
      </w:r>
    </w:p>
    <w:p>
      <w:r>
        <w:rPr>
          <w:b/>
          <w:u w:val="single"/>
        </w:rPr>
        <w:t xml:space="preserve">205305</w:t>
      </w:r>
    </w:p>
    <w:p>
      <w:r>
        <w:t xml:space="preserve">Hän on Justin Timberlaken ja Usherin suuri fani. Koreasta hän pitää DBSK:sta, Sujusta, Shinhwasta ja Kim Tae Heestä.</w:t>
      </w:r>
    </w:p>
    <w:p>
      <w:r>
        <w:rPr>
          <w:b/>
          <w:u w:val="single"/>
        </w:rPr>
        <w:t xml:space="preserve">205306</w:t>
      </w:r>
    </w:p>
    <w:p>
      <w:r>
        <w:t xml:space="preserve">Rahan painaminen voi olla halpaa, mutta rahan painaminen edellyttää riittäviä kultavarantoja. Siksi se ei voi olla huolimaton. Minua surettaa yläasteen taloustieteen opettajia, kun tiedän, että oppositiopuolueet twiittaavat tuolla tavalla. �?���?���?���?��</w:t>
      </w:r>
    </w:p>
    <w:p>
      <w:r>
        <w:rPr>
          <w:b/>
          <w:u w:val="single"/>
        </w:rPr>
        <w:t xml:space="preserve">205307</w:t>
      </w:r>
    </w:p>
    <w:p>
      <w:r>
        <w:t xml:space="preserve">Sitten olette maassa, jonka kommunistit yrittävät vallata.</w:t>
      </w:r>
    </w:p>
    <w:p>
      <w:r>
        <w:rPr>
          <w:b/>
          <w:u w:val="single"/>
        </w:rPr>
        <w:t xml:space="preserve">205308</w:t>
      </w:r>
    </w:p>
    <w:p>
      <w:r>
        <w:t xml:space="preserve">KÄYTTÄJÄ BANI SHUCKS ON LIKAINEN ELÄIN, KUN TAAS TADPOLES ON ELÄIN, JONKA ELINYMPÄRISTÖ ON RIISIPELLOILLA.</w:t>
      </w:r>
    </w:p>
    <w:p>
      <w:r>
        <w:rPr>
          <w:b/>
          <w:u w:val="single"/>
        </w:rPr>
        <w:t xml:space="preserve">205309</w:t>
      </w:r>
    </w:p>
    <w:p>
      <w:r>
        <w:t xml:space="preserve">KÄYTTÄJÄ kunyuk ya army burjo repairman...nye account bokep melulu...\xf0\x9f\x98\xf82\xf0\x9f\x98\x82\xf0\x9f\x98\x98\x82 URL-osoite</w:t>
      </w:r>
    </w:p>
    <w:p>
      <w:r>
        <w:rPr>
          <w:b/>
          <w:u w:val="single"/>
        </w:rPr>
        <w:t xml:space="preserve">205310</w:t>
      </w:r>
    </w:p>
    <w:p>
      <w:r>
        <w:t xml:space="preserve">Muistan, että ennen oli joku, joka poisti käytöstä, mutta hänellä oli pitkä draama, kunnes hän teki lähtölaskennan. Paskiainen'</w:t>
      </w:r>
    </w:p>
    <w:p>
      <w:r>
        <w:rPr>
          <w:b/>
          <w:u w:val="single"/>
        </w:rPr>
        <w:t xml:space="preserve">205311</w:t>
      </w:r>
    </w:p>
    <w:p>
      <w:r>
        <w:t xml:space="preserve">RT USER: Ahokin saavutukset, sen lisäksi, että hän on korruptoitunut mafia ja jumalanpilkkaaja, hän onnistui upottamaan JKT:n CEBONin kongoraanin kautta.</w:t>
      </w:r>
    </w:p>
    <w:p>
      <w:r>
        <w:rPr>
          <w:b/>
          <w:u w:val="single"/>
        </w:rPr>
        <w:t xml:space="preserve">205312</w:t>
      </w:r>
    </w:p>
    <w:p>
      <w:r>
        <w:t xml:space="preserve">Monet sanovat, että genderowo on suuri, mutta itse asiassa rakkauteni sinua kohtaan on suurempi kuin genderowon koko.</w:t>
      </w:r>
    </w:p>
    <w:p>
      <w:r>
        <w:rPr>
          <w:b/>
          <w:u w:val="single"/>
        </w:rPr>
        <w:t xml:space="preserve">205313</w:t>
      </w:r>
    </w:p>
    <w:p>
      <w:r>
        <w:t xml:space="preserve">KÄYTTÄJÄ Pois linjalta. 'Barbaarimadot'</w:t>
      </w:r>
    </w:p>
    <w:p>
      <w:r>
        <w:rPr>
          <w:b/>
          <w:u w:val="single"/>
        </w:rPr>
        <w:t xml:space="preserve">205314</w:t>
      </w:r>
    </w:p>
    <w:p>
      <w:r>
        <w:t xml:space="preserve">Lapseni, jotka osallistutte huomenna kansalliseen kokeeseen, valmistautukaa hyvin, keskittykää oppimiseen ja uskaltakaa olla rehellisiä saavuttaaksenne parhaat saavutukset.</w:t>
      </w:r>
    </w:p>
    <w:p>
      <w:r>
        <w:rPr>
          <w:b/>
          <w:u w:val="single"/>
        </w:rPr>
        <w:t xml:space="preserve">205315</w:t>
      </w:r>
    </w:p>
    <w:p>
      <w:r>
        <w:t xml:space="preserve">Indonesian luonto ja kulttuuri ovat hämmästyttäviä, houkuttelevia ja kauniita. Malesian kohteet eivät ole mitään verrattuna Indonesian kohteisiin. Mutta miksi Indonesiaan tulee paljon vähemmän ulkomaisia matkailijoita kuin Malesiaan?</w:t>
      </w:r>
    </w:p>
    <w:p>
      <w:r>
        <w:rPr>
          <w:b/>
          <w:u w:val="single"/>
        </w:rPr>
        <w:t xml:space="preserve">205316</w:t>
      </w:r>
    </w:p>
    <w:p>
      <w:r>
        <w:t xml:space="preserve">USER Luotan kpk:hon, en sbyyn ja demokraatteihin. Demokraatit sanovat ei korruptiolle.</w:t>
      </w:r>
    </w:p>
    <w:p>
      <w:r>
        <w:rPr>
          <w:b/>
          <w:u w:val="single"/>
        </w:rPr>
        <w:t xml:space="preserve">205317</w:t>
      </w:r>
    </w:p>
    <w:p>
      <w:r>
        <w:t xml:space="preserve">Presidentti Jokowi hylkäsi HTI:n URL-diktaattorina.</w:t>
      </w:r>
    </w:p>
    <w:p>
      <w:r>
        <w:rPr>
          <w:b/>
          <w:u w:val="single"/>
        </w:rPr>
        <w:t xml:space="preserve">205318</w:t>
      </w:r>
    </w:p>
    <w:p>
      <w:r>
        <w:t xml:space="preserve">DS Najib on valtiomies, jota PH:n hallinto on kohdellut väärin. "Syytön kunnes toisin todistetaan".</w:t>
      </w:r>
    </w:p>
    <w:p>
      <w:r>
        <w:rPr>
          <w:b/>
          <w:u w:val="single"/>
        </w:rPr>
        <w:t xml:space="preserve">205319</w:t>
      </w:r>
    </w:p>
    <w:p>
      <w:r>
        <w:t xml:space="preserve">No, annan periksi deh jos #2019GantiPresiden hestek väittää mukidiers ei voi syrjäyttää viranhaltija,,; seuraan #2019TetapJokowiYangDiganti hestek,,</w:t>
      </w:r>
    </w:p>
    <w:p>
      <w:r>
        <w:rPr>
          <w:b/>
          <w:u w:val="single"/>
        </w:rPr>
        <w:t xml:space="preserve">205320</w:t>
      </w:r>
    </w:p>
    <w:p>
      <w:r>
        <w:t xml:space="preserve">RT USER: 2 numerot ovat molemmat indosat ja on pulsseja, juuri nyt tajusin, että luotto on jo Rp 0, - vaikka sitä ei ole koskaan käytetty\nUSER bangke\xe2\x80\xa6'</w:t>
      </w:r>
    </w:p>
    <w:p>
      <w:r>
        <w:rPr>
          <w:b/>
          <w:u w:val="single"/>
        </w:rPr>
        <w:t xml:space="preserve">205321</w:t>
      </w:r>
    </w:p>
    <w:p>
      <w:r>
        <w:t xml:space="preserve">RT KÄYTTÄJÄ Bisanya vain tehdä lausunto, joka g hyvin nolottaa prabowo</w:t>
      </w:r>
    </w:p>
    <w:p>
      <w:r>
        <w:rPr>
          <w:b/>
          <w:u w:val="single"/>
        </w:rPr>
        <w:t xml:space="preserve">205322</w:t>
      </w:r>
    </w:p>
    <w:p>
      <w:r>
        <w:t xml:space="preserve">Alhamdulillah. Allah auttakoon tohtori Zakir Naikia jatkamaan elämäänsä ja antakoon hänelle mahdollisuuden saarnata tässä maassa. \Hindujen ei tarvitse pelätä. Pelkääminen tarkoittaa, että olet alkanut epäillä uskomuksiasi. Toisin sanoen olet kuvitellut</w:t>
      </w:r>
    </w:p>
    <w:p>
      <w:r>
        <w:rPr>
          <w:b/>
          <w:u w:val="single"/>
        </w:rPr>
        <w:t xml:space="preserve">205323</w:t>
      </w:r>
    </w:p>
    <w:p>
      <w:r>
        <w:t xml:space="preserve">KÄYTTÄJÄ Tämä poltak on todella ihminen, jolla on sian luonne, kun KÄYTTÄJÄ puolusti aggressiivisesti, kunnes cocotnx oli monyong puhuessaan, nyt KÄYTTÄJÄÄ ylistetään kuin jumalaa. Nyt kysyn teiltä, poltak babi, kun polttoaineen hinta nousee ilman selitystä, peruselintarvikkeet nousevat, siirtotyöläiset tuomitaan kuolemaan, missä on teidän cocot'?</w:t>
      </w:r>
    </w:p>
    <w:p>
      <w:r>
        <w:rPr>
          <w:b/>
          <w:u w:val="single"/>
        </w:rPr>
        <w:t xml:space="preserve">205324</w:t>
      </w:r>
    </w:p>
    <w:p>
      <w:r>
        <w:t xml:space="preserve">vuoden 2018 vaalien julistaminen turvallisiksi ja huijausten vastaisiksi dukuh sari jabon asukkaat</w:t>
      </w:r>
    </w:p>
    <w:p>
      <w:r>
        <w:rPr>
          <w:b/>
          <w:u w:val="single"/>
        </w:rPr>
        <w:t xml:space="preserve">205325</w:t>
      </w:r>
    </w:p>
    <w:p>
      <w:r>
        <w:t xml:space="preserve">USER Vaikka krokotiileilla ei ole turkkia \xf0\x9f\x98\x91'</w:t>
      </w:r>
    </w:p>
    <w:p>
      <w:r>
        <w:rPr>
          <w:b/>
          <w:u w:val="single"/>
        </w:rPr>
        <w:t xml:space="preserve">205326</w:t>
      </w:r>
    </w:p>
    <w:p>
      <w:r>
        <w:t xml:space="preserve">Viljelyn ystävät, Prof. Meet Economies of Scale, State of the Art Technology, Integrated Supply Chain Management System, Sustainable Development Principles; USER ; ; #majuakuakulturkita</w:t>
      </w:r>
    </w:p>
    <w:p>
      <w:r>
        <w:rPr>
          <w:b/>
          <w:u w:val="single"/>
        </w:rPr>
        <w:t xml:space="preserve">205327</w:t>
      </w:r>
    </w:p>
    <w:p>
      <w:r>
        <w:t xml:space="preserve">Tiesitkö,\n\nHeteroseksuaalisten/heteroseksuaalisten parien mahdollisuus saada suunnittelematon raskaus on suurempi kuin homoseksuaalisten/lesboparien.\n\nJa heteroseksuaalisten parien mahdollisuus heittää lapsi pois on jopa suurempi kuin lesboparien?</w:t>
      </w:r>
    </w:p>
    <w:p>
      <w:r>
        <w:rPr>
          <w:b/>
          <w:u w:val="single"/>
        </w:rPr>
        <w:t xml:space="preserve">205328</w:t>
      </w:r>
    </w:p>
    <w:p>
      <w:r>
        <w:t xml:space="preserve">KÄYTTÄJÄ Näyttää kuitenkin siltä, että tällaisiin epävirallisiin siirtokuntiin kohdistuva politiikka on samanlaista kuin mitä nyt yleisesti tehdään. Häätö. Ainoa ero on se, että aiemmin Indonesian kommunistinen puolue tuki näiden siirtokuntien asukkaita maansa puolustamisessa. Sehi</w:t>
      </w:r>
    </w:p>
    <w:p>
      <w:r>
        <w:rPr>
          <w:b/>
          <w:u w:val="single"/>
        </w:rPr>
        <w:t xml:space="preserve">205329</w:t>
      </w:r>
    </w:p>
    <w:p>
      <w:r>
        <w:t xml:space="preserve">RT USER: KÄYTTÄJÄ, sinun täytyy olla ihminen, joka on tehty liasta ja johon on jo sekoitettu kissan taita.</w:t>
      </w:r>
    </w:p>
    <w:p>
      <w:r>
        <w:rPr>
          <w:b/>
          <w:u w:val="single"/>
        </w:rPr>
        <w:t xml:space="preserve">205330</w:t>
      </w:r>
    </w:p>
    <w:p>
      <w:r>
        <w:t xml:space="preserve">KÄYTTÄJÄ KÄYTTÄJÄ Ehkä GN ei ollut vielä syntynyt, kun Suharton poliittinen hallinto kontrolloi TNI:tä ja "ratsasti"'.</w:t>
      </w:r>
    </w:p>
    <w:p>
      <w:r>
        <w:rPr>
          <w:b/>
          <w:u w:val="single"/>
        </w:rPr>
        <w:t xml:space="preserve">205331</w:t>
      </w:r>
    </w:p>
    <w:p>
      <w:r>
        <w:t xml:space="preserve">KÄYTTÄJÄ Pommiuhkaukset vinosilmäisyydestä, myös hauska ... ?\n\n#LUCULUCUAN'</w:t>
      </w:r>
    </w:p>
    <w:p>
      <w:r>
        <w:rPr>
          <w:b/>
          <w:u w:val="single"/>
        </w:rPr>
        <w:t xml:space="preserve">205332</w:t>
      </w:r>
    </w:p>
    <w:p>
      <w:r>
        <w:t xml:space="preserve">se on totta, että ... jo jokowi vain erota vuoksi NKRI älä vaadi karana ryhmäsi URL-osoite</w:t>
      </w:r>
    </w:p>
    <w:p>
      <w:r>
        <w:rPr>
          <w:b/>
          <w:u w:val="single"/>
        </w:rPr>
        <w:t xml:space="preserve">205333</w:t>
      </w:r>
    </w:p>
    <w:p>
      <w:r>
        <w:t xml:space="preserve">Hyvä...United We Stand, Divorced....aseng vallassa!!!! URL</w:t>
      </w:r>
    </w:p>
    <w:p>
      <w:r>
        <w:rPr>
          <w:b/>
          <w:u w:val="single"/>
        </w:rPr>
        <w:t xml:space="preserve">205334</w:t>
      </w:r>
    </w:p>
    <w:p>
      <w:r>
        <w:t xml:space="preserve">Jään murtamiseen ja viestinnän rakentamiseen on monia tapoja. Se voi olla yhdessä juttelemista ja nauramista tai bloggaamista. :-)</w:t>
      </w:r>
    </w:p>
    <w:p>
      <w:r>
        <w:rPr>
          <w:b/>
          <w:u w:val="single"/>
        </w:rPr>
        <w:t xml:space="preserve">205335</w:t>
      </w:r>
    </w:p>
    <w:p>
      <w:r>
        <w:t xml:space="preserve">jumalan tason virus antivirus ei saa kiinni ... sarap abis'</w:t>
      </w:r>
    </w:p>
    <w:p>
      <w:r>
        <w:rPr>
          <w:b/>
          <w:u w:val="single"/>
        </w:rPr>
        <w:t xml:space="preserve">205336</w:t>
      </w:r>
    </w:p>
    <w:p>
      <w:r>
        <w:t xml:space="preserve">Jkw - jkt vs Hambalang. Cebong kampretin saippuaoopperan loppu. Ever #prediksinggrisjuaraPD2018'</w:t>
      </w:r>
    </w:p>
    <w:p>
      <w:r>
        <w:rPr>
          <w:b/>
          <w:u w:val="single"/>
        </w:rPr>
        <w:t xml:space="preserve">205337</w:t>
      </w:r>
    </w:p>
    <w:p>
      <w:r>
        <w:t xml:space="preserve">RT USER: Mikä on se urheilulaji nimeltä extreme? Bungee-hyppy. Mikä on Banci Jamping? Kyllä, banci tumpakke trail, banci njamping\xe2\x80\xa6'</w:t>
      </w:r>
    </w:p>
    <w:p>
      <w:r>
        <w:rPr>
          <w:b/>
          <w:u w:val="single"/>
        </w:rPr>
        <w:t xml:space="preserve">205338</w:t>
      </w:r>
    </w:p>
    <w:p>
      <w:r>
        <w:t xml:space="preserve">6.Kirjoitin unelmani myös yhteenvedoksi kansan unelmasta, Indonesian unelmasta seuraavien 70 vuoden aikana.</w:t>
      </w:r>
    </w:p>
    <w:p>
      <w:r>
        <w:rPr>
          <w:b/>
          <w:u w:val="single"/>
        </w:rPr>
        <w:t xml:space="preserve">205339</w:t>
      </w:r>
    </w:p>
    <w:p>
      <w:r>
        <w:t xml:space="preserve">Olemmeko me pettymys tuotos? :(</w:t>
      </w:r>
    </w:p>
    <w:p>
      <w:r>
        <w:rPr>
          <w:b/>
          <w:u w:val="single"/>
        </w:rPr>
        <w:t xml:space="preserve">205340</w:t>
      </w:r>
    </w:p>
    <w:p>
      <w:r>
        <w:t xml:space="preserve">Allah SWT, joka on tietämätön &amp; baidab, ei palvele Pak Lukmania, vaan pyytää tulla palvotuksi, ei tottele MARAHia, uhkaa rangaista.</w:t>
      </w:r>
    </w:p>
    <w:p>
      <w:r>
        <w:rPr>
          <w:b/>
          <w:u w:val="single"/>
        </w:rPr>
        <w:t xml:space="preserve">205341</w:t>
      </w:r>
    </w:p>
    <w:p>
      <w:r>
        <w:t xml:space="preserve">KÄYTTÄJÄ KÄYTTÄJÄ Ymmärrettävästi indon pekok-kamellikansalla on aivot lantiollaan.".</w:t>
      </w:r>
    </w:p>
    <w:p>
      <w:r>
        <w:rPr>
          <w:b/>
          <w:u w:val="single"/>
        </w:rPr>
        <w:t xml:space="preserve">205342</w:t>
      </w:r>
    </w:p>
    <w:p>
      <w:r>
        <w:t xml:space="preserve">AVA KEMI NAJIS BGT EEK'</w:t>
      </w:r>
    </w:p>
    <w:p>
      <w:r>
        <w:rPr>
          <w:b/>
          <w:u w:val="single"/>
        </w:rPr>
        <w:t xml:space="preserve">205343</w:t>
      </w:r>
    </w:p>
    <w:p>
      <w:r>
        <w:t xml:space="preserve">peruuttaa Aniesin virkaanastujaiset, nimittää Soemarsono PLT:n kuvernööriksi cc USER</w:t>
      </w:r>
    </w:p>
    <w:p>
      <w:r>
        <w:rPr>
          <w:b/>
          <w:u w:val="single"/>
        </w:rPr>
        <w:t xml:space="preserve">205344</w:t>
      </w:r>
    </w:p>
    <w:p>
      <w:r>
        <w:t xml:space="preserve">USERin syrjäyttäminen välittömästi on Indonesialle parempi vaihtoehto</w:t>
      </w:r>
    </w:p>
    <w:p>
      <w:r>
        <w:rPr>
          <w:b/>
          <w:u w:val="single"/>
        </w:rPr>
        <w:t xml:space="preserve">205345</w:t>
      </w:r>
    </w:p>
    <w:p>
      <w:r>
        <w:t xml:space="preserve">USER Ainoastaan Gusdur oli presidentti, joka tunnusti kiinalaiset kansalaisiksi, ja lopulta kiinalaiset todella hallitsivat Indonesiaa......</w:t>
      </w:r>
    </w:p>
    <w:p>
      <w:r>
        <w:rPr>
          <w:b/>
          <w:u w:val="single"/>
        </w:rPr>
        <w:t xml:space="preserve">205346</w:t>
      </w:r>
    </w:p>
    <w:p>
      <w:r>
        <w:t xml:space="preserve">Tynnyreitä pommeissa vai pommeja tynnyreissä?</w:t>
      </w:r>
    </w:p>
    <w:p>
      <w:r>
        <w:rPr>
          <w:b/>
          <w:u w:val="single"/>
        </w:rPr>
        <w:t xml:space="preserve">205347</w:t>
      </w:r>
    </w:p>
    <w:p>
      <w:r>
        <w:t xml:space="preserve">KÄYTTÄJÄ WKWKKWK näyttää jir beranya edna ga squint'</w:t>
      </w:r>
    </w:p>
    <w:p>
      <w:r>
        <w:rPr>
          <w:b/>
          <w:u w:val="single"/>
        </w:rPr>
        <w:t xml:space="preserve">205348</w:t>
      </w:r>
    </w:p>
    <w:p>
      <w:r>
        <w:t xml:space="preserve">Kun kaavin tuntuu väsyneeltä eikä jaksa enää raapia, se on valmis. Sitten he antavat minulle kiinalaista öljyä viimeistelyä varten. Kun olin lopettanut, äitini otti käyttämäni ~geelin~.</w:t>
      </w:r>
    </w:p>
    <w:p>
      <w:r>
        <w:rPr>
          <w:b/>
          <w:u w:val="single"/>
        </w:rPr>
        <w:t xml:space="preserve">205349</w:t>
      </w:r>
    </w:p>
    <w:p>
      <w:r>
        <w:t xml:space="preserve">Kyllä, sitä kutsutaan idiootti cawgubiksi, joka ei ymmärrä keskustelun sääntöjä.... näyttää tyhmältä ja ovela on sandiaga uno.</w:t>
      </w:r>
    </w:p>
    <w:p>
      <w:r>
        <w:rPr>
          <w:b/>
          <w:u w:val="single"/>
        </w:rPr>
        <w:t xml:space="preserve">205350</w:t>
      </w:r>
    </w:p>
    <w:p>
      <w:r>
        <w:t xml:space="preserve">USER Ngaca idiootti. Idiootti kutsuu idioottia'</w:t>
      </w:r>
    </w:p>
    <w:p>
      <w:r>
        <w:rPr>
          <w:b/>
          <w:u w:val="single"/>
        </w:rPr>
        <w:t xml:space="preserve">205351</w:t>
      </w:r>
    </w:p>
    <w:p>
      <w:r>
        <w:t xml:space="preserve">kaligayamin kyläpäällikkö torjuu huijaukset ja on valmis menestymään vaaleissa:</w:t>
      </w:r>
    </w:p>
    <w:p>
      <w:r>
        <w:rPr>
          <w:b/>
          <w:u w:val="single"/>
        </w:rPr>
        <w:t xml:space="preserve">205352</w:t>
      </w:r>
    </w:p>
    <w:p>
      <w:r>
        <w:t xml:space="preserve">Kriittiset pidätettiin mielisairaan valtion toimesta...</w:t>
      </w:r>
    </w:p>
    <w:p>
      <w:r>
        <w:rPr>
          <w:b/>
          <w:u w:val="single"/>
        </w:rPr>
        <w:t xml:space="preserve">205353</w:t>
      </w:r>
    </w:p>
    <w:p>
      <w:r>
        <w:t xml:space="preserve">RT USER: KÄYTTÄJÄ Kutsuttiin vuoropuheluun, mutta kieltäydyttiin... Mikä hätänä? On luonnollista, että ihmiset syyttävät teitä kommunistien kätyreiksi.</w:t>
      </w:r>
    </w:p>
    <w:p>
      <w:r>
        <w:rPr>
          <w:b/>
          <w:u w:val="single"/>
        </w:rPr>
        <w:t xml:space="preserve">205354</w:t>
      </w:r>
    </w:p>
    <w:p>
      <w:r>
        <w:t xml:space="preserve">Prabowo on vuoden 2019 presidenttiehdokas, mutta ongelma on se, että kansa valitsee presidentin, ja olen iloinen siitä, että Indonesian kansa tarvitsee edelleen viihdettä.</w:t>
      </w:r>
    </w:p>
    <w:p>
      <w:r>
        <w:rPr>
          <w:b/>
          <w:u w:val="single"/>
        </w:rPr>
        <w:t xml:space="preserve">205355</w:t>
      </w:r>
    </w:p>
    <w:p>
      <w:r>
        <w:t xml:space="preserve">Minun on sanottava, mitä Babi Ahok on muuta kuin kafir, haluan vain, että hänen väkijoukkonsa tuntee, millaista on olla dog2in, Bangsat2in...</w:t>
      </w:r>
    </w:p>
    <w:p>
      <w:r>
        <w:rPr>
          <w:b/>
          <w:u w:val="single"/>
        </w:rPr>
        <w:t xml:space="preserve">205356</w:t>
      </w:r>
    </w:p>
    <w:p>
      <w:r>
        <w:t xml:space="preserve">KÄYTTÄJÄ Se nähdään! On yksi ero, jos kyseessä on kommunisti: Uusi tyyli kommunisti..\n\n^_^'</w:t>
      </w:r>
    </w:p>
    <w:p>
      <w:r>
        <w:rPr>
          <w:b/>
          <w:u w:val="single"/>
        </w:rPr>
        <w:t xml:space="preserve">205357</w:t>
      </w:r>
    </w:p>
    <w:p>
      <w:r>
        <w:t xml:space="preserve">C32 Perppu ormas on islaminvastaisen sortohallinnon tuote...</w:t>
      </w:r>
    </w:p>
    <w:p>
      <w:r>
        <w:rPr>
          <w:b/>
          <w:u w:val="single"/>
        </w:rPr>
        <w:t xml:space="preserve">205358</w:t>
      </w:r>
    </w:p>
    <w:p>
      <w:r>
        <w:t xml:space="preserve">USER Sa, kuinka tuttu tilin nimi on? Onko se vain minun tunteeni USER'</w:t>
      </w:r>
    </w:p>
    <w:p>
      <w:r>
        <w:rPr>
          <w:b/>
          <w:u w:val="single"/>
        </w:rPr>
        <w:t xml:space="preserve">205359</w:t>
      </w:r>
    </w:p>
    <w:p>
      <w:r>
        <w:t xml:space="preserve">USER Tolol bangsad'</w:t>
      </w:r>
    </w:p>
    <w:p>
      <w:r>
        <w:rPr>
          <w:b/>
          <w:u w:val="single"/>
        </w:rPr>
        <w:t xml:space="preserve">205360</w:t>
      </w:r>
    </w:p>
    <w:p>
      <w:r>
        <w:t xml:space="preserve">KÄYTTÄJÄ "Ouch... haluan eek"'</w:t>
      </w:r>
    </w:p>
    <w:p>
      <w:r>
        <w:rPr>
          <w:b/>
          <w:u w:val="single"/>
        </w:rPr>
        <w:t xml:space="preserve">205361</w:t>
      </w:r>
    </w:p>
    <w:p>
      <w:r>
        <w:t xml:space="preserve">KÄYTTÄJÄ KÄYTTÄJÄ On parempi joutua Kiinan siirtomaaksi kuin arabien... Paljon sääntöjä.... Kl g vain myy maan Yhdysvalloille, jotta ne, jotka puhuvat paljon, leikataan heti alas... Älä ole pyhimys, älä ole tekopyhä, jotta ihmiset voivat sanoa ja tehdä...".</w:t>
      </w:r>
    </w:p>
    <w:p>
      <w:r>
        <w:rPr>
          <w:b/>
          <w:u w:val="single"/>
        </w:rPr>
        <w:t xml:space="preserve">205362</w:t>
      </w:r>
    </w:p>
    <w:p>
      <w:r>
        <w:t xml:space="preserve">KÄYTTÄJÄ Digitaalinen jalanjälki on olemassa... Hölmöä myös'</w:t>
      </w:r>
    </w:p>
    <w:p>
      <w:r>
        <w:rPr>
          <w:b/>
          <w:u w:val="single"/>
        </w:rPr>
        <w:t xml:space="preserve">205363</w:t>
      </w:r>
    </w:p>
    <w:p>
      <w:r>
        <w:t xml:space="preserve">RT KÄYTTÄJÄ JOS DIKTAATTORI JOKOWI ON TOSISSAAN KORRUPTIOSTA PUHDAS DPR....</w:t>
      </w:r>
    </w:p>
    <w:p>
      <w:r>
        <w:rPr>
          <w:b/>
          <w:u w:val="single"/>
        </w:rPr>
        <w:t xml:space="preserve">205364</w:t>
      </w:r>
    </w:p>
    <w:p>
      <w:r>
        <w:t xml:space="preserve">Bgst acc abis to lock tai'</w:t>
      </w:r>
    </w:p>
    <w:p>
      <w:r>
        <w:rPr>
          <w:b/>
          <w:u w:val="single"/>
        </w:rPr>
        <w:t xml:space="preserve">205365</w:t>
      </w:r>
    </w:p>
    <w:p>
      <w:r>
        <w:t xml:space="preserve">Ah prabowo PERCITRAAN</w:t>
      </w:r>
    </w:p>
    <w:p>
      <w:r>
        <w:rPr>
          <w:b/>
          <w:u w:val="single"/>
        </w:rPr>
        <w:t xml:space="preserve">205366</w:t>
      </w:r>
    </w:p>
    <w:p>
      <w:r>
        <w:t xml:space="preserve">KÄYTTÄJÄ Oiyaaa yaa\xf0\x9f\x98\x82 mikä oli nimi tapon? En tunne tuota nimeä haha..\n\nUda sbar bgt this :")'</w:t>
      </w:r>
    </w:p>
    <w:p>
      <w:r>
        <w:rPr>
          <w:b/>
          <w:u w:val="single"/>
        </w:rPr>
        <w:t xml:space="preserve">205367</w:t>
      </w:r>
    </w:p>
    <w:p>
      <w:r>
        <w:t xml:space="preserve">KÄYTTÄJÄ Pmain Malesian alusta alkaen ei vaikuttanut ottelun etiketti "iso ottelu" "arvovaltaa" tai "kansallinen ylpeys", joten se voi keskittyä pelaamiseen, toisin kuin me, jotka ovat todella rasittaa tarroja edellä, toivottavasti Aasian cup maajoukkue voi olla parempi</w:t>
      </w:r>
    </w:p>
    <w:p>
      <w:r>
        <w:rPr>
          <w:b/>
          <w:u w:val="single"/>
        </w:rPr>
        <w:t xml:space="preserve">205368</w:t>
      </w:r>
    </w:p>
    <w:p>
      <w:r>
        <w:t xml:space="preserve">Jokowi leimattiin diktaattoriksi. Sitten hänen kannattajansa ilmoittivat häntä arvostelleista ihmisistä poliisille. Tämä on törkeän typerää.</w:t>
      </w:r>
    </w:p>
    <w:p>
      <w:r>
        <w:rPr>
          <w:b/>
          <w:u w:val="single"/>
        </w:rPr>
        <w:t xml:space="preserve">205369</w:t>
      </w:r>
    </w:p>
    <w:p>
      <w:r>
        <w:t xml:space="preserve">Setnov on vapaa. MIKSI siis kannatat edelleen USERia. DISBAND muodostaa sitten uuden, puhtaamman laitoksen. KÄYTTÄJÄ KÄYTTÄJÄ KÄYTTÄJÄ KÄYTTÄJÄ KÄYTTÄJÄ</w:t>
      </w:r>
    </w:p>
    <w:p>
      <w:r>
        <w:rPr>
          <w:b/>
          <w:u w:val="single"/>
        </w:rPr>
        <w:t xml:space="preserve">205370</w:t>
      </w:r>
    </w:p>
    <w:p>
      <w:r>
        <w:t xml:space="preserve">Uskonto on nyt väline kansakunnan murtamiseksi..... Palataanpa takaisin raiteille.... Nitip tämä maa KÄYTTÄJÄ KÄYTTÄJÄ KÄYTTÄJÄ KÄYTTÄJÄ ja syleilevä Ulama... USER Presidentti</w:t>
      </w:r>
    </w:p>
    <w:p>
      <w:r>
        <w:rPr>
          <w:b/>
          <w:u w:val="single"/>
        </w:rPr>
        <w:t xml:space="preserve">205371</w:t>
      </w:r>
    </w:p>
    <w:p>
      <w:r>
        <w:t xml:space="preserve">KÄYTTÄJÄ Väität olevasi toimittaja, mutta sanavarastosi on kulkuri \xf0\x9f\x98\x80\xf0\x9f\x98\x8a\xf0\x9f\x98\x80\xf0\x9f\x98\x8a'</w:t>
      </w:r>
    </w:p>
    <w:p>
      <w:r>
        <w:rPr>
          <w:b/>
          <w:u w:val="single"/>
        </w:rPr>
        <w:t xml:space="preserve">205372</w:t>
      </w:r>
    </w:p>
    <w:p>
      <w:r>
        <w:t xml:space="preserve">KÄYTTÄJÄ KÄYTTÄJÄ Kiinalainen matkapuhelin kyllä mas'</w:t>
      </w:r>
    </w:p>
    <w:p>
      <w:r>
        <w:rPr>
          <w:b/>
          <w:u w:val="single"/>
        </w:rPr>
        <w:t xml:space="preserve">205373</w:t>
      </w:r>
    </w:p>
    <w:p>
      <w:r>
        <w:t xml:space="preserve">HINDUT TOIVOTTAVAT PRESIDENTTI SOEHARTOLLE HYVÄÄ SYNTYMÄPÄIVÄÄ</w:t>
      </w:r>
    </w:p>
    <w:p>
      <w:r>
        <w:rPr>
          <w:b/>
          <w:u w:val="single"/>
        </w:rPr>
        <w:t xml:space="preserve">205374</w:t>
      </w:r>
    </w:p>
    <w:p>
      <w:r>
        <w:t xml:space="preserve">#IcanxLove ei ole apinarakkautta, ei rakkautta kuten muut teinit. tunne kestää tähän asti'</w:t>
      </w:r>
    </w:p>
    <w:p>
      <w:r>
        <w:rPr>
          <w:b/>
          <w:u w:val="single"/>
        </w:rPr>
        <w:t xml:space="preserve">205375</w:t>
      </w:r>
    </w:p>
    <w:p>
      <w:r>
        <w:t xml:space="preserve">USER Ngakak anjir'</w:t>
      </w:r>
    </w:p>
    <w:p>
      <w:r>
        <w:rPr>
          <w:b/>
          <w:u w:val="single"/>
        </w:rPr>
        <w:t xml:space="preserve">205376</w:t>
      </w:r>
    </w:p>
    <w:p>
      <w:r>
        <w:t xml:space="preserve">Twitterissä monet tytöt, jotka voivat olla BO eivät ole päteviä, kuvat ja todellisuus ovat kaukana toisistaan, kalliit hinnat eivät ole kovin hyvää palvelua,,\nTämä voin sanoa, koska olen kokenut bo kymmeniä kertoja, kymmeniä rekrytoijia, saamatta tyydyttäviä tuloksia.\n#menyesalboviatwitter'</w:t>
      </w:r>
    </w:p>
    <w:p>
      <w:r>
        <w:rPr>
          <w:b/>
          <w:u w:val="single"/>
        </w:rPr>
        <w:t xml:space="preserve">205377</w:t>
      </w:r>
    </w:p>
    <w:p>
      <w:r>
        <w:t xml:space="preserve">Tervetuloa halal eue bray! USER USER'</w:t>
      </w:r>
    </w:p>
    <w:p>
      <w:r>
        <w:rPr>
          <w:b/>
          <w:u w:val="single"/>
        </w:rPr>
        <w:t xml:space="preserve">205378</w:t>
      </w:r>
    </w:p>
    <w:p>
      <w:r>
        <w:t xml:space="preserve">KÄYTTÄJÄ Silloin neliönmuotoisten pöytäliinojen valmistaja alkoi ottaa vauhtia.</w:t>
      </w:r>
    </w:p>
    <w:p>
      <w:r>
        <w:rPr>
          <w:b/>
          <w:u w:val="single"/>
        </w:rPr>
        <w:t xml:space="preserve">205379</w:t>
      </w:r>
    </w:p>
    <w:p>
      <w:r>
        <w:t xml:space="preserve">Happy asr rukous moodboster USER &amp;amp; #DKLovers muslimeille :)</w:t>
      </w:r>
    </w:p>
    <w:p>
      <w:r>
        <w:rPr>
          <w:b/>
          <w:u w:val="single"/>
        </w:rPr>
        <w:t xml:space="preserve">205380</w:t>
      </w:r>
    </w:p>
    <w:p>
      <w:r>
        <w:t xml:space="preserve">USER Kek monkey lis :v go home woy go home'</w:t>
      </w:r>
    </w:p>
    <w:p>
      <w:r>
        <w:rPr>
          <w:b/>
          <w:u w:val="single"/>
        </w:rPr>
        <w:t xml:space="preserve">205381</w:t>
      </w:r>
    </w:p>
    <w:p>
      <w:r>
        <w:t xml:space="preserve">Ahokin puolen rasistinen kampanja hyödytti ... Te idiootti vääräuskoiset olette etulyöntiasemassa... Jos sinut raiskataan, tapa sinut rahalla.</w:t>
      </w:r>
    </w:p>
    <w:p>
      <w:r>
        <w:rPr>
          <w:b/>
          <w:u w:val="single"/>
        </w:rPr>
        <w:t xml:space="preserve">205382</w:t>
      </w:r>
    </w:p>
    <w:p>
      <w:r>
        <w:t xml:space="preserve">KÄYTTÄJÄ Olen kristitty, mutta saadakseni sileän ihon en käytä holtittomasti ehtoollisviiniä. \xf0\x9f\x98\x91\n\nSepertinya pedih.'</w:t>
      </w:r>
    </w:p>
    <w:p>
      <w:r>
        <w:rPr>
          <w:b/>
          <w:u w:val="single"/>
        </w:rPr>
        <w:t xml:space="preserve">205383</w:t>
      </w:r>
    </w:p>
    <w:p>
      <w:r>
        <w:t xml:space="preserve">RT USER Joukko uskonnollisten jumalanpilkkaajien ystäviä\nEi empatiaa tulvan uhreille, vain koar2 ylistää URL-osoitteen ylläpitämistä.</w:t>
      </w:r>
    </w:p>
    <w:p>
      <w:r>
        <w:rPr>
          <w:b/>
          <w:u w:val="single"/>
        </w:rPr>
        <w:t xml:space="preserve">205384</w:t>
      </w:r>
    </w:p>
    <w:p>
      <w:r>
        <w:t xml:space="preserve">A: idealistinen, hyvä pitämään salaisuuksia, mutta hieman ylimielinen.</w:t>
      </w:r>
    </w:p>
    <w:p>
      <w:r>
        <w:rPr>
          <w:b/>
          <w:u w:val="single"/>
        </w:rPr>
        <w:t xml:space="preserve">205385</w:t>
      </w:r>
    </w:p>
    <w:p>
      <w:r>
        <w:t xml:space="preserve">Älykkyys: Jokowi diktaattori Jokowi Pro Kiina Jokowi ei Pro People</w:t>
      </w:r>
    </w:p>
    <w:p>
      <w:r>
        <w:rPr>
          <w:b/>
          <w:u w:val="single"/>
        </w:rPr>
        <w:t xml:space="preserve">205386</w:t>
      </w:r>
    </w:p>
    <w:p>
      <w:r>
        <w:t xml:space="preserve">Demokraattipuolueen varapuheenjohtaja Syarif Hasan vieraili tiistaina (17.4.) PKS:n DPP:n toimistossa ; ; ; PKS:n puheenjohtaja Mohamad Sohibul Iman ja PKS:n pääsihteeri Mustafa Kamal ottivat heidät vastaan, ja näiden kahden puolueen johtajat näyttivät olevan perehtyneitä keskustelemaan kansallisista ja s</w:t>
      </w:r>
    </w:p>
    <w:p>
      <w:r>
        <w:rPr>
          <w:b/>
          <w:u w:val="single"/>
        </w:rPr>
        <w:t xml:space="preserve">205387</w:t>
      </w:r>
    </w:p>
    <w:p>
      <w:r>
        <w:t xml:space="preserve">KÄYTTÄJÄ KÄYTTÄJÄ Hahahahahahahahahahahaha .. baper bang? Cebonk taistelija miksi baper \xf0\x9f\x98\x83'</w:t>
      </w:r>
    </w:p>
    <w:p>
      <w:r>
        <w:rPr>
          <w:b/>
          <w:u w:val="single"/>
        </w:rPr>
        <w:t xml:space="preserve">205388</w:t>
      </w:r>
    </w:p>
    <w:p>
      <w:r>
        <w:t xml:space="preserve">USER Kiitos jogja dom. Kristillinen yliopisto.</w:t>
      </w:r>
    </w:p>
    <w:p>
      <w:r>
        <w:rPr>
          <w:b/>
          <w:u w:val="single"/>
        </w:rPr>
        <w:t xml:space="preserve">205389</w:t>
      </w:r>
    </w:p>
    <w:p>
      <w:r>
        <w:t xml:space="preserve">KÄYTTÄJÄ KÄYTTÄJÄ KÄYTTÄJÄ KÄYTTÄJÄ Eh LGBT älä sano "Olen komea, sory Olen Normaali ja kuten Cwe erilainen kuin te, jotka pitävät miehistä!</w:t>
      </w:r>
    </w:p>
    <w:p>
      <w:r>
        <w:rPr>
          <w:b/>
          <w:u w:val="single"/>
        </w:rPr>
        <w:t xml:space="preserve">205390</w:t>
      </w:r>
    </w:p>
    <w:p>
      <w:r>
        <w:t xml:space="preserve">PT SOPINDO DS HALIMBE TYÖNTEKIJÄT JULISTAVAT ANTI HUIJAUS &amp; RAUHALLINEN PILKADA 2018</w:t>
      </w:r>
    </w:p>
    <w:p>
      <w:r>
        <w:rPr>
          <w:b/>
          <w:u w:val="single"/>
        </w:rPr>
        <w:t xml:space="preserve">205391</w:t>
      </w:r>
    </w:p>
    <w:p>
      <w:r>
        <w:t xml:space="preserve">Vuonna 2009 Sutiyoso kutsui DF:n liittymään LBP-AMHP:hen ja muihin puolueisiin, jotka olivat valmistelleet Jokowin nousua Indonesian tasavallan presidentiksi; DF:stä tuli Jokowin imagon pääasiallinen rahoittaja 2010-2014; SBY, joka oli jo koalitiossa LBP-AMHP:n ja muiden puolueiden kanssa, nimitti DF:n asuntoministeriksi lokakuussa 2011 helpottaakseen Jokowin asemaa.</w:t>
      </w:r>
    </w:p>
    <w:p>
      <w:r>
        <w:rPr>
          <w:b/>
          <w:u w:val="single"/>
        </w:rPr>
        <w:t xml:space="preserve">205392</w:t>
      </w:r>
    </w:p>
    <w:p>
      <w:r>
        <w:t xml:space="preserve">Vanha kirja; Tangklukan, Abangan ja Tarekat; Uskonnollinen herääminen Jaavalla; kirjoittanut; Ahmad Syafi'i Mufid; 2006. 319 sivua ; Hinta 125,000. Kiinnostusta?</w:t>
      </w:r>
    </w:p>
    <w:p>
      <w:r>
        <w:rPr>
          <w:b/>
          <w:u w:val="single"/>
        </w:rPr>
        <w:t xml:space="preserve">205393</w:t>
      </w:r>
    </w:p>
    <w:p>
      <w:r>
        <w:t xml:space="preserve">KÄYTTÄJÄ Amit amit se suu mitä eläin congor kutsui koiraa muutenkin'</w:t>
      </w:r>
    </w:p>
    <w:p>
      <w:r>
        <w:rPr>
          <w:b/>
          <w:u w:val="single"/>
        </w:rPr>
        <w:t xml:space="preserve">205394</w:t>
      </w:r>
    </w:p>
    <w:p>
      <w:r>
        <w:t xml:space="preserve">KÄYTTÄJÄ osoittautuu vain REKAYASA KÄYTTÄJÄN cs' Aseng lakeija!\nBIKIN maluuuuu!\n#2019GantiPresiden'</w:t>
      </w:r>
    </w:p>
    <w:p>
      <w:r>
        <w:rPr>
          <w:b/>
          <w:u w:val="single"/>
        </w:rPr>
        <w:t xml:space="preserve">205395</w:t>
      </w:r>
    </w:p>
    <w:p>
      <w:r>
        <w:t xml:space="preserve">KÄYTTÄJÄ 1 opettajan riita, kolme oppilasta, jotka ottivat yhteen ideologisten erimielisyyksiensä vuoksi: Soekarno kansallismielinen, Musso kommunistinen ja Kartosoewirjo radikaali-islamilainen.\nKumpikin taisteli Soekarnoa vastaan, ja heidän oli kuoltava Indonesian tasavallan koskemattomuuden puolesta.</w:t>
      </w:r>
    </w:p>
    <w:p>
      <w:r>
        <w:rPr>
          <w:b/>
          <w:u w:val="single"/>
        </w:rPr>
        <w:t xml:space="preserve">205396</w:t>
      </w:r>
    </w:p>
    <w:p>
      <w:r>
        <w:t xml:space="preserve">2. Yleisö on "toistuvasti" tehnyt hänestä rikosilmoituksen vihapuheesta ja herjauksesta sekä jumalanpilkasta ja ulamoista, mutta poliisin prosessi on "erittäin hidas", ei yhtä nopea kuin silloin, kun poliisi pidätti 212 aktivistia, kuten Ust Alfianin ja Bang Jonru Gintingin.</w:t>
      </w:r>
    </w:p>
    <w:p>
      <w:r>
        <w:rPr>
          <w:b/>
          <w:u w:val="single"/>
        </w:rPr>
        <w:t xml:space="preserve">205397</w:t>
      </w:r>
    </w:p>
    <w:p>
      <w:r>
        <w:t xml:space="preserve">KÄYTTÄJÄ ÄITI HRD ON TODELLAKIN VAUVA!!!! Huh, unohdin fat u dsr:n. \xf0\x9f\x98\xa4\xf0\x9f\x98\xa4\xf0\x9f\x98\xa4\xf0\x9f\x98\xa4\xf0\x9f\x98\xa4 URL</w:t>
      </w:r>
    </w:p>
    <w:p>
      <w:r>
        <w:rPr>
          <w:b/>
          <w:u w:val="single"/>
        </w:rPr>
        <w:t xml:space="preserve">205398</w:t>
      </w:r>
    </w:p>
    <w:p>
      <w:r>
        <w:t xml:space="preserve">Epärehellinen kuningas on kuin jockey, joka ratsastaa krokotiililla. Selviytyä ja hänen ei pitäisi laskeutua alas".</w:t>
      </w:r>
    </w:p>
    <w:p>
      <w:r>
        <w:rPr>
          <w:b/>
          <w:u w:val="single"/>
        </w:rPr>
        <w:t xml:space="preserve">205399</w:t>
      </w:r>
    </w:p>
    <w:p>
      <w:r>
        <w:t xml:space="preserve">Alas Jokowin kanssa! Mitä tahansa syötte, juotte teepulloja, mikä tahansa ongelmanne onkin, alas Jokowin kanssa.</w:t>
      </w:r>
    </w:p>
    <w:p>
      <w:r>
        <w:rPr>
          <w:b/>
          <w:u w:val="single"/>
        </w:rPr>
        <w:t xml:space="preserve">205400</w:t>
      </w:r>
    </w:p>
    <w:p>
      <w:r>
        <w:t xml:space="preserve">Vielä oudompaa on, että laulu on sama. Sama mikrofoni. Siinä kaikki. Mitä voit tehdä?</w:t>
      </w:r>
    </w:p>
    <w:p>
      <w:r>
        <w:rPr>
          <w:b/>
          <w:u w:val="single"/>
        </w:rPr>
        <w:t xml:space="preserve">205401</w:t>
      </w:r>
    </w:p>
    <w:p>
      <w:r>
        <w:t xml:space="preserve">Indonesian hallituksen pitäisi antaa buddhalaisuuden vastainen lakiesitys, jotta Indonesiassa olevat buddhalaiset karkotetaan Indonesiasta.</w:t>
      </w:r>
    </w:p>
    <w:p>
      <w:r>
        <w:rPr>
          <w:b/>
          <w:u w:val="single"/>
        </w:rPr>
        <w:t xml:space="preserve">205402</w:t>
      </w:r>
    </w:p>
    <w:p>
      <w:r>
        <w:t xml:space="preserve">Hikayat Misa Melayu; ; hikayat, joka kertoo tarinan yhdestä hopeasulttaanista ja hopeamaan kulttuurista; ; Hikayat, jonka on laatinut kirjoittaja ; RAJA CHULAN IBN RAJA HAMID.</w:t>
      </w:r>
    </w:p>
    <w:p>
      <w:r>
        <w:rPr>
          <w:b/>
          <w:u w:val="single"/>
        </w:rPr>
        <w:t xml:space="preserve">205403</w:t>
      </w:r>
    </w:p>
    <w:p>
      <w:r>
        <w:t xml:space="preserve">USER Meidän haaksirikkoutuneet:(((( apinaparka särkynyt sydän:(('</w:t>
      </w:r>
    </w:p>
    <w:p>
      <w:r>
        <w:rPr>
          <w:b/>
          <w:u w:val="single"/>
        </w:rPr>
        <w:t xml:space="preserve">205404</w:t>
      </w:r>
    </w:p>
    <w:p>
      <w:r>
        <w:t xml:space="preserve">RT KÄYTTÄJÄ Mikä on vialla DKI:n etnisten kiinalaisten enemmistössä? Miksi he tukevat niin vankasti islamin pilkkaajaa?</w:t>
      </w:r>
    </w:p>
    <w:p>
      <w:r>
        <w:rPr>
          <w:b/>
          <w:u w:val="single"/>
        </w:rPr>
        <w:t xml:space="preserve">205405</w:t>
      </w:r>
    </w:p>
    <w:p>
      <w:r>
        <w:t xml:space="preserve">Tiedättekö Pakdhe USERin reaktion kuultuaan Alfian Tanjungin rikkinäisen suun ja levittäessään tätä finahia? Hän vain hymyili. Jkw on diktaattori.</w:t>
      </w:r>
    </w:p>
    <w:p>
      <w:r>
        <w:rPr>
          <w:b/>
          <w:u w:val="single"/>
        </w:rPr>
        <w:t xml:space="preserve">205406</w:t>
      </w:r>
    </w:p>
    <w:p>
      <w:r>
        <w:t xml:space="preserve">RT USER USER Bntr lg si joko jg nyungsep kyk ho ok. Rentoudu ensi kerralla.... Hehe</w:t>
      </w:r>
    </w:p>
    <w:p>
      <w:r>
        <w:rPr>
          <w:b/>
          <w:u w:val="single"/>
        </w:rPr>
        <w:t xml:space="preserve">205407</w:t>
      </w:r>
    </w:p>
    <w:p>
      <w:r>
        <w:t xml:space="preserve">Kokoomuspuolueiden tukeminen on kaoottista, Jokowin on vaikea voittaa vuoden 2019 presidentinvaalit; #2019GantiPresiden;</w:t>
      </w:r>
    </w:p>
    <w:p>
      <w:r>
        <w:rPr>
          <w:b/>
          <w:u w:val="single"/>
        </w:rPr>
        <w:t xml:space="preserve">205408</w:t>
      </w:r>
    </w:p>
    <w:p>
      <w:r>
        <w:t xml:space="preserve">Ja ajeng on ymmärrettävä Babi Ahok puhuessaan kohteliaasti, BANGSAT, TAIK, ANJING, SETAN LO, tuttu intonaatio tuntuna</w:t>
      </w:r>
    </w:p>
    <w:p>
      <w:r>
        <w:rPr>
          <w:b/>
          <w:u w:val="single"/>
        </w:rPr>
        <w:t xml:space="preserve">205409</w:t>
      </w:r>
    </w:p>
    <w:p>
      <w:r>
        <w:t xml:space="preserve">USER USER Guobloge nemen lek mempertahankan jokowi. Kuinka paljon velkaa sinun on kerättävä? Et osaa lukea tietoja, olet tietämätön!</w:t>
      </w:r>
    </w:p>
    <w:p>
      <w:r>
        <w:rPr>
          <w:b/>
          <w:u w:val="single"/>
        </w:rPr>
        <w:t xml:space="preserve">205410</w:t>
      </w:r>
    </w:p>
    <w:p>
      <w:r>
        <w:t xml:space="preserve">KÄYTTÄJÄNI on tahmea kuin purukumi opettajan pyllyssä.</w:t>
      </w:r>
    </w:p>
    <w:p>
      <w:r>
        <w:rPr>
          <w:b/>
          <w:u w:val="single"/>
        </w:rPr>
        <w:t xml:space="preserve">205411</w:t>
      </w:r>
    </w:p>
    <w:p>
      <w:r>
        <w:t xml:space="preserve">USER Aivan kuten kommunistit eivät kunnioita ihmisruumiita...cebong=kommunisti'</w:t>
      </w:r>
    </w:p>
    <w:p>
      <w:r>
        <w:rPr>
          <w:b/>
          <w:u w:val="single"/>
        </w:rPr>
        <w:t xml:space="preserve">205412</w:t>
      </w:r>
    </w:p>
    <w:p>
      <w:r>
        <w:t xml:space="preserve">Kristinuskossa meitä opetetaan olemaan tuomitsematta toisiamme...., jos se on sallittua uskonnossanne.</w:t>
      </w:r>
    </w:p>
    <w:p>
      <w:r>
        <w:rPr>
          <w:b/>
          <w:u w:val="single"/>
        </w:rPr>
        <w:t xml:space="preserve">205413</w:t>
      </w:r>
    </w:p>
    <w:p>
      <w:r>
        <w:t xml:space="preserve">Jos teistä ei tule puheenjohtajaa, toimittakaa lista, herra! Tärkeintä on, että nämä 100 ihmistä joutuvat kärsimään! KÄYTTÄJÄ KÄYTTÄJÄ #2019GantiPresidentti</w:t>
      </w:r>
    </w:p>
    <w:p>
      <w:r>
        <w:rPr>
          <w:b/>
          <w:u w:val="single"/>
        </w:rPr>
        <w:t xml:space="preserve">205414</w:t>
      </w:r>
    </w:p>
    <w:p>
      <w:r>
        <w:t xml:space="preserve">SE, ETTÄ HERRA PRABOWON CEBONG EI MYÖNNÄ SITÄ; PRABOWO: Puolueen puheenjohtaja; Dilan: Puolueen virkamies; PRABOWO : Sotilasmies; Dilan: Puuseppä; PRABOWO : Rohkea ja komea; Dilan : (En kestä kirjoittaa sitä); PRABOWO : Hyvä englannin ja saksan kieli,; Dilan : Anu...</w:t>
      </w:r>
    </w:p>
    <w:p>
      <w:r>
        <w:rPr>
          <w:b/>
          <w:u w:val="single"/>
        </w:rPr>
        <w:t xml:space="preserve">205415</w:t>
      </w:r>
    </w:p>
    <w:p>
      <w:r>
        <w:t xml:space="preserve">Saavuin juuri klo 021 ja kysyin taksikuskilta uudesta kuvernööristä. Hän pahoitteli, ettei äänestänyt Ahokia. Tunne huijatuksi tulemisesta</w:t>
      </w:r>
    </w:p>
    <w:p>
      <w:r>
        <w:rPr>
          <w:b/>
          <w:u w:val="single"/>
        </w:rPr>
        <w:t xml:space="preserve">205416</w:t>
      </w:r>
    </w:p>
    <w:p>
      <w:r>
        <w:t xml:space="preserve">Pelottava yal-rotta latriinissa \xf0\x9f\xa4\xa2'</w:t>
      </w:r>
    </w:p>
    <w:p>
      <w:r>
        <w:rPr>
          <w:b/>
          <w:u w:val="single"/>
        </w:rPr>
        <w:t xml:space="preserve">205417</w:t>
      </w:r>
    </w:p>
    <w:p>
      <w:r>
        <w:t xml:space="preserve">- Hitto, jos se on kirjoitusvirhe toimistosähköpostissa, kun tekee mieli kirjoittaa sana serpong, niin kun lähetän sen, käy ilmi, että siinä ei ole (r) \xf0\x9f\x98\x91".</w:t>
      </w:r>
    </w:p>
    <w:p>
      <w:r>
        <w:rPr>
          <w:b/>
          <w:u w:val="single"/>
        </w:rPr>
        <w:t xml:space="preserve">205418</w:t>
      </w:r>
    </w:p>
    <w:p>
      <w:r>
        <w:t xml:space="preserve">olemme nyt PKI-hallinnossa...KAATOKAA JOKOWI JOHTAJA, JOKA RIKOLLISTUU ULAMAAN!</w:t>
      </w:r>
    </w:p>
    <w:p>
      <w:r>
        <w:rPr>
          <w:b/>
          <w:u w:val="single"/>
        </w:rPr>
        <w:t xml:space="preserve">205419</w:t>
      </w:r>
    </w:p>
    <w:p>
      <w:r>
        <w:t xml:space="preserve">USER Heh poop onta can't be songong yaa'</w:t>
      </w:r>
    </w:p>
    <w:p>
      <w:r>
        <w:rPr>
          <w:b/>
          <w:u w:val="single"/>
        </w:rPr>
        <w:t xml:space="preserve">205420</w:t>
      </w:r>
    </w:p>
    <w:p>
      <w:r>
        <w:t xml:space="preserve">Perodua jatkaa työkalujen varastointia vanhan Myvin tilalle.</w:t>
      </w:r>
    </w:p>
    <w:p>
      <w:r>
        <w:rPr>
          <w:b/>
          <w:u w:val="single"/>
        </w:rPr>
        <w:t xml:space="preserve">205421</w:t>
      </w:r>
    </w:p>
    <w:p>
      <w:r>
        <w:t xml:space="preserve">KÄYTTÄJÄ KÄYTTÄJÄ Älä siis tuhlaa lupauksia, jos et voi pitää niitä!? Tai muuttakaa vain presidentinvaalilakia, suoraan niin että 2 kautta = 10 vuotta, jos hallinnon lupauksia ei voida toteuttaa ja valheet jäävät kiinni niin ette pääse pälkähästä pyytämällä 2 kautta.</w:t>
      </w:r>
    </w:p>
    <w:p>
      <w:r>
        <w:rPr>
          <w:b/>
          <w:u w:val="single"/>
        </w:rPr>
        <w:t xml:space="preserve">205422</w:t>
      </w:r>
    </w:p>
    <w:p>
      <w:r>
        <w:t xml:space="preserve">RT USER: Eikö ole väärin mennä oikeusteitse? onneksi ihminen tai ei voi puhua, jos voit puhua, ehkä tai haastaa sinut oikeuteen\xf0\x9f\x98\x81\nBa\xe2\x80\xa6''</w:t>
      </w:r>
    </w:p>
    <w:p>
      <w:r>
        <w:rPr>
          <w:b/>
          <w:u w:val="single"/>
        </w:rPr>
        <w:t xml:space="preserve">205423</w:t>
      </w:r>
    </w:p>
    <w:p>
      <w:r>
        <w:t xml:space="preserve"/>
      </w:r>
    </w:p>
    <w:p>
      <w:r>
        <w:rPr>
          <w:b/>
          <w:u w:val="single"/>
        </w:rPr>
        <w:t xml:space="preserve">205424</w:t>
      </w:r>
    </w:p>
    <w:p>
      <w:r>
        <w:t xml:space="preserve">KÄYTTÄJÄ KÄYTTÄJÄ SubhanAllah, kävin kristillistä koulua, mutta uskoni ja uskoni Allahiin ja islamiin on kasvanut.</w:t>
      </w:r>
    </w:p>
    <w:p>
      <w:r>
        <w:rPr>
          <w:b/>
          <w:u w:val="single"/>
        </w:rPr>
        <w:t xml:space="preserve">205425</w:t>
      </w:r>
    </w:p>
    <w:p>
      <w:r>
        <w:t xml:space="preserve">BEM RI estää Jokowin ehdokkuuden vuoden 2019 presidentinvaaleissa</w:t>
      </w:r>
    </w:p>
    <w:p>
      <w:r>
        <w:rPr>
          <w:b/>
          <w:u w:val="single"/>
        </w:rPr>
        <w:t xml:space="preserve">205426</w:t>
      </w:r>
    </w:p>
    <w:p>
      <w:r>
        <w:t xml:space="preserve">RT USER: Jos haluat mulkun, lähetä se dong'</w:t>
      </w:r>
    </w:p>
    <w:p>
      <w:r>
        <w:rPr>
          <w:b/>
          <w:u w:val="single"/>
        </w:rPr>
        <w:t xml:space="preserve">205427</w:t>
      </w:r>
    </w:p>
    <w:p>
      <w:r>
        <w:t xml:space="preserve">USER anjg really campus chicken ya lo'</w:t>
      </w:r>
    </w:p>
    <w:p>
      <w:r>
        <w:rPr>
          <w:b/>
          <w:u w:val="single"/>
        </w:rPr>
        <w:t xml:space="preserve">205428</w:t>
      </w:r>
    </w:p>
    <w:p>
      <w:r>
        <w:t xml:space="preserve">Presidentin neuvoa-antava neuvosto (Wantimpres) piti kokouksen aiheesta "Pancasila-ideologian vahvistaminen rasistisen sisällön ja ITE-rikkomusten torjumiseksi". Puhujina olivat uskonnollisista asioista vastaava ministeri USER, Indonesian yleisradiotoimikunnan puheenjohtaja, tiedotusvälineiden johtajia ja uskonnollisista asioista vastaava ministeriö.</w:t>
      </w:r>
    </w:p>
    <w:p>
      <w:r>
        <w:rPr>
          <w:b/>
          <w:u w:val="single"/>
        </w:rPr>
        <w:t xml:space="preserve">205429</w:t>
      </w:r>
    </w:p>
    <w:p>
      <w:r>
        <w:t xml:space="preserve">KÄYTTÄJÄ KÄYTTÄJÄ Ei oikeastaan, vaimoni ja minä olemme ekumeenisesti naimisissa, minä olen katolilainen ja vaimo protestantti. On myös mahdollista olla katolilainen, jolla on jokin muu uskonto kuin kristinusko, jos kirkko antaa siihen erityisluvan, ja se on pätevä.</w:t>
      </w:r>
    </w:p>
    <w:p>
      <w:r>
        <w:rPr>
          <w:b/>
          <w:u w:val="single"/>
        </w:rPr>
        <w:t xml:space="preserve">205430</w:t>
      </w:r>
    </w:p>
    <w:p>
      <w:r>
        <w:t xml:space="preserve">USER kek tai mencret anjir</w:t>
      </w:r>
    </w:p>
    <w:p>
      <w:r>
        <w:rPr>
          <w:b/>
          <w:u w:val="single"/>
        </w:rPr>
        <w:t xml:space="preserve">205431</w:t>
      </w:r>
    </w:p>
    <w:p>
      <w:r>
        <w:t xml:space="preserve">USER Mutta JKT58 ja torakat\xc2\xb2 212 ovat edelleen ulkomaalaisten lakeijoita..\xf0\x9f\x98\x81'</w:t>
      </w:r>
    </w:p>
    <w:p>
      <w:r>
        <w:rPr>
          <w:b/>
          <w:u w:val="single"/>
        </w:rPr>
        <w:t xml:space="preserve">205432</w:t>
      </w:r>
    </w:p>
    <w:p>
      <w:r>
        <w:t xml:space="preserve">USER Contoilah demokrat\nEi vain puolue\nBesanpun kriminalisoitu\nPdip sisältää kaikki paskiaiset'</w:t>
      </w:r>
    </w:p>
    <w:p>
      <w:r>
        <w:rPr>
          <w:b/>
          <w:u w:val="single"/>
        </w:rPr>
        <w:t xml:space="preserve">205433</w:t>
      </w:r>
    </w:p>
    <w:p>
      <w:r>
        <w:t xml:space="preserve">KÄYTTÄJÄ KÄYTTÄJÄ Cebong kapir hypocrite alay goblok hahahaha'</w:t>
      </w:r>
    </w:p>
    <w:p>
      <w:r>
        <w:rPr>
          <w:b/>
          <w:u w:val="single"/>
        </w:rPr>
        <w:t xml:space="preserve">205434</w:t>
      </w:r>
    </w:p>
    <w:p>
      <w:r>
        <w:t xml:space="preserve">Jos ucup tekee gc 99:stä erityisen jiefin lapsille, mak kunti en de jengi ei suutu?</w:t>
      </w:r>
    </w:p>
    <w:p>
      <w:r>
        <w:rPr>
          <w:b/>
          <w:u w:val="single"/>
        </w:rPr>
        <w:t xml:space="preserve">205435</w:t>
      </w:r>
    </w:p>
    <w:p>
      <w:r>
        <w:t xml:space="preserve">Jos et ymmärrä talousasioita, on parempi olla puhumatta min. Vastaukset twiitteihisi ovat lähes kaikki negatiivisia.</w:t>
      </w:r>
    </w:p>
    <w:p>
      <w:r>
        <w:rPr>
          <w:b/>
          <w:u w:val="single"/>
        </w:rPr>
        <w:t xml:space="preserve">205436</w:t>
      </w:r>
    </w:p>
    <w:p>
      <w:r>
        <w:t xml:space="preserve">RT USER: Vannon... olen niin innoissani nähdäkseni tämän videon, jossa hän nussii ja imee samalla reipasta munaa... hullua! Katso #bot until\xe2\x80\xa6'</w:t>
      </w:r>
    </w:p>
    <w:p>
      <w:r>
        <w:rPr>
          <w:b/>
          <w:u w:val="single"/>
        </w:rPr>
        <w:t xml:space="preserve">205437</w:t>
      </w:r>
    </w:p>
    <w:p>
      <w:r>
        <w:t xml:space="preserve">2019 valmistelu \n Toivon santelipuu auttaa abisisan varten hambalang\n\nkalo 2019 epäonnistui \n\n\n kaikki valmiit \n\n koska vino jo hallitsee yli 50 % \n\n\n\nja tulee \nY\nU\nA\nN'</w:t>
      </w:r>
    </w:p>
    <w:p>
      <w:r>
        <w:rPr>
          <w:b/>
          <w:u w:val="single"/>
        </w:rPr>
        <w:t xml:space="preserve">205438</w:t>
      </w:r>
    </w:p>
    <w:p>
      <w:r>
        <w:t xml:space="preserve">KÄYTTÄJÄ KÄYTTÄJÄ Bbb ei tavalliselle bangsadille".</w:t>
      </w:r>
    </w:p>
    <w:p>
      <w:r>
        <w:rPr>
          <w:b/>
          <w:u w:val="single"/>
        </w:rPr>
        <w:t xml:space="preserve">205439</w:t>
      </w:r>
    </w:p>
    <w:p>
      <w:r>
        <w:t xml:space="preserve">RT KÄYTTÄJÄ Ayohbangsa indonesia siivota etniset kiinalaiset merirosvot valtion omaisuudesta.</w:t>
      </w:r>
    </w:p>
    <w:p>
      <w:r>
        <w:rPr>
          <w:b/>
          <w:u w:val="single"/>
        </w:rPr>
        <w:t xml:space="preserve">205440</w:t>
      </w:r>
    </w:p>
    <w:p>
      <w:r>
        <w:t xml:space="preserve">KÄYTTÄJÄ KÄYTTÄJÄ Miten PAN:lla voi olla tuollaisia kaadereita... waduhh tämä on jo turmeltunut puolue.... HÄVITTÄVÄ'</w:t>
      </w:r>
    </w:p>
    <w:p>
      <w:r>
        <w:rPr>
          <w:b/>
          <w:u w:val="single"/>
        </w:rPr>
        <w:t xml:space="preserve">205441</w:t>
      </w:r>
    </w:p>
    <w:p>
      <w:r>
        <w:t xml:space="preserve">KÄYTTÄJÄ KÄYTTÄJÄ Cebong monia tunteita....\xf0\x9f\x98\x82\xf0\x9f\xa4\xa3\xf0\x9f\x98\x85\xf0\x9f\x98\x85'</w:t>
      </w:r>
    </w:p>
    <w:p>
      <w:r>
        <w:rPr>
          <w:b/>
          <w:u w:val="single"/>
        </w:rPr>
        <w:t xml:space="preserve">205442</w:t>
      </w:r>
    </w:p>
    <w:p>
      <w:r>
        <w:t xml:space="preserve">YKSINELÄVÄ KAUPUNKIKULTTUURI:</w:t>
      </w:r>
    </w:p>
    <w:p>
      <w:r>
        <w:rPr>
          <w:b/>
          <w:u w:val="single"/>
        </w:rPr>
        <w:t xml:space="preserve">205443</w:t>
      </w:r>
    </w:p>
    <w:p>
      <w:r>
        <w:t xml:space="preserve">Haluan sanoa niille tileille, jotka sanovat "etsi joku samanikäinen, ei om2", "on hyvä olla om2:n kanssa, senkin idiootti!"''</w:t>
      </w:r>
    </w:p>
    <w:p>
      <w:r>
        <w:rPr>
          <w:b/>
          <w:u w:val="single"/>
        </w:rPr>
        <w:t xml:space="preserve">205444</w:t>
      </w:r>
    </w:p>
    <w:p>
      <w:r>
        <w:t xml:space="preserve">KÄYTTÄJÄN kautta: Sandiaga Uno kiistää Asma Dewi Anies-Sandin vapaaehtoistyön URL bokirnya anies sandi herkullinen syöminen ja eläminen luksusta. Haluavat vain tulla petetyiksi.</w:t>
      </w:r>
    </w:p>
    <w:p>
      <w:r>
        <w:rPr>
          <w:b/>
          <w:u w:val="single"/>
        </w:rPr>
        <w:t xml:space="preserve">205445</w:t>
      </w:r>
    </w:p>
    <w:p>
      <w:r>
        <w:t xml:space="preserve">USER I melu KAFIR'</w:t>
      </w:r>
    </w:p>
    <w:p>
      <w:r>
        <w:rPr>
          <w:b/>
          <w:u w:val="single"/>
        </w:rPr>
        <w:t xml:space="preserve">205446</w:t>
      </w:r>
    </w:p>
    <w:p>
      <w:r>
        <w:t xml:space="preserve">Uuden kuvernöörin ja apulaiskuvernöörin jälkeen DKI:ssä vallitsee rauhallinen ja viileä ilmapiiri. Ennen tiesimme, millainen ilmapiiri oli, mutta nyt tunnelma on rauhallinen ja viileä", Rizal sanoi;</w:t>
      </w:r>
    </w:p>
    <w:p>
      <w:r>
        <w:rPr>
          <w:b/>
          <w:u w:val="single"/>
        </w:rPr>
        <w:t xml:space="preserve">205447</w:t>
      </w:r>
    </w:p>
    <w:p>
      <w:r>
        <w:t xml:space="preserve">KÄYTTÄJÄ 2019 GANTI PRESIDENTTI??? YG GANTIIN KUKA???!</w:t>
      </w:r>
    </w:p>
    <w:p>
      <w:r>
        <w:rPr>
          <w:b/>
          <w:u w:val="single"/>
        </w:rPr>
        <w:t xml:space="preserve">205448</w:t>
      </w:r>
    </w:p>
    <w:p>
      <w:r>
        <w:t xml:space="preserve">KÄYTTÄJÄ KÄYTTÄJÄ KÄYTTÄJÄ KÄYTTÄJÄ KÄYTTÄJÄ Rizik tuntee perseensä mistä hän tietää pancasila\ngara koska hänen perseensä hän juoksi pois g fulang fulang'</w:t>
      </w:r>
    </w:p>
    <w:p>
      <w:r>
        <w:rPr>
          <w:b/>
          <w:u w:val="single"/>
        </w:rPr>
        <w:t xml:space="preserve">205449</w:t>
      </w:r>
    </w:p>
    <w:p>
      <w:r>
        <w:t xml:space="preserve">ilmeisesti assimilaatio sisältyy hallinnan malliin. uusi kulttuuri tulee siis ja hävittää vanhan kulttuurin. se on hallinnan tulo, koska se hävittää olemassa olevan kulttuurin.; assimilaation kaava A+B=C.</w:t>
      </w:r>
    </w:p>
    <w:p>
      <w:r>
        <w:rPr>
          <w:b/>
          <w:u w:val="single"/>
        </w:rPr>
        <w:t xml:space="preserve">205450</w:t>
      </w:r>
    </w:p>
    <w:p>
      <w:r>
        <w:t xml:space="preserve">Allah SWT on barbaarinen valehtelija, joka ei täytä lupaustaan Allah lupasi sinulle paljon saalista (48:20).</w:t>
      </w:r>
    </w:p>
    <w:p>
      <w:r>
        <w:rPr>
          <w:b/>
          <w:u w:val="single"/>
        </w:rPr>
        <w:t xml:space="preserve">205451</w:t>
      </w:r>
    </w:p>
    <w:p>
      <w:r>
        <w:t xml:space="preserve">Se ei ole tekopyhää, se on kielletty uskonnossani. Vaikka olisimme yksi uskonto. Ehkä et ole lukenut tai opiskellut. \n\xf0\x9f\x99\x8f Anteeksi sen sijaan, että mitä, syntini on jo paljon, en halua lisätä syntiä. Vain siksi, että teet</w:t>
      </w:r>
    </w:p>
    <w:p>
      <w:r>
        <w:rPr>
          <w:b/>
          <w:u w:val="single"/>
        </w:rPr>
        <w:t xml:space="preserve">205452</w:t>
      </w:r>
    </w:p>
    <w:p>
      <w:r>
        <w:t xml:space="preserve">KÄYTTÄJÄ KÄYTTÄJÄ KÄYTTÄJÄ KÄYTTÄJÄ KÄYTTÄJÄ KÄYTTÄJÄ Fiktio on mielikuvitusta tai kerrontaa ; Fiktiossa / mielikuvituksessa ei ole pakollista uskoa koskevaa lakia, joten voit uskoa tai olla uskomatta kunkin henkilön ajatusten kerronnan mukaan ; ; Uskonnossa laki velvoittaa uskomaan Jumalan sanaan.</w:t>
      </w:r>
    </w:p>
    <w:p>
      <w:r>
        <w:rPr>
          <w:b/>
          <w:u w:val="single"/>
        </w:rPr>
        <w:t xml:space="preserve">205453</w:t>
      </w:r>
    </w:p>
    <w:p>
      <w:r>
        <w:t xml:space="preserve">USER Tekee kehyskysymyksestä todella 'tadpole'.</w:t>
      </w:r>
    </w:p>
    <w:p>
      <w:r>
        <w:rPr>
          <w:b/>
          <w:u w:val="single"/>
        </w:rPr>
        <w:t xml:space="preserve">205454</w:t>
      </w:r>
    </w:p>
    <w:p>
      <w:r>
        <w:t xml:space="preserve">RT KÄYTTÄJÄ: Haluatko kokata sen sijaan, että sinut kutsutaan vittuilemaan vitun URL-osoitteeseen?</w:t>
      </w:r>
    </w:p>
    <w:p>
      <w:r>
        <w:rPr>
          <w:b/>
          <w:u w:val="single"/>
        </w:rPr>
        <w:t xml:space="preserve">205455</w:t>
      </w:r>
    </w:p>
    <w:p>
      <w:r>
        <w:t xml:space="preserve">Chase-talletukset Kiinaan ennen kuin Pak Djarot luopui tehtävästään. Kiinan jongojen hallinto on hyvin vaarallinen kansakunnalle ja valtiolle, lait, lait ja perustuslaki kaatuvat.</w:t>
      </w:r>
    </w:p>
    <w:p>
      <w:r>
        <w:rPr>
          <w:b/>
          <w:u w:val="single"/>
        </w:rPr>
        <w:t xml:space="preserve">205456</w:t>
      </w:r>
    </w:p>
    <w:p>
      <w:r>
        <w:t xml:space="preserve"/>
      </w:r>
    </w:p>
    <w:p>
      <w:r>
        <w:rPr>
          <w:b/>
          <w:u w:val="single"/>
        </w:rPr>
        <w:t xml:space="preserve">205457</w:t>
      </w:r>
    </w:p>
    <w:p>
      <w:r>
        <w:t xml:space="preserve">4. Tämä kirja sisältää kirjoittajan kokemuksen siirtotyöläisenä Jordaniassa, kokemuksen palvellessaan vuoden 2011 TKI-työryhmässä, työvoima- ja maahanmuuttoministeriön henkilöstössä (2009-2014) ja BNP2TKI:n henkilöstössä 2006-2016 KÄYTTÄJÄ #GagasanCakImin #Harlah20P</w:t>
      </w:r>
    </w:p>
    <w:p>
      <w:r>
        <w:rPr>
          <w:b/>
          <w:u w:val="single"/>
        </w:rPr>
        <w:t xml:space="preserve">205458</w:t>
      </w:r>
    </w:p>
    <w:p>
      <w:r>
        <w:t xml:space="preserve">se on taas homo juntti.</w:t>
      </w:r>
    </w:p>
    <w:p>
      <w:r>
        <w:rPr>
          <w:b/>
          <w:u w:val="single"/>
        </w:rPr>
        <w:t xml:space="preserve">205459</w:t>
      </w:r>
    </w:p>
    <w:p>
      <w:r>
        <w:t xml:space="preserve">Retweeted Nana (USER):; ; ; Quote: Erdogan kutsui Aniesin rukoilemaan vierelleen. Anies seisoi eturivissä Erdoganin ja energiaministeri Berat Albayrakin kyljessä; ; *Kuvernöörin luokka...</w:t>
      </w:r>
    </w:p>
    <w:p>
      <w:r>
        <w:rPr>
          <w:b/>
          <w:u w:val="single"/>
        </w:rPr>
        <w:t xml:space="preserve">205460</w:t>
      </w:r>
    </w:p>
    <w:p>
      <w:r>
        <w:t xml:space="preserve">RT USER: woy tai miksi kukaan ei halua liittyä \n\ntagin suljettuun virastoon perus'</w:t>
      </w:r>
    </w:p>
    <w:p>
      <w:r>
        <w:rPr>
          <w:b/>
          <w:u w:val="single"/>
        </w:rPr>
        <w:t xml:space="preserve">205461</w:t>
      </w:r>
    </w:p>
    <w:p>
      <w:r>
        <w:t xml:space="preserve">Agus ; Älä provosoi ihmisiä!!!, älä tunne olevasi lähimpänä JUMALAA, jos pidät muita SETANTEINA!!! (puolueena)...???; *ja amin pitäisi tutkia psykologisesti...???</w:t>
      </w:r>
    </w:p>
    <w:p>
      <w:r>
        <w:rPr>
          <w:b/>
          <w:u w:val="single"/>
        </w:rPr>
        <w:t xml:space="preserve">205462</w:t>
      </w:r>
    </w:p>
    <w:p>
      <w:r>
        <w:t xml:space="preserve">Ajatus tasa-arvosta juontaa juurensa Lutherin uskonpuhdistukseen 1500-luvulla, jossa hylättiin katolisen kirkon poliittinen ja taloudellinen valta-asema ehdottamalla uutta käsitettä, nimittäin katolisen papiston uskonnollisen legitimiteetin hylkäämistä. #demokratia'.</w:t>
      </w:r>
    </w:p>
    <w:p>
      <w:r>
        <w:rPr>
          <w:b/>
          <w:u w:val="single"/>
        </w:rPr>
        <w:t xml:space="preserve">205463</w:t>
      </w:r>
    </w:p>
    <w:p>
      <w:r>
        <w:t xml:space="preserve">En ajattele presidenttiehdokkaita...nyt hoidan velkaa, tuontia, TDL nousee, polttoaine nousee, korkea dollari, talouskasvu vain 5,2%, palkkio on niukka, 10 miljoonaa työpaikkaa ei tule, msyrkt ostovoima liukuu....se on pelkkää päänsärkyä!; #2019GantiPresidentti #2019Ga</w:t>
      </w:r>
    </w:p>
    <w:p>
      <w:r>
        <w:rPr>
          <w:b/>
          <w:u w:val="single"/>
        </w:rPr>
        <w:t xml:space="preserve">205464</w:t>
      </w:r>
    </w:p>
    <w:p>
      <w:r>
        <w:t xml:space="preserve">KÄYTTÄJÄ KÄYTTÄJÄ Kiina on vain taakka maalle \xf0\x9f\x90\xb7\xf0\x9f\x90\xb7\xf0\x9f\x90\xb7\xb7'</w:t>
      </w:r>
    </w:p>
    <w:p>
      <w:r>
        <w:rPr>
          <w:b/>
          <w:u w:val="single"/>
        </w:rPr>
        <w:t xml:space="preserve">205465</w:t>
      </w:r>
    </w:p>
    <w:p>
      <w:r>
        <w:t xml:space="preserve">Miksi tuoda maahan jabarilainen varakuvernööri, jolla ei ole mitään saavutuksia... BaGusS #KhofifahEmilJatimSatu</w:t>
      </w:r>
    </w:p>
    <w:p>
      <w:r>
        <w:rPr>
          <w:b/>
          <w:u w:val="single"/>
        </w:rPr>
        <w:t xml:space="preserve">205466</w:t>
      </w:r>
    </w:p>
    <w:p>
      <w:r>
        <w:t xml:space="preserve">opiskelijat tukevat terrorismin ehkäisemistä damaidaricirebon</w:t>
      </w:r>
    </w:p>
    <w:p>
      <w:r>
        <w:rPr>
          <w:b/>
          <w:u w:val="single"/>
        </w:rPr>
        <w:t xml:space="preserve">205467</w:t>
      </w:r>
    </w:p>
    <w:p>
      <w:r>
        <w:t xml:space="preserve">KÄYTTÄJÄ //; EI VIELÄ ANJIR.'</w:t>
      </w:r>
    </w:p>
    <w:p>
      <w:r>
        <w:rPr>
          <w:b/>
          <w:u w:val="single"/>
        </w:rPr>
        <w:t xml:space="preserve">205468</w:t>
      </w:r>
    </w:p>
    <w:p>
      <w:r>
        <w:t xml:space="preserve">USER miksi torakat valittavat vain kiinan kielen käytöstä julkisilla paikoilla? kun taas monissa julkisissa paikoissa englannin kielen käyttäminen ei ole ongelma? koska torakat pelkäävät valkoihoisia, pelkureita \xf0\x9f\x98\x82\xf0\x9f\x98\x8</w:t>
      </w:r>
    </w:p>
    <w:p>
      <w:r>
        <w:rPr>
          <w:b/>
          <w:u w:val="single"/>
        </w:rPr>
        <w:t xml:space="preserve">205469</w:t>
      </w:r>
    </w:p>
    <w:p>
      <w:r>
        <w:t xml:space="preserve">Kauppasota ja geopoliittiset jännitteet hellittivät, keskittyminen talousindikaattoreihin ...</w:t>
      </w:r>
    </w:p>
    <w:p>
      <w:r>
        <w:rPr>
          <w:b/>
          <w:u w:val="single"/>
        </w:rPr>
        <w:t xml:space="preserve">205470</w:t>
      </w:r>
    </w:p>
    <w:p>
      <w:r>
        <w:t xml:space="preserve">USER Member I laa tekopyhä 3 tuu\xf0\x9f\x98\x82\xf0\x9f\x98\x82\xf0\x98\x98\x82'</w:t>
      </w:r>
    </w:p>
    <w:p>
      <w:r>
        <w:rPr>
          <w:b/>
          <w:u w:val="single"/>
        </w:rPr>
        <w:t xml:space="preserve">205471</w:t>
      </w:r>
    </w:p>
    <w:p>
      <w:r>
        <w:t xml:space="preserve">Tai kun olen normaali, hän on todella mukava ja jahtaa minua. Mutta kun olen jo hellä ja mukava, hän muuttuu välinpitämättömäksi ja lähtee.</w:t>
      </w:r>
    </w:p>
    <w:p>
      <w:r>
        <w:rPr>
          <w:b/>
          <w:u w:val="single"/>
        </w:rPr>
        <w:t xml:space="preserve">205472</w:t>
      </w:r>
    </w:p>
    <w:p>
      <w:r>
        <w:t xml:space="preserve">USER Squinty-cheeky too'</w:t>
      </w:r>
    </w:p>
    <w:p>
      <w:r>
        <w:rPr>
          <w:b/>
          <w:u w:val="single"/>
        </w:rPr>
        <w:t xml:space="preserve">205473</w:t>
      </w:r>
    </w:p>
    <w:p>
      <w:r>
        <w:t xml:space="preserve">Täytä Danillan aikajanan kaikki asw'</w:t>
      </w:r>
    </w:p>
    <w:p>
      <w:r>
        <w:rPr>
          <w:b/>
          <w:u w:val="single"/>
        </w:rPr>
        <w:t xml:space="preserve">205474</w:t>
      </w:r>
    </w:p>
    <w:p>
      <w:r>
        <w:t xml:space="preserve">RT USER om jokowin diktatorinen politiikka ei ole hänen viattomat kasvonsa om.</w:t>
      </w:r>
    </w:p>
    <w:p>
      <w:r>
        <w:rPr>
          <w:b/>
          <w:u w:val="single"/>
        </w:rPr>
        <w:t xml:space="preserve">205475</w:t>
      </w:r>
    </w:p>
    <w:p>
      <w:r>
        <w:t xml:space="preserve">USER Pake kolak pisang sm es campur jd kepancing crocodile deh'</w:t>
      </w:r>
    </w:p>
    <w:p>
      <w:r>
        <w:rPr>
          <w:b/>
          <w:u w:val="single"/>
        </w:rPr>
        <w:t xml:space="preserve">205476</w:t>
      </w:r>
    </w:p>
    <w:p>
      <w:r>
        <w:t xml:space="preserve">openfollow rp sekä seurata ya rp teennäinen kauneus KÄYTTÄJÄ KÄYTTÄJÄ kun rlnya kek tai URL-osoite</w:t>
      </w:r>
    </w:p>
    <w:p>
      <w:r>
        <w:rPr>
          <w:b/>
          <w:u w:val="single"/>
        </w:rPr>
        <w:t xml:space="preserve">205477</w:t>
      </w:r>
    </w:p>
    <w:p>
      <w:r>
        <w:t xml:space="preserve">Cone Head Kulttuuriperinne, joka voi olla tappava</w:t>
      </w:r>
    </w:p>
    <w:p>
      <w:r>
        <w:rPr>
          <w:b/>
          <w:u w:val="single"/>
        </w:rPr>
        <w:t xml:space="preserve">205478</w:t>
      </w:r>
    </w:p>
    <w:p>
      <w:r>
        <w:t xml:space="preserve">rajoittamaton kaasu, 'No Tired', 'Beginners'.</w:t>
      </w:r>
    </w:p>
    <w:p>
      <w:r>
        <w:rPr>
          <w:b/>
          <w:u w:val="single"/>
        </w:rPr>
        <w:t xml:space="preserve">205479</w:t>
      </w:r>
    </w:p>
    <w:p>
      <w:r>
        <w:t xml:space="preserve">KÄYTTÄJÄ KÄYTTÄJÄ KÄYTTÄJÄ KÄYTTÄJÄ Tämä cebong 1 aivot on vaikea, onko jokowin mainostaulu kaikkialla ei ole kampanja? Bagi2 sembako käyttäen apbn on gmn? Oletko järjissäsi?</w:t>
      </w:r>
    </w:p>
    <w:p>
      <w:r>
        <w:rPr>
          <w:b/>
          <w:u w:val="single"/>
        </w:rPr>
        <w:t xml:space="preserve">205480</w:t>
      </w:r>
    </w:p>
    <w:p>
      <w:r>
        <w:t xml:space="preserve">KÄYTTÄJÄN KÄYTTÄJÄ Bacot lu'</w:t>
      </w:r>
    </w:p>
    <w:p>
      <w:r>
        <w:rPr>
          <w:b/>
          <w:u w:val="single"/>
        </w:rPr>
        <w:t xml:space="preserve">205481</w:t>
      </w:r>
    </w:p>
    <w:p>
      <w:r>
        <w:t xml:space="preserve">RT USER: USER USER USER USER USER USER USER USER USER USER\xe2\x80\xa6'</w:t>
      </w:r>
    </w:p>
    <w:p>
      <w:r>
        <w:rPr>
          <w:b/>
          <w:u w:val="single"/>
        </w:rPr>
        <w:t xml:space="preserve">205482</w:t>
      </w:r>
    </w:p>
    <w:p>
      <w:r>
        <w:t xml:space="preserve">KÄYTTÄJÄ KÄYTTÄJÄ Ewe ewe prize'</w:t>
      </w:r>
    </w:p>
    <w:p>
      <w:r>
        <w:rPr>
          <w:b/>
          <w:u w:val="single"/>
        </w:rPr>
        <w:t xml:space="preserve">205483</w:t>
      </w:r>
    </w:p>
    <w:p>
      <w:r>
        <w:t xml:space="preserve">Kangmas mbakyu...\nuka naik onta apa kapal\nalesane opo jal....\n#Mbah sempreng. Valmis lukemaan Sms at 0817 951 1112, joka haluaa jowal jawil Ojo Lali...lähettää terveisiä ja laulupyyntöjä annetaan #palapafm.. odotetaan'</w:t>
      </w:r>
    </w:p>
    <w:p>
      <w:r>
        <w:rPr>
          <w:b/>
          <w:u w:val="single"/>
        </w:rPr>
        <w:t xml:space="preserve">205484</w:t>
      </w:r>
    </w:p>
    <w:p>
      <w:r>
        <w:t xml:space="preserve">Islam on pettänyt ja orjuuttanut teidät, yksikään Jumala ei käske rukoilemaan, vaan Allah SWT barbaarinen.</w:t>
      </w:r>
    </w:p>
    <w:p>
      <w:r>
        <w:rPr>
          <w:b/>
          <w:u w:val="single"/>
        </w:rPr>
        <w:t xml:space="preserve">205485</w:t>
      </w:r>
    </w:p>
    <w:p>
      <w:r>
        <w:t xml:space="preserve">Team Kagum Hotels jälleen vuoden 2018 Governor's Cup -golfkisassa Bandung Giri Gahana Golf &amp; Resortissa.</w:t>
      </w:r>
    </w:p>
    <w:p>
      <w:r>
        <w:rPr>
          <w:b/>
          <w:u w:val="single"/>
        </w:rPr>
        <w:t xml:space="preserve">205486</w:t>
      </w:r>
    </w:p>
    <w:p>
      <w:r>
        <w:t xml:space="preserve">Mutta tällä alalla sillä ei ole väliä, koska se on ollut \xe2\x80\x98 class\xe2\x80\x99 jo pitkään. Itse asiassa eilinen konkurssi oli todella haitallinen kuluttajille :|'</w:t>
      </w:r>
    </w:p>
    <w:p>
      <w:r>
        <w:rPr>
          <w:b/>
          <w:u w:val="single"/>
        </w:rPr>
        <w:t xml:space="preserve">205487</w:t>
      </w:r>
    </w:p>
    <w:p>
      <w:r>
        <w:t xml:space="preserve">Katkaise diplomaattisuhteet Myanmarin kanssa, tai Jokowin URL-osoite poistetaan.</w:t>
      </w:r>
    </w:p>
    <w:p>
      <w:r>
        <w:rPr>
          <w:b/>
          <w:u w:val="single"/>
        </w:rPr>
        <w:t xml:space="preserve">205488</w:t>
      </w:r>
    </w:p>
    <w:p>
      <w:r>
        <w:t xml:space="preserve">USER Rakas pikkuveli. Äiti synnytti tuyulilapsen.</w:t>
      </w:r>
    </w:p>
    <w:p>
      <w:r>
        <w:rPr>
          <w:b/>
          <w:u w:val="single"/>
        </w:rPr>
        <w:t xml:space="preserve">205489</w:t>
      </w:r>
    </w:p>
    <w:p>
      <w:r>
        <w:t xml:space="preserve">Yksityinen opettaja Koja Kindergarten SD SMP SMA UN Simak UI SBMPTN - Matematiikka Fysiikka Kemia Biologia Kirjanpito Taloustiede ...</w:t>
      </w:r>
    </w:p>
    <w:p>
      <w:r>
        <w:rPr>
          <w:b/>
          <w:u w:val="single"/>
        </w:rPr>
        <w:t xml:space="preserve">205490</w:t>
      </w:r>
    </w:p>
    <w:p>
      <w:r>
        <w:t xml:space="preserve">KÄYTTÄJÄ KÄYTTÄJÄ Mas mas... Hävetkää muslimit mas, kun ahok olette hiljaa, kun sukma olette hiljaa.... Kun KÄYTTÄJÄ reagoi... En ole vieläkään tyytyväinen pak rockyn kuvaukseen ...</w:t>
      </w:r>
    </w:p>
    <w:p>
      <w:r>
        <w:rPr>
          <w:b/>
          <w:u w:val="single"/>
        </w:rPr>
        <w:t xml:space="preserve">205491</w:t>
      </w:r>
    </w:p>
    <w:p>
      <w:r>
        <w:t xml:space="preserve">KÄYTTÄJÄ Muistakaa hyvät naiset ja herrat, jos ei ole eroa tässä maailmassa kaikki haluavat olla sama ...outoa ei yritä nähdä ensin ... se on kuin lautasen ilman suolaa ...istlhnya\nMaailmassa kaikki miehet . hyvä tai hyvä tyttöjä ...tai kaikki kristityt tai kaikki muslimit ....</w:t>
      </w:r>
    </w:p>
    <w:p>
      <w:r>
        <w:rPr>
          <w:b/>
          <w:u w:val="single"/>
        </w:rPr>
        <w:t xml:space="preserve">205492</w:t>
      </w:r>
    </w:p>
    <w:p>
      <w:r>
        <w:t xml:space="preserve">KÄYTTÄJÄ Jos kyse on tästä, pelkään eniten hallintoa...".</w:t>
      </w:r>
    </w:p>
    <w:p>
      <w:r>
        <w:rPr>
          <w:b/>
          <w:u w:val="single"/>
        </w:rPr>
        <w:t xml:space="preserve">205493</w:t>
      </w:r>
    </w:p>
    <w:p>
      <w:r>
        <w:t xml:space="preserve">LGBT-vammaisuus, kun otetaan huomioon muka vapaat oikeudet. Hedonismi luodaan uudelleen Radioheadin kanssa.</w:t>
      </w:r>
    </w:p>
    <w:p>
      <w:r>
        <w:rPr>
          <w:b/>
          <w:u w:val="single"/>
        </w:rPr>
        <w:t xml:space="preserve">205494</w:t>
      </w:r>
    </w:p>
    <w:p>
      <w:r>
        <w:t xml:space="preserve">RT USER: Jotta voit käyttää Tai Chi:tä, sinun on tiedettävä, mitä vastustaja pelaa. Minun on tiedettävä vastustajan käyttämä materiaali.</w:t>
      </w:r>
    </w:p>
    <w:p>
      <w:r>
        <w:rPr>
          <w:b/>
          <w:u w:val="single"/>
        </w:rPr>
        <w:t xml:space="preserve">205495</w:t>
      </w:r>
    </w:p>
    <w:p>
      <w:r>
        <w:t xml:space="preserve">USER Face 2019</w:t>
      </w:r>
    </w:p>
    <w:p>
      <w:r>
        <w:rPr>
          <w:b/>
          <w:u w:val="single"/>
        </w:rPr>
        <w:t xml:space="preserve">205496</w:t>
      </w:r>
    </w:p>
    <w:p>
      <w:r>
        <w:t xml:space="preserve">Työ... Siellä on lapsi... Hymyilen. Välittömästi lapsi itki, sanoi isälleen "pah, cici on kuin vampyyri ...". Siellä on torahampaita."\n\nBangsad:))\nKiitos loh deee:))\nGue imee myös fontanelin:))'</w:t>
      </w:r>
    </w:p>
    <w:p>
      <w:r>
        <w:rPr>
          <w:b/>
          <w:u w:val="single"/>
        </w:rPr>
        <w:t xml:space="preserve">205497</w:t>
      </w:r>
    </w:p>
    <w:p>
      <w:r>
        <w:t xml:space="preserve">Muhammadiyah on yhä kriittisempi: Jokowin hallituksesta on tulossa autoritaarinen.</w:t>
      </w:r>
    </w:p>
    <w:p>
      <w:r>
        <w:rPr>
          <w:b/>
          <w:u w:val="single"/>
        </w:rPr>
        <w:t xml:space="preserve">205498</w:t>
      </w:r>
    </w:p>
    <w:p>
      <w:r>
        <w:t xml:space="preserve">Kun tarkastelen uskontoa ja kulttuuria, se muistuttaa minua siitä, miten kulttuuri vaikutti kreikkalaisiin ja juutalaisiin kristittyihin alkuseurakunnassa ja heidän ristiriitoihinsa, ja lopulta apostoli Paavali puuttui asiaan purkaakseen ristiriitoja, tai kun opimme siitä Raamatussa.</w:t>
      </w:r>
    </w:p>
    <w:p>
      <w:r>
        <w:rPr>
          <w:b/>
          <w:u w:val="single"/>
        </w:rPr>
        <w:t xml:space="preserve">205499</w:t>
      </w:r>
    </w:p>
    <w:p>
      <w:r>
        <w:t xml:space="preserve">USER mampus ucup in dm ma mas raka'</w:t>
      </w:r>
    </w:p>
    <w:p>
      <w:r>
        <w:rPr>
          <w:b/>
          <w:u w:val="single"/>
        </w:rPr>
        <w:t xml:space="preserve">205500</w:t>
      </w:r>
    </w:p>
    <w:p>
      <w:r>
        <w:t xml:space="preserve"/>
      </w:r>
    </w:p>
    <w:p>
      <w:r>
        <w:rPr>
          <w:b/>
          <w:u w:val="single"/>
        </w:rPr>
        <w:t xml:space="preserve">205501</w:t>
      </w:r>
    </w:p>
    <w:p>
      <w:r>
        <w:t xml:space="preserve">KÄYTTÄJÄ KÄYTTÄJÄ Hahahaha missä minä sanoin mitään muista uskonnoista kuin islamista? Hahaha teidän keskustelumallinne on tuollainen? Idih ei ole tasoa. Keskusteluaika väärän lauseen takia on noloa, häpeä tadpoles joiden uskontoa islamia loukkaat hahahaha todella tadpoles ka</w:t>
      </w:r>
    </w:p>
    <w:p>
      <w:r>
        <w:rPr>
          <w:b/>
          <w:u w:val="single"/>
        </w:rPr>
        <w:t xml:space="preserve">205502</w:t>
      </w:r>
    </w:p>
    <w:p>
      <w:r>
        <w:t xml:space="preserve">KÄYTTÄJÄ KÄYTTÄJÄ wes lemu, ireng, kafir sisan\n\nasu'</w:t>
      </w:r>
    </w:p>
    <w:p>
      <w:r>
        <w:rPr>
          <w:b/>
          <w:u w:val="single"/>
        </w:rPr>
        <w:t xml:space="preserve">205503</w:t>
      </w:r>
    </w:p>
    <w:p>
      <w:r>
        <w:t xml:space="preserve">Olen yksi niistä ihmisistä, jotka eivät usko G30S/PKI:stä kirjoitettua/filmattua historiaa\nKun twiittasin asiasta, estin aiemmin minua seuranneen santelipuun perheen tilit.\nJa olin liikuttunut kymmenien miljoonien leimautuneiden perheiden kohtalosta ...\nHUMANITYS</w:t>
      </w:r>
    </w:p>
    <w:p>
      <w:r>
        <w:rPr>
          <w:b/>
          <w:u w:val="single"/>
        </w:rPr>
        <w:t xml:space="preserve">205504</w:t>
      </w:r>
    </w:p>
    <w:p>
      <w:r>
        <w:t xml:space="preserve">KÄYTTÄJÄ KÄYTTÄJÄ KÄYTTÄJÄ KÄYTTÄJÄ on typerys. Niin tyhmä, että hän luulee, että on olemassa tiedusteluoperaatio anarkian luomiseksi ja sitten tuhannet mukana olevat massat ovat kaikki tiedustelun jäseniä. Wes...tämä henkilö ei ole pätevä. Modalnya cm mouth origin njeplak" (suu alkuperä njeplak)</w:t>
      </w:r>
    </w:p>
    <w:p>
      <w:r>
        <w:rPr>
          <w:b/>
          <w:u w:val="single"/>
        </w:rPr>
        <w:t xml:space="preserve">205505</w:t>
      </w:r>
    </w:p>
    <w:p>
      <w:r>
        <w:t xml:space="preserve">USER USER basic duo homo sarap hadehh dizzy pala bebi'</w:t>
      </w:r>
    </w:p>
    <w:p>
      <w:r>
        <w:rPr>
          <w:b/>
          <w:u w:val="single"/>
        </w:rPr>
        <w:t xml:space="preserve">205506</w:t>
      </w:r>
    </w:p>
    <w:p>
      <w:r>
        <w:t xml:space="preserve">jos vääräuskoinen on jokowi ovela pikkumainen ja petollinen. URL</w:t>
      </w:r>
    </w:p>
    <w:p>
      <w:r>
        <w:rPr>
          <w:b/>
          <w:u w:val="single"/>
        </w:rPr>
        <w:t xml:space="preserve">205507</w:t>
      </w:r>
    </w:p>
    <w:p>
      <w:r>
        <w:t xml:space="preserve">RT USER: testaa testi\n\ndis tässä haluan kertoa 2 tarinaa kerralla HAHA. Haluan kertoa tarinan oikeuslääketieteen lääkäristä, joka voi samaistua suoraan goib-luomuksiin\xe2\x80\xa6'</w:t>
      </w:r>
    </w:p>
    <w:p>
      <w:r>
        <w:rPr>
          <w:b/>
          <w:u w:val="single"/>
        </w:rPr>
        <w:t xml:space="preserve">205508</w:t>
      </w:r>
    </w:p>
    <w:p>
      <w:r>
        <w:t xml:space="preserve">gausgubsu2018 #sumut #rekisteri40 #BajakTanah #DjarotCalonNapi #PILKADA2018</w:t>
      </w:r>
    </w:p>
    <w:p>
      <w:r>
        <w:rPr>
          <w:b/>
          <w:u w:val="single"/>
        </w:rPr>
        <w:t xml:space="preserve">205509</w:t>
      </w:r>
    </w:p>
    <w:p>
      <w:r>
        <w:t xml:space="preserve">JIMIN ON TODELLA KOMEA RUHO'</w:t>
      </w:r>
    </w:p>
    <w:p>
      <w:r>
        <w:rPr>
          <w:b/>
          <w:u w:val="single"/>
        </w:rPr>
        <w:t xml:space="preserve">205510</w:t>
      </w:r>
    </w:p>
    <w:p>
      <w:r>
        <w:t xml:space="preserve">Acehissa hän kävi kristillistä koulua, mutta monet hänen opettajistaan olivat muslimeja. Joillakin heistä oli lippalakit. Monet buddhalaiset ystäväni käyvät koulua Acehissa. "Aceh ei ole sellainen kuin mitä laajalti kerrotaan, minua ei koskaan pakotettu käyttämään jilbabia, ei koskaan pakotettu"</w:t>
      </w:r>
    </w:p>
    <w:p>
      <w:r>
        <w:rPr>
          <w:b/>
          <w:u w:val="single"/>
        </w:rPr>
        <w:t xml:space="preserve">205511</w:t>
      </w:r>
    </w:p>
    <w:p>
      <w:r>
        <w:t xml:space="preserve">KÄYTTÄJÄ KÄYTTÄJÄ KÄYTTÄJÄ kuvernööri Guwa!!!!</w:t>
      </w:r>
    </w:p>
    <w:p>
      <w:r>
        <w:rPr>
          <w:b/>
          <w:u w:val="single"/>
        </w:rPr>
        <w:t xml:space="preserve">205512</w:t>
      </w:r>
    </w:p>
    <w:p>
      <w:r>
        <w:t xml:space="preserve">Häpeän sitä, että ajattelen Jokowia joka päivä, ajattelen tadpole shucksia jne. Vaikka elämäni on edelleen tällaista. Olen välinpitämätön naapureitani kohtaan, tervehdin harvoin ihmisiä. Mutta pelkkä twiittaaminen tuntuu siltä, että tiedän eniten maasta. Duh ajig'</w:t>
      </w:r>
    </w:p>
    <w:p>
      <w:r>
        <w:rPr>
          <w:b/>
          <w:u w:val="single"/>
        </w:rPr>
        <w:t xml:space="preserve">205513</w:t>
      </w:r>
    </w:p>
    <w:p>
      <w:r>
        <w:t xml:space="preserve">KÄYTTÄJÄ KÄYTTÄJÄ KÄYTTÄJÄ KÄYTTÄJÄ Kyllä fiksu, siksi on myös laiskaa palvella tyhmiä ihmisiä tuolla tavalla Hahaha. Lah, jotain, joka tietää itse jotain. Hahahaha. Juve-fanit eivät yleensä ymmärrä, joten mikä on sama joukkue ja fanit? ....................</w:t>
      </w:r>
    </w:p>
    <w:p>
      <w:r>
        <w:rPr>
          <w:b/>
          <w:u w:val="single"/>
        </w:rPr>
        <w:t xml:space="preserve">205514</w:t>
      </w:r>
    </w:p>
    <w:p>
      <w:r>
        <w:t xml:space="preserve">Itse asiassa olen kyllästynyt huolehtimaan wel geduwel-hallinnon ja sen kannattajien, joilla on tukkeutuneet korvat + silmät, haluan sulkea tilini ja elää normaalia elämää todellisessa maailmassa,, rauhallinen, viileä rauhallinen ja kaunis,, mutta sydämessäni on vaatimuksia, joiden on jatkettava #2019GantiPresiden\xf0\x9f\x99\ henkeä.</w:t>
      </w:r>
    </w:p>
    <w:p>
      <w:r>
        <w:rPr>
          <w:b/>
          <w:u w:val="single"/>
        </w:rPr>
        <w:t xml:space="preserve">205515</w:t>
      </w:r>
    </w:p>
    <w:p>
      <w:r>
        <w:t xml:space="preserve">RT USER: Tuhansien siittiöiden joukosta, jotka pyrkivät kuoriutumaan, shucks on luonnon virhe...'.</w:t>
      </w:r>
    </w:p>
    <w:p>
      <w:r>
        <w:rPr>
          <w:b/>
          <w:u w:val="single"/>
        </w:rPr>
        <w:t xml:space="preserve">205516</w:t>
      </w:r>
    </w:p>
    <w:p>
      <w:r>
        <w:t xml:space="preserve">KÄYTTÄJÄ KÄYTTÄJÄ KÄYTTÄJÄ KÄYTTÄJÄ Dongo dumb is loe'</w:t>
      </w:r>
    </w:p>
    <w:p>
      <w:r>
        <w:rPr>
          <w:b/>
          <w:u w:val="single"/>
        </w:rPr>
        <w:t xml:space="preserve">205517</w:t>
      </w:r>
    </w:p>
    <w:p>
      <w:r>
        <w:t xml:space="preserve">Presidentti Joko Widodo kutsuu tutkijoita auttamaan tilanteen rauhoittamisessa ennen vuoden 2018 samanaikaisia aluevaaleja ja vuoden 2019 parlamenttivaaleja ; #2019JokowiLanjutkan; JKFC23456789 JOINKalsel andreOPA ActivitiesJokowi KORNAS</w:t>
      </w:r>
    </w:p>
    <w:p>
      <w:r>
        <w:rPr>
          <w:b/>
          <w:u w:val="single"/>
        </w:rPr>
        <w:t xml:space="preserve">205518</w:t>
      </w:r>
    </w:p>
    <w:p>
      <w:r>
        <w:t xml:space="preserve">KÄYTTÄJÄ KÄYTTÄJÄ KÄYTTÄJÄ Käyttäjä Käyttäjä Käyttäjä Käyttäjä Kuvernööri on kiireinen matkustaessaan, ja varakuvernöörillä on kiire vaihtaa presidentti.\nSe ei siis haittaa....'</w:t>
      </w:r>
    </w:p>
    <w:p>
      <w:r>
        <w:rPr>
          <w:b/>
          <w:u w:val="single"/>
        </w:rPr>
        <w:t xml:space="preserve">205519</w:t>
      </w:r>
    </w:p>
    <w:p>
      <w:r>
        <w:t xml:space="preserve">KÄYTTÄJÄ Bacot x this aseng right ki'</w:t>
      </w:r>
    </w:p>
    <w:p>
      <w:r>
        <w:rPr>
          <w:b/>
          <w:u w:val="single"/>
        </w:rPr>
        <w:t xml:space="preserve">205520</w:t>
      </w:r>
    </w:p>
    <w:p>
      <w:r>
        <w:t xml:space="preserve">NTT:n aluevaalit 2018</w:t>
      </w:r>
    </w:p>
    <w:p>
      <w:r>
        <w:rPr>
          <w:b/>
          <w:u w:val="single"/>
        </w:rPr>
        <w:t xml:space="preserve">205521</w:t>
      </w:r>
    </w:p>
    <w:p>
      <w:r>
        <w:t xml:space="preserve">RT USER Ingattt....kiinalaiset/kommunistit/englantilaiset lakeijat ovat nyt hallinnon takana.</w:t>
      </w:r>
    </w:p>
    <w:p>
      <w:r>
        <w:rPr>
          <w:b/>
          <w:u w:val="single"/>
        </w:rPr>
        <w:t xml:space="preserve">205522</w:t>
      </w:r>
    </w:p>
    <w:p>
      <w:r>
        <w:t xml:space="preserve">Kun hg dah luopuu pitkistä housuista, haaaa batiikkikangas myös niii yö ... CRAZY HOT WOI'</w:t>
      </w:r>
    </w:p>
    <w:p>
      <w:r>
        <w:rPr>
          <w:b/>
          <w:u w:val="single"/>
        </w:rPr>
        <w:t xml:space="preserve">205523</w:t>
      </w:r>
    </w:p>
    <w:p>
      <w:r>
        <w:t xml:space="preserve">Kuumuudesta ja sateesta huolimatta presidentti Jokowi näytti pysyvän innostuneena, vaikka hänen valkoinen paitansa oli läpimärkä; ; Tämä on ensimmäinen presidentti, joka astuu jalallaan Asmat Papuan maaperälle.</w:t>
      </w:r>
    </w:p>
    <w:p>
      <w:r>
        <w:rPr>
          <w:b/>
          <w:u w:val="single"/>
        </w:rPr>
        <w:t xml:space="preserve">205524</w:t>
      </w:r>
    </w:p>
    <w:p>
      <w:r>
        <w:t xml:space="preserve">KÄYTTÄJÄ TÄMÄ ON TODELLISTA NÄYTTÖÄ EI EDITS.THEY HUIJAUS JOUKKUE VOITTAA ANIES SANDI. URL</w:t>
      </w:r>
    </w:p>
    <w:p>
      <w:r>
        <w:rPr>
          <w:b/>
          <w:u w:val="single"/>
        </w:rPr>
        <w:t xml:space="preserve">205525</w:t>
      </w:r>
    </w:p>
    <w:p>
      <w:r>
        <w:t xml:space="preserve">USER lukutaidoton pikku poika\n\nhuft'</w:t>
      </w:r>
    </w:p>
    <w:p>
      <w:r>
        <w:rPr>
          <w:b/>
          <w:u w:val="single"/>
        </w:rPr>
        <w:t xml:space="preserve">205526</w:t>
      </w:r>
    </w:p>
    <w:p>
      <w:r>
        <w:t xml:space="preserve">KÄYTTÄJÄÄ, joka herjasi AM:n juutalaista tiedustelupalvelua, ei ole vielä rangaistu...".</w:t>
      </w:r>
    </w:p>
    <w:p>
      <w:r>
        <w:rPr>
          <w:b/>
          <w:u w:val="single"/>
        </w:rPr>
        <w:t xml:space="preserve">205527</w:t>
      </w:r>
    </w:p>
    <w:p>
      <w:r>
        <w:t xml:space="preserve">Golkar varoittaa vuoden 2019 presidentinvaihto-paitaliikkeen vaaroista - Suara Nasional</w:t>
      </w:r>
    </w:p>
    <w:p>
      <w:r>
        <w:rPr>
          <w:b/>
          <w:u w:val="single"/>
        </w:rPr>
        <w:t xml:space="preserve">205528</w:t>
      </w:r>
    </w:p>
    <w:p>
      <w:r>
        <w:t xml:space="preserve">tweet snek gua rt aja lah, olen kyllästynyt olemaan tekemisissä nynnyjen kanssa.</w:t>
      </w:r>
    </w:p>
    <w:p>
      <w:r>
        <w:rPr>
          <w:b/>
          <w:u w:val="single"/>
        </w:rPr>
        <w:t xml:space="preserve">205529</w:t>
      </w:r>
    </w:p>
    <w:p>
      <w:r>
        <w:t xml:space="preserve">RT KÄYTTÄJÄ ISIS toimii kaikki org/ryhmä/uskonto muslimien vihollisia &amp;amp; rienaavat islamia. Myös sinä dodol!</w:t>
      </w:r>
    </w:p>
    <w:p>
      <w:r>
        <w:rPr>
          <w:b/>
          <w:u w:val="single"/>
        </w:rPr>
        <w:t xml:space="preserve">205530</w:t>
      </w:r>
    </w:p>
    <w:p>
      <w:r>
        <w:t xml:space="preserve">Apinan pilkat saastuttavat jälleen URL-jalkapalloa</w:t>
      </w:r>
    </w:p>
    <w:p>
      <w:r>
        <w:rPr>
          <w:b/>
          <w:u w:val="single"/>
        </w:rPr>
        <w:t xml:space="preserve">205531</w:t>
      </w:r>
    </w:p>
    <w:p>
      <w:r>
        <w:t xml:space="preserve">"Jos olet asunut Egyptissä pitkään ja jos et ole saanut vaikutteita hyvistä kulttuureista täällä, se tarkoittaa, että et ole vielä hyvä tarkkailija; ; Hyvä tarkkailija voi erottaa hyvien ihmisten kulttuurin ja....</w:t>
      </w:r>
    </w:p>
    <w:p>
      <w:r>
        <w:rPr>
          <w:b/>
          <w:u w:val="single"/>
        </w:rPr>
        <w:t xml:space="preserve">205532</w:t>
      </w:r>
    </w:p>
    <w:p>
      <w:r>
        <w:t xml:space="preserve">Ulama arvostaa Jokowin esitystä</w:t>
      </w:r>
    </w:p>
    <w:p>
      <w:r>
        <w:rPr>
          <w:b/>
          <w:u w:val="single"/>
        </w:rPr>
        <w:t xml:space="preserve">205533</w:t>
      </w:r>
    </w:p>
    <w:p>
      <w:r>
        <w:t xml:space="preserve">USER USER kyllä, aivan oikein. Hän on kypsin, valmistautunein ja vahvin kukistamaan virassa olevan presidentin. jos presidentti ei myöskään ole helposti mafian2 sanelema...get real! Sitä paitsi Indonesian tasavallan presidentillä ei tarvitse olla kuninkaantekijää ohjaamaan, sanelemaan? Vittu, Ind.</w:t>
      </w:r>
    </w:p>
    <w:p>
      <w:r>
        <w:rPr>
          <w:b/>
          <w:u w:val="single"/>
        </w:rPr>
        <w:t xml:space="preserve">205534</w:t>
      </w:r>
    </w:p>
    <w:p>
      <w:r>
        <w:t xml:space="preserve">KÄYTTÄJÄ voi olla kulkuri, kristitty, mutta Jumala opettaa häntä olemaan vastuullinen. Miten, oletko vielä kärsivällinen?</w:t>
      </w:r>
    </w:p>
    <w:p>
      <w:r>
        <w:rPr>
          <w:b/>
          <w:u w:val="single"/>
        </w:rPr>
        <w:t xml:space="preserve">205535</w:t>
      </w:r>
    </w:p>
    <w:p>
      <w:r>
        <w:t xml:space="preserve">RT KÄYTTÄJÄ: Pidän tätä edeltävästä maraton-jaksosta, koska se ei ole papeille. Si Azam ni mmg osui hahmolla. Kertomuksesta hänen sydämensä kivi\xe2\x80\xa6''</w:t>
      </w:r>
    </w:p>
    <w:p>
      <w:r>
        <w:rPr>
          <w:b/>
          <w:u w:val="single"/>
        </w:rPr>
        <w:t xml:space="preserve">205536</w:t>
      </w:r>
    </w:p>
    <w:p>
      <w:r>
        <w:t xml:space="preserve">KÄYTTÄJÄ KÄYTTÄJÄ KÄYTTÄJÄ KÄYTTÄJÄ KÄYTTÄJÄ teus mauunya? dikit dikit nete so?'</w:t>
      </w:r>
    </w:p>
    <w:p>
      <w:r>
        <w:rPr>
          <w:b/>
          <w:u w:val="single"/>
        </w:rPr>
        <w:t xml:space="preserve">205537</w:t>
      </w:r>
    </w:p>
    <w:p>
      <w:r>
        <w:t xml:space="preserve">Kerjäät tykkäyksiä? Kerjäät kommentteja? Tai apasi? Ihan kuin pelaisit fb:tä.</w:t>
      </w:r>
    </w:p>
    <w:p>
      <w:r>
        <w:rPr>
          <w:b/>
          <w:u w:val="single"/>
        </w:rPr>
        <w:t xml:space="preserve">205538</w:t>
      </w:r>
    </w:p>
    <w:p>
      <w:r>
        <w:t xml:space="preserve">Allah SWT on tietämätön ja barbaarinen opettaessaan Muhammadia sovittamaan penikseen 9 vaimoa, jae on Koraanissa.</w:t>
      </w:r>
    </w:p>
    <w:p>
      <w:r>
        <w:rPr>
          <w:b/>
          <w:u w:val="single"/>
        </w:rPr>
        <w:t xml:space="preserve">205539</w:t>
      </w:r>
    </w:p>
    <w:p>
      <w:r>
        <w:t xml:space="preserve">Arjuna taisteli maansa puolesta, älkää olko Muhammed sen vuoksi, että väitätte olevanne profeetta, jotta voitte TERRORISOIDA omaa kansaanne ja kaataa hallituksen.</w:t>
      </w:r>
    </w:p>
    <w:p>
      <w:r>
        <w:rPr>
          <w:b/>
          <w:u w:val="single"/>
        </w:rPr>
        <w:t xml:space="preserve">205540</w:t>
      </w:r>
    </w:p>
    <w:p>
      <w:r>
        <w:t xml:space="preserve">RT USER: #SANGE_AAAAAAAAAAH #memek gatel say pngen disruduk dick ! Retweet baby who wants to be fucked \xf0\x9f\x98\x98 kuy... URL</w:t>
      </w:r>
    </w:p>
    <w:p>
      <w:r>
        <w:rPr>
          <w:b/>
          <w:u w:val="single"/>
        </w:rPr>
        <w:t xml:space="preserve">205541</w:t>
      </w:r>
    </w:p>
    <w:p>
      <w:r>
        <w:t xml:space="preserve">KUTSUU MINUA APINA, MUTTA MT MINUA RT + RAKKAUS WKWKW URL</w:t>
      </w:r>
    </w:p>
    <w:p>
      <w:r>
        <w:rPr>
          <w:b/>
          <w:u w:val="single"/>
        </w:rPr>
        <w:t xml:space="preserve">205542</w:t>
      </w:r>
    </w:p>
    <w:p>
      <w:r>
        <w:t xml:space="preserve">USER Joten selvästi Islam saaristo ei ole uskonto vaan kulttuuri, joka on vaikuttanut islamin opetukset btw scr kgk suoraan voidaan blged kafir ya pe nganutnya kl menngacu ente'</w:t>
      </w:r>
    </w:p>
    <w:p>
      <w:r>
        <w:rPr>
          <w:b/>
          <w:u w:val="single"/>
        </w:rPr>
        <w:t xml:space="preserve">205543</w:t>
      </w:r>
    </w:p>
    <w:p>
      <w:r>
        <w:t xml:space="preserve">Demoja rohingyangista melkein koko maassa miksi heitä syytetään siitä että he haluavat kaataa jkw emg Venäjän kansalaiset tuntevat jokowin yah sir</w:t>
      </w:r>
    </w:p>
    <w:p>
      <w:r>
        <w:rPr>
          <w:b/>
          <w:u w:val="single"/>
        </w:rPr>
        <w:t xml:space="preserve">205544</w:t>
      </w:r>
    </w:p>
    <w:p>
      <w:r>
        <w:t xml:space="preserve">Hallinto on edistänyt islaminuskoa. Milloin sitten hindujen saaristo, buddhalaisten saaristo ja kristittyjen saaristo? \xf0\x9f\x98\x84\xf0\x9f\x98\x84\xf0\x9f\x98\x84\n\n\n\nTämä on hyvin pahaa, kun ei-islamilaisia uskontoja ei tunnusteta tässä maassa!</w:t>
      </w:r>
    </w:p>
    <w:p>
      <w:r>
        <w:rPr>
          <w:b/>
          <w:u w:val="single"/>
        </w:rPr>
        <w:t xml:space="preserve">205545</w:t>
      </w:r>
    </w:p>
    <w:p>
      <w:r>
        <w:t xml:space="preserve">Jkt:n asukkaat pyytävät Pak USERia olemaan vihkimättä Anies Sandia, koska on selvää, että he ovat mukana Saracenin piirissä. Politic_ID</w:t>
      </w:r>
    </w:p>
    <w:p>
      <w:r>
        <w:rPr>
          <w:b/>
          <w:u w:val="single"/>
        </w:rPr>
        <w:t xml:space="preserve">205546</w:t>
      </w:r>
    </w:p>
    <w:p>
      <w:r>
        <w:t xml:space="preserve">We Belong Together feat. 2NE1:n Park Bom MV:n julkaisuvuosi 2008 ja kappaleen julkaisuvuosi 2006 KÄYTTÄJÄ #KuisBigBangMTVN"</w:t>
      </w:r>
    </w:p>
    <w:p>
      <w:r>
        <w:rPr>
          <w:b/>
          <w:u w:val="single"/>
        </w:rPr>
        <w:t xml:space="preserve">205547</w:t>
      </w:r>
    </w:p>
    <w:p>
      <w:r>
        <w:t xml:space="preserve">Ensimmäinen Keski-Jaavan aluevaalikeskustelu Kompas TV:ssä perjantaina 20. huhtikuuta 2018.... Rauhoittakaa sydämenne, valitkaa ehdokasjohtaja toiveidenne mukaisesti. Keski-Jaavan aluevaalit, Becik tur Nyenengke USER KÄYTTÄJÄ</w:t>
      </w:r>
    </w:p>
    <w:p>
      <w:r>
        <w:rPr>
          <w:b/>
          <w:u w:val="single"/>
        </w:rPr>
        <w:t xml:space="preserve">205548</w:t>
      </w:r>
    </w:p>
    <w:p>
      <w:r>
        <w:t xml:space="preserve">KÄYTTÄJÄ mas, joka kommentoi sivustollasi paljon bani \xf0\x9f\xa6\x87'</w:t>
      </w:r>
    </w:p>
    <w:p>
      <w:r>
        <w:rPr>
          <w:b/>
          <w:u w:val="single"/>
        </w:rPr>
        <w:t xml:space="preserve">205549</w:t>
      </w:r>
    </w:p>
    <w:p>
      <w:r>
        <w:t xml:space="preserve">KÄYTTÄJÄ Siitä ei ole kyse, herra Fadli, koska kansanedustajat itse asiassa näyttävät esimerkkiä. Jos kerrotte Joko Widodolle, että taloudesta tulee vaikea.</w:t>
      </w:r>
    </w:p>
    <w:p>
      <w:r>
        <w:rPr>
          <w:b/>
          <w:u w:val="single"/>
        </w:rPr>
        <w:t xml:space="preserve">205550</w:t>
      </w:r>
    </w:p>
    <w:p>
      <w:r>
        <w:t xml:space="preserve">Angry Birds -elokuva tulee teattereihin tässä kuussa. Odotellessasi on joitakin täydennyksiä pikkuisille.</w:t>
      </w:r>
    </w:p>
    <w:p>
      <w:r>
        <w:rPr>
          <w:b/>
          <w:u w:val="single"/>
        </w:rPr>
        <w:t xml:space="preserve">205551</w:t>
      </w:r>
    </w:p>
    <w:p>
      <w:r>
        <w:t xml:space="preserve">Etkö voi sulkea tuota haisevaa kongoria! Sinä vain puhut!</w:t>
      </w:r>
    </w:p>
    <w:p>
      <w:r>
        <w:rPr>
          <w:b/>
          <w:u w:val="single"/>
        </w:rPr>
        <w:t xml:space="preserve">205552</w:t>
      </w:r>
    </w:p>
    <w:p>
      <w:r>
        <w:t xml:space="preserve">Allah SWT, jota muslimit palvovat, on ylimielinen: mahtavin, suurin, voimakkain, itse asiassa tietämätön ja barbaarinen.</w:t>
      </w:r>
    </w:p>
    <w:p>
      <w:r>
        <w:rPr>
          <w:b/>
          <w:u w:val="single"/>
        </w:rPr>
        <w:t xml:space="preserve">205553</w:t>
      </w:r>
    </w:p>
    <w:p>
      <w:r>
        <w:t xml:space="preserve">KÄYTTÄJÄ :") mikä sääli asw'</w:t>
      </w:r>
    </w:p>
    <w:p>
      <w:r>
        <w:rPr>
          <w:b/>
          <w:u w:val="single"/>
        </w:rPr>
        <w:t xml:space="preserve">205554</w:t>
      </w:r>
    </w:p>
    <w:p>
      <w:r>
        <w:t xml:space="preserve">Monet ulkomaalaiset tulevat Indonesiaan... koska he haluavat äänestää... ; Tämä ei ole Kiina; #2019GantiPresidentti ; #2019GantiPresidentti ; #2019GantiPresidentti ; #2019GantiPresidentti ; #2019GantiPresidentti !</w:t>
      </w:r>
    </w:p>
    <w:p>
      <w:r>
        <w:rPr>
          <w:b/>
          <w:u w:val="single"/>
        </w:rPr>
        <w:t xml:space="preserve">205555</w:t>
      </w:r>
    </w:p>
    <w:p>
      <w:r>
        <w:t xml:space="preserve">tuomari: "HAJOTTAKAA KPK!"</w:t>
      </w:r>
    </w:p>
    <w:p>
      <w:r>
        <w:rPr>
          <w:b/>
          <w:u w:val="single"/>
        </w:rPr>
        <w:t xml:space="preserve">205556</w:t>
      </w:r>
    </w:p>
    <w:p>
      <w:r>
        <w:t xml:space="preserve">METRO TV on kiireinen puolustaa JOKOWI EI OTORITER ... tosiasia on, että RAKE FEELS ... politiikka on käyttää PERPPU mielin määrin ...</w:t>
      </w:r>
    </w:p>
    <w:p>
      <w:r>
        <w:rPr>
          <w:b/>
          <w:u w:val="single"/>
        </w:rPr>
        <w:t xml:space="preserve">205557</w:t>
      </w:r>
    </w:p>
    <w:p>
      <w:r>
        <w:t xml:space="preserve">KÄYTTÄJÄ KÄYTTÄJÄ KÄYTTÄJÄ KÄYTTÄJÄ Tuo ei ole tarina dik.ceritanya, mitä hän lainasi ei ole se, mitä keskustellaan kn.Hentam org uskonto akk URL jos sanot, miksi muslimit voivat uskoa, että profeetta nousi 7. taivaaseen, uskoa buroq eläimet, tbela kuu</w:t>
      </w:r>
    </w:p>
    <w:p>
      <w:r>
        <w:rPr>
          <w:b/>
          <w:u w:val="single"/>
        </w:rPr>
        <w:t xml:space="preserve">205558</w:t>
      </w:r>
    </w:p>
    <w:p>
      <w:r>
        <w:t xml:space="preserve">Yksi puolustaja vaati. "Rocky Gerung ei ole väärässä. Hän ei maininnut, minkä uskonnon pyhä kirja on fiktiota. Miksi meidän pitäisi loukkaantua..."; ; "Koraani on pyhä kirja, eikö olekin?"; ; "Se on pyhä kirja. Puolustamme Koraania kuolemaan asti!"; ; "Olette olleet miehiä.</w:t>
      </w:r>
    </w:p>
    <w:p>
      <w:r>
        <w:rPr>
          <w:b/>
          <w:u w:val="single"/>
        </w:rPr>
        <w:t xml:space="preserve">205559</w:t>
      </w:r>
    </w:p>
    <w:p>
      <w:r>
        <w:t xml:space="preserve">tae, ngechord d blkgnya capo wkk'</w:t>
      </w:r>
    </w:p>
    <w:p>
      <w:r>
        <w:rPr>
          <w:b/>
          <w:u w:val="single"/>
        </w:rPr>
        <w:t xml:space="preserve">205560</w:t>
      </w:r>
    </w:p>
    <w:p>
      <w:r>
        <w:t xml:space="preserve">Ccd jos täällä on vielä 140 merkkiä.</w:t>
      </w:r>
    </w:p>
    <w:p>
      <w:r>
        <w:rPr>
          <w:b/>
          <w:u w:val="single"/>
        </w:rPr>
        <w:t xml:space="preserve">205561</w:t>
      </w:r>
    </w:p>
    <w:p>
      <w:r>
        <w:t xml:space="preserve">KÄYTTÄJÄ kissa i jos avaa oven hieman sitten kiivetä aidan \xf0\x9f\x99\x84\xf0\x9f\x99\x84 oppinut apinoilta mitä '</w:t>
      </w:r>
    </w:p>
    <w:p>
      <w:r>
        <w:rPr>
          <w:b/>
          <w:u w:val="single"/>
        </w:rPr>
        <w:t xml:space="preserve">205562</w:t>
      </w:r>
    </w:p>
    <w:p>
      <w:r>
        <w:t xml:space="preserve">Kyse ei taida olla kulttuurista vaan politiikan etiikasta.</w:t>
      </w:r>
    </w:p>
    <w:p>
      <w:r>
        <w:rPr>
          <w:b/>
          <w:u w:val="single"/>
        </w:rPr>
        <w:t xml:space="preserve">205563</w:t>
      </w:r>
    </w:p>
    <w:p>
      <w:r>
        <w:t xml:space="preserve">Huomenta Civa FEB UI. FEB UI:n lukukauden 4-6 opiskelijat voivat ilmoittautua osallistumaan Indonesian yliopiston taloustieteiden ja liiketoiminnan tiedekunnan urasuunnittelukoulutukseen. Rekisteröidy ensin saadaksesi yksityiskohtaisia tietoja CDC FEB UI:ltä. Rekisteröidy :</w:t>
      </w:r>
    </w:p>
    <w:p>
      <w:r>
        <w:rPr>
          <w:b/>
          <w:u w:val="single"/>
        </w:rPr>
        <w:t xml:space="preserve">205564</w:t>
      </w:r>
    </w:p>
    <w:p>
      <w:r>
        <w:t xml:space="preserve">Kylmän, sitovan ... korvat tuntuvat kuuroilta \xf0\x9f\x98\x91'</w:t>
      </w:r>
    </w:p>
    <w:p>
      <w:r>
        <w:rPr>
          <w:b/>
          <w:u w:val="single"/>
        </w:rPr>
        <w:t xml:space="preserve">205565</w:t>
      </w:r>
    </w:p>
    <w:p>
      <w:r>
        <w:t xml:space="preserve">esimerkki Kafir-paholaisen käytöksestä...; Kun hän kompastuu tapaukseen, hän käyttää lippalakkia ikään kuin muslimi olisi syyllinen...; Vaikka hän on kristitty kafri...; Näin he vahingoittavat islamia... niin että islamia vastaan syntyy negatiivinen leima... apuna media, jonka opetus on yhä enemmän puutteellista....</w:t>
      </w:r>
    </w:p>
    <w:p>
      <w:r>
        <w:rPr>
          <w:b/>
          <w:u w:val="single"/>
        </w:rPr>
        <w:t xml:space="preserve">205566</w:t>
      </w:r>
    </w:p>
    <w:p>
      <w:r>
        <w:t xml:space="preserve">KPK ei saa olla heikko. Parempi hajottaa edustajainhuone. URL</w:t>
      </w:r>
    </w:p>
    <w:p>
      <w:r>
        <w:rPr>
          <w:b/>
          <w:u w:val="single"/>
        </w:rPr>
        <w:t xml:space="preserve">205567</w:t>
      </w:r>
    </w:p>
    <w:p>
      <w:r>
        <w:t xml:space="preserve">Allah SWT on tyhmä ja barbaarinen, ei lasia herra Lukman, ei voi ruokkia Muhammadia, lupaa saalista, väittää silti olevansa Jumala.</w:t>
      </w:r>
    </w:p>
    <w:p>
      <w:r>
        <w:rPr>
          <w:b/>
          <w:u w:val="single"/>
        </w:rPr>
        <w:t xml:space="preserve">205568</w:t>
      </w:r>
    </w:p>
    <w:p>
      <w:r>
        <w:t xml:space="preserve">Jatim Anti Hoax ja tuki rauhanomaiselle Pilkadalle</w:t>
      </w:r>
    </w:p>
    <w:p>
      <w:r>
        <w:rPr>
          <w:b/>
          <w:u w:val="single"/>
        </w:rPr>
        <w:t xml:space="preserve">205569</w:t>
      </w:r>
    </w:p>
    <w:p>
      <w:r>
        <w:t xml:space="preserve">KÄYTTÄJÄ YA KALI on? "Alueella, jossa siirtolaiset Jaavalta Etelä-Kalimantaniin bnajarmasin" tarinoita "ponpes" valmistuneet, jotka ovat niin köyhiä? "Entering julkinen koulu?" "skulah kristen" osoittautuu? "1 paketti paistettuja nuudeleita"?</w:t>
      </w:r>
    </w:p>
    <w:p>
      <w:r>
        <w:rPr>
          <w:b/>
          <w:u w:val="single"/>
        </w:rPr>
        <w:t xml:space="preserve">205570</w:t>
      </w:r>
    </w:p>
    <w:p>
      <w:r>
        <w:t xml:space="preserve">USER Kartosuwiryo olla kuin: \Emme halua, että meitä johtaa presidentti, joka kumartaa ulkomaisille ja ulkomaisille intresseille!!! #1955gantipresiden'</w:t>
      </w:r>
    </w:p>
    <w:p>
      <w:r>
        <w:rPr>
          <w:b/>
          <w:u w:val="single"/>
        </w:rPr>
        <w:t xml:space="preserve">205571</w:t>
      </w:r>
    </w:p>
    <w:p>
      <w:r>
        <w:t xml:space="preserve">Indonesian muslimien tehtävä on edelleen kova: noudatettava lakia tai syrjäytettävä Jokowi.</w:t>
      </w:r>
    </w:p>
    <w:p>
      <w:r>
        <w:rPr>
          <w:b/>
          <w:u w:val="single"/>
        </w:rPr>
        <w:t xml:space="preserve">205572</w:t>
      </w:r>
    </w:p>
    <w:p>
      <w:r>
        <w:t xml:space="preserve">Alayy you tong, plebeijalainen.</w:t>
      </w:r>
    </w:p>
    <w:p>
      <w:r>
        <w:rPr>
          <w:b/>
          <w:u w:val="single"/>
        </w:rPr>
        <w:t xml:space="preserve">205573</w:t>
      </w:r>
    </w:p>
    <w:p>
      <w:r>
        <w:t xml:space="preserve">Pak USERin ja ulemien välillä ei ole etäisyyttä; ; ; On olemassa poliittisia ryhmiä, jotka yrittävät luoda vaikutelman tai mielikuvan siitä, että presidentti olisi etäällä ulemista; ; ; ; Tosiasiat, jos Jumala suo, voittavat fiktion.</w:t>
      </w:r>
    </w:p>
    <w:p>
      <w:r>
        <w:rPr>
          <w:b/>
          <w:u w:val="single"/>
        </w:rPr>
        <w:t xml:space="preserve">205574</w:t>
      </w:r>
    </w:p>
    <w:p>
      <w:r>
        <w:t xml:space="preserve">Unohtakaa KÄYTTÄJÄ, antakaa sen upota tekopyhä laivansa kanssa. me rakennamme Jabarin puhtaalla aluksella. Poistakaa sydämestänne jumalanpilkkaajia tukeva puolue.</w:t>
      </w:r>
    </w:p>
    <w:p>
      <w:r>
        <w:rPr>
          <w:b/>
          <w:u w:val="single"/>
        </w:rPr>
        <w:t xml:space="preserve">205575</w:t>
      </w:r>
    </w:p>
    <w:p>
      <w:r>
        <w:t xml:space="preserve">KÄYTTÄJÄ on todellakin paskiainen ihmiset kuten tämä'</w:t>
      </w:r>
    </w:p>
    <w:p>
      <w:r>
        <w:rPr>
          <w:b/>
          <w:u w:val="single"/>
        </w:rPr>
        <w:t xml:space="preserve">205576</w:t>
      </w:r>
    </w:p>
    <w:p>
      <w:r>
        <w:t xml:space="preserve">Houkutellaan Indonesian tasavallan kommunistiset kätyrit ulos järjestämällä yhteinen G 30 S PKI:n petoselokuvan katselu.</w:t>
      </w:r>
    </w:p>
    <w:p>
      <w:r>
        <w:rPr>
          <w:b/>
          <w:u w:val="single"/>
        </w:rPr>
        <w:t xml:space="preserve">205577</w:t>
      </w:r>
    </w:p>
    <w:p>
      <w:r>
        <w:t xml:space="preserve">USER USER kutsui apinaa'</w:t>
      </w:r>
    </w:p>
    <w:p>
      <w:r>
        <w:rPr>
          <w:b/>
          <w:u w:val="single"/>
        </w:rPr>
        <w:t xml:space="preserve">205578</w:t>
      </w:r>
    </w:p>
    <w:p>
      <w:r>
        <w:t xml:space="preserve">USER Aivan oikein, professori. Jos KWI:n kantaisä on katolinen Indonesia ja PGI:n kantaisä on kristitty Indonesia, sen jäseniä ovat jaavanalaiset kristityt, protestantit, HKBP, Maranata jne.</w:t>
      </w:r>
    </w:p>
    <w:p>
      <w:r>
        <w:rPr>
          <w:b/>
          <w:u w:val="single"/>
        </w:rPr>
        <w:t xml:space="preserve">205579</w:t>
      </w:r>
    </w:p>
    <w:p>
      <w:r>
        <w:t xml:space="preserve">KÄYTTÄJÄ Kysy UWM Surabaya tai katoliset oppilaitokset kokeile kik .. nyenengin tauk, todella ystävällinen .. ntr jopa mahdollisille asiakkaille, jotka epäröivät \xf0\x9f\x98\x82'</w:t>
      </w:r>
    </w:p>
    <w:p>
      <w:r>
        <w:rPr>
          <w:b/>
          <w:u w:val="single"/>
        </w:rPr>
        <w:t xml:space="preserve">205580</w:t>
      </w:r>
    </w:p>
    <w:p>
      <w:r>
        <w:t xml:space="preserve">Kun Paul Pogba juhlii maaliaan, URL-apina matkii hänen ääntään</w:t>
      </w:r>
    </w:p>
    <w:p>
      <w:r>
        <w:rPr>
          <w:b/>
          <w:u w:val="single"/>
        </w:rPr>
        <w:t xml:space="preserve">205581</w:t>
      </w:r>
    </w:p>
    <w:p>
      <w:r>
        <w:t xml:space="preserve">KÄYTTÄJÄ Suojelkoon Allah DSNAJIBia häntä vastustavien kapirien ja tekopyhien pahuudelta...amen ya robbie.'.</w:t>
      </w:r>
    </w:p>
    <w:p>
      <w:r>
        <w:rPr>
          <w:b/>
          <w:u w:val="single"/>
        </w:rPr>
        <w:t xml:space="preserve">205582</w:t>
      </w:r>
    </w:p>
    <w:p>
      <w:r>
        <w:t xml:space="preserve">KÄYTTÄJÄ :') u tiedät, että hän istuu perheensä kanssa, hänen fiiliksensä on holkay bgt najis"</w:t>
      </w:r>
    </w:p>
    <w:p>
      <w:r>
        <w:rPr>
          <w:b/>
          <w:u w:val="single"/>
        </w:rPr>
        <w:t xml:space="preserve">205583</w:t>
      </w:r>
    </w:p>
    <w:p>
      <w:r>
        <w:t xml:space="preserve">USER USER ya sompret nikah mulu, bijimana cara ngerayu nyah yaa? \xf0\x9f\x98\x85'</w:t>
      </w:r>
    </w:p>
    <w:p>
      <w:r>
        <w:rPr>
          <w:b/>
          <w:u w:val="single"/>
        </w:rPr>
        <w:t xml:space="preserve">205584</w:t>
      </w:r>
    </w:p>
    <w:p>
      <w:r>
        <w:t xml:space="preserve">RT USER Koska PKI oli Soeharton tapa päästä eroon Soekarnosta. Nyt Prabowo haluaa kopioida sen. Ehkä siksi, että hän on edelleen vävy!</w:t>
      </w:r>
    </w:p>
    <w:p>
      <w:r>
        <w:rPr>
          <w:b/>
          <w:u w:val="single"/>
        </w:rPr>
        <w:t xml:space="preserve">205585</w:t>
      </w:r>
    </w:p>
    <w:p>
      <w:r>
        <w:t xml:space="preserve">USER Cashier tuh indon kan hahah mesti dia gelak, padan mula lo eat itu babi jersek'</w:t>
      </w:r>
    </w:p>
    <w:p>
      <w:r>
        <w:rPr>
          <w:b/>
          <w:u w:val="single"/>
        </w:rPr>
        <w:t xml:space="preserve">205586</w:t>
      </w:r>
    </w:p>
    <w:p>
      <w:r>
        <w:t xml:space="preserve">KÄYTTÄJÄ Tiedän, mitä fiktio on Pak Rockyn selityksen ansiosta, mutta en ole samaa mieltä siitä, että pyhän kirjan sanotaan olevan fiktiota, varsinkaan Koraanin pyhän kirjan osalta, joten haluan tietää oppineiden näkemykset siitä, mitä Pak Rocky sanoo.�?</w:t>
      </w:r>
    </w:p>
    <w:p>
      <w:r>
        <w:rPr>
          <w:b/>
          <w:u w:val="single"/>
        </w:rPr>
        <w:t xml:space="preserve">205587</w:t>
      </w:r>
    </w:p>
    <w:p>
      <w:r>
        <w:t xml:space="preserve">KÄYTTÄJÄ KÄYTTÄJÄ KÄYTTÄJÄ KÄYTTÄJÄ KÄYTTÄJÄ KÄYTTÄJÄ Hadeh IAAF:n twiitissä on vielä hashtag kalenterin vaihtamiseksi \xf0\x9f\x98\x82'</w:t>
      </w:r>
    </w:p>
    <w:p>
      <w:r>
        <w:rPr>
          <w:b/>
          <w:u w:val="single"/>
        </w:rPr>
        <w:t xml:space="preserve">205588</w:t>
      </w:r>
    </w:p>
    <w:p>
      <w:r>
        <w:t xml:space="preserve">Parlamentin puhemies: Kulttuuri ei ole synonyymi esittäville taiteille - Medcom ID</w:t>
      </w:r>
    </w:p>
    <w:p>
      <w:r>
        <w:rPr>
          <w:b/>
          <w:u w:val="single"/>
        </w:rPr>
        <w:t xml:space="preserve">205589</w:t>
      </w:r>
    </w:p>
    <w:p>
      <w:r>
        <w:t xml:space="preserve">BPJS väittää tappiota; PLN Pertamina sama, tappio; Myös valtio, tappio; ; Kummallista, että presidentti väittää olevansa mahtava!; ; Häviö banaanimyyjälle, jonka liikevaihto on triljoonia!; ; #dagelan ; ; ; KÄYTTÄJÄ KÄYTTÄJÄ KÄYTTÄJÄ KÄYTTÄJÄ KÄYTTÄJÄ KÄYTTÄJÄ KÄYTTÄJÄ KÄYTTÄJÄ</w:t>
      </w:r>
    </w:p>
    <w:p>
      <w:r>
        <w:rPr>
          <w:b/>
          <w:u w:val="single"/>
        </w:rPr>
        <w:t xml:space="preserve">205590</w:t>
      </w:r>
    </w:p>
    <w:p>
      <w:r>
        <w:t xml:space="preserve">Jakartan apulaiskuvernööri USER osallistui tiistaina (17/4) Oyes-sovelluksen sosiaalistamiseen ja käynnistämiseen Koja Barun markkinoilla Pohjois-Jakartasta. Sovelluksen avulla PD Pasar Jayan naapuruston kauppiaat voivat käyttää osto- ja toimituspalveluja.</w:t>
      </w:r>
    </w:p>
    <w:p>
      <w:r>
        <w:rPr>
          <w:b/>
          <w:u w:val="single"/>
        </w:rPr>
        <w:t xml:space="preserve">205591</w:t>
      </w:r>
    </w:p>
    <w:p>
      <w:r>
        <w:t xml:space="preserve">Tubagus (TB) Hasanuddinin ja Anton Charliyan (Hasanah) parin Tubagus (TB) Hasanuddin ja Anton Charliyan (Hasanah) tukivirta Länsi-Jaavan kuvernöörinvaaleissa 2018 (Pilgub) on kasvamassa Äänestyksen tukikirstut tulivat tällä kertaa Sundanese-kulttuurin edustajilta; #KitaHasanah; #Hasanah</w:t>
      </w:r>
    </w:p>
    <w:p>
      <w:r>
        <w:rPr>
          <w:b/>
          <w:u w:val="single"/>
        </w:rPr>
        <w:t xml:space="preserve">205592</w:t>
      </w:r>
    </w:p>
    <w:p>
      <w:r>
        <w:t xml:space="preserve">KÄYTTÄJÄ Karsastakaa vain sisään. Anna minun olla onnellinen dedeq'</w:t>
      </w:r>
    </w:p>
    <w:p>
      <w:r>
        <w:rPr>
          <w:b/>
          <w:u w:val="single"/>
        </w:rPr>
        <w:t xml:space="preserve">205593</w:t>
      </w:r>
    </w:p>
    <w:p>
      <w:r>
        <w:t xml:space="preserve">USER on todella epäpuhdas, jos et aio tehdä flash-myyntiä, älä tee jo maksettua tuotetta yhtäkkiä katoamaan!</w:t>
      </w:r>
    </w:p>
    <w:p>
      <w:r>
        <w:rPr>
          <w:b/>
          <w:u w:val="single"/>
        </w:rPr>
        <w:t xml:space="preserve">205594</w:t>
      </w:r>
    </w:p>
    <w:p>
      <w:r>
        <w:t xml:space="preserve">KÄYTTÄJÄ On ok saada lisää aamiaista'</w:t>
      </w:r>
    </w:p>
    <w:p>
      <w:r>
        <w:rPr>
          <w:b/>
          <w:u w:val="single"/>
        </w:rPr>
        <w:t xml:space="preserve">205595</w:t>
      </w:r>
    </w:p>
    <w:p>
      <w:r>
        <w:t xml:space="preserve">Khofifah on erinomainen ministeri presidentti Jokowin toimivassa kabinetissa #BaGusS</w:t>
      </w:r>
    </w:p>
    <w:p>
      <w:r>
        <w:rPr>
          <w:b/>
          <w:u w:val="single"/>
        </w:rPr>
        <w:t xml:space="preserve">205596</w:t>
      </w:r>
    </w:p>
    <w:p>
      <w:r>
        <w:t xml:space="preserve">USER Kukat ovat mukana, eikö niin?</w:t>
      </w:r>
    </w:p>
    <w:p>
      <w:r>
        <w:rPr>
          <w:b/>
          <w:u w:val="single"/>
        </w:rPr>
        <w:t xml:space="preserve">205597</w:t>
      </w:r>
    </w:p>
    <w:p>
      <w:r>
        <w:t xml:space="preserve">Hei JASMEV, JIL, Shia ja Jongos Asing, olkaa varovaisia, me tarkkailemme jokaista liikettänne :) #ReturnMediaIslam'</w:t>
      </w:r>
    </w:p>
    <w:p>
      <w:r>
        <w:rPr>
          <w:b/>
          <w:u w:val="single"/>
        </w:rPr>
        <w:t xml:space="preserve">205598</w:t>
      </w:r>
    </w:p>
    <w:p>
      <w:r>
        <w:t xml:space="preserve">\xe2\x9c\x8f Kun talotontut joutuvat ankaran kohtelun kohteeksi, he työskentelevät yleensä vain sen verran, että tottelevat isäntänsä käskyjä. Isäntäänsä tyytymättömät talontalot käyttävät kuitenkin pienintäkin porsaanreikää hyväkseen."</w:t>
      </w:r>
    </w:p>
    <w:p>
      <w:r>
        <w:rPr>
          <w:b/>
          <w:u w:val="single"/>
        </w:rPr>
        <w:t xml:space="preserve">205599</w:t>
      </w:r>
    </w:p>
    <w:p>
      <w:r>
        <w:t xml:space="preserve">RT KÄYTTÄJÄ KÄYTTÄJÄ Kansan johtaja, ei hämärä!</w:t>
      </w:r>
    </w:p>
    <w:p>
      <w:r>
        <w:rPr>
          <w:b/>
          <w:u w:val="single"/>
        </w:rPr>
        <w:t xml:space="preserve">205600</w:t>
      </w:r>
    </w:p>
    <w:p>
      <w:r>
        <w:t xml:space="preserve">Ahok ja Bani lautasliinat ja ruskeat kasvissyöjät BOLDING MUSLIMS olla vihainen #IklanAhokJahat. OLETTE JOUKKO HULLUJA IHMISIÄ</w:t>
      </w:r>
    </w:p>
    <w:p>
      <w:r>
        <w:rPr>
          <w:b/>
          <w:u w:val="single"/>
        </w:rPr>
        <w:t xml:space="preserve">205601</w:t>
      </w:r>
    </w:p>
    <w:p>
      <w:r>
        <w:t xml:space="preserve">Khofifah esittää 'Nawa Bakti Satya' tämän illan keskustelussa</w:t>
      </w:r>
    </w:p>
    <w:p>
      <w:r>
        <w:rPr>
          <w:b/>
          <w:u w:val="single"/>
        </w:rPr>
        <w:t xml:space="preserve">205602</w:t>
      </w:r>
    </w:p>
    <w:p>
      <w:r>
        <w:t xml:space="preserve">RT KÄYTTÄJÄ, joka levitti vihaa oli ahok ya, masa ya ei tiedä muutenkin, kunnes hänestä tuli syytetty loh KÄYTTÄJÄ.</w:t>
      </w:r>
    </w:p>
    <w:p>
      <w:r>
        <w:rPr>
          <w:b/>
          <w:u w:val="single"/>
        </w:rPr>
        <w:t xml:space="preserve">205603</w:t>
      </w:r>
    </w:p>
    <w:p>
      <w:r>
        <w:t xml:space="preserve">Maan klaustrofobinen jumalanpilkkaaja TNI tuomittiin. Vain hänen kannattajansa.</w:t>
      </w:r>
    </w:p>
    <w:p>
      <w:r>
        <w:rPr>
          <w:b/>
          <w:u w:val="single"/>
        </w:rPr>
        <w:t xml:space="preserve">205604</w:t>
      </w:r>
    </w:p>
    <w:p>
      <w:r>
        <w:t xml:space="preserve">Semangkin Semarak'... ; #2019GantiPresiden ; #2019PresidenBaru</w:t>
      </w:r>
    </w:p>
    <w:p>
      <w:r>
        <w:rPr>
          <w:b/>
          <w:u w:val="single"/>
        </w:rPr>
        <w:t xml:space="preserve">205605</w:t>
      </w:r>
    </w:p>
    <w:p>
      <w:r>
        <w:t xml:space="preserve">KÄYTTÄJÄ Älä joudu itsemurhaiskun uhriksi</w:t>
      </w:r>
    </w:p>
    <w:p>
      <w:r>
        <w:rPr>
          <w:b/>
          <w:u w:val="single"/>
        </w:rPr>
        <w:t xml:space="preserve">205606</w:t>
      </w:r>
    </w:p>
    <w:p>
      <w:r>
        <w:t xml:space="preserve">RT KÄYTTÄJÄ: jälleen 3some metsässä. armeijan ystävien kanssa hehehehehehe uusi ensimmäinen kerta 3some sma TNI burly ... \xe2\x80\xa6'</w:t>
      </w:r>
    </w:p>
    <w:p>
      <w:r>
        <w:rPr>
          <w:b/>
          <w:u w:val="single"/>
        </w:rPr>
        <w:t xml:space="preserve">205607</w:t>
      </w:r>
    </w:p>
    <w:p>
      <w:r>
        <w:t xml:space="preserve">KÄYTTÄJÄ Adatuh oli luokkatoveri lukiossa, hän oli söpö, mutta hyvin ylimielinen, ei halunnut olla ystävä sellaisten ihmisten kanssa, jotka eivät olleet söpöjä (kuten minä), ja piti ihmisten kontrolloimisesta. Olin hänen kanssaan yhdessä taideryhmässä. Lopputyönä kerrottiin vain ommella senaatin tekemä koriste.</w:t>
      </w:r>
    </w:p>
    <w:p>
      <w:r>
        <w:rPr>
          <w:b/>
          <w:u w:val="single"/>
        </w:rPr>
        <w:t xml:space="preserve">205608</w:t>
      </w:r>
    </w:p>
    <w:p>
      <w:r>
        <w:t xml:space="preserve">KÄYTTÄJÄ KÄYTTÄJÄ KÄYTTÄJÄ KÄYTTÄJÄ KÄYTTÄJÄ KÄYTTÄJÄ Ratsastaa papaijalla ja syödä krokotiilia'</w:t>
      </w:r>
    </w:p>
    <w:p>
      <w:r>
        <w:rPr>
          <w:b/>
          <w:u w:val="single"/>
        </w:rPr>
        <w:t xml:space="preserve">205609</w:t>
      </w:r>
    </w:p>
    <w:p>
      <w:r>
        <w:t xml:space="preserve">KÄYTTÄJÄ KÄYTTÄJÄ Tuo on skorpioniöljyä, ei skorpionimyrkkyä, kuinka tyhmää se on pitää'</w:t>
      </w:r>
    </w:p>
    <w:p>
      <w:r>
        <w:rPr>
          <w:b/>
          <w:u w:val="single"/>
        </w:rPr>
        <w:t xml:space="preserve">205610</w:t>
      </w:r>
    </w:p>
    <w:p>
      <w:r>
        <w:t xml:space="preserve">KÄYTTÄJÄ PLN on valmis myytäväksi ulkomaalaisille</w:t>
      </w:r>
    </w:p>
    <w:p>
      <w:r>
        <w:rPr>
          <w:b/>
          <w:u w:val="single"/>
        </w:rPr>
        <w:t xml:space="preserve">205611</w:t>
      </w:r>
    </w:p>
    <w:p>
      <w:r>
        <w:t xml:space="preserve">PILKADAN PITÄISI VAIKUTTAA MYÖNTEISESTI YHTEISÖÖN; #Indonesia; #PilkadaSehouldProvidePositiveImpact; #Virakan; #Viral</w:t>
      </w:r>
    </w:p>
    <w:p>
      <w:r>
        <w:rPr>
          <w:b/>
          <w:u w:val="single"/>
        </w:rPr>
        <w:t xml:space="preserve">205612</w:t>
      </w:r>
    </w:p>
    <w:p>
      <w:r>
        <w:t xml:space="preserve">#DonorDarah 08/07/2018 08.00 WIB-täydellinen Pyhän perheen katolisessa kirkossa Banteng, Jl. Kaliurang Km. 7.5 Banteng, Ngaglik, Sleman. #UDDPMIKotaYK''.</w:t>
      </w:r>
    </w:p>
    <w:p>
      <w:r>
        <w:rPr>
          <w:b/>
          <w:u w:val="single"/>
        </w:rPr>
        <w:t xml:space="preserve">205613</w:t>
      </w:r>
    </w:p>
    <w:p>
      <w:r>
        <w:t xml:space="preserve">KÄYTTÄJÄ DEMI APASIH PICek NIH YG BLG LUCU' FI</w:t>
      </w:r>
    </w:p>
    <w:p>
      <w:r>
        <w:rPr>
          <w:b/>
          <w:u w:val="single"/>
        </w:rPr>
        <w:t xml:space="preserve">205614</w:t>
      </w:r>
    </w:p>
    <w:p>
      <w:r>
        <w:t xml:space="preserve">USER haha pler-tili. Älä ole nörtti ja piiloudu faniklubitilin taakse. \xf0\x9f\x98\x9d'</w:t>
      </w:r>
    </w:p>
    <w:p>
      <w:r>
        <w:rPr>
          <w:b/>
          <w:u w:val="single"/>
        </w:rPr>
        <w:t xml:space="preserve">205615</w:t>
      </w:r>
    </w:p>
    <w:p>
      <w:r>
        <w:t xml:space="preserve">Yksin, First Lady Blusukan Pohjois-Sumatraan - Warta Ekonomi</w:t>
      </w:r>
    </w:p>
    <w:p>
      <w:r>
        <w:rPr>
          <w:b/>
          <w:u w:val="single"/>
        </w:rPr>
        <w:t xml:space="preserve">205616</w:t>
      </w:r>
    </w:p>
    <w:p>
      <w:r>
        <w:t xml:space="preserve">KÄYTTÄJÄ KÄYTTÄJÄ KÄYTTÄJÄ KÄYTTÄJÄ adrian nptl' Kampungan</w:t>
      </w:r>
    </w:p>
    <w:p>
      <w:r>
        <w:rPr>
          <w:b/>
          <w:u w:val="single"/>
        </w:rPr>
        <w:t xml:space="preserve">205617</w:t>
      </w:r>
    </w:p>
    <w:p>
      <w:r>
        <w:t xml:space="preserve">KÄYTTÄJÄ KÄYTTÄJÄ sinä olet se, joka modar'</w:t>
      </w:r>
    </w:p>
    <w:p>
      <w:r>
        <w:rPr>
          <w:b/>
          <w:u w:val="single"/>
        </w:rPr>
        <w:t xml:space="preserve">205618</w:t>
      </w:r>
    </w:p>
    <w:p>
      <w:r>
        <w:t xml:space="preserve">Olin mykkä, jähmettynyt unimaailmaan \nKarkasin, kun ajan kello kutsui minua \nHeräsin levottomana, sydämeni oli levoton.</w:t>
      </w:r>
    </w:p>
    <w:p>
      <w:r>
        <w:rPr>
          <w:b/>
          <w:u w:val="single"/>
        </w:rPr>
        <w:t xml:space="preserve">205619</w:t>
      </w:r>
    </w:p>
    <w:p>
      <w:r>
        <w:t xml:space="preserve">Wes ngalahi nago tank jebule fighter assasin edan rak sane \xf0\x9f\x98\xaa'</w:t>
      </w:r>
    </w:p>
    <w:p>
      <w:r>
        <w:rPr>
          <w:b/>
          <w:u w:val="single"/>
        </w:rPr>
        <w:t xml:space="preserve">205620</w:t>
      </w:r>
    </w:p>
    <w:p>
      <w:r>
        <w:t xml:space="preserve">Pak de USER on tyylikkäämpi, jos kutsut kirjailijat palatsiin sen sijaan, että kutsut busar buser kae..suwon</w:t>
      </w:r>
    </w:p>
    <w:p>
      <w:r>
        <w:rPr>
          <w:b/>
          <w:u w:val="single"/>
        </w:rPr>
        <w:t xml:space="preserve">205621</w:t>
      </w:r>
    </w:p>
    <w:p>
      <w:r>
        <w:t xml:space="preserve">USER ohh brarti lu eilen unohtui aamiainen, mangkanya sarap \xf0\x9f\x98\x82'</w:t>
      </w:r>
    </w:p>
    <w:p>
      <w:r>
        <w:rPr>
          <w:b/>
          <w:u w:val="single"/>
        </w:rPr>
        <w:t xml:space="preserve">205622</w:t>
      </w:r>
    </w:p>
    <w:p>
      <w:r>
        <w:t xml:space="preserve">Oi Allah, anna minulle anteeksi virheeni, tietämättömyyteni ja ylilyöntini kaikissa asioissani ja anna minulle anteeksi myös kaikki synnit, jotka Sinä tiedät minua paremmin (HR Muslim).</w:t>
      </w:r>
    </w:p>
    <w:p>
      <w:r>
        <w:rPr>
          <w:b/>
          <w:u w:val="single"/>
        </w:rPr>
        <w:t xml:space="preserve">205623</w:t>
      </w:r>
    </w:p>
    <w:p>
      <w:r>
        <w:t xml:space="preserve">Ehdottomasti kyllästynyt, se on paras 2019JokowiEnd hbs dah muslimien kriminalisointi.</w:t>
      </w:r>
    </w:p>
    <w:p>
      <w:r>
        <w:rPr>
          <w:b/>
          <w:u w:val="single"/>
        </w:rPr>
        <w:t xml:space="preserve">205624</w:t>
      </w:r>
    </w:p>
    <w:p>
      <w:r>
        <w:t xml:space="preserve">USER Aldo tai dog'</w:t>
      </w:r>
    </w:p>
    <w:p>
      <w:r>
        <w:rPr>
          <w:b/>
          <w:u w:val="single"/>
        </w:rPr>
        <w:t xml:space="preserve">205625</w:t>
      </w:r>
    </w:p>
    <w:p>
      <w:r>
        <w:t xml:space="preserve">voimmeko kutsua Anies-Sandia Saracenin Gub-Wagubiksi? URL</w:t>
      </w:r>
    </w:p>
    <w:p>
      <w:r>
        <w:rPr>
          <w:b/>
          <w:u w:val="single"/>
        </w:rPr>
        <w:t xml:space="preserve">205626</w:t>
      </w:r>
    </w:p>
    <w:p>
      <w:r>
        <w:t xml:space="preserve">Kommunistien kätyri? ~ URL</w:t>
      </w:r>
    </w:p>
    <w:p>
      <w:r>
        <w:rPr>
          <w:b/>
          <w:u w:val="single"/>
        </w:rPr>
        <w:t xml:space="preserve">205627</w:t>
      </w:r>
    </w:p>
    <w:p>
      <w:r>
        <w:t xml:space="preserve">"Jos haluatte NTT:n kehittyvän, niin parannetaan ensin kylän naisten ja nuorten taloutta." "Jos haluatte, että NTT kehittyy, niin parannetaan ensin kylän naisten ja nuorten taloutta." - Emi Nomleni || NTT:n apulaiskuvernööriehdokas 2018-2023; ; ; #Marhaen #MarianusEmi #NTT2MarianusEmi #MSEmiforNTT #Salam2Jari #PDIPerjuangan</w:t>
      </w:r>
    </w:p>
    <w:p>
      <w:r>
        <w:rPr>
          <w:b/>
          <w:u w:val="single"/>
        </w:rPr>
        <w:t xml:space="preserve">205628</w:t>
      </w:r>
    </w:p>
    <w:p>
      <w:r>
        <w:t xml:space="preserve">KÄYTTÄJÄ KÄYTTÄJÄ Tule jakamaan... poikani koulu on katolinen koulu, jossa opetetaan nunnia, hänen luokkatoverinsa ovat muslimeja, kristittyjä, buddhalaisia, hinduja, konfutselaisia... toistaiseksi se on edelleen rauhallinen".</w:t>
      </w:r>
    </w:p>
    <w:p>
      <w:r>
        <w:rPr>
          <w:b/>
          <w:u w:val="single"/>
        </w:rPr>
        <w:t xml:space="preserve">205629</w:t>
      </w:r>
    </w:p>
    <w:p>
      <w:r>
        <w:t xml:space="preserve">USER jualan itu mulu...aseng..PKI...Ummat...Palestina\xf0\x9f\x98\x80\xf0\x9f\x98\x80\xf0\x9f\x98\x80'</w:t>
      </w:r>
    </w:p>
    <w:p>
      <w:r>
        <w:rPr>
          <w:b/>
          <w:u w:val="single"/>
        </w:rPr>
        <w:t xml:space="preserve">205630</w:t>
      </w:r>
    </w:p>
    <w:p>
      <w:r>
        <w:t xml:space="preserve">Sinun ei tarvitse automaattisesti valita apulaiskuvernööriä... Koska edes kuvernööri ei valinnut sijaistaan... #BaGusS #KhofifahEmilJatimSatu</w:t>
      </w:r>
    </w:p>
    <w:p>
      <w:r>
        <w:rPr>
          <w:b/>
          <w:u w:val="single"/>
        </w:rPr>
        <w:t xml:space="preserve">205631</w:t>
      </w:r>
    </w:p>
    <w:p>
      <w:r>
        <w:t xml:space="preserve">Heechul oli ensimmäinen, joka murtui, kun Hangeng purki sopimuksensa SM Entin kanssa ja palasi Kiinaan.</w:t>
      </w:r>
    </w:p>
    <w:p>
      <w:r>
        <w:rPr>
          <w:b/>
          <w:u w:val="single"/>
        </w:rPr>
        <w:t xml:space="preserve">205632</w:t>
      </w:r>
    </w:p>
    <w:p>
      <w:r>
        <w:t xml:space="preserve">Ucril halang2 i HTI:n hajottaminen! Haluavat syrjäyttää Jokowin USER USER USER USER USER USER USER USER USER</w:t>
      </w:r>
    </w:p>
    <w:p>
      <w:r>
        <w:rPr>
          <w:b/>
          <w:u w:val="single"/>
        </w:rPr>
        <w:t xml:space="preserve">205633</w:t>
      </w:r>
    </w:p>
    <w:p>
      <w:r>
        <w:t xml:space="preserve">KÄYTTÄJÄ Tämä on SM:n tapa pitää ryhmä elossa, vaikka jäsenet olisi vedetty pois. Koska myös ulkomaalaisia jäseniä on. He voivat siis edelleen jatkaa promoamista.</w:t>
      </w:r>
    </w:p>
    <w:p>
      <w:r>
        <w:rPr>
          <w:b/>
          <w:u w:val="single"/>
        </w:rPr>
        <w:t xml:space="preserve">205634</w:t>
      </w:r>
    </w:p>
    <w:p>
      <w:r>
        <w:t xml:space="preserve">JATIM ANTI HOAX. RAUHANOMAISET VAALIT; .; .; .; HUIJAUKSEN VASTAINEN JULISTUS KEBRAONIN ASUKKAAT</w:t>
      </w:r>
    </w:p>
    <w:p>
      <w:r>
        <w:rPr>
          <w:b/>
          <w:u w:val="single"/>
        </w:rPr>
        <w:t xml:space="preserve">205635</w:t>
      </w:r>
    </w:p>
    <w:p>
      <w:r>
        <w:t xml:space="preserve">KÄYTTÄJÄ Korruptio uudistusten aikakaudella on sitä, mitä Orban kätyrit tekivät myös...</w:t>
      </w:r>
    </w:p>
    <w:p>
      <w:r>
        <w:rPr>
          <w:b/>
          <w:u w:val="single"/>
        </w:rPr>
        <w:t xml:space="preserve">205636</w:t>
      </w:r>
    </w:p>
    <w:p>
      <w:r>
        <w:t xml:space="preserve">USER Olen kristitty. Jos PAK AHOK HALUAA TULLA ISLAMIIN, OLEN YHTÄ MIELTÄ. jos vain henkilöllisyystodistukseen tai hallintoon on kirjoitettu islam, mitä tahansa, mutta sydämessä/sisäisessä sisällössä kuka tietää. JOS PAK AHOK ON MUSLIMI, HÄN VOI LIITTYÄ POLIISIIN.</w:t>
      </w:r>
    </w:p>
    <w:p>
      <w:r>
        <w:rPr>
          <w:b/>
          <w:u w:val="single"/>
        </w:rPr>
        <w:t xml:space="preserve">205637</w:t>
      </w:r>
    </w:p>
    <w:p>
      <w:r>
        <w:t xml:space="preserve">Katso USER-matkustajat täynnä kiinalaisia ulkomaalaisia työntekijöitä, jotka eivät osaa indonesiaa ja englantia cc USER URL-osoite</w:t>
      </w:r>
    </w:p>
    <w:p>
      <w:r>
        <w:rPr>
          <w:b/>
          <w:u w:val="single"/>
        </w:rPr>
        <w:t xml:space="preserve">205638</w:t>
      </w:r>
    </w:p>
    <w:p>
      <w:r>
        <w:t xml:space="preserve">KÄYTTÄJÄ KÄYTTÄJÄ KÄYTTÄJÄ KÄYTTÄJÄ KÄYTTÄJÄ KÄYTTÄJÄ KÄYTTÄJÄ KÄYTTÄJÄ KÄYTTÄJÄ KÄYTTÄJÄ Käyttövaltuuskunnan lakkauttaminen?</w:t>
      </w:r>
    </w:p>
    <w:p>
      <w:r>
        <w:rPr>
          <w:b/>
          <w:u w:val="single"/>
        </w:rPr>
        <w:t xml:space="preserve">205639</w:t>
      </w:r>
    </w:p>
    <w:p>
      <w:r>
        <w:t xml:space="preserve">useiden kieltäytymisten jälkeen eräänä päivänä hän avasi kaapin ja löysi sieltä neulelangan.\n Sen jälkeen hän neuloi taukoamatta aina tähän päivään asti.\n Ei ole väliä, kuinka monta laukkua, pussia, kytkintä, pöytäliinaa on tehty. jopa opettajat ja opiskelijat ovat saaneet opetusta.</w:t>
      </w:r>
    </w:p>
    <w:p>
      <w:r>
        <w:rPr>
          <w:b/>
          <w:u w:val="single"/>
        </w:rPr>
        <w:t xml:space="preserve">205640</w:t>
      </w:r>
    </w:p>
    <w:p>
      <w:r>
        <w:t xml:space="preserve">KÄYTTÄJÄ KÄYTTÄJÄ Kaikki niin kuin Eek aikakaudella mas jokow\xf0\x9f\x98\xa1'</w:t>
      </w:r>
    </w:p>
    <w:p>
      <w:r>
        <w:rPr>
          <w:b/>
          <w:u w:val="single"/>
        </w:rPr>
        <w:t xml:space="preserve">205641</w:t>
      </w:r>
    </w:p>
    <w:p>
      <w:r>
        <w:t xml:space="preserve">KÄYTTÄJÄ KÄYTTÄJÄ Hajottakaa KPK ... ei ole mitään järkeä, että hallitus käyttää KPK:ta poliittisena välineenä.</w:t>
      </w:r>
    </w:p>
    <w:p>
      <w:r>
        <w:rPr>
          <w:b/>
          <w:u w:val="single"/>
        </w:rPr>
        <w:t xml:space="preserve">205642</w:t>
      </w:r>
    </w:p>
    <w:p>
      <w:r>
        <w:t xml:space="preserve">KÄYTTÄJÄ Jos se on nilviäinen, sen on oltava tyytyväinen tällaiseen painottomaan puheeseen.</w:t>
      </w:r>
    </w:p>
    <w:p>
      <w:r>
        <w:rPr>
          <w:b/>
          <w:u w:val="single"/>
        </w:rPr>
        <w:t xml:space="preserve">205643</w:t>
      </w:r>
    </w:p>
    <w:p>
      <w:r>
        <w:t xml:space="preserve">RT KÄYTTÄJÄ KÄYTTÄJÄ KÄYTTÄJÄ KÄYTTÄJÄ KÄYTTÄJÄ Hahaha tereak2 kiinalainen et näe ye herranne polveutuu mistä etnisyydestä?</w:t>
      </w:r>
    </w:p>
    <w:p>
      <w:r>
        <w:rPr>
          <w:b/>
          <w:u w:val="single"/>
        </w:rPr>
        <w:t xml:space="preserve">205644</w:t>
      </w:r>
    </w:p>
    <w:p>
      <w:r>
        <w:t xml:space="preserve">KÄYTTÄJÄ KÄYTTÄJÄ on väärässä. kroatia on katolinen maa, ortodoksikristityt ovat serbialaisia. slovenia on protestanttinen ja bosnia islamilainen... Jugoslavia on voinut hajota jo pitkään.</w:t>
      </w:r>
    </w:p>
    <w:p>
      <w:r>
        <w:rPr>
          <w:b/>
          <w:u w:val="single"/>
        </w:rPr>
        <w:t xml:space="preserve">205645</w:t>
      </w:r>
    </w:p>
    <w:p>
      <w:r>
        <w:t xml:space="preserve">KÄYTTÄJÄ voi voi, etkö pelkää, että sinua nokitellaan?</w:t>
      </w:r>
    </w:p>
    <w:p>
      <w:r>
        <w:rPr>
          <w:b/>
          <w:u w:val="single"/>
        </w:rPr>
        <w:t xml:space="preserve">205646</w:t>
      </w:r>
    </w:p>
    <w:p>
      <w:r>
        <w:t xml:space="preserve">KÄYTTÄJÄ En osaa indonkieltä, mutta sanot silti typeriä sanoja URL-osoite</w:t>
      </w:r>
    </w:p>
    <w:p>
      <w:r>
        <w:rPr>
          <w:b/>
          <w:u w:val="single"/>
        </w:rPr>
        <w:t xml:space="preserve">205647</w:t>
      </w:r>
    </w:p>
    <w:p>
      <w:r>
        <w:t xml:space="preserve">USER Lagi ndek sorbejeh aku cak, macete edan edanan. Persebaya karo arema dino minggu. Maajoukkue myy yhä lippuja, h-</w:t>
      </w:r>
    </w:p>
    <w:p>
      <w:r>
        <w:rPr>
          <w:b/>
          <w:u w:val="single"/>
        </w:rPr>
        <w:t xml:space="preserve">205648</w:t>
      </w:r>
    </w:p>
    <w:p>
      <w:r>
        <w:t xml:space="preserve">tämä on uusi messu ...; prabowo my capres ; JOKOWI PRESIDENTTI KU; Prof. USER WAPRES KU; ; Hmmmmm....</w:t>
      </w:r>
    </w:p>
    <w:p>
      <w:r>
        <w:rPr>
          <w:b/>
          <w:u w:val="single"/>
        </w:rPr>
        <w:t xml:space="preserve">205649</w:t>
      </w:r>
    </w:p>
    <w:p>
      <w:r>
        <w:t xml:space="preserve">Euroopassa on slaavilaisia veljiä\nOrtodoksinen valta\nMalaijilla on malaijilaisia veljiä\nIslamilainen valta\nEuroopassa: Kovan linjan ortodoksikristilliset fundamentalistit\nMalaijit: Kovan linjan islamilaiset fundamentalistit</w:t>
      </w:r>
    </w:p>
    <w:p>
      <w:r>
        <w:rPr>
          <w:b/>
          <w:u w:val="single"/>
        </w:rPr>
        <w:t xml:space="preserve">205650</w:t>
      </w:r>
    </w:p>
    <w:p>
      <w:r>
        <w:t xml:space="preserve">KÄYTTÄJÄ On om, oletko koskaan kuullut: "Jos en erehdy, meninkö naimisiin, sainko ulkomaalaisen"?</w:t>
      </w:r>
    </w:p>
    <w:p>
      <w:r>
        <w:rPr>
          <w:b/>
          <w:u w:val="single"/>
        </w:rPr>
        <w:t xml:space="preserve">205651</w:t>
      </w:r>
    </w:p>
    <w:p>
      <w:r>
        <w:t xml:space="preserve">Senkin terroristikoiran kusipää.</w:t>
      </w:r>
    </w:p>
    <w:p>
      <w:r>
        <w:rPr>
          <w:b/>
          <w:u w:val="single"/>
        </w:rPr>
        <w:t xml:space="preserve">205652</w:t>
      </w:r>
    </w:p>
    <w:p>
      <w:r>
        <w:t xml:space="preserve">USER Giladong cimohay wkwkwk epäpuhdas liian//'</w:t>
      </w:r>
    </w:p>
    <w:p>
      <w:r>
        <w:rPr>
          <w:b/>
          <w:u w:val="single"/>
        </w:rPr>
        <w:t xml:space="preserve">205653</w:t>
      </w:r>
    </w:p>
    <w:p>
      <w:r>
        <w:t xml:space="preserve"/>
      </w:r>
    </w:p>
    <w:p>
      <w:r>
        <w:rPr>
          <w:b/>
          <w:u w:val="single"/>
        </w:rPr>
        <w:t xml:space="preserve">205654</w:t>
      </w:r>
    </w:p>
    <w:p>
      <w:r>
        <w:t xml:space="preserve">KÄYTTÄJÄ liittyy: ulkomaalainen, aseng, pki stooge, yahudi, kapitalistinen ngerangkap komunis'.</w:t>
      </w:r>
    </w:p>
    <w:p>
      <w:r>
        <w:rPr>
          <w:b/>
          <w:u w:val="single"/>
        </w:rPr>
        <w:t xml:space="preserve">205655</w:t>
      </w:r>
    </w:p>
    <w:p>
      <w:r>
        <w:t xml:space="preserve">URL &amp;lt;-download #bokep video college student broken virgin by crazy lecturer #ngentot'</w:t>
      </w:r>
    </w:p>
    <w:p>
      <w:r>
        <w:rPr>
          <w:b/>
          <w:u w:val="single"/>
        </w:rPr>
        <w:t xml:space="preserve">205656</w:t>
      </w:r>
    </w:p>
    <w:p>
      <w:r>
        <w:t xml:space="preserve">KÄYTTÄJÄ : älkää pelätkö Amerikkaa ja juutalaisia".</w:t>
      </w:r>
    </w:p>
    <w:p>
      <w:r>
        <w:rPr>
          <w:b/>
          <w:u w:val="single"/>
        </w:rPr>
        <w:t xml:space="preserve">205657</w:t>
      </w:r>
    </w:p>
    <w:p>
      <w:r>
        <w:t xml:space="preserve">On ääliö, on eräänlainen syrjäytyminen tunne, joka edelleen tukahdutetaan, slmt niille teistä, jotka tänään sempro ~ toivottavasti bonek paita on hyödyllinen \xe2\x98\xba'</w:t>
      </w:r>
    </w:p>
    <w:p>
      <w:r>
        <w:rPr>
          <w:b/>
          <w:u w:val="single"/>
        </w:rPr>
        <w:t xml:space="preserve">205658</w:t>
      </w:r>
    </w:p>
    <w:p>
      <w:r>
        <w:t xml:space="preserve">USER Bloon hyvin toimittaja, joka haastatteli häntä.... Kyllä, en todellakaan ole samaa mieltä... \xf0\x9f\x98\x84\xf0\x9f\x98\x84\xf0\x98\x84'</w:t>
      </w:r>
    </w:p>
    <w:p>
      <w:r>
        <w:rPr>
          <w:b/>
          <w:u w:val="single"/>
        </w:rPr>
        <w:t xml:space="preserve">205659</w:t>
      </w:r>
    </w:p>
    <w:p>
      <w:r>
        <w:t xml:space="preserve">#MataNajwaDebatJakarta Anies olet SADISTI. Naamionne on tänä iltana auki. Antakaa DKI:n asukkaiden arvioida... se, mitä sanoitte, on JÄRKYTTÄVÄ.</w:t>
      </w:r>
    </w:p>
    <w:p>
      <w:r>
        <w:rPr>
          <w:b/>
          <w:u w:val="single"/>
        </w:rPr>
        <w:t xml:space="preserve">205660</w:t>
      </w:r>
    </w:p>
    <w:p>
      <w:r>
        <w:t xml:space="preserve"> Kunnioitan presidentti Jokowin ja hänen henkilökuntansa suoritusta...jatka pak jokowi !!!! KOIRA HAUKKUU KARAVAANI KULKEE...'.</w:t>
      </w:r>
    </w:p>
    <w:p>
      <w:r>
        <w:rPr>
          <w:b/>
          <w:u w:val="single"/>
        </w:rPr>
        <w:t xml:space="preserve">205661</w:t>
      </w:r>
    </w:p>
    <w:p>
      <w:r>
        <w:t xml:space="preserve">Cool...... Milloin karkotimme buddhalaiset Indonesiasta?</w:t>
      </w:r>
    </w:p>
    <w:p>
      <w:r>
        <w:rPr>
          <w:b/>
          <w:u w:val="single"/>
        </w:rPr>
        <w:t xml:space="preserve">205662</w:t>
      </w:r>
    </w:p>
    <w:p>
      <w:r>
        <w:t xml:space="preserve">Kauneus on katsojan silmässä. Minulle sisäiset kauneusstandardit ovat virheellisiä, ja minulle kuopat antavat makua. Ugh.</w:t>
      </w:r>
    </w:p>
    <w:p>
      <w:r>
        <w:rPr>
          <w:b/>
          <w:u w:val="single"/>
        </w:rPr>
        <w:t xml:space="preserve">205663</w:t>
      </w:r>
    </w:p>
    <w:p>
      <w:r>
        <w:t xml:space="preserve">KÄYTTÄJÄ HRS on kaukana paikasta vain tadpoles ovat niin raivokkaita, varsinkin jos on lähellä täällä....'</w:t>
      </w:r>
    </w:p>
    <w:p>
      <w:r>
        <w:rPr>
          <w:b/>
          <w:u w:val="single"/>
        </w:rPr>
        <w:t xml:space="preserve">205664</w:t>
      </w:r>
    </w:p>
    <w:p>
      <w:r>
        <w:t xml:space="preserve">Dinda, mikä on kysymys? Olen sosiaalinen perhonen.</w:t>
      </w:r>
    </w:p>
    <w:p>
      <w:r>
        <w:rPr>
          <w:b/>
          <w:u w:val="single"/>
        </w:rPr>
        <w:t xml:space="preserve">205665</w:t>
      </w:r>
    </w:p>
    <w:p>
      <w:r>
        <w:t xml:space="preserve">Lapsillemme ja lapsenlapsillemme periytyy kaksi asiaa: tiede ja luonnonsuojelu. Opi paljon ja rakasta luontoa</w:t>
      </w:r>
    </w:p>
    <w:p>
      <w:r>
        <w:rPr>
          <w:b/>
          <w:u w:val="single"/>
        </w:rPr>
        <w:t xml:space="preserve">205666</w:t>
      </w:r>
    </w:p>
    <w:p>
      <w:r>
        <w:t xml:space="preserve">Tomohon on myös kristillisen ja katolisen uskonnollisen oppimisen keskus. Siellä on erityinen rukous- ja meditaatiopaikka nimeltä Bukit Kasih, kaunis ja rauhallinen pyhäkkö. #TomohonInternationalFlowerFestival\n\nYn'</w:t>
      </w:r>
    </w:p>
    <w:p>
      <w:r>
        <w:rPr>
          <w:b/>
          <w:u w:val="single"/>
        </w:rPr>
        <w:t xml:space="preserve">205667</w:t>
      </w:r>
    </w:p>
    <w:p>
      <w:r>
        <w:t xml:space="preserve">KÄYTTÄJÄ Hadeh hadeh kulkureiden pääsy kielletty</w:t>
      </w:r>
    </w:p>
    <w:p>
      <w:r>
        <w:rPr>
          <w:b/>
          <w:u w:val="single"/>
        </w:rPr>
        <w:t xml:space="preserve">205668</w:t>
      </w:r>
    </w:p>
    <w:p>
      <w:r>
        <w:t xml:space="preserve">Se sai hänen päänsä pyörryttämään, puhumattakaan joistakin psykologian termeistä, jotka saivat hänet avaamaan ensin hakukoneen ymmärtääkseen sanojen merkityksen, jotka olivat / hänelle / vieraita. \n\nYksi asia, joka teki hänet onnelliseksi, oli tehtävän tekeminen -</w:t>
      </w:r>
    </w:p>
    <w:p>
      <w:r>
        <w:rPr>
          <w:b/>
          <w:u w:val="single"/>
        </w:rPr>
        <w:t xml:space="preserve">205669</w:t>
      </w:r>
    </w:p>
    <w:p>
      <w:r>
        <w:t xml:space="preserve">USER Miksi? Jos olisin kristitty, olisin tallentanut mp3:n puhelimeeni.</w:t>
      </w:r>
    </w:p>
    <w:p>
      <w:r>
        <w:rPr>
          <w:b/>
          <w:u w:val="single"/>
        </w:rPr>
        <w:t xml:space="preserve">205670</w:t>
      </w:r>
    </w:p>
    <w:p>
      <w:r>
        <w:t xml:space="preserve">KÄYTTÄJÄ KÄYTTÄJÄ Aloe vera.'</w:t>
      </w:r>
    </w:p>
    <w:p>
      <w:r>
        <w:rPr>
          <w:b/>
          <w:u w:val="single"/>
        </w:rPr>
        <w:t xml:space="preserve">205671</w:t>
      </w:r>
    </w:p>
    <w:p>
      <w:r>
        <w:t xml:space="preserve">hylkäävät huijaukset ja onnistuvat rauhanomaisissa vaaleissa Kedirin kaupungissa:</w:t>
      </w:r>
    </w:p>
    <w:p>
      <w:r>
        <w:rPr>
          <w:b/>
          <w:u w:val="single"/>
        </w:rPr>
        <w:t xml:space="preserve">205672</w:t>
      </w:r>
    </w:p>
    <w:p>
      <w:r>
        <w:t xml:space="preserve">Älyllisyys on eritasoista, vaikka he tapaavat samoja ihmisiä; #2019GantiPresiden</w:t>
      </w:r>
    </w:p>
    <w:p>
      <w:r>
        <w:rPr>
          <w:b/>
          <w:u w:val="single"/>
        </w:rPr>
        <w:t xml:space="preserve">205673</w:t>
      </w:r>
    </w:p>
    <w:p>
      <w:r>
        <w:t xml:space="preserve">Meidän on varmistettava, että taloudellista jakoa ja vaurautta sovelletaan oikeudenmukaisesti ja tasaisesti; ; Maduraa voidaan käyttää Itä-Jaavan sharia-talouden keskuksena; ; Kabeh Sedulur Kabeh Makmur; ; #GusIpulMbakPuti #kabehsedulurkabehmakmur #jatimsedulur #satriamadu</w:t>
      </w:r>
    </w:p>
    <w:p>
      <w:r>
        <w:rPr>
          <w:b/>
          <w:u w:val="single"/>
        </w:rPr>
        <w:t xml:space="preserve">205674</w:t>
      </w:r>
    </w:p>
    <w:p>
      <w:r>
        <w:t xml:space="preserve">Kuka varasti tämän uskonnollisen koulun miehen sampinin?</w:t>
      </w:r>
    </w:p>
    <w:p>
      <w:r>
        <w:rPr>
          <w:b/>
          <w:u w:val="single"/>
        </w:rPr>
        <w:t xml:space="preserve">205675</w:t>
      </w:r>
    </w:p>
    <w:p>
      <w:r>
        <w:t xml:space="preserve">Kasiter ja Muspida Tarkastele 102. TMMD:n fyysisiä tavoitteita Kodim 1709 / Yawa\n\n\n\n TMMD:n tavoitteita 14 tyypin 56 asumisyksikön rakentamisen muodossa, jolloin 2 PAUD-yksikköä. Cina Tuan leiriin rakennettiin 13 asuntoyksikköä, Ketuapin kylään 1 asuntoyksikkö, Serui Lautin ja Pasir Putin kyliin.</w:t>
      </w:r>
    </w:p>
    <w:p>
      <w:r>
        <w:rPr>
          <w:b/>
          <w:u w:val="single"/>
        </w:rPr>
        <w:t xml:space="preserve">205676</w:t>
      </w:r>
    </w:p>
    <w:p>
      <w:r>
        <w:t xml:space="preserve">KÄYTTÄJÄ Kristillinen saaristo on myös olemassa, on olemassa kirkko jopa GKJ (Javanese Christian Church)".</w:t>
      </w:r>
    </w:p>
    <w:p>
      <w:r>
        <w:rPr>
          <w:b/>
          <w:u w:val="single"/>
        </w:rPr>
        <w:t xml:space="preserve">205677</w:t>
      </w:r>
    </w:p>
    <w:p>
      <w:r>
        <w:t xml:space="preserve">KÄYTTÄJÄ Olen uusi tili, tämän viikon jäljellä oleva maksuaika on päättynyt. Miten haluan tehdä ostoksia?</w:t>
      </w:r>
    </w:p>
    <w:p>
      <w:r>
        <w:rPr>
          <w:b/>
          <w:u w:val="single"/>
        </w:rPr>
        <w:t xml:space="preserve">205678</w:t>
      </w:r>
    </w:p>
    <w:p>
      <w:r>
        <w:t xml:space="preserve">USER dumb ya alumni 212... roskat'</w:t>
      </w:r>
    </w:p>
    <w:p>
      <w:r>
        <w:rPr>
          <w:b/>
          <w:u w:val="single"/>
        </w:rPr>
        <w:t xml:space="preserve">205679</w:t>
      </w:r>
    </w:p>
    <w:p>
      <w:r>
        <w:t xml:space="preserve">Minä, Ronaldo Pardede, olin St Peter's Catholic Junior High Schoolin oppilas, luokat 1A, 2B, 3C, 1984-1987.</w:t>
      </w:r>
    </w:p>
    <w:p>
      <w:r>
        <w:rPr>
          <w:b/>
          <w:u w:val="single"/>
        </w:rPr>
        <w:t xml:space="preserve">205680</w:t>
      </w:r>
    </w:p>
    <w:p>
      <w:r>
        <w:t xml:space="preserve">USER Floating rich tai jir'</w:t>
      </w:r>
    </w:p>
    <w:p>
      <w:r>
        <w:rPr>
          <w:b/>
          <w:u w:val="single"/>
        </w:rPr>
        <w:t xml:space="preserve">205681</w:t>
      </w:r>
    </w:p>
    <w:p>
      <w:r>
        <w:t xml:space="preserve">Pillu on jo märkä mas \xf0\x9f\x98\x89'</w:t>
      </w:r>
    </w:p>
    <w:p>
      <w:r>
        <w:rPr>
          <w:b/>
          <w:u w:val="single"/>
        </w:rPr>
        <w:t xml:space="preserve">205682</w:t>
      </w:r>
    </w:p>
    <w:p>
      <w:r>
        <w:t xml:space="preserve">Buddhalaiset tappavat muslimeja Myanmarissa</w:t>
      </w:r>
    </w:p>
    <w:p>
      <w:r>
        <w:rPr>
          <w:b/>
          <w:u w:val="single"/>
        </w:rPr>
        <w:t xml:space="preserve">205683</w:t>
      </w:r>
    </w:p>
    <w:p>
      <w:r>
        <w:t xml:space="preserve">Buddhalaiset terroristit polttivat yli 700 rohingya-taloa ja moskeijaa Baggonassa (14/9).</w:t>
      </w:r>
    </w:p>
    <w:p>
      <w:r>
        <w:rPr>
          <w:b/>
          <w:u w:val="single"/>
        </w:rPr>
        <w:t xml:space="preserve">205684</w:t>
      </w:r>
    </w:p>
    <w:p>
      <w:r>
        <w:t xml:space="preserve">kuvani sm jebi on murskattu meteorilla'</w:t>
      </w:r>
    </w:p>
    <w:p>
      <w:r>
        <w:rPr>
          <w:b/>
          <w:u w:val="single"/>
        </w:rPr>
        <w:t xml:space="preserve">205685</w:t>
      </w:r>
    </w:p>
    <w:p>
      <w:r>
        <w:t xml:space="preserve">HIV/AIDS-aktivisti epäilee Elmon prostituoitujen siirtyneen Jayawijayan URL-osoitteeseen.</w:t>
      </w:r>
    </w:p>
    <w:p>
      <w:r>
        <w:rPr>
          <w:b/>
          <w:u w:val="single"/>
        </w:rPr>
        <w:t xml:space="preserve">205686</w:t>
      </w:r>
    </w:p>
    <w:p>
      <w:r>
        <w:t xml:space="preserve">RT USER: Bodo shit anakk anjinggg maju lu sini syaitonn sweater mansoura'</w:t>
      </w:r>
    </w:p>
    <w:p>
      <w:r>
        <w:rPr>
          <w:b/>
          <w:u w:val="single"/>
        </w:rPr>
        <w:t xml:space="preserve">205687</w:t>
      </w:r>
    </w:p>
    <w:p>
      <w:r>
        <w:t xml:space="preserve"/>
      </w:r>
    </w:p>
    <w:p>
      <w:r>
        <w:rPr>
          <w:b/>
          <w:u w:val="single"/>
        </w:rPr>
        <w:t xml:space="preserve">205688</w:t>
      </w:r>
    </w:p>
    <w:p>
      <w:r>
        <w:t xml:space="preserve">KÄYTTÄJÄ Kysy käyttäjältä 'silit juragan'.</w:t>
      </w:r>
    </w:p>
    <w:p>
      <w:r>
        <w:rPr>
          <w:b/>
          <w:u w:val="single"/>
        </w:rPr>
        <w:t xml:space="preserve">205689</w:t>
      </w:r>
    </w:p>
    <w:p>
      <w:r>
        <w:t xml:space="preserve">BHABINKAMTIBMAS POLSEK CAMPAKA SAMBANG WARGA SOSIALISASI ANTI HOAX ENNEN VAALEJA</w:t>
      </w:r>
    </w:p>
    <w:p>
      <w:r>
        <w:rPr>
          <w:b/>
          <w:u w:val="single"/>
        </w:rPr>
        <w:t xml:space="preserve">205690</w:t>
      </w:r>
    </w:p>
    <w:p>
      <w:r>
        <w:t xml:space="preserve">Su Pin, Karya Yosefin katolisen peruskoulun 6B luokan oppilas, 1983, Ronaldo Pardeden laillinen vaimo.".</w:t>
      </w:r>
    </w:p>
    <w:p>
      <w:r>
        <w:rPr>
          <w:b/>
          <w:u w:val="single"/>
        </w:rPr>
        <w:t xml:space="preserve">205691</w:t>
      </w:r>
    </w:p>
    <w:p>
      <w:r>
        <w:t xml:space="preserve">KÄYTTÄJÄ alumni ei demo tuh, sipuli tuotu, wkwkwkwkwk'</w:t>
      </w:r>
    </w:p>
    <w:p>
      <w:r>
        <w:rPr>
          <w:b/>
          <w:u w:val="single"/>
        </w:rPr>
        <w:t xml:space="preserve">205692</w:t>
      </w:r>
    </w:p>
    <w:p>
      <w:r>
        <w:t xml:space="preserve">Haluatko kysyä Mimin USER. Ennen kuin taloustieteen tunneilla keskustellaan taloudesta, valtion velasta, vuotavista alijäämistä jne. jne., olettehan oppineet seteleiden, kolikoiden, valuutan ja vaadittaessa maksettavien talletusten välisen eron? Jo nyt, eikö niin?</w:t>
      </w:r>
    </w:p>
    <w:p>
      <w:r>
        <w:rPr>
          <w:b/>
          <w:u w:val="single"/>
        </w:rPr>
        <w:t xml:space="preserve">205693</w:t>
      </w:r>
    </w:p>
    <w:p>
      <w:r>
        <w:t xml:space="preserve">Gus Ipul-Mbak Puti on sitoutunut lisäämään huomiota äiteihin ja lapsiin ; ; KÄYTTÄJÄ KÄYTTÄJÄ KÄYTTÄJÄ KÄYTTÄJÄ #gusipulputi2;</w:t>
      </w:r>
    </w:p>
    <w:p>
      <w:r>
        <w:rPr>
          <w:b/>
          <w:u w:val="single"/>
        </w:rPr>
        <w:t xml:space="preserve">205694</w:t>
      </w:r>
    </w:p>
    <w:p>
      <w:r>
        <w:t xml:space="preserve">KÄYTTÄJÄ KÄYTTÄJÄ KÄYTTÄJÄ KÄYTTÄJÄ, kun KÄYTTÄJÄ ei onnistu tarjoamaan hahmonsa saavutuksia, ei puolueen saavutuksia, niin silloin esiintyy vastustajan demonisointia. Ksihan suloinen mutta tietämätön KÄYTTÄJÄ on vallanhimon hyväksikäyttämä!!!</w:t>
      </w:r>
    </w:p>
    <w:p>
      <w:r>
        <w:rPr>
          <w:b/>
          <w:u w:val="single"/>
        </w:rPr>
        <w:t xml:space="preserve">205695</w:t>
      </w:r>
    </w:p>
    <w:p>
      <w:r>
        <w:t xml:space="preserve"/>
      </w:r>
    </w:p>
    <w:p>
      <w:r>
        <w:rPr>
          <w:b/>
          <w:u w:val="single"/>
        </w:rPr>
        <w:t xml:space="preserve">205696</w:t>
      </w:r>
    </w:p>
    <w:p>
      <w:r>
        <w:t xml:space="preserve">RT USER: Edelleen jäykkä toimimaan\nSiltikin gilakan tehdä kuvioita\nSiltikin yritä taas tehdä kuvioita\nSiltikin pysy taas liikkeessä\nSiltikin monia, jotka\xe2\x80\xa6''</w:t>
      </w:r>
    </w:p>
    <w:p>
      <w:r>
        <w:rPr>
          <w:b/>
          <w:u w:val="single"/>
        </w:rPr>
        <w:t xml:space="preserve">205697</w:t>
      </w:r>
    </w:p>
    <w:p>
      <w:r>
        <w:t xml:space="preserve">KÄYTTÄJÄ KÄYTTÄJÄ Yawdah siellä gih kekeb Kebun binatang kekandang krokotiili :('</w:t>
      </w:r>
    </w:p>
    <w:p>
      <w:r>
        <w:rPr>
          <w:b/>
          <w:u w:val="single"/>
        </w:rPr>
        <w:t xml:space="preserve">205698</w:t>
      </w:r>
    </w:p>
    <w:p>
      <w:r>
        <w:t xml:space="preserve">KÄYTTÄJÄ on tulossa outo tässä järjestelmässä, ihmiset ovat jo fiksu mas broo, kiitos sosiaalisen median\xf0\x9f\x98\x80'</w:t>
      </w:r>
    </w:p>
    <w:p>
      <w:r>
        <w:rPr>
          <w:b/>
          <w:u w:val="single"/>
        </w:rPr>
        <w:t xml:space="preserve">205699</w:t>
      </w:r>
    </w:p>
    <w:p>
      <w:r>
        <w:t xml:space="preserve">KÄYTTÄJÄ Olen ruokapalvelualalla. Kurssia varatessani kysyn, onko kurssille osallistujina hinduja tai vegetaarisia. Joskus on &amp; Tarjoan toisen menun, vaikka se olisi vain 2-3 hengelle. Älkää odottako, että ihmiset kunnioittavat meitä. Me teemme</w:t>
      </w:r>
    </w:p>
    <w:p>
      <w:r>
        <w:rPr>
          <w:b/>
          <w:u w:val="single"/>
        </w:rPr>
        <w:t xml:space="preserve">205700</w:t>
      </w:r>
    </w:p>
    <w:p>
      <w:r>
        <w:t xml:space="preserve">RT USER Edustajainhuone pitäisi hajottaa..sillä ei ole mitään tehtävää..käyttää vain budjettia..korruption kenttä.myötäjäisrahat lah....</w:t>
      </w:r>
    </w:p>
    <w:p>
      <w:r>
        <w:rPr>
          <w:b/>
          <w:u w:val="single"/>
        </w:rPr>
        <w:t xml:space="preserve">205701</w:t>
      </w:r>
    </w:p>
    <w:p>
      <w:r>
        <w:t xml:space="preserve">RT USER USER jos eroat, et todennäköisesti eroa, koska sinusta tuntuu oikealta, että erottaminen on eduksi herra Gatotille. onko näin, Lus?</w:t>
      </w:r>
    </w:p>
    <w:p>
      <w:r>
        <w:rPr>
          <w:b/>
          <w:u w:val="single"/>
        </w:rPr>
        <w:t xml:space="preserve">205702</w:t>
      </w:r>
    </w:p>
    <w:p>
      <w:r>
        <w:t xml:space="preserve">Pyydettyään rauhoittamaan Pilkadan jännitystä ulama sen sijaan totesi, että he tukevat Jokowia asettumaan uudelleen ehdolle presidentiksi. #RakyatMauJokowi2019</w:t>
      </w:r>
    </w:p>
    <w:p>
      <w:r>
        <w:rPr>
          <w:b/>
          <w:u w:val="single"/>
        </w:rPr>
        <w:t xml:space="preserve">205703</w:t>
      </w:r>
    </w:p>
    <w:p>
      <w:r>
        <w:t xml:space="preserve">KÄYTTÄJÄ KÄYTTÄJÄ Halusitpa sitten käyttää islamilaista lakia tai et, se riippuu viime kädessä ihmisestä tekijänä. Miksi ateistisissa maissa korruptio on edes minimaalista ja he voivat elää rauhassa?</w:t>
      </w:r>
    </w:p>
    <w:p>
      <w:r>
        <w:rPr>
          <w:b/>
          <w:u w:val="single"/>
        </w:rPr>
        <w:t xml:space="preserve">205704</w:t>
      </w:r>
    </w:p>
    <w:p>
      <w:r>
        <w:t xml:space="preserve">USER Iyah ngewe ajh yuuk'</w:t>
      </w:r>
    </w:p>
    <w:p>
      <w:r>
        <w:rPr>
          <w:b/>
          <w:u w:val="single"/>
        </w:rPr>
        <w:t xml:space="preserve">205705</w:t>
      </w:r>
    </w:p>
    <w:p>
      <w:r>
        <w:t xml:space="preserve"> Mitä tarkoitat Bong?...millaista tasoitusta tarkoitat? Pyydän teitä kovasti, puhdistakaa välittömästi mutaisista aivoista purkautuva kuori.</w:t>
      </w:r>
    </w:p>
    <w:p>
      <w:r>
        <w:rPr>
          <w:b/>
          <w:u w:val="single"/>
        </w:rPr>
        <w:t xml:space="preserve">205706</w:t>
      </w:r>
    </w:p>
    <w:p>
      <w:r>
        <w:t xml:space="preserve">RT USER: Taiteilijat Itä-Jaavan aluevaaleissa �???�????�?????; ; Pääkaupunkitaiteilijat Itä-Jaavalta kokoontuvat; ; Vaalikaudella on valmis dangdut-taiteilijat; ; Osallistu äänten saamiseen; ; Ole valmiina, F, off-air-esiintymisesi lisääntyy jälleen; ; #Fildan</w:t>
      </w:r>
    </w:p>
    <w:p>
      <w:r>
        <w:rPr>
          <w:b/>
          <w:u w:val="single"/>
        </w:rPr>
        <w:t xml:space="preserve">205707</w:t>
      </w:r>
    </w:p>
    <w:p>
      <w:r>
        <w:t xml:space="preserve">KÄYTTÄJÄ KÄYTTÄJÄ KÄYTTÄJÄ KÄYTTÄJÄ KÄYTTÄJÄ KÄYTTÄJÄ KÄYTTÄJÄ KÄYTTÄJÄ KÄYTTÄJÄ KÄYTTÄJÄ KÄYTTÄJÄ Kirjoita, että sinua on loukattu, ilmoita hänestä poliisille, miten niin tekopyhää. Varokaa vääräuskoisia nuijapäitä, jotka väittävät olevansa muslimeja.</w:t>
      </w:r>
    </w:p>
    <w:p>
      <w:r>
        <w:rPr>
          <w:b/>
          <w:u w:val="single"/>
        </w:rPr>
        <w:t xml:space="preserve">205708</w:t>
      </w:r>
    </w:p>
    <w:p>
      <w:r>
        <w:t xml:space="preserve">#BertuhanDiJalanan, ensimmäinen kirja sitkeältä matkailijalta; #KhairulJamain. Vaeltaja. Aktivisti. Filosofi. Luonto. Politiikka. Talous. Kulttuuri. Rakkaus. ; #BertuhanDiJalanan näkee sinut osoitteessa: ; Booth 4003-4004 | Dewan Tun Razak 4; #PBAKL2018; 27.4.-6.5.20.</w:t>
      </w:r>
    </w:p>
    <w:p>
      <w:r>
        <w:rPr>
          <w:b/>
          <w:u w:val="single"/>
        </w:rPr>
        <w:t xml:space="preserve">205709</w:t>
      </w:r>
    </w:p>
    <w:p>
      <w:r>
        <w:t xml:space="preserve">USER USER on kiistaton, hän on se, joka GOBLOG'</w:t>
      </w:r>
    </w:p>
    <w:p>
      <w:r>
        <w:rPr>
          <w:b/>
          <w:u w:val="single"/>
        </w:rPr>
        <w:t xml:space="preserve">205710</w:t>
      </w:r>
    </w:p>
    <w:p>
      <w:r>
        <w:t xml:space="preserve">Jos maa haluaa selviytyä, cm 1 ehto... Poistakaa Jokowi !!!! Pitäkää NKRI Pelastakaa tämä maa !!! .USER USER</w:t>
      </w:r>
    </w:p>
    <w:p>
      <w:r>
        <w:rPr>
          <w:b/>
          <w:u w:val="single"/>
        </w:rPr>
        <w:t xml:space="preserve">205711</w:t>
      </w:r>
    </w:p>
    <w:p>
      <w:r>
        <w:t xml:space="preserve">KÄYTTÄJÄ Mentang2 valta kaikki halutaan ottaa pois, jopa oikeusvaltion, \nsarap ...'.</w:t>
      </w:r>
    </w:p>
    <w:p>
      <w:r>
        <w:rPr>
          <w:b/>
          <w:u w:val="single"/>
        </w:rPr>
        <w:t xml:space="preserve">205712</w:t>
      </w:r>
    </w:p>
    <w:p>
      <w:r>
        <w:t xml:space="preserve">kurja lesbi........ URL</w:t>
      </w:r>
    </w:p>
    <w:p>
      <w:r>
        <w:rPr>
          <w:b/>
          <w:u w:val="single"/>
        </w:rPr>
        <w:t xml:space="preserve">205713</w:t>
      </w:r>
    </w:p>
    <w:p>
      <w:r>
        <w:t xml:space="preserve">USER Lo jos haluat olla pro jablay, oppia ensin nop. Älä vain pap tete pap tete dong</w:t>
      </w:r>
    </w:p>
    <w:p>
      <w:r>
        <w:rPr>
          <w:b/>
          <w:u w:val="single"/>
        </w:rPr>
        <w:t xml:space="preserve">205714</w:t>
      </w:r>
    </w:p>
    <w:p>
      <w:r>
        <w:t xml:space="preserve">KÄYTTÄJÄ KÄYTTÄJÄ KÄYTTÄJÄ KÄYTTÄJÄ KÄYTTÄJÄ Haluan kysyä, mitä ahok, sukamwati, joshua, ge pamungkas tekivät, jotka tuohon aikaan olivat kiireisiä ja sisälsivät rienauksen elementtejä. USERin ja USERin mukaan se on jumalanpilkkaa, eikö olekin?</w:t>
      </w:r>
    </w:p>
    <w:p>
      <w:r>
        <w:rPr>
          <w:b/>
          <w:u w:val="single"/>
        </w:rPr>
        <w:t xml:space="preserve">205715</w:t>
      </w:r>
    </w:p>
    <w:p>
      <w:r>
        <w:t xml:space="preserve">Köyhät DKI-kansalaiset vain PHP, ei vielä vihitty Anies nyt peruuttaa hänen kampanjalupauksensa, nimittäin noin...... URL</w:t>
      </w:r>
    </w:p>
    <w:p>
      <w:r>
        <w:rPr>
          <w:b/>
          <w:u w:val="single"/>
        </w:rPr>
        <w:t xml:space="preserve">205716</w:t>
      </w:r>
    </w:p>
    <w:p>
      <w:r>
        <w:t xml:space="preserve">Karkottakaa indonesialaiset buddhalaiset, jos he katsovat tätä verilöylyä sivusta. URL</w:t>
      </w:r>
    </w:p>
    <w:p>
      <w:r>
        <w:rPr>
          <w:b/>
          <w:u w:val="single"/>
        </w:rPr>
        <w:t xml:space="preserve">205717</w:t>
      </w:r>
    </w:p>
    <w:p>
      <w:r>
        <w:t xml:space="preserve">Millainen on Indonesian presidentin perhe? ; Vastaus: Kaikilla perheillä on omat prioriteettinsa ja tarinansa. �???</w:t>
      </w:r>
    </w:p>
    <w:p>
      <w:r>
        <w:rPr>
          <w:b/>
          <w:u w:val="single"/>
        </w:rPr>
        <w:t xml:space="preserve">205718</w:t>
      </w:r>
    </w:p>
    <w:p>
      <w:r>
        <w:t xml:space="preserve"/>
      </w:r>
    </w:p>
    <w:p>
      <w:r>
        <w:rPr>
          <w:b/>
          <w:u w:val="single"/>
        </w:rPr>
        <w:t xml:space="preserve">205719</w:t>
      </w:r>
    </w:p>
    <w:p>
      <w:r>
        <w:t xml:space="preserve">Termi shucks on liian julma. Koska sen symbolinen merkitys on hyvin syvä. Kirkkaimmillaan hän ottaa päiväunet pää ylösalaisin. Sen sijaan se etsii saalista yön pimeydessä.</w:t>
      </w:r>
    </w:p>
    <w:p>
      <w:r>
        <w:rPr>
          <w:b/>
          <w:u w:val="single"/>
        </w:rPr>
        <w:t xml:space="preserve">205720</w:t>
      </w:r>
    </w:p>
    <w:p>
      <w:r>
        <w:t xml:space="preserve">KÄYTTÄJÄ KÄYTTÄJÄ Kyllä, ehkä sinun ja tämän masin pitäisi palata taaksepäin, tarkastella Pancasilan historiaa\nJa miksi tässä maassa oli jo muodostettu Pancasila, mutta PKI on edelleen olemassa. Se tarkoittaa, että PKI on jumalaton dong?</w:t>
      </w:r>
    </w:p>
    <w:p>
      <w:r>
        <w:rPr>
          <w:b/>
          <w:u w:val="single"/>
        </w:rPr>
        <w:t xml:space="preserve">205721</w:t>
      </w:r>
    </w:p>
    <w:p>
      <w:r>
        <w:t xml:space="preserve">KÄYTTÄJÄ Katsotaanpa, PKB (Kebelet Banget Party) vastaan PPP (Pepet President Party), kuka voittaa?.</w:t>
      </w:r>
    </w:p>
    <w:p>
      <w:r>
        <w:rPr>
          <w:b/>
          <w:u w:val="single"/>
        </w:rPr>
        <w:t xml:space="preserve">205722</w:t>
      </w:r>
    </w:p>
    <w:p>
      <w:r>
        <w:t xml:space="preserve">MashaAllah... kaunista nähdä nämä kaksi hahmoa. ; ; ; Allahu Akbar</w:t>
      </w:r>
    </w:p>
    <w:p>
      <w:r>
        <w:rPr>
          <w:b/>
          <w:u w:val="single"/>
        </w:rPr>
        <w:t xml:space="preserve">205723</w:t>
      </w:r>
    </w:p>
    <w:p>
      <w:r>
        <w:t xml:space="preserve">Unesco nimesi Sangiranin alueen (48 neliökilometriä) Keski-Jaavalla vuonna 1996 maailman kulttuuriperintöluetteloon.</w:t>
      </w:r>
    </w:p>
    <w:p>
      <w:r>
        <w:rPr>
          <w:b/>
          <w:u w:val="single"/>
        </w:rPr>
        <w:t xml:space="preserve">205724</w:t>
      </w:r>
    </w:p>
    <w:p>
      <w:r>
        <w:t xml:space="preserve">USER Pakeni? Pelaajasi ovat dongo.... Tyhjät katsomot kiipesivät.... Hahahaha... Haista paska... Mulkut... Haha'</w:t>
      </w:r>
    </w:p>
    <w:p>
      <w:r>
        <w:rPr>
          <w:b/>
          <w:u w:val="single"/>
        </w:rPr>
        <w:t xml:space="preserve">205725</w:t>
      </w:r>
    </w:p>
    <w:p>
      <w:r>
        <w:t xml:space="preserve">USER Isäni on OKU, vasemman käden vammainen. Luojan kiitos, että hän pystyy hoitamaan kaiken työn. Olen kiitollinen siitä, että minulla on erityinen isä.</w:t>
      </w:r>
    </w:p>
    <w:p>
      <w:r>
        <w:rPr>
          <w:b/>
          <w:u w:val="single"/>
        </w:rPr>
        <w:t xml:space="preserve">205726</w:t>
      </w:r>
    </w:p>
    <w:p>
      <w:r>
        <w:t xml:space="preserve">Onneksi hän oli pyytänyt erästä torin vanhinta piirtämään yksinkertaisen kartan, jonka avulla hän pystyi suunnistamaan naapurustossa ilman eksymisen pelkoa.</w:t>
      </w:r>
    </w:p>
    <w:p>
      <w:r>
        <w:rPr>
          <w:b/>
          <w:u w:val="single"/>
        </w:rPr>
        <w:t xml:space="preserve">205727</w:t>
      </w:r>
    </w:p>
    <w:p>
      <w:r>
        <w:t xml:space="preserve">KÄYTTÄJÄ KÄYTTÄJÄ Kang Aher onnistui KPS: ssä BIJB: n kanssa parantamaan Jabarin ihmisten taloutta sen tuhatvuotisen sukupolven kehittämiseksi, tämä on todellinen asia.</w:t>
      </w:r>
    </w:p>
    <w:p>
      <w:r>
        <w:rPr>
          <w:b/>
          <w:u w:val="single"/>
        </w:rPr>
        <w:t xml:space="preserve">205728</w:t>
      </w:r>
    </w:p>
    <w:p>
      <w:r>
        <w:t xml:space="preserve">RT USER: Mikin-sukupolven teinit ovat oppineet, että dimeki-mulkun kitka on herkullista. URL</w:t>
      </w:r>
    </w:p>
    <w:p>
      <w:r>
        <w:rPr>
          <w:b/>
          <w:u w:val="single"/>
        </w:rPr>
        <w:t xml:space="preserve">205729</w:t>
      </w:r>
    </w:p>
    <w:p>
      <w:r>
        <w:t xml:space="preserve">USER Sitip nih sitip'</w:t>
      </w:r>
    </w:p>
    <w:p>
      <w:r>
        <w:rPr>
          <w:b/>
          <w:u w:val="single"/>
        </w:rPr>
        <w:t xml:space="preserve">205730</w:t>
      </w:r>
    </w:p>
    <w:p>
      <w:r>
        <w:t xml:space="preserve">Miksi ette pyydä Jokowin syrjäyttämistä, jotta voisitte nähdä GOBLOKIN !!!!</w:t>
      </w:r>
    </w:p>
    <w:p>
      <w:r>
        <w:rPr>
          <w:b/>
          <w:u w:val="single"/>
        </w:rPr>
        <w:t xml:space="preserve">205731</w:t>
      </w:r>
    </w:p>
    <w:p>
      <w:r>
        <w:t xml:space="preserve">Student USER koplak...only mode..!!!! Indonesian kansa 250 miljoonaa...ei 25 ihmistä...sontoloyo!!!</w:t>
      </w:r>
    </w:p>
    <w:p>
      <w:r>
        <w:rPr>
          <w:b/>
          <w:u w:val="single"/>
        </w:rPr>
        <w:t xml:space="preserve">205732</w:t>
      </w:r>
    </w:p>
    <w:p>
      <w:r>
        <w:t xml:space="preserve">KÄYTTÄJÄ (((( TITIT TITIT TITIT HAJONTA POIS )))'</w:t>
      </w:r>
    </w:p>
    <w:p>
      <w:r>
        <w:rPr>
          <w:b/>
          <w:u w:val="single"/>
        </w:rPr>
        <w:t xml:space="preserve">205733</w:t>
      </w:r>
    </w:p>
    <w:p>
      <w:r>
        <w:t xml:space="preserve">KÄYTTÄJÄ Hyunjin haluaa ajaa takaa kuin holiwud-elokuvassa ja heittää samalla pommeja.</w:t>
      </w:r>
    </w:p>
    <w:p>
      <w:r>
        <w:rPr>
          <w:b/>
          <w:u w:val="single"/>
        </w:rPr>
        <w:t xml:space="preserve">205734</w:t>
      </w:r>
    </w:p>
    <w:p>
      <w:r>
        <w:t xml:space="preserve">KÄYTTÄJÄ No, jos se on lesbo, kuka ajattelee, että he ovat väärässä? Mitä vikaa rakkaudessa on, eikö? Anteeksi, olen normaali, mutta en koskaan ajattele lesbona/ homona/ biseksuaalina olemista "virheenä" \xf0\x9f\x98\xad\xf0\x9f\xad\xad\nHaluan elää rinta rinnan sellaisten ihmisten kanssa, joita "aliarvioidaan".</w:t>
      </w:r>
    </w:p>
    <w:p>
      <w:r>
        <w:rPr>
          <w:b/>
          <w:u w:val="single"/>
        </w:rPr>
        <w:t xml:space="preserve">205735</w:t>
      </w:r>
    </w:p>
    <w:p>
      <w:r>
        <w:t xml:space="preserve">RT USER: KÄYTTÄJÄ KÄYTTÄJÄ KÄYTTÄJÄ KÄYTTÄJÄ KÄYTTÄJÄ mitä teidän herra ... kello 1 sanokaa thump ... kello 1.15 ei PKI sweping ...</w:t>
      </w:r>
    </w:p>
    <w:p>
      <w:r>
        <w:rPr>
          <w:b/>
          <w:u w:val="single"/>
        </w:rPr>
        <w:t xml:space="preserve">205736</w:t>
      </w:r>
    </w:p>
    <w:p>
      <w:r>
        <w:t xml:space="preserve">KÄYTTÄJÄ Herra KÄYTTÄJÄ, vaikka olette muslimi, teidän on uskontoministerinä oltava rehellinen ja selitettävä Koraanin todellinen sisältö.</w:t>
      </w:r>
    </w:p>
    <w:p>
      <w:r>
        <w:rPr>
          <w:b/>
          <w:u w:val="single"/>
        </w:rPr>
        <w:t xml:space="preserve">205737</w:t>
      </w:r>
    </w:p>
    <w:p>
      <w:r>
        <w:t xml:space="preserve">Kang Sudrajat ja Pak Syaikhu ovat Länsi-Jaavan Ulaman tukemia... Jos Jumala suo, heistä tulee Länsi-Jaavan kuvernööri 2019-2024; #Sudrajatsyaikhu; #no3jabarasyik; #pilihanprabowountukjabar</w:t>
      </w:r>
    </w:p>
    <w:p>
      <w:r>
        <w:rPr>
          <w:b/>
          <w:u w:val="single"/>
        </w:rPr>
        <w:t xml:space="preserve">205738</w:t>
      </w:r>
    </w:p>
    <w:p>
      <w:r>
        <w:t xml:space="preserve">KÄYTTÄJÄ Eh you pki MiBand??? Hahahahahaha dah tinggl dah zaman jam besi mira'</w:t>
      </w:r>
    </w:p>
    <w:p>
      <w:r>
        <w:rPr>
          <w:b/>
          <w:u w:val="single"/>
        </w:rPr>
        <w:t xml:space="preserve">205739</w:t>
      </w:r>
    </w:p>
    <w:p>
      <w:r>
        <w:t xml:space="preserve">hullu KÄYTTÄJÄ matkusti koko matkan pbg:stä pwt:hen vain puhuakseen:'''"</w:t>
      </w:r>
    </w:p>
    <w:p>
      <w:r>
        <w:rPr>
          <w:b/>
          <w:u w:val="single"/>
        </w:rPr>
        <w:t xml:space="preserve">205740</w:t>
      </w:r>
    </w:p>
    <w:p>
      <w:r>
        <w:t xml:space="preserve">Kyllä, säälin niitä tyttöjä, jotka eivät ole koskaan katsoneet pornoa, joten urheilijoiden riisuutuminen saa heidät heti hermostumaan.</w:t>
      </w:r>
    </w:p>
    <w:p>
      <w:r>
        <w:rPr>
          <w:b/>
          <w:u w:val="single"/>
        </w:rPr>
        <w:t xml:space="preserve">205741</w:t>
      </w:r>
    </w:p>
    <w:p>
      <w:r>
        <w:t xml:space="preserve">KÄYTTÄJÄ KÄYTTÄJÄ Mikä on niin hyvä asia, että ulkona viljellään'</w:t>
      </w:r>
    </w:p>
    <w:p>
      <w:r>
        <w:rPr>
          <w:b/>
          <w:u w:val="single"/>
        </w:rPr>
        <w:t xml:space="preserve">205742</w:t>
      </w:r>
    </w:p>
    <w:p>
      <w:r>
        <w:t xml:space="preserve">USER Edustajainhuoneen jäsen leikattiin...'.</w:t>
      </w:r>
    </w:p>
    <w:p>
      <w:r>
        <w:rPr>
          <w:b/>
          <w:u w:val="single"/>
        </w:rPr>
        <w:t xml:space="preserve">205743</w:t>
      </w:r>
    </w:p>
    <w:p>
      <w:r>
        <w:t xml:space="preserve">Jep... Tämä maa ei todellakaan ansaitse sitä, että sitä johtaa henkilö, joka ei ymmärrä, miten maata johdetaan kunnolla, poistakaa Jokowi!</w:t>
      </w:r>
    </w:p>
    <w:p>
      <w:r>
        <w:rPr>
          <w:b/>
          <w:u w:val="single"/>
        </w:rPr>
        <w:t xml:space="preserve">205744</w:t>
      </w:r>
    </w:p>
    <w:p>
      <w:r>
        <w:t xml:space="preserve">Chadli on viallinen mala dembele vaihdetaan mutta molemmat ovat viallisia muutenkin \xf0\x9f\x98\x82'</w:t>
      </w:r>
    </w:p>
    <w:p>
      <w:r>
        <w:rPr>
          <w:b/>
          <w:u w:val="single"/>
        </w:rPr>
        <w:t xml:space="preserve">205745</w:t>
      </w:r>
    </w:p>
    <w:p>
      <w:r>
        <w:t xml:space="preserve">KPK kuulusteli Pohjois-Sumatran kuvernööriä ja varakuvernööriä Ijeck Shahia.</w:t>
      </w:r>
    </w:p>
    <w:p>
      <w:r>
        <w:rPr>
          <w:b/>
          <w:u w:val="single"/>
        </w:rPr>
        <w:t xml:space="preserve">205746</w:t>
      </w:r>
    </w:p>
    <w:p>
      <w:r>
        <w:t xml:space="preserve">RT USER: Ruhut: Jangan2 Prabowolla oli aivohalvaus\nFadhli Zon: Jangan2 Ruhut crazy..... :) #ILCPrabowoMenyerang</w:t>
      </w:r>
    </w:p>
    <w:p>
      <w:r>
        <w:rPr>
          <w:b/>
          <w:u w:val="single"/>
        </w:rPr>
        <w:t xml:space="preserve">205747</w:t>
      </w:r>
    </w:p>
    <w:p>
      <w:r>
        <w:t xml:space="preserve">Wooyyy Njing!!! Äitisi on prostituoitu, niin sinä käyttäydyt! Senkin paskiainen!!! KÄYTTÄJÄ ckakakakakak :D''</w:t>
      </w:r>
    </w:p>
    <w:p>
      <w:r>
        <w:rPr>
          <w:b/>
          <w:u w:val="single"/>
        </w:rPr>
        <w:t xml:space="preserve">205748</w:t>
      </w:r>
    </w:p>
    <w:p>
      <w:r>
        <w:t xml:space="preserve">on uutta materiaalia keskusteltavaksi seuraavaksi 5 vuodeksi...ei showtime doang ei show, joka on 3 olentoja shucks ja innoissaan kaksitoista hullu fanit...'.</w:t>
      </w:r>
    </w:p>
    <w:p>
      <w:r>
        <w:rPr>
          <w:b/>
          <w:u w:val="single"/>
        </w:rPr>
        <w:t xml:space="preserve">205749</w:t>
      </w:r>
    </w:p>
    <w:p>
      <w:r>
        <w:t xml:space="preserve">Vanha kirja; Uskonnon ja moraalin rooli Indonesian yhteiskunnan ja talouden kehityksessä; Sjafruddin Prawinegara; Th 1966; 32 s. Hrg 150,000. Kiinnostusta?</w:t>
      </w:r>
    </w:p>
    <w:p>
      <w:r>
        <w:rPr>
          <w:b/>
          <w:u w:val="single"/>
        </w:rPr>
        <w:t xml:space="preserve">205750</w:t>
      </w:r>
    </w:p>
    <w:p>
      <w:r>
        <w:t xml:space="preserve">Njinggg!!! "Bencong many gayya... pke block2 wa.</w:t>
      </w:r>
    </w:p>
    <w:p>
      <w:r>
        <w:rPr>
          <w:b/>
          <w:u w:val="single"/>
        </w:rPr>
        <w:t xml:space="preserve">205751</w:t>
      </w:r>
    </w:p>
    <w:p>
      <w:r>
        <w:t xml:space="preserve">KÄYTTÄJÄ KÄYTTÄJÄ KÄYTTÄJÄ KÄYTTÄJÄ Tuo on luento sisäisille piireille Ja olen varma, että jokainen uskonnollinen johtaja saarnaa samaa, aivan kuten termi kafir ei-muslimeille islamissa ja kadonnut lammas kristinuskossa, jos uskonnollinen dogma bs</w:t>
      </w:r>
    </w:p>
    <w:p>
      <w:r>
        <w:rPr>
          <w:b/>
          <w:u w:val="single"/>
        </w:rPr>
        <w:t xml:space="preserve">205752</w:t>
      </w:r>
    </w:p>
    <w:p>
      <w:r>
        <w:t xml:space="preserve">Tytöt sanovat "Kaikki miehet ovat ääliöitä" No kaverit, jos olet ääliö, ole ylpeä, se tarkoittaa, että olet mies.</w:t>
      </w:r>
    </w:p>
    <w:p>
      <w:r>
        <w:rPr>
          <w:b/>
          <w:u w:val="single"/>
        </w:rPr>
        <w:t xml:space="preserve">205753</w:t>
      </w:r>
    </w:p>
    <w:p>
      <w:r>
        <w:t xml:space="preserve">Gorontalon maakunta ja kuvernöörin visio ja missio tekevät kalastus- ja merialasta yhden ensisijaisista ohjelmista kansalaisten talouden parantamiseksi, jossa odotetaan kalastus- ja merialan kehittämistä.</w:t>
      </w:r>
    </w:p>
    <w:p>
      <w:r>
        <w:rPr>
          <w:b/>
          <w:u w:val="single"/>
        </w:rPr>
        <w:t xml:space="preserve">205754</w:t>
      </w:r>
    </w:p>
    <w:p>
      <w:r>
        <w:t xml:space="preserve">RT USER: Aina kun tulen kotiin, äiti kysyy: "Missä poikaystävä on, käske hänen leikkiä täällä"\nYaelah ma, poikasi on yhä hulluna kuriahhiin ihmiset\xe2\x80\xa6'</w:t>
      </w:r>
    </w:p>
    <w:p>
      <w:r>
        <w:rPr>
          <w:b/>
          <w:u w:val="single"/>
        </w:rPr>
        <w:t xml:space="preserve">205755</w:t>
      </w:r>
    </w:p>
    <w:p>
      <w:r>
        <w:t xml:space="preserve">'HALUAN LAULAA DISTRICT9:ÄÄ MYÖS JABLAYN KANSSA'</w:t>
      </w:r>
    </w:p>
    <w:p>
      <w:r>
        <w:rPr>
          <w:b/>
          <w:u w:val="single"/>
        </w:rPr>
        <w:t xml:space="preserve">205756</w:t>
      </w:r>
    </w:p>
    <w:p>
      <w:r>
        <w:t xml:space="preserve">Voi juku, miten siistiä tämä KÄYTTÄJÄ-toiminto ukhti �??���??�??�??�.</w:t>
      </w:r>
    </w:p>
    <w:p>
      <w:r>
        <w:rPr>
          <w:b/>
          <w:u w:val="single"/>
        </w:rPr>
        <w:t xml:space="preserve">205757</w:t>
      </w:r>
    </w:p>
    <w:p>
      <w:r>
        <w:t xml:space="preserve">PÄÄKIRJOITUS: Käteismaksut rajoitetaan 100 miljoonaan rp:hen, talous häiriintyy? -</w:t>
      </w:r>
    </w:p>
    <w:p>
      <w:r>
        <w:rPr>
          <w:b/>
          <w:u w:val="single"/>
        </w:rPr>
        <w:t xml:space="preserve">205758</w:t>
      </w:r>
    </w:p>
    <w:p>
      <w:r>
        <w:t xml:space="preserve">KÄYTTÄJÄ KÄYTTÄJÄ Freeport on loukkaamaton, kysykää vanhalta hallinnolta... He tekivät ikuisen sopimuksen.</w:t>
      </w:r>
    </w:p>
    <w:p>
      <w:r>
        <w:rPr>
          <w:b/>
          <w:u w:val="single"/>
        </w:rPr>
        <w:t xml:space="preserve">205759</w:t>
      </w:r>
    </w:p>
    <w:p>
      <w:r>
        <w:t xml:space="preserve">x : RG ei tarkoittanut Koraania; y : toki, eikö Koraani ole pyhä kirja?; x : toki, hän ei tarkoittanut sitä; y : ahok ei myöskään tarkoittanut pilkata; x : WOY EI VOI OLLA, HÄN VALEHTELEE, PERUS KAPIR ...</w:t>
      </w:r>
    </w:p>
    <w:p>
      <w:r>
        <w:rPr>
          <w:b/>
          <w:u w:val="single"/>
        </w:rPr>
        <w:t xml:space="preserve">205760</w:t>
      </w:r>
    </w:p>
    <w:p>
      <w:r>
        <w:t xml:space="preserve">Indonesian kuvernööri.</w:t>
      </w:r>
    </w:p>
    <w:p>
      <w:r>
        <w:rPr>
          <w:b/>
          <w:u w:val="single"/>
        </w:rPr>
        <w:t xml:space="preserve">205761</w:t>
      </w:r>
    </w:p>
    <w:p>
      <w:r>
        <w:t xml:space="preserve">RT USER: Jos Prabowo esiintyy huomenna uudelleen ja huutaa edelleen NKRI harga mati, älkää luottako häneen.</w:t>
      </w:r>
    </w:p>
    <w:p>
      <w:r>
        <w:rPr>
          <w:b/>
          <w:u w:val="single"/>
        </w:rPr>
        <w:t xml:space="preserve">205762</w:t>
      </w:r>
    </w:p>
    <w:p>
      <w:r>
        <w:t xml:space="preserve">KÄYTTÄJÄ KÄYTTÄJÄ En halua lakeija presidenttiä... Kuka tahansa henkilö onkaan, tärkeintä on, että hän on presidentin lakeija.</w:t>
      </w:r>
    </w:p>
    <w:p>
      <w:r>
        <w:rPr>
          <w:b/>
          <w:u w:val="single"/>
        </w:rPr>
        <w:t xml:space="preserve">205763</w:t>
      </w:r>
    </w:p>
    <w:p>
      <w:r>
        <w:t xml:space="preserve">Jos näin ihmiset eivät epäile, että nykyinen hallinto on islaminvastainen... URL</w:t>
      </w:r>
    </w:p>
    <w:p>
      <w:r>
        <w:rPr>
          <w:b/>
          <w:u w:val="single"/>
        </w:rPr>
        <w:t xml:space="preserve">205764</w:t>
      </w:r>
    </w:p>
    <w:p>
      <w:r>
        <w:t xml:space="preserve"/>
      </w:r>
    </w:p>
    <w:p>
      <w:r>
        <w:rPr>
          <w:b/>
          <w:u w:val="single"/>
        </w:rPr>
        <w:t xml:space="preserve">205765</w:t>
      </w:r>
    </w:p>
    <w:p>
      <w:r>
        <w:t xml:space="preserve">Berak lu'</w:t>
      </w:r>
    </w:p>
    <w:p>
      <w:r>
        <w:rPr>
          <w:b/>
          <w:u w:val="single"/>
        </w:rPr>
        <w:t xml:space="preserve">205766</w:t>
      </w:r>
    </w:p>
    <w:p>
      <w:r>
        <w:t xml:space="preserve">Kun näet paholaisen, älä pelkää, kuka tietää, että paholainen etsii veljeään, ja ehkä se olet sinä \xcb\x98 \xe3\x83\xae\xcb\x98)/ *koplok* #ketik2'</w:t>
      </w:r>
    </w:p>
    <w:p>
      <w:r>
        <w:rPr>
          <w:b/>
          <w:u w:val="single"/>
        </w:rPr>
        <w:t xml:space="preserve">205767</w:t>
      </w:r>
    </w:p>
    <w:p>
      <w:r>
        <w:t xml:space="preserve">USER USER joka tapauksessa uda ehdottomasti käyttää rohingya hyökätä USER</w:t>
      </w:r>
    </w:p>
    <w:p>
      <w:r>
        <w:rPr>
          <w:b/>
          <w:u w:val="single"/>
        </w:rPr>
        <w:t xml:space="preserve">205768</w:t>
      </w:r>
    </w:p>
    <w:p>
      <w:r>
        <w:t xml:space="preserve">KÄYTTÄJÄ Niin, joskus ihmiset tuossa iässä tupakoivat jo, ja heidän vanhempansa ovat samanlaisia. Sitten kyllä, jos sanot jotain tuollaista, se on ihan normaalia puhetta. Minäkin sanon täällä usein 'koira, kntl', mutta vain silloin kun olen vihainen :("</w:t>
      </w:r>
    </w:p>
    <w:p>
      <w:r>
        <w:rPr>
          <w:b/>
          <w:u w:val="single"/>
        </w:rPr>
        <w:t xml:space="preserve">205769</w:t>
      </w:r>
    </w:p>
    <w:p>
      <w:r>
        <w:t xml:space="preserve">KÄYTTÄJÄ HAHAHAHA MAMPUS\n\n\nOnnittelut onnellisuudesta'</w:t>
      </w:r>
    </w:p>
    <w:p>
      <w:r>
        <w:rPr>
          <w:b/>
          <w:u w:val="single"/>
        </w:rPr>
        <w:t xml:space="preserve">205770</w:t>
      </w:r>
    </w:p>
    <w:p>
      <w:r>
        <w:t xml:space="preserve">RT USER: USER Uskaltaako hän sanoa, että saracen-asiaa paistettiin hyökätäkseen jokowin vastustajia vastaan???</w:t>
      </w:r>
    </w:p>
    <w:p>
      <w:r>
        <w:rPr>
          <w:b/>
          <w:u w:val="single"/>
        </w:rPr>
        <w:t xml:space="preserve">205771</w:t>
      </w:r>
    </w:p>
    <w:p>
      <w:r>
        <w:t xml:space="preserve">AHY-tukijat https:\/\/t.co\/GmezpOYLsY</w:t>
      </w:r>
    </w:p>
    <w:p>
      <w:r>
        <w:rPr>
          <w:b/>
          <w:u w:val="single"/>
        </w:rPr>
        <w:t xml:space="preserve">205772</w:t>
      </w:r>
    </w:p>
    <w:p>
      <w:r>
        <w:t xml:space="preserve">"USER: Semarangin asukkaat huolissaan Gus Musin runouskiistasta</w:t>
      </w:r>
    </w:p>
    <w:p>
      <w:r>
        <w:rPr>
          <w:b/>
          <w:u w:val="single"/>
        </w:rPr>
        <w:t xml:space="preserve">205773</w:t>
      </w:r>
    </w:p>
    <w:p>
      <w:r>
        <w:t xml:space="preserve">seksikäs malli täällä vittu dm kanssani pref yksityiskohtaisesti fr : Bule'</w:t>
      </w:r>
    </w:p>
    <w:p>
      <w:r>
        <w:rPr>
          <w:b/>
          <w:u w:val="single"/>
        </w:rPr>
        <w:t xml:space="preserve">205774</w:t>
      </w:r>
    </w:p>
    <w:p>
      <w:r>
        <w:t xml:space="preserve">Helvettiin se kntl-poika, joka oli niin pettynyt, että koulu muutti nimensä \xf0\x9f\x98\x92\xf0\x9f\x98\x92 joten pemes lu tong, anna minun yrittää.\n\nSinun koulussasi käsitellään vain treffejä, nukkumista ja välipaloja, joten voit sanoa itsetuntoa \xf0\x9f\x98\x92'</w:t>
      </w:r>
    </w:p>
    <w:p>
      <w:r>
        <w:rPr>
          <w:b/>
          <w:u w:val="single"/>
        </w:rPr>
        <w:t xml:space="preserve">205775</w:t>
      </w:r>
    </w:p>
    <w:p>
      <w:r>
        <w:t xml:space="preserve">USER ansaitsee tulla lakkautetuksi järjestetään kansanäänestys DPR:n lakkauttamiseksi.</w:t>
      </w:r>
    </w:p>
    <w:p>
      <w:r>
        <w:rPr>
          <w:b/>
          <w:u w:val="single"/>
        </w:rPr>
        <w:t xml:space="preserve">205776</w:t>
      </w:r>
    </w:p>
    <w:p>
      <w:r>
        <w:t xml:space="preserve">USER Setan.... Ruokavalion rikkojat</w:t>
      </w:r>
    </w:p>
    <w:p>
      <w:r>
        <w:rPr>
          <w:b/>
          <w:u w:val="single"/>
        </w:rPr>
        <w:t xml:space="preserve">205777</w:t>
      </w:r>
    </w:p>
    <w:p>
      <w:r>
        <w:t xml:space="preserve">KÄYTTÄJÄ KÄYTTÄJÄ jos KÄYTTÄJÄ ei ilmoita KÄYTTÄJÄ samaan aikaan niin se on korjattu jos yksi kuljetus.... �???�???</w:t>
      </w:r>
    </w:p>
    <w:p>
      <w:r>
        <w:rPr>
          <w:b/>
          <w:u w:val="single"/>
        </w:rPr>
        <w:t xml:space="preserve">205778</w:t>
      </w:r>
    </w:p>
    <w:p>
      <w:r>
        <w:t xml:space="preserve">USER Gausa diingetin dong shucks luh :(((('</w:t>
      </w:r>
    </w:p>
    <w:p>
      <w:r>
        <w:rPr>
          <w:b/>
          <w:u w:val="single"/>
        </w:rPr>
        <w:t xml:space="preserve">205779</w:t>
      </w:r>
    </w:p>
    <w:p>
      <w:r>
        <w:t xml:space="preserve">Hyväksykää presidentin asetus, jos PKI ilmestyy, THUNDER!!!!</w:t>
      </w:r>
    </w:p>
    <w:p>
      <w:r>
        <w:rPr>
          <w:b/>
          <w:u w:val="single"/>
        </w:rPr>
        <w:t xml:space="preserve">205780</w:t>
      </w:r>
    </w:p>
    <w:p>
      <w:r>
        <w:t xml:space="preserve">Ensimmäinen viikko digitointi\nKakkonen viikko oikaisu, pbb:n päivitys, pbb:n asettelu\nTäällä on todella hauskaa\nVoin oppia mapinfoa, globalmapperia, arcgista ja autocadia, kun olen näissä sovelluksissa vammainen.</w:t>
      </w:r>
    </w:p>
    <w:p>
      <w:r>
        <w:rPr>
          <w:b/>
          <w:u w:val="single"/>
        </w:rPr>
        <w:t xml:space="preserve">205781</w:t>
      </w:r>
    </w:p>
    <w:p>
      <w:r>
        <w:t xml:space="preserve">USER haduh miten silmäni ovat niin kapeat vaikka im ei ole kiinalainen itse:(((( haduh kärsivällisyyttä ya adekku'</w:t>
      </w:r>
    </w:p>
    <w:p>
      <w:r>
        <w:rPr>
          <w:b/>
          <w:u w:val="single"/>
        </w:rPr>
        <w:t xml:space="preserve">205782</w:t>
      </w:r>
    </w:p>
    <w:p>
      <w:r>
        <w:t xml:space="preserve">Kiitos, herra kuvernööri, kohteliaisuudesta.</w:t>
      </w:r>
    </w:p>
    <w:p>
      <w:r>
        <w:rPr>
          <w:b/>
          <w:u w:val="single"/>
        </w:rPr>
        <w:t xml:space="preserve">205783</w:t>
      </w:r>
    </w:p>
    <w:p>
      <w:r>
        <w:t xml:space="preserve">ISLAMIN KÄYTTÄJÄT käyttävät isoja kirjaimia. Vau.\n Rauhoitu, emme ole sokeita silmiä, emme sokea sydän emmekä kadonnut omatunto.\nVoit valita mitä haluat.\nMinä voin siis valita mitä haluan.\nAdilkan? Paitsi jos et ymmärrä oikeudenmukaisuuden merkitystä.</w:t>
      </w:r>
    </w:p>
    <w:p>
      <w:r>
        <w:rPr>
          <w:b/>
          <w:u w:val="single"/>
        </w:rPr>
        <w:t xml:space="preserve">205784</w:t>
      </w:r>
    </w:p>
    <w:p>
      <w:r>
        <w:t xml:space="preserve">väärennetty indonesia = prostituution maa</w:t>
      </w:r>
    </w:p>
    <w:p>
      <w:r>
        <w:rPr>
          <w:b/>
          <w:u w:val="single"/>
        </w:rPr>
        <w:t xml:space="preserve">205785</w:t>
      </w:r>
    </w:p>
    <w:p>
      <w:r>
        <w:t xml:space="preserve">KÄYTTÄJÄ KÄYTTÄJÄ Luuletko, että joukkue 1 ei käytä vaivaa? tuotannossa kaikki aloittavat 0:sta, kunnes pääsevät lopulta korkeimpaan pisteeseen. Joukkue 2 voi tosiaan suoriutua sujuvasti ilman virheitä, mutta mistä tahansa näkökulmasta katsottuna joukkue 1 on parempi ja ansaitsee miesten aseman.</w:t>
      </w:r>
    </w:p>
    <w:p>
      <w:r>
        <w:rPr>
          <w:b/>
          <w:u w:val="single"/>
        </w:rPr>
        <w:t xml:space="preserve">205786</w:t>
      </w:r>
    </w:p>
    <w:p>
      <w:r>
        <w:t xml:space="preserve">Presidentti Jongos...odottaa aina kiinalaisen isäntänsä merkkiä...erityisesti silloin, kun teurastetaan muslimeja, ei kiinalaisia vääräuskoisia!</w:t>
      </w:r>
    </w:p>
    <w:p>
      <w:r>
        <w:rPr>
          <w:b/>
          <w:u w:val="single"/>
        </w:rPr>
        <w:t xml:space="preserve">205787</w:t>
      </w:r>
    </w:p>
    <w:p>
      <w:r>
        <w:t xml:space="preserve">KÄYTTÄJÄ Bani kampretzz aivot micin byk kysyä om bud. miksi hallituksen on käytettävä rahaa freeport, eikö sopimus ole päättymässä...?? Ehkä om bud voi auttaa...</w:t>
      </w:r>
    </w:p>
    <w:p>
      <w:r>
        <w:rPr>
          <w:b/>
          <w:u w:val="single"/>
        </w:rPr>
        <w:t xml:space="preserve">205788</w:t>
      </w:r>
    </w:p>
    <w:p>
      <w:r>
        <w:t xml:space="preserve">Täällä olen videon kanssa!!!; ; "pyhä kirja on fiktiota" KÄYTTÄJÄ ; ; KRISTIININEN on nimeltään KÄYTTÄJÄ.</w:t>
      </w:r>
    </w:p>
    <w:p>
      <w:r>
        <w:rPr>
          <w:b/>
          <w:u w:val="single"/>
        </w:rPr>
        <w:t xml:space="preserve">205789</w:t>
      </w:r>
    </w:p>
    <w:p>
      <w:r>
        <w:t xml:space="preserve">ja gus dur käyttäytyi kuin muslimijohtaja, joka oli idealistisen ystävällinen mutta rakasti erilaisuuden viileää moniarvoisuutta.</w:t>
      </w:r>
    </w:p>
    <w:p>
      <w:r>
        <w:rPr>
          <w:b/>
          <w:u w:val="single"/>
        </w:rPr>
        <w:t xml:space="preserve">205790</w:t>
      </w:r>
    </w:p>
    <w:p>
      <w:r>
        <w:t xml:space="preserve">Vakaa �???�????�????</w:t>
      </w:r>
    </w:p>
    <w:p>
      <w:r>
        <w:rPr>
          <w:b/>
          <w:u w:val="single"/>
        </w:rPr>
        <w:t xml:space="preserve">205791</w:t>
      </w:r>
    </w:p>
    <w:p>
      <w:r>
        <w:t xml:space="preserve">Kaikki on Jokowin syytä. Vain tässä pahassa kommunistisen kommunistisen autoritaarisen diktatuurin hallinnossa opm... URL</w:t>
      </w:r>
    </w:p>
    <w:p>
      <w:r>
        <w:rPr>
          <w:b/>
          <w:u w:val="single"/>
        </w:rPr>
        <w:t xml:space="preserve">205792</w:t>
      </w:r>
    </w:p>
    <w:p>
      <w:r>
        <w:t xml:space="preserve">#NAME?</w:t>
      </w:r>
    </w:p>
    <w:p>
      <w:r>
        <w:rPr>
          <w:b/>
          <w:u w:val="single"/>
        </w:rPr>
        <w:t xml:space="preserve">205793</w:t>
      </w:r>
    </w:p>
    <w:p>
      <w:r>
        <w:t xml:space="preserve">Kommunistit ovat siistejä!</w:t>
      </w:r>
    </w:p>
    <w:p>
      <w:r>
        <w:rPr>
          <w:b/>
          <w:u w:val="single"/>
        </w:rPr>
        <w:t xml:space="preserve">205794</w:t>
      </w:r>
    </w:p>
    <w:p>
      <w:r>
        <w:t xml:space="preserve">KÄYTTÄJÄ KÄYTTÄJÄ Onneksi presidentti on herra Jokowi!!! ; Ehkäpä ilman häntä lentokenttä olisi pysähtynyt keskelle tietä ; Kiitos, herra presidentti �???�????; Salam 2 priode</w:t>
      </w:r>
    </w:p>
    <w:p>
      <w:r>
        <w:rPr>
          <w:b/>
          <w:u w:val="single"/>
        </w:rPr>
        <w:t xml:space="preserve">205795</w:t>
      </w:r>
    </w:p>
    <w:p>
      <w:r>
        <w:t xml:space="preserve">Binmas Yksikkö Ipda Mt. Hutasoit vieraili ja välitti kamtibmas-viestejä vuoden 2018 kuvernööri- ja aluevaaleista BRI Branch Muaran työntekijöille DAMENRA SIHITE et al Hutanagodangin kylässä, Kec. Muara Kab. Tap. Pohjoiseen.</w:t>
      </w:r>
    </w:p>
    <w:p>
      <w:r>
        <w:rPr>
          <w:b/>
          <w:u w:val="single"/>
        </w:rPr>
        <w:t xml:space="preserve">205796</w:t>
      </w:r>
    </w:p>
    <w:p>
      <w:r>
        <w:t xml:space="preserve">Vaikka elokuvissa Mulan, Frozen ja Kaunotar ja hirviö -elokuvan live action -remake on monia aiheita, kuten feminismi, rasismi ja jopa LGBT-kaya, yksi Disneyn animaatioelokuvien vahvuuksista on kuitenkin laulut, jotka saavat yleisön laulamaan mukana. Kohteliaisuus</w:t>
      </w:r>
    </w:p>
    <w:p>
      <w:r>
        <w:rPr>
          <w:b/>
          <w:u w:val="single"/>
        </w:rPr>
        <w:t xml:space="preserve">205797</w:t>
      </w:r>
    </w:p>
    <w:p>
      <w:r>
        <w:t xml:space="preserve">KÄYTTÄJÄ Syarwan Hamid Vihainen!!! ; "Mielestäni presidentillä ja hänen henkilökunnallaan on potentiaalia tulla kansakunnan pettureiksi!; Kirottu, jos tulevaisuudessa tässä maassa tapahtuu katastrofi!"; ; KÄYTTÄJÄ; KÄYTTÄJÄ; KÄYTTÄJÄ; KÄYTTÄJÄ; KÄYTTÄJÄ; KÄYTTÄJÄ; KÄYTTÄJÄ; ;</w:t>
      </w:r>
    </w:p>
    <w:p>
      <w:r>
        <w:rPr>
          <w:b/>
          <w:u w:val="single"/>
        </w:rPr>
        <w:t xml:space="preserve">205798</w:t>
      </w:r>
    </w:p>
    <w:p>
      <w:r>
        <w:t xml:space="preserve">KÄYTTÄJÄ KÄYTTÄJÄ Hallitus plonga plongo lakeija Kiina, uda plonga plongo dungu lgi lgi hahahahah</w:t>
      </w:r>
    </w:p>
    <w:p>
      <w:r>
        <w:rPr>
          <w:b/>
          <w:u w:val="single"/>
        </w:rPr>
        <w:t xml:space="preserve">205799</w:t>
      </w:r>
    </w:p>
    <w:p>
      <w:r>
        <w:t xml:space="preserve">Diiah Bombs\xe2\x9d\xa4'</w:t>
      </w:r>
    </w:p>
    <w:p>
      <w:r>
        <w:rPr>
          <w:b/>
          <w:u w:val="single"/>
        </w:rPr>
        <w:t xml:space="preserve">205800</w:t>
      </w:r>
    </w:p>
    <w:p>
      <w:r>
        <w:t xml:space="preserve">KÄYTTÄJÄ KÄYTTÄJÄ Hyvä on, menemme yhdessä ulos, siristää vain jättää se rauhaan'</w:t>
      </w:r>
    </w:p>
    <w:p>
      <w:r>
        <w:rPr>
          <w:b/>
          <w:u w:val="single"/>
        </w:rPr>
        <w:t xml:space="preserve">205801</w:t>
      </w:r>
    </w:p>
    <w:p>
      <w:r>
        <w:t xml:space="preserve">Kuvernööri, joka teki Indonesian ylpeäksi</w:t>
      </w:r>
    </w:p>
    <w:p>
      <w:r>
        <w:rPr>
          <w:b/>
          <w:u w:val="single"/>
        </w:rPr>
        <w:t xml:space="preserve">205802</w:t>
      </w:r>
    </w:p>
    <w:p>
      <w:r>
        <w:t xml:space="preserve">Lisäsin videon KÄYTTÄJÄN soittolistaan</w:t>
      </w:r>
    </w:p>
    <w:p>
      <w:r>
        <w:rPr>
          <w:b/>
          <w:u w:val="single"/>
        </w:rPr>
        <w:t xml:space="preserve">205803</w:t>
      </w:r>
    </w:p>
    <w:p>
      <w:r>
        <w:t xml:space="preserve">raato wkwks se on kuin eron jälkeen, muistan sen, joka kylvetti kissansa... eeeeeee bae2'</w:t>
      </w:r>
    </w:p>
    <w:p>
      <w:r>
        <w:rPr>
          <w:b/>
          <w:u w:val="single"/>
        </w:rPr>
        <w:t xml:space="preserve">205804</w:t>
      </w:r>
    </w:p>
    <w:p>
      <w:r>
        <w:t xml:space="preserve">USER hahaha.... tehdä ne, jotka katsovat liittyä sarap, kyak dadan klo jo play2 kitara...'.</w:t>
      </w:r>
    </w:p>
    <w:p>
      <w:r>
        <w:rPr>
          <w:b/>
          <w:u w:val="single"/>
        </w:rPr>
        <w:t xml:space="preserve">205805</w:t>
      </w:r>
    </w:p>
    <w:p>
      <w:r>
        <w:t xml:space="preserve">Jokowin islaminvastaisuutta edistävät poliittiset vastustajat... hallinnon summerit</w:t>
      </w:r>
    </w:p>
    <w:p>
      <w:r>
        <w:rPr>
          <w:b/>
          <w:u w:val="single"/>
        </w:rPr>
        <w:t xml:space="preserve">205806</w:t>
      </w:r>
    </w:p>
    <w:p>
      <w:r>
        <w:t xml:space="preserve">KÄYTTÄJÄ Barometri oli selkeä DKI vaaleissa "viranhaltija - +60% N lopulta kaatui äänestäjien vaaliuurnilla", ja tuloksena oli kuvernööri, joka tuo armon kaikille.</w:t>
      </w:r>
    </w:p>
    <w:p>
      <w:r>
        <w:rPr>
          <w:b/>
          <w:u w:val="single"/>
        </w:rPr>
        <w:t xml:space="preserve">205807</w:t>
      </w:r>
    </w:p>
    <w:p>
      <w:r>
        <w:t xml:space="preserve">Mitä kauemmin se jatkuu, sitä alttiimpi \xe2\x80\x9cluka\xe2\x80\x9d ja \xe2\x80\x9ccacat\xe2\x80\x9d olen".</w:t>
      </w:r>
    </w:p>
    <w:p>
      <w:r>
        <w:rPr>
          <w:b/>
          <w:u w:val="single"/>
        </w:rPr>
        <w:t xml:space="preserve">205808</w:t>
      </w:r>
    </w:p>
    <w:p>
      <w:r>
        <w:t xml:space="preserve">RT KÄYTTÄJÄ KÄYTTÄJÄ KÄYTTÄJÄ KÄYTTÄJÄ Jälleen ngeles om Anies Sandi</w:t>
      </w:r>
    </w:p>
    <w:p>
      <w:r>
        <w:rPr>
          <w:b/>
          <w:u w:val="single"/>
        </w:rPr>
        <w:t xml:space="preserve">205809</w:t>
      </w:r>
    </w:p>
    <w:p>
      <w:r>
        <w:t xml:space="preserve">Allah SWT ei ymmärrä suvaitsevaisuutta hrs LOST USER Haluatko oppia suvaitsevaisuutta &amp; indonesialaisuutta, liity SabangMerauke 2016:een?</w:t>
      </w:r>
    </w:p>
    <w:p>
      <w:r>
        <w:rPr>
          <w:b/>
          <w:u w:val="single"/>
        </w:rPr>
        <w:t xml:space="preserve">205810</w:t>
      </w:r>
    </w:p>
    <w:p>
      <w:r>
        <w:t xml:space="preserve">Älä ole surullinen, jos näet lounasaikaan "lusikat ovat kavereita, haarukat". Pöytäliinalla ei ole kumppania, se on vain hän.</w:t>
      </w:r>
    </w:p>
    <w:p>
      <w:r>
        <w:rPr>
          <w:b/>
          <w:u w:val="single"/>
        </w:rPr>
        <w:t xml:space="preserve">205811</w:t>
      </w:r>
    </w:p>
    <w:p>
      <w:r>
        <w:t xml:space="preserve">RT USER: USER Aivan oikein. Tämä hallinto on todellakin islamin ja islamin vastainen. Tässä on todiste. URL</w:t>
      </w:r>
    </w:p>
    <w:p>
      <w:r>
        <w:rPr>
          <w:b/>
          <w:u w:val="single"/>
        </w:rPr>
        <w:t xml:space="preserve">205812</w:t>
      </w:r>
    </w:p>
    <w:p>
      <w:r>
        <w:t xml:space="preserve">KÄYTTÄJÄ KÄYTTÄJÄ KÄYTTÄJÄ KÄYTTÄJÄ cupu loe bawa2 squad'</w:t>
      </w:r>
    </w:p>
    <w:p>
      <w:r>
        <w:rPr>
          <w:b/>
          <w:u w:val="single"/>
        </w:rPr>
        <w:t xml:space="preserve">205813</w:t>
      </w:r>
    </w:p>
    <w:p>
      <w:r>
        <w:t xml:space="preserve">Samaa mieltä... Karkottakaa arabit, intialaiset ja kiinalaiset, myös sinä zul. URL</w:t>
      </w:r>
    </w:p>
    <w:p>
      <w:r>
        <w:rPr>
          <w:b/>
          <w:u w:val="single"/>
        </w:rPr>
        <w:t xml:space="preserve">205814</w:t>
      </w:r>
    </w:p>
    <w:p>
      <w:r>
        <w:t xml:space="preserve">TPF Munirin asiakirja ei siis ole kadonnut. Jokowilta puuttuu poliittinen rohkeus. Miksi? Johtuuko se siitä, että tapaus sattui Mega-aikakaudella?</w:t>
      </w:r>
    </w:p>
    <w:p>
      <w:r>
        <w:rPr>
          <w:b/>
          <w:u w:val="single"/>
        </w:rPr>
        <w:t xml:space="preserve">205815</w:t>
      </w:r>
    </w:p>
    <w:p>
      <w:r>
        <w:t xml:space="preserve">USER Ayas kunyuk.'</w:t>
      </w:r>
    </w:p>
    <w:p>
      <w:r>
        <w:rPr>
          <w:b/>
          <w:u w:val="single"/>
        </w:rPr>
        <w:t xml:space="preserve">205816</w:t>
      </w:r>
    </w:p>
    <w:p>
      <w:r>
        <w:t xml:space="preserve">Bawaslu julisti PKPI:n päteväksi osallistumaan vuoden 2019 Pilkadaan. #Liputan6SCTV</w:t>
      </w:r>
    </w:p>
    <w:p>
      <w:r>
        <w:rPr>
          <w:b/>
          <w:u w:val="single"/>
        </w:rPr>
        <w:t xml:space="preserve">205817</w:t>
      </w:r>
    </w:p>
    <w:p>
      <w:r>
        <w:t xml:space="preserve">2. Presidentti USER uskoo, että Indonesiasta tulee suurempi, vahvempi ja vahvempi maa, jos sen ulama ja umara kulkevat aina käsi kädessä ja säilyttävät ystävyyden #JokowiAjakUlamaSejukkanPilkada</w:t>
      </w:r>
    </w:p>
    <w:p>
      <w:r>
        <w:rPr>
          <w:b/>
          <w:u w:val="single"/>
        </w:rPr>
        <w:t xml:space="preserve">205818</w:t>
      </w:r>
    </w:p>
    <w:p>
      <w:r>
        <w:t xml:space="preserve">KÄYTTÄJÄ Minua ei jahdata, vaan päädyn ällöttämään itseäni. WOI IYAA IKUTAN PIDÄTTÄÄ HENGITYSTÄ, KUN JAHTAA TAKAA-AJOA'</w:t>
      </w:r>
    </w:p>
    <w:p>
      <w:r>
        <w:rPr>
          <w:b/>
          <w:u w:val="single"/>
        </w:rPr>
        <w:t xml:space="preserve">205819</w:t>
      </w:r>
    </w:p>
    <w:p>
      <w:r>
        <w:t xml:space="preserve">KÄYTTÄJÄ Esdegan hänen maallaan on Israelin suurlähetystö ja se on solminut diplomaattisuhteet, Jokowi ei solminut diplomaattisuhteita..\nEsdegan on juutalainen kätyri?'</w:t>
      </w:r>
    </w:p>
    <w:p>
      <w:r>
        <w:rPr>
          <w:b/>
          <w:u w:val="single"/>
        </w:rPr>
        <w:t xml:space="preserve">205820</w:t>
      </w:r>
    </w:p>
    <w:p>
      <w:r>
        <w:t xml:space="preserve"/>
      </w:r>
    </w:p>
    <w:p>
      <w:r>
        <w:rPr>
          <w:b/>
          <w:u w:val="single"/>
        </w:rPr>
        <w:t xml:space="preserve">205821</w:t>
      </w:r>
    </w:p>
    <w:p>
      <w:r>
        <w:t xml:space="preserve">Aniesin vierailu Turkkiin sai kiitosta tuhansilta nettikansalaisilta, hän sanoi: Onko tämä kuvernööri vai presidentti? Lue lisää :</w:t>
      </w:r>
    </w:p>
    <w:p>
      <w:r>
        <w:rPr>
          <w:b/>
          <w:u w:val="single"/>
        </w:rPr>
        <w:t xml:space="preserve">205822</w:t>
      </w:r>
    </w:p>
    <w:p>
      <w:r>
        <w:t xml:space="preserve">USER Rich you're damned'</w:t>
      </w:r>
    </w:p>
    <w:p>
      <w:r>
        <w:rPr>
          <w:b/>
          <w:u w:val="single"/>
        </w:rPr>
        <w:t xml:space="preserve">205823</w:t>
      </w:r>
    </w:p>
    <w:p>
      <w:r>
        <w:t xml:space="preserve">KÄYTTÄJÄ Olet loistava mittaamaan ihmisen uskon tasoa. Mutta et näe tasoasi... Kuulutko johonkin, jolla on "sydämen silmät"?</w:t>
      </w:r>
    </w:p>
    <w:p>
      <w:r>
        <w:rPr>
          <w:b/>
          <w:u w:val="single"/>
        </w:rPr>
        <w:t xml:space="preserve">205824</w:t>
      </w:r>
    </w:p>
    <w:p>
      <w:r>
        <w:t xml:space="preserve">RT USER: 'Hullut ihmiset ilman mielisairautta ovat loogisimpia ihmisiä(?)'</w:t>
      </w:r>
    </w:p>
    <w:p>
      <w:r>
        <w:rPr>
          <w:b/>
          <w:u w:val="single"/>
        </w:rPr>
        <w:t xml:space="preserve">205825</w:t>
      </w:r>
    </w:p>
    <w:p>
      <w:r>
        <w:t xml:space="preserve">KÄYTTÄJÄ Tavallinen somad haluaa itse asiassa juoda kahvia strabuckissa..mutta ei voi..hullu somad KÄYTTÄJÄ yo ngopi yuuuk....trus entr gw tamparin cocotmu tehdäksesi siitä enemmän monyong...'.</w:t>
      </w:r>
    </w:p>
    <w:p>
      <w:r>
        <w:rPr>
          <w:b/>
          <w:u w:val="single"/>
        </w:rPr>
        <w:t xml:space="preserve">205826</w:t>
      </w:r>
    </w:p>
    <w:p>
      <w:r>
        <w:t xml:space="preserve">Kuka haluaa vaihtaa presidentin? Ei ehdokasta</w:t>
      </w:r>
    </w:p>
    <w:p>
      <w:r>
        <w:rPr>
          <w:b/>
          <w:u w:val="single"/>
        </w:rPr>
        <w:t xml:space="preserve">205827</w:t>
      </w:r>
    </w:p>
    <w:p>
      <w:r>
        <w:t xml:space="preserve">vaali-ilmoitus 2018 turvallinen ja anti huijaus asukkaat panggreh jabon</w:t>
      </w:r>
    </w:p>
    <w:p>
      <w:r>
        <w:rPr>
          <w:b/>
          <w:u w:val="single"/>
        </w:rPr>
        <w:t xml:space="preserve">205828</w:t>
      </w:r>
    </w:p>
    <w:p>
      <w:r>
        <w:t xml:space="preserve">Kaksi vuotta sitten he huusivat "Jokowi on diktaattori", mutta tähän asti ne, jotka huutavat noin, voivat edelleen elää mukavasti. Mielestäni ironista.</w:t>
      </w:r>
    </w:p>
    <w:p>
      <w:r>
        <w:rPr>
          <w:b/>
          <w:u w:val="single"/>
        </w:rPr>
        <w:t xml:space="preserve">205829</w:t>
      </w:r>
    </w:p>
    <w:p>
      <w:r>
        <w:t xml:space="preserve">Hullua, ei vain jalkapalloilija, vaan myös kemikaalien myyminen! URL</w:t>
      </w:r>
    </w:p>
    <w:p>
      <w:r>
        <w:rPr>
          <w:b/>
          <w:u w:val="single"/>
        </w:rPr>
        <w:t xml:space="preserve">205830</w:t>
      </w:r>
    </w:p>
    <w:p>
      <w:r>
        <w:t xml:space="preserve">Islamilainen uskonnonopetus (PAI) peruskoulun tenttikysymykset</w:t>
      </w:r>
    </w:p>
    <w:p>
      <w:r>
        <w:rPr>
          <w:b/>
          <w:u w:val="single"/>
        </w:rPr>
        <w:t xml:space="preserve">205831</w:t>
      </w:r>
    </w:p>
    <w:p>
      <w:r>
        <w:t xml:space="preserve">RT USER: Hevosen kyrpä nai... URL</w:t>
      </w:r>
    </w:p>
    <w:p>
      <w:r>
        <w:rPr>
          <w:b/>
          <w:u w:val="single"/>
        </w:rPr>
        <w:t xml:space="preserve">205832</w:t>
      </w:r>
    </w:p>
    <w:p>
      <w:r>
        <w:t xml:space="preserve">islamin saaristo on vain kommunistien ja liberaalien shiiojen kesyttämistä islamin tuhoamiseksi Indonesiassa.</w:t>
      </w:r>
    </w:p>
    <w:p>
      <w:r>
        <w:rPr>
          <w:b/>
          <w:u w:val="single"/>
        </w:rPr>
        <w:t xml:space="preserve">205833</w:t>
      </w:r>
    </w:p>
    <w:p>
      <w:r>
        <w:t xml:space="preserve">KÄYTTÄJÄ KÄYTTÄJÄ KÄYTTÄJÄ KÄYTTÄJÄ Pks on myös kommunistien kätyri.</w:t>
      </w:r>
    </w:p>
    <w:p>
      <w:r>
        <w:rPr>
          <w:b/>
          <w:u w:val="single"/>
        </w:rPr>
        <w:t xml:space="preserve">205834</w:t>
      </w:r>
    </w:p>
    <w:p>
      <w:r>
        <w:t xml:space="preserve">KÄYTTÄJÄ Rato Nago Besanding Monument Statue. location at Disimpang Tiga Kagungan Ratu Village, Tulang Bawang Udik District, Lampung #TebakGambarIM3Ooredoo KÄYTTÄJÄ KÄYTTÄJÄ KÄYTTÄJÄ KÄYTTÄJÄ'</w:t>
      </w:r>
    </w:p>
    <w:p>
      <w:r>
        <w:rPr>
          <w:b/>
          <w:u w:val="single"/>
        </w:rPr>
        <w:t xml:space="preserve">205835</w:t>
      </w:r>
    </w:p>
    <w:p>
      <w:r>
        <w:t xml:space="preserve">Kädet ylös! Älä liiku! ,*, Ciyus?, Cumpah?, Miapa? #funny'</w:t>
      </w:r>
    </w:p>
    <w:p>
      <w:r>
        <w:rPr>
          <w:b/>
          <w:u w:val="single"/>
        </w:rPr>
        <w:t xml:space="preserve">205836</w:t>
      </w:r>
    </w:p>
    <w:p>
      <w:r>
        <w:t xml:space="preserve">KÄYTTÄJÄ KÄYTTÄJÄ Nykyisen hallituksen toimia on arvostettava. Toisaalta on tehtävä joitakin kotitehtäviä. Toivottavasti toisella kaudella se voi parantua. Pak Dhen on oltava rohkea korjatakseen kotitehtävät.</w:t>
      </w:r>
    </w:p>
    <w:p>
      <w:r>
        <w:rPr>
          <w:b/>
          <w:u w:val="single"/>
        </w:rPr>
        <w:t xml:space="preserve">205837</w:t>
      </w:r>
    </w:p>
    <w:p>
      <w:r>
        <w:t xml:space="preserve">Pyydän tutkijoita rauhoittamaan tilannetta, rauhoittamaan tilannetta", presidentti Jokowi sanoi.</w:t>
      </w:r>
    </w:p>
    <w:p>
      <w:r>
        <w:rPr>
          <w:b/>
          <w:u w:val="single"/>
        </w:rPr>
        <w:t xml:space="preserve">205838</w:t>
      </w:r>
    </w:p>
    <w:p>
      <w:r>
        <w:t xml:space="preserve">En ole taloustieteilijä, mutta olen kuullut, että jos rahaa painetaan paljon, se aiheuttaa inflaatiota, ja rupian hinta painetaan sen nimellisarvon mukaan, miten KÄYTTÄJÄN hallinto voi antaa tällaisia lausuntoja. Korjatkaa, jos olen väärässä</w:t>
      </w:r>
    </w:p>
    <w:p>
      <w:r>
        <w:rPr>
          <w:b/>
          <w:u w:val="single"/>
        </w:rPr>
        <w:t xml:space="preserve">205839</w:t>
      </w:r>
    </w:p>
    <w:p>
      <w:r>
        <w:t xml:space="preserve">KÄYTTÄJÄ nauraa, itseään puhuva noob wkwk. eh btw are you out of ena bang?</w:t>
      </w:r>
    </w:p>
    <w:p>
      <w:r>
        <w:rPr>
          <w:b/>
          <w:u w:val="single"/>
        </w:rPr>
        <w:t xml:space="preserve">205840</w:t>
      </w:r>
    </w:p>
    <w:p>
      <w:r>
        <w:t xml:space="preserve">Tällä kertaa annan USERille peukut pystyyn, en hänen lausuntonsa sisällön vaan hänen toimintansa perusteella, joka voi olla "testata vettä". Näin tiedämme, kuka on todellinen uskonnon puolustaja ja kuka on valepukki. Kuka tukee USERin lausuntoa</w:t>
      </w:r>
    </w:p>
    <w:p>
      <w:r>
        <w:rPr>
          <w:b/>
          <w:u w:val="single"/>
        </w:rPr>
        <w:t xml:space="preserve">205841</w:t>
      </w:r>
    </w:p>
    <w:p>
      <w:r>
        <w:t xml:space="preserve">Haluaisin olla vihainen, mutta säälin niitä, jotka ovat tehneet kovasti töitä puhumatta. mutta jos siitä ei välitä, ne, jotka tekevät kovasti töitä ja puhuvat paljon, saavat pahanhajuisen hengityksen.</w:t>
      </w:r>
    </w:p>
    <w:p>
      <w:r>
        <w:rPr>
          <w:b/>
          <w:u w:val="single"/>
        </w:rPr>
        <w:t xml:space="preserve">205842</w:t>
      </w:r>
    </w:p>
    <w:p>
      <w:r>
        <w:t xml:space="preserve">Ai niin, unohdin... kiitos paljon, herra presidentti, sen jälkeen kun teistä tuli presidentti, maantiehen meidän paikkakunnallamme on tullut sileä asfaltti..... Rajat ylittävät virat eivät ole enää noloja. Se on kuin taivaassa, sir.</w:t>
      </w:r>
    </w:p>
    <w:p>
      <w:r>
        <w:rPr>
          <w:b/>
          <w:u w:val="single"/>
        </w:rPr>
        <w:t xml:space="preserve">205843</w:t>
      </w:r>
    </w:p>
    <w:p>
      <w:r>
        <w:t xml:space="preserve">(jatkuu) lähestyi Phoebea \xe2\x80\x94ei mitään katsoen. Keanu ei tuntenut oloaan pelokkaaksi. Se oli vain liian epäystävällistä tuntemattomalle, joka oli juuri tavannut. Samaan aikaan hänen sylissään ollut Ilja tuotiin myös eteenpäin. Hänen pienet kätensä</w:t>
      </w:r>
    </w:p>
    <w:p>
      <w:r>
        <w:rPr>
          <w:b/>
          <w:u w:val="single"/>
        </w:rPr>
        <w:t xml:space="preserve">205844</w:t>
      </w:r>
    </w:p>
    <w:p>
      <w:r>
        <w:t xml:space="preserve">KÄYTTÄJÄ KÄYTTÄJÄ käske tuon munawarin matkia kamelin kusta\nmunawar on tekopyhä'".</w:t>
      </w:r>
    </w:p>
    <w:p>
      <w:r>
        <w:rPr>
          <w:b/>
          <w:u w:val="single"/>
        </w:rPr>
        <w:t xml:space="preserve">205845</w:t>
      </w:r>
    </w:p>
    <w:p>
      <w:r>
        <w:t xml:space="preserve">KÄYTTÄJÄ Voit...mutta varaudu siihen, että sinua kutsutaan kafiriksi, kommunistiksi, ulkomaalaisten kätyreksi jne...'.</w:t>
      </w:r>
    </w:p>
    <w:p>
      <w:r>
        <w:rPr>
          <w:b/>
          <w:u w:val="single"/>
        </w:rPr>
        <w:t xml:space="preserve">205846</w:t>
      </w:r>
    </w:p>
    <w:p>
      <w:r>
        <w:t xml:space="preserve">KÄYTTÄJÄ KÄYTTÄJÄ Osakkeiden nappaaminen? Lisää velkaa...lisää velkaa...huijari. Velkarahaa käytetään sitten kuvantamiseen. Tämän hallinnon soplak bener'</w:t>
      </w:r>
    </w:p>
    <w:p>
      <w:r>
        <w:rPr>
          <w:b/>
          <w:u w:val="single"/>
        </w:rPr>
        <w:t xml:space="preserve">205847</w:t>
      </w:r>
    </w:p>
    <w:p>
      <w:r>
        <w:t xml:space="preserve">KÄYTTÄJÄ Voi huijaus. Pidä siitä huolta, tarvitset ihmisiä.</w:t>
      </w:r>
    </w:p>
    <w:p>
      <w:r>
        <w:rPr>
          <w:b/>
          <w:u w:val="single"/>
        </w:rPr>
        <w:t xml:space="preserve">205848</w:t>
      </w:r>
    </w:p>
    <w:p>
      <w:r>
        <w:t xml:space="preserve">Ihmiset, jotka nauravat usein, eivät välttämättä ole hulluja, eivätkä ihmiset, jotka eivät naura koskaan, välttämättä ole järjissään.</w:t>
      </w:r>
    </w:p>
    <w:p>
      <w:r>
        <w:rPr>
          <w:b/>
          <w:u w:val="single"/>
        </w:rPr>
        <w:t xml:space="preserve">205849</w:t>
      </w:r>
    </w:p>
    <w:p>
      <w:r>
        <w:t xml:space="preserve">KÄYTTÄJÄ vain pidättää ja tappaa paskiainen...varsinkin jos odottaa "lainvalvontaviranomaisten"'</w:t>
      </w:r>
    </w:p>
    <w:p>
      <w:r>
        <w:rPr>
          <w:b/>
          <w:u w:val="single"/>
        </w:rPr>
        <w:t xml:space="preserve">205850</w:t>
      </w:r>
    </w:p>
    <w:p>
      <w:r>
        <w:t xml:space="preserve">USER eeh bang new perek keliatan\xf0\x9f\x98\x82\xf0\x98\x82'</w:t>
      </w:r>
    </w:p>
    <w:p>
      <w:r>
        <w:rPr>
          <w:b/>
          <w:u w:val="single"/>
        </w:rPr>
        <w:t xml:space="preserve">205851</w:t>
      </w:r>
    </w:p>
    <w:p>
      <w:r>
        <w:t xml:space="preserve">USER Kyllä. Mikä on hyvä peli, joka perustuu hyvään elokuvaan? Assassin's Creed on myös kauhea. Resident Evil voisi olla ihan ok."</w:t>
      </w:r>
    </w:p>
    <w:p>
      <w:r>
        <w:rPr>
          <w:b/>
          <w:u w:val="single"/>
        </w:rPr>
        <w:t xml:space="preserve">205852</w:t>
      </w:r>
    </w:p>
    <w:p>
      <w:r>
        <w:t xml:space="preserve">Ei artikkeli pois sana sika, kun lukea viime tweet \xf0\x9f\x98\xad URL-osoite</w:t>
      </w:r>
    </w:p>
    <w:p>
      <w:r>
        <w:rPr>
          <w:b/>
          <w:u w:val="single"/>
        </w:rPr>
        <w:t xml:space="preserve">205853</w:t>
      </w:r>
    </w:p>
    <w:p>
      <w:r>
        <w:t xml:space="preserve">KÄYTTÄJÄ KÄYTTÄJÄ Ja olen varma, että anis voitti aavikolla monien kameleidensa kanssa".</w:t>
      </w:r>
    </w:p>
    <w:p>
      <w:r>
        <w:rPr>
          <w:b/>
          <w:u w:val="single"/>
        </w:rPr>
        <w:t xml:space="preserve">205854</w:t>
      </w:r>
    </w:p>
    <w:p>
      <w:r>
        <w:t xml:space="preserve">USER jancuk'</w:t>
      </w:r>
    </w:p>
    <w:p>
      <w:r>
        <w:rPr>
          <w:b/>
          <w:u w:val="single"/>
        </w:rPr>
        <w:t xml:space="preserve">205855</w:t>
      </w:r>
    </w:p>
    <w:p>
      <w:r>
        <w:t xml:space="preserve">USER Si dongo dah numpang makan ma rakyat kerjanya hanya bisa nyinyir....'</w:t>
      </w:r>
    </w:p>
    <w:p>
      <w:r>
        <w:rPr>
          <w:b/>
          <w:u w:val="single"/>
        </w:rPr>
        <w:t xml:space="preserve">205856</w:t>
      </w:r>
    </w:p>
    <w:p>
      <w:r>
        <w:t xml:space="preserve">KÄYTTÄJÄ KYLLÄ, MUTTA KUNNES ÄITINI SANOI, ETTÄ HÄN NAUROI KUIN KUNTI:")))('</w:t>
      </w:r>
    </w:p>
    <w:p>
      <w:r>
        <w:rPr>
          <w:b/>
          <w:u w:val="single"/>
        </w:rPr>
        <w:t xml:space="preserve">205857</w:t>
      </w:r>
    </w:p>
    <w:p>
      <w:r>
        <w:t xml:space="preserve">Mitä meidän kaikkien pitäisi odottaa \n\nBani Hoax alkoi rakentaa Ahokista Nelson Mandelan kaltaista \n\n\nSeuraava kiusallinen kysymys on, onko Ahok vangittuna vankilassa kuten Mandela? \n\n\nMandela on sankari, kun taas Ahok on johtaja, joka haluaa suuttua.</w:t>
      </w:r>
    </w:p>
    <w:p>
      <w:r>
        <w:rPr>
          <w:b/>
          <w:u w:val="single"/>
        </w:rPr>
        <w:t xml:space="preserve">205858</w:t>
      </w:r>
    </w:p>
    <w:p>
      <w:r>
        <w:t xml:space="preserve">KÄYTTÄJÄ ensin hävittää omasi, sen sijaan, että kiinnität huomiota muiden ihmisten kamelin :)'</w:t>
      </w:r>
    </w:p>
    <w:p>
      <w:r>
        <w:rPr>
          <w:b/>
          <w:u w:val="single"/>
        </w:rPr>
        <w:t xml:space="preserve">205859</w:t>
      </w:r>
    </w:p>
    <w:p>
      <w:r>
        <w:t xml:space="preserve">GANYANG PKI on velvollisuus turvata NKRI n Pancasila URL-osoite</w:t>
      </w:r>
    </w:p>
    <w:p>
      <w:r>
        <w:rPr>
          <w:b/>
          <w:u w:val="single"/>
        </w:rPr>
        <w:t xml:space="preserve">205860</w:t>
      </w:r>
    </w:p>
    <w:p>
      <w:r>
        <w:t xml:space="preserve">USER Very cool warteg pake pöytäliina'</w:t>
      </w:r>
    </w:p>
    <w:p>
      <w:r>
        <w:rPr>
          <w:b/>
          <w:u w:val="single"/>
        </w:rPr>
        <w:t xml:space="preserve">205861</w:t>
      </w:r>
    </w:p>
    <w:p>
      <w:r>
        <w:t xml:space="preserve">USER luuletko, että on olemassa alkuperäinen Indonesian uskonto?, Islam tuotu, kristinusko tuotu, hindulaisuus tuotu, buddhalaisuus tuotu, juutalaisuus tuotu, jopa kommunismi tuotiin, mitä ei ole tuotu on virtaus animismi ja dynamiikka, haluatte ylläpitää virtaus jahiliyah x ya ?'</w:t>
      </w:r>
    </w:p>
    <w:p>
      <w:r>
        <w:rPr>
          <w:b/>
          <w:u w:val="single"/>
        </w:rPr>
        <w:t xml:space="preserve">205862</w:t>
      </w:r>
    </w:p>
    <w:p>
      <w:r>
        <w:t xml:space="preserve">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205863</w:t>
      </w:r>
    </w:p>
    <w:p>
      <w:r>
        <w:t xml:space="preserve">KÄYTTÄJÄ Lukioni oli julkinen (ja suosikkikoulu), joten se oli vähemmistöjen suosiossa, koska en ollut siellä vähemmistö. 50:50 muslimi ja kristitty/katolinen. Minun luokassani jopa kolmasosa jokaisesta. En tiedä, onko se nyt vielä niin.</w:t>
      </w:r>
    </w:p>
    <w:p>
      <w:r>
        <w:rPr>
          <w:b/>
          <w:u w:val="single"/>
        </w:rPr>
        <w:t xml:space="preserve">205864</w:t>
      </w:r>
    </w:p>
    <w:p>
      <w:r>
        <w:t xml:space="preserve">kulttuuritaide</w:t>
      </w:r>
    </w:p>
    <w:p>
      <w:r>
        <w:rPr>
          <w:b/>
          <w:u w:val="single"/>
        </w:rPr>
        <w:t xml:space="preserve">205865</w:t>
      </w:r>
    </w:p>
    <w:p>
      <w:r>
        <w:t xml:space="preserve">KÄYTTÄJÄ KÄYTTÄJÄ KÄYTTÄJÄ KÄYTTÄJÄ, joka on selvää, koska se ei ole Ahok tai P Jokowi ihmiset, pidetään ei loukkaavaa islamia, mutta vain lipsahdus kieli, se on, jos uskonnon puolustaminen on tarkoitettu vain voittaa poliittisia vastustajia ... uskonto on poliittinen liiketoimi työkalu, memal</w:t>
      </w:r>
    </w:p>
    <w:p>
      <w:r>
        <w:rPr>
          <w:b/>
          <w:u w:val="single"/>
        </w:rPr>
        <w:t xml:space="preserve">205866</w:t>
      </w:r>
    </w:p>
    <w:p>
      <w:r>
        <w:t xml:space="preserve">KÄYTTÄJÄ HEVONEN KAMELIN SIJASTA 'WKWKWK'</w:t>
      </w:r>
    </w:p>
    <w:p>
      <w:r>
        <w:rPr>
          <w:b/>
          <w:u w:val="single"/>
        </w:rPr>
        <w:t xml:space="preserve">205867</w:t>
      </w:r>
    </w:p>
    <w:p>
      <w:r>
        <w:t xml:space="preserve">Olet kiinalainen idiootti, joka haluaa maksaa gtuanin irtokissan.</w:t>
      </w:r>
    </w:p>
    <w:p>
      <w:r>
        <w:rPr>
          <w:b/>
          <w:u w:val="single"/>
        </w:rPr>
        <w:t xml:space="preserve">205868</w:t>
      </w:r>
    </w:p>
    <w:p>
      <w:r>
        <w:t xml:space="preserve">Jos nyt annamme taudin pahentua, siitä tulee vähitellen parantumaton sairaus, sanoi PU Amin \n\n#utusanmalaysia #utusanonline URL-osoite</w:t>
      </w:r>
    </w:p>
    <w:p>
      <w:r>
        <w:rPr>
          <w:b/>
          <w:u w:val="single"/>
        </w:rPr>
        <w:t xml:space="preserve">205869</w:t>
      </w:r>
    </w:p>
    <w:p>
      <w:r>
        <w:t xml:space="preserve">KÄYTTÄJÄ KÄYTTÄJÄ Hei, sattumoisin myös minun opinnäytetyöni käsitteli transsukupuolisuutta. Yritä vain löytää lgbt-jakartan äänemme verkkosivusto. Jos menet yogyaan, voit kokeilla NGO-kebayaa. Onnea!</w:t>
      </w:r>
    </w:p>
    <w:p>
      <w:r>
        <w:rPr>
          <w:b/>
          <w:u w:val="single"/>
        </w:rPr>
        <w:t xml:space="preserve">205870</w:t>
      </w:r>
    </w:p>
    <w:p>
      <w:r>
        <w:t xml:space="preserve">KÄYTTÄJÄ Heippa kysyt, minä vastaan lah hahahaha heippa muistatko, että olen mykkä? Tiedätkö millaista romantiikkaa mykillä ihmisillä on?!!!! Mutta luulen, että monet käyttävät käsiä lah, nak apa tunjuk je macam beli kuih raya \xf0\x9f\x98\x82\xf0\x9f\xa4\x94'</w:t>
      </w:r>
    </w:p>
    <w:p>
      <w:r>
        <w:rPr>
          <w:b/>
          <w:u w:val="single"/>
        </w:rPr>
        <w:t xml:space="preserve">205871</w:t>
      </w:r>
    </w:p>
    <w:p>
      <w:r>
        <w:t xml:space="preserve">Vaikka hän olisi ustaz ja pukeutuisi valkoiseen kaapuun, jos hän ajaa kuin kurja, hän kuuluu silti sikaluokkaan, lapset.</w:t>
      </w:r>
    </w:p>
    <w:p>
      <w:r>
        <w:rPr>
          <w:b/>
          <w:u w:val="single"/>
        </w:rPr>
        <w:t xml:space="preserve">205872</w:t>
      </w:r>
    </w:p>
    <w:p>
      <w:r>
        <w:t xml:space="preserve">#Kaikki #Yllättäen; ; Sain peci, ; Yllättäen lähellä ulama, ; Yllättäen pysäytti Pesantren, ; Yllättäen kuin Sahabah profeetta, ; ; ; Fiktiivinen Scripture, ; Yllättäen Bela Islam; ; #Baper Misplaced ; ; ; 411, 212, kemane aje? �?????</w:t>
      </w:r>
    </w:p>
    <w:p>
      <w:r>
        <w:rPr>
          <w:b/>
          <w:u w:val="single"/>
        </w:rPr>
        <w:t xml:space="preserve">205873</w:t>
      </w:r>
    </w:p>
    <w:p>
      <w:r>
        <w:t xml:space="preserve">Oppositiomedia: Jokowin pitäisi erota Se on valtiomiesmäisempi URL-osoite</w:t>
      </w:r>
    </w:p>
    <w:p>
      <w:r>
        <w:rPr>
          <w:b/>
          <w:u w:val="single"/>
        </w:rPr>
        <w:t xml:space="preserve">205874</w:t>
      </w:r>
    </w:p>
    <w:p>
      <w:r>
        <w:t xml:space="preserve">Siapppppp...sbtlnye ei odota 2019, mitä pikemmin parempi jokowi me syrjäyttää...sblm tämän maan kaaos</w:t>
      </w:r>
    </w:p>
    <w:p>
      <w:r>
        <w:rPr>
          <w:b/>
          <w:u w:val="single"/>
        </w:rPr>
        <w:t xml:space="preserve">205875</w:t>
      </w:r>
    </w:p>
    <w:p>
      <w:r>
        <w:t xml:space="preserve">KÄYTTÄJÄ Esimerkiksi, jos katsomme vastasyntyneitä vauvoja, jotkut ovat epämuodostuneita, jotkut syntyvät x täydellisessä kunnossa mcm muut vauvat, onko se merkki siitä, että Allah on epäoikeudenmukainen palvelijoilleen? Ei, Allah tietää, mitä me tiedämme. Ole kärsivällinen Allahin testin kanssa'</w:t>
      </w:r>
    </w:p>
    <w:p>
      <w:r>
        <w:rPr>
          <w:b/>
          <w:u w:val="single"/>
        </w:rPr>
        <w:t xml:space="preserve">205876</w:t>
      </w:r>
    </w:p>
    <w:p>
      <w:r>
        <w:t xml:space="preserve">KÄYTTÄJÄ Olen alunperin neuvojen ja kritiikin imijä, alunperin dh \xf0\x9f\x98\xad\n\nTässä vaiheessa hyvä, melko utelias. Mutta minusta tuntuu, että se on todella nopea, ehkä sinun pitäisi lisätä hieman enemmän kerrontaa.</w:t>
      </w:r>
    </w:p>
    <w:p>
      <w:r>
        <w:rPr>
          <w:b/>
          <w:u w:val="single"/>
        </w:rPr>
        <w:t xml:space="preserve">205877</w:t>
      </w:r>
    </w:p>
    <w:p>
      <w:r>
        <w:t xml:space="preserve">KÄYTTÄJÄ Duh miten tunteetonta gt yaaa sis \xf0\x9f\xa4\xa6\xf0\x9f\x8f\xbb\xe2\x80\x8d\xe2\x99\x80\xef\xb8\x8f gr gr pommi toissapäivänä verho-yhdistys on muuttumassa negatiiviseksi, eh saiki ketambahan iki \xf0\x9f\xa4\xa6\xf0\x9f\x8f\xbb\xe2\x80\x8d\xe2\x99\x80\x80\x80\x80\xf</w:t>
      </w:r>
    </w:p>
    <w:p>
      <w:r>
        <w:rPr>
          <w:b/>
          <w:u w:val="single"/>
        </w:rPr>
        <w:t xml:space="preserve">205878</w:t>
      </w:r>
    </w:p>
    <w:p>
      <w:r>
        <w:t xml:space="preserve"/>
      </w:r>
    </w:p>
    <w:p>
      <w:r>
        <w:rPr>
          <w:b/>
          <w:u w:val="single"/>
        </w:rPr>
        <w:t xml:space="preserve">205879</w:t>
      </w:r>
    </w:p>
    <w:p>
      <w:r>
        <w:t xml:space="preserve">Synergiaa terrorismin torjunnassa, BNPT vierailee Balin poliisissa ; ; ; Vuoden 2018 samanaikaisten aluevaalien ja vuoden 2019 vaalivaiheiden onnistumiseksi Balin maakunnan alueella kansallinen terrorismin torjuntavirasto (BNPT) vieraili...</w:t>
      </w:r>
    </w:p>
    <w:p>
      <w:r>
        <w:rPr>
          <w:b/>
          <w:u w:val="single"/>
        </w:rPr>
        <w:t xml:space="preserve">205880</w:t>
      </w:r>
    </w:p>
    <w:p>
      <w:r>
        <w:t xml:space="preserve">KÄYTTÄJÄ KÄYTTÄJÄ KÄYTTÄJÄ KÄYTTÄJÄ KÄYTTÄJÄ MENIP TE KAVERIT UHUWWW GA KERASA MW BROJOL IYA TOIVOTTAVASTI KESTÄÄ!!! ÄLÄ TAISTELE2 KAYA BOM BOM AUTO!!!! TOIVOTTAVASTI ROOLIMALLI Q:LLE, JOKA ON BAIQ. DAH GUBYA MWAAAA \xe2\x9d\xa4'</w:t>
      </w:r>
    </w:p>
    <w:p>
      <w:r>
        <w:rPr>
          <w:b/>
          <w:u w:val="single"/>
        </w:rPr>
        <w:t xml:space="preserve">205881</w:t>
      </w:r>
    </w:p>
    <w:p>
      <w:r>
        <w:t xml:space="preserve">Wayang golekissa dorna ja ihmiset, jotka eivät pidä heistä, loukkaavat aina Semaria ja hänen perhettään, mutta Semar ja hänen perheensä antavat heille aina anteeksi ennen kuin he pyytävät suoraan anteeksi.</w:t>
      </w:r>
    </w:p>
    <w:p>
      <w:r>
        <w:rPr>
          <w:b/>
          <w:u w:val="single"/>
        </w:rPr>
        <w:t xml:space="preserve">205882</w:t>
      </w:r>
    </w:p>
    <w:p>
      <w:r>
        <w:t xml:space="preserve">#MataNajwaDebatJakarta kiinalainen sika ahok bloon todella. Niin fiksu taas. Kunhan se ei ole Ahok</w:t>
      </w:r>
    </w:p>
    <w:p>
      <w:r>
        <w:rPr>
          <w:b/>
          <w:u w:val="single"/>
        </w:rPr>
        <w:t xml:space="preserve">205883</w:t>
      </w:r>
    </w:p>
    <w:p>
      <w:r>
        <w:t xml:space="preserve">USER Makea kntl-maito = makeutettu kondensoitu maito \xf0\x9f\x98\x83'</w:t>
      </w:r>
    </w:p>
    <w:p>
      <w:r>
        <w:rPr>
          <w:b/>
          <w:u w:val="single"/>
        </w:rPr>
        <w:t xml:space="preserve">205884</w:t>
      </w:r>
    </w:p>
    <w:p>
      <w:r>
        <w:t xml:space="preserve">USER dorky cebong todellakin'</w:t>
      </w:r>
    </w:p>
    <w:p>
      <w:r>
        <w:rPr>
          <w:b/>
          <w:u w:val="single"/>
        </w:rPr>
        <w:t xml:space="preserve">205885</w:t>
      </w:r>
    </w:p>
    <w:p>
      <w:r>
        <w:t xml:space="preserve">KÄYTTÄJÄ KÄYTTÄJÄ Ymmärtäkää hadith ei palasina, niin suu haisee pahalle \xf0\x9f\x98\x82. Opi alku siitä, miksi on olemassa hadith kamelin virtsasta \xf0\x9f\x98\x81'</w:t>
      </w:r>
    </w:p>
    <w:p>
      <w:r>
        <w:rPr>
          <w:b/>
          <w:u w:val="single"/>
        </w:rPr>
        <w:t xml:space="preserve">205886</w:t>
      </w:r>
    </w:p>
    <w:p>
      <w:r>
        <w:t xml:space="preserve"/>
      </w:r>
    </w:p>
    <w:p>
      <w:r>
        <w:rPr>
          <w:b/>
          <w:u w:val="single"/>
        </w:rPr>
        <w:t xml:space="preserve">205887</w:t>
      </w:r>
    </w:p>
    <w:p>
      <w:r>
        <w:t xml:space="preserve">Abis työ pkl 11 tähän asti tk blk rmh kohtalo poikamies jos dah naimisiin mampus bini epäilen sanoi I tido rmh bini no 2 haha'</w:t>
      </w:r>
    </w:p>
    <w:p>
      <w:r>
        <w:rPr>
          <w:b/>
          <w:u w:val="single"/>
        </w:rPr>
        <w:t xml:space="preserve">205888</w:t>
      </w:r>
    </w:p>
    <w:p>
      <w:r>
        <w:t xml:space="preserve">RT USER: Vihaan kateutta. Se repii usein armottomasti kappaleiksi sen, mikä kerran oli hyvä sydän s\xe2\x80\xa6'</w:t>
      </w:r>
    </w:p>
    <w:p>
      <w:r>
        <w:rPr>
          <w:b/>
          <w:u w:val="single"/>
        </w:rPr>
        <w:t xml:space="preserve">205889</w:t>
      </w:r>
    </w:p>
    <w:p>
      <w:r>
        <w:t xml:space="preserve">USER let crazy lil \xf0\x9f\x98\x82\xf0\x9f\x98\x82\xf0\x9f\x98\x82\xf0\x9f\x98\x82'</w:t>
      </w:r>
    </w:p>
    <w:p>
      <w:r>
        <w:rPr>
          <w:b/>
          <w:u w:val="single"/>
        </w:rPr>
        <w:t xml:space="preserve">205890</w:t>
      </w:r>
    </w:p>
    <w:p>
      <w:r>
        <w:t xml:space="preserve">KÄYTTÄJÄ Night bloon, same aje you also wrong wkwk'</w:t>
      </w:r>
    </w:p>
    <w:p>
      <w:r>
        <w:rPr>
          <w:b/>
          <w:u w:val="single"/>
        </w:rPr>
        <w:t xml:space="preserve">205891</w:t>
      </w:r>
    </w:p>
    <w:p>
      <w:r>
        <w:t xml:space="preserve">Pettynyt, mutta mykkä...'.</w:t>
      </w:r>
    </w:p>
    <w:p>
      <w:r>
        <w:rPr>
          <w:b/>
          <w:u w:val="single"/>
        </w:rPr>
        <w:t xml:space="preserve">205892</w:t>
      </w:r>
    </w:p>
    <w:p>
      <w:r>
        <w:t xml:space="preserve">Kun minua moitittiin ensimmäisenä, tajusin, että silmiäni piti jo silloin siristää, jotta voisin arvata, ketä moitittiin.</w:t>
      </w:r>
    </w:p>
    <w:p>
      <w:r>
        <w:rPr>
          <w:b/>
          <w:u w:val="single"/>
        </w:rPr>
        <w:t xml:space="preserve">205893</w:t>
      </w:r>
    </w:p>
    <w:p>
      <w:r>
        <w:t xml:space="preserve">KÄYTTÄJÄ KÄYTTÄJÄ TAE UCINK WHO YG SIRIK\xf0\x9f\x98\xa0\xf0\x9f\x98\xa1\n\nEmang mo disturbin kalean:(\n\nDiem lu coeg'</w:t>
      </w:r>
    </w:p>
    <w:p>
      <w:r>
        <w:rPr>
          <w:b/>
          <w:u w:val="single"/>
        </w:rPr>
        <w:t xml:space="preserve">205894</w:t>
      </w:r>
    </w:p>
    <w:p>
      <w:r>
        <w:t xml:space="preserve">KÄYTTÄJÄ ahkera rukous &amp;amp; hijab on pakollinen. emme tiedä, miksi hänestä tuli lesbo, ehkä hänellä on omat syynsä, jotka tekevät hänestä tuollaisen ja muut ihmiset eivät voi ymmärtää. tunteet ovat tunteita. joten vain Allah voi nähdä hänet ei ole</w:t>
      </w:r>
    </w:p>
    <w:p>
      <w:r>
        <w:rPr>
          <w:b/>
          <w:u w:val="single"/>
        </w:rPr>
        <w:t xml:space="preserve">205895</w:t>
      </w:r>
    </w:p>
    <w:p>
      <w:r>
        <w:t xml:space="preserve">Solo - Sby.... 10 tuntia???? Ongelma on pahempi kuin 25 vuotta sitten....'.</w:t>
      </w:r>
    </w:p>
    <w:p>
      <w:r>
        <w:rPr>
          <w:b/>
          <w:u w:val="single"/>
        </w:rPr>
        <w:t xml:space="preserve">205896</w:t>
      </w:r>
    </w:p>
    <w:p>
      <w:r>
        <w:t xml:space="preserve">KÄYTTÄJÄ Tuhoa PDIP...ja sen 2 kätyriä....kongregaatio kafirun tekopyhiä....'</w:t>
      </w:r>
    </w:p>
    <w:p>
      <w:r>
        <w:rPr>
          <w:b/>
          <w:u w:val="single"/>
        </w:rPr>
        <w:t xml:space="preserve">205897</w:t>
      </w:r>
    </w:p>
    <w:p>
      <w:r>
        <w:t xml:space="preserve">Missä ovat ahok-siat, jotka pilkkaavat kameleita, antakaa kamelien pilkata heitä.</w:t>
      </w:r>
    </w:p>
    <w:p>
      <w:r>
        <w:rPr>
          <w:b/>
          <w:u w:val="single"/>
        </w:rPr>
        <w:t xml:space="preserve">205898</w:t>
      </w:r>
    </w:p>
    <w:p>
      <w:r>
        <w:t xml:space="preserve">Presidentti Joko Widodo peruutti virallisesti 14 hanketta kansallisten strategisten hankkeiden (PSN) luettelosta. Tämäkö on syy������������?</w:t>
      </w:r>
    </w:p>
    <w:p>
      <w:r>
        <w:rPr>
          <w:b/>
          <w:u w:val="single"/>
        </w:rPr>
        <w:t xml:space="preserve">205899</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205900</w:t>
      </w:r>
    </w:p>
    <w:p>
      <w:r>
        <w:t xml:space="preserve">KÄYTTÄJÄ Tämä on henkilö, joka väittää olevansa muslimi mutta on yhtä ahdasmielinen kuin juutalainen.</w:t>
      </w:r>
    </w:p>
    <w:p>
      <w:r>
        <w:rPr>
          <w:b/>
          <w:u w:val="single"/>
        </w:rPr>
        <w:t xml:space="preserve">205901</w:t>
      </w:r>
    </w:p>
    <w:p>
      <w:r>
        <w:t xml:space="preserve">KÄYTTÄJÄ KÄYTTÄJÄ KÄYTTÄJÄ KÄYTTÄJÄ KÄYTTÄJÄ KÄYTTÄJÄ KÄYTTÄJÄ olet enemmän TOLOL'</w:t>
      </w:r>
    </w:p>
    <w:p>
      <w:r>
        <w:rPr>
          <w:b/>
          <w:u w:val="single"/>
        </w:rPr>
        <w:t xml:space="preserve">205902</w:t>
      </w:r>
    </w:p>
    <w:p>
      <w:r>
        <w:t xml:space="preserve">RT USER: Ngewe rannalla näyttää hyvältä bro \xf0\x9f\x98\x82 USER USER USER USER USER #gayvid #gaylokal #ngentot\xe2\x80\xa6'</w:t>
      </w:r>
    </w:p>
    <w:p>
      <w:r>
        <w:rPr>
          <w:b/>
          <w:u w:val="single"/>
        </w:rPr>
        <w:t xml:space="preserve">205903</w:t>
      </w:r>
    </w:p>
    <w:p>
      <w:r>
        <w:t xml:space="preserve">Ennen Pilkada-tapahtumaa Tegalrejon poliisin jäsenet vierailivat uskonnollisten henkilöiden ja uskonnollisten johtajien luona.</w:t>
      </w:r>
    </w:p>
    <w:p>
      <w:r>
        <w:rPr>
          <w:b/>
          <w:u w:val="single"/>
        </w:rPr>
        <w:t xml:space="preserve">205904</w:t>
      </w:r>
    </w:p>
    <w:p>
      <w:r>
        <w:t xml:space="preserve">tämä anjirin sähkökatkos on saari nimeltä euy'.</w:t>
      </w:r>
    </w:p>
    <w:p>
      <w:r>
        <w:rPr>
          <w:b/>
          <w:u w:val="single"/>
        </w:rPr>
        <w:t xml:space="preserve">205905</w:t>
      </w:r>
    </w:p>
    <w:p>
      <w:r>
        <w:t xml:space="preserve">Sundanilainen kulttuuri saa ulkomaiset opiskelijat rakastumaan</w:t>
      </w:r>
    </w:p>
    <w:p>
      <w:r>
        <w:rPr>
          <w:b/>
          <w:u w:val="single"/>
        </w:rPr>
        <w:t xml:space="preserve">205906</w:t>
      </w:r>
    </w:p>
    <w:p>
      <w:r>
        <w:t xml:space="preserve">RT USER: Lopulta hulluksi tullut älykäs mies kuoli, milloin hän kuoli? Hän kuoli puheenjohtajan "viimeisen askeleen" mukana \xe2\x80\xa6'</w:t>
      </w:r>
    </w:p>
    <w:p>
      <w:r>
        <w:rPr>
          <w:b/>
          <w:u w:val="single"/>
        </w:rPr>
        <w:t xml:space="preserve">205907</w:t>
      </w:r>
    </w:p>
    <w:p>
      <w:r>
        <w:t xml:space="preserve">KÄYTTÄJÄ KÄYTTÄJÄ Ihmiset ymmärtävät huijausta paremmin kuin shucks..... Ihmiset ymmärtävät hallituksen työn. Senkin saasta...'</w:t>
      </w:r>
    </w:p>
    <w:p>
      <w:r>
        <w:rPr>
          <w:b/>
          <w:u w:val="single"/>
        </w:rPr>
        <w:t xml:space="preserve">205908</w:t>
      </w:r>
    </w:p>
    <w:p>
      <w:r>
        <w:t xml:space="preserve">KÄYTTÄJÄ KÄYTTÄJÄ brisik tämä jablay nya jos'</w:t>
      </w:r>
    </w:p>
    <w:p>
      <w:r>
        <w:rPr>
          <w:b/>
          <w:u w:val="single"/>
        </w:rPr>
        <w:t xml:space="preserve">205909</w:t>
      </w:r>
    </w:p>
    <w:p>
      <w:r>
        <w:t xml:space="preserve">RT USER Mending loe beritain mentri joko tai jokowinya, joka erosi, koska se ei pystynyt esittämään laadukasta hallitusta ainakin IQ:lla.</w:t>
      </w:r>
    </w:p>
    <w:p>
      <w:r>
        <w:rPr>
          <w:b/>
          <w:u w:val="single"/>
        </w:rPr>
        <w:t xml:space="preserve">205910</w:t>
      </w:r>
    </w:p>
    <w:p>
      <w:r>
        <w:t xml:space="preserve">KÄYTTÄJÄ KÄYTTÄJÄ Mikä oli Palestiinan alue ennen vuotta 1988? Palestiina oli aiemmin yksi Ottomaanien Turkin kalifaatin maakunnista. Turkki tuhoutui Kemal Attaturkin kapinaa tukeneen juutalaisten salaliiton vuoksi. By d</w:t>
      </w:r>
    </w:p>
    <w:p>
      <w:r>
        <w:rPr>
          <w:b/>
          <w:u w:val="single"/>
        </w:rPr>
        <w:t xml:space="preserve">205911</w:t>
      </w:r>
    </w:p>
    <w:p>
      <w:r>
        <w:t xml:space="preserve">KÄYTTÄJÄ DKI:n arvoisalle kuvernöörille haluaisin ehdottaa, että kaatopaikka ei saisi olla täynnä asuntoja, Palagin ostoskeskuksia ja taloja.</w:t>
      </w:r>
    </w:p>
    <w:p>
      <w:r>
        <w:rPr>
          <w:b/>
          <w:u w:val="single"/>
        </w:rPr>
        <w:t xml:space="preserve">205912</w:t>
      </w:r>
    </w:p>
    <w:p>
      <w:r>
        <w:t xml:space="preserve">"MIKÄ ÄÄLIÖ POIKAYSTÄVÄ, JOTA EN VOI SIETÄÄ"...</w:t>
      </w:r>
    </w:p>
    <w:p>
      <w:r>
        <w:rPr>
          <w:b/>
          <w:u w:val="single"/>
        </w:rPr>
        <w:t xml:space="preserve">205913</w:t>
      </w:r>
    </w:p>
    <w:p>
      <w:r>
        <w:t xml:space="preserve">KÄYTTÄJÄ Aluksi ajattelitte varmaan, että ei, miksei, se on vain lukemista, mutta tajusimme, että meidät on tehty hyväksymään lgbt lukemalla ff, ja sen jälkeen kuvitellaan helposti, että olemme puolueellisia muiden puolueellisten bxb:iden kanssa... no, siinä se kuitenkin on...</w:t>
      </w:r>
    </w:p>
    <w:p>
      <w:r>
        <w:rPr>
          <w:b/>
          <w:u w:val="single"/>
        </w:rPr>
        <w:t xml:space="preserve">205914</w:t>
      </w:r>
    </w:p>
    <w:p>
      <w:r>
        <w:t xml:space="preserve">KÄYTTÄJÄ Vain tässä hallinnossa kaikki on halalia rahan takia.\nVirkamiesten häpeän tunne on murtunut.\nJoskus jää kiinni virheistä ja törmää sitten itse tekemiinsä lakeihin. Tämä hallinto on huono.</w:t>
      </w:r>
    </w:p>
    <w:p>
      <w:r>
        <w:rPr>
          <w:b/>
          <w:u w:val="single"/>
        </w:rPr>
        <w:t xml:space="preserve">205915</w:t>
      </w:r>
    </w:p>
    <w:p>
      <w:r>
        <w:t xml:space="preserve">KÄYTTÄJÄ Miksi et vain käytä buffetpöytäliinaa? Olkoon se seksikästä kulutusta varten.</w:t>
      </w:r>
    </w:p>
    <w:p>
      <w:r>
        <w:rPr>
          <w:b/>
          <w:u w:val="single"/>
        </w:rPr>
        <w:t xml:space="preserve">205916</w:t>
      </w:r>
    </w:p>
    <w:p>
      <w:r>
        <w:t xml:space="preserve">USER milloin Jumala on koskaan osallistunut kuvernöörinvaaleihin ja juossut Arabiaan, cong?\nelo jo bencongin aivot idiootti muutenkin .... todella loukkaa elämääsi, cong'</w:t>
      </w:r>
    </w:p>
    <w:p>
      <w:r>
        <w:rPr>
          <w:b/>
          <w:u w:val="single"/>
        </w:rPr>
        <w:t xml:space="preserve">205917</w:t>
      </w:r>
    </w:p>
    <w:p>
      <w:r>
        <w:t xml:space="preserve">DPRD:llä on taas kiire ottaa lahjuksia ehdokkailta ja tukea poliittisia puolueita, eikö meillä ollut suorat vaalit tämän poistamiseksi?</w:t>
      </w:r>
    </w:p>
    <w:p>
      <w:r>
        <w:rPr>
          <w:b/>
          <w:u w:val="single"/>
        </w:rPr>
        <w:t xml:space="preserve">205918</w:t>
      </w:r>
    </w:p>
    <w:p>
      <w:r>
        <w:t xml:space="preserve">USER Gpp lah gua jg lagi masa masa noob ini so gapapa .g'</w:t>
      </w:r>
    </w:p>
    <w:p>
      <w:r>
        <w:rPr>
          <w:b/>
          <w:u w:val="single"/>
        </w:rPr>
        <w:t xml:space="preserve">205919</w:t>
      </w:r>
    </w:p>
    <w:p>
      <w:r>
        <w:t xml:space="preserve">KÄYTTÄJÄ Vaikka shua on vain kunti loh oppan kaukainen sukulainen ... \xf0\x9f\x98\x94'</w:t>
      </w:r>
    </w:p>
    <w:p>
      <w:r>
        <w:rPr>
          <w:b/>
          <w:u w:val="single"/>
        </w:rPr>
        <w:t xml:space="preserve">205920</w:t>
      </w:r>
    </w:p>
    <w:p>
      <w:r>
        <w:t xml:space="preserve">RT KÄYTTÄJÄ: yläasteen pojat tänään,, colmek kunnes mutaa \n\n#materiaalikoli #memek #colmek #colokmemek #jembut #memekbecek URL-osoite</w:t>
      </w:r>
    </w:p>
    <w:p>
      <w:r>
        <w:rPr>
          <w:b/>
          <w:u w:val="single"/>
        </w:rPr>
        <w:t xml:space="preserve">205921</w:t>
      </w:r>
    </w:p>
    <w:p>
      <w:r>
        <w:t xml:space="preserve">hullu, joka tviittasi 800 D:'</w:t>
      </w:r>
    </w:p>
    <w:p>
      <w:r>
        <w:rPr>
          <w:b/>
          <w:u w:val="single"/>
        </w:rPr>
        <w:t xml:space="preserve">205922</w:t>
      </w:r>
    </w:p>
    <w:p>
      <w:r>
        <w:t xml:space="preserve">Ganyang PKI! Taistelkaa avoimesti PKI-sukupolvea vastaan muslimien umman kanssa!!!!!</w:t>
      </w:r>
    </w:p>
    <w:p>
      <w:r>
        <w:rPr>
          <w:b/>
          <w:u w:val="single"/>
        </w:rPr>
        <w:t xml:space="preserve">205923</w:t>
      </w:r>
    </w:p>
    <w:p>
      <w:r>
        <w:t xml:space="preserve">KÄYTTÄJÄkaaderit ovat herjanneet Jokowia esimerkiksi kommunistien kätyreksi: USER, Tiedät siis, kuka pelaa PKI-asiassa.</w:t>
      </w:r>
    </w:p>
    <w:p>
      <w:r>
        <w:rPr>
          <w:b/>
          <w:u w:val="single"/>
        </w:rPr>
        <w:t xml:space="preserve">205924</w:t>
      </w:r>
    </w:p>
    <w:p>
      <w:r>
        <w:t xml:space="preserve">USER Mitä helvettiä? Sitä kutsutaan internetiksi. Hadeh goblog.'</w:t>
      </w:r>
    </w:p>
    <w:p>
      <w:r>
        <w:rPr>
          <w:b/>
          <w:u w:val="single"/>
        </w:rPr>
        <w:t xml:space="preserve">205925</w:t>
      </w:r>
    </w:p>
    <w:p>
      <w:r>
        <w:t xml:space="preserve">KÄYTTÄJÄ älä anna löysää.... jos voit hajottaa järjestön, ehh johtaja on todella umroh tai tulee tki muutenkin......'</w:t>
      </w:r>
    </w:p>
    <w:p>
      <w:r>
        <w:rPr>
          <w:b/>
          <w:u w:val="single"/>
        </w:rPr>
        <w:t xml:space="preserve">205926</w:t>
      </w:r>
    </w:p>
    <w:p>
      <w:r>
        <w:t xml:space="preserve">Rakkaus on avain sydämeen,, \nJos todella rakastat, kunnioittaa ja välittää,, \nBaxak tai pieni vika, joka on kumppani, niin paljon kuin mahdollista katettu,, \nTriitely on yleistä, mutta älä tee siitä tulipalo akanoiden. Ole aina kiitollinen siitä, mitä saat..\xf0\x9</w:t>
      </w:r>
    </w:p>
    <w:p>
      <w:r>
        <w:rPr>
          <w:b/>
          <w:u w:val="single"/>
        </w:rPr>
        <w:t xml:space="preserve">205927</w:t>
      </w:r>
    </w:p>
    <w:p>
      <w:r>
        <w:t xml:space="preserve">USER Ikr tietää jo, että vaikka hän on lyhyt, hän on silti selpi. \xf0\x9f\x98\xad\xf0\x9f\x98\xad'</w:t>
      </w:r>
    </w:p>
    <w:p>
      <w:r>
        <w:rPr>
          <w:b/>
          <w:u w:val="single"/>
        </w:rPr>
        <w:t xml:space="preserve">205928</w:t>
      </w:r>
    </w:p>
    <w:p>
      <w:r>
        <w:t xml:space="preserve">KÄYTTÄJÄ Sanoit, että kyrvät matkustavat taas .. tae ah \xf0\x9f\x98\x82'</w:t>
      </w:r>
    </w:p>
    <w:p>
      <w:r>
        <w:rPr>
          <w:b/>
          <w:u w:val="single"/>
        </w:rPr>
        <w:t xml:space="preserve">205929</w:t>
      </w:r>
    </w:p>
    <w:p>
      <w:r>
        <w:t xml:space="preserve">KÄYTTÄJÄ KÄYTTÄJÄ KÄYTTÄJÄ KÄYTTÄJÄ Vakaa !!!! poikkeuksellinen edistys,,,\nSalam cebong mania'</w:t>
      </w:r>
    </w:p>
    <w:p>
      <w:r>
        <w:rPr>
          <w:b/>
          <w:u w:val="single"/>
        </w:rPr>
        <w:t xml:space="preserve">205930</w:t>
      </w:r>
    </w:p>
    <w:p>
      <w:r>
        <w:t xml:space="preserve">Lemmikkieläimet, erityisesti kissat ja koirat, ovat pitkäaikainen markkinarako. Menneisyydestä aina milloin tahansa. Yksi suurimmista Amazonin affiliate-tuloista on kissa- ja koira-alan markkinarako, jossa myydään rehua ja tarvikkeita.</w:t>
      </w:r>
    </w:p>
    <w:p>
      <w:r>
        <w:rPr>
          <w:b/>
          <w:u w:val="single"/>
        </w:rPr>
        <w:t xml:space="preserve">205931</w:t>
      </w:r>
    </w:p>
    <w:p>
      <w:r>
        <w:t xml:space="preserve">USER Eh ngentod gakusah ngegas!'</w:t>
      </w:r>
    </w:p>
    <w:p>
      <w:r>
        <w:rPr>
          <w:b/>
          <w:u w:val="single"/>
        </w:rPr>
        <w:t xml:space="preserve">205932</w:t>
      </w:r>
    </w:p>
    <w:p>
      <w:r>
        <w:t xml:space="preserve">RT USER: Ruhut: Prabowo on innokas "Nyapres" niin vain kommentoida URL-osoite</w:t>
      </w:r>
    </w:p>
    <w:p>
      <w:r>
        <w:rPr>
          <w:b/>
          <w:u w:val="single"/>
        </w:rPr>
        <w:t xml:space="preserve">205933</w:t>
      </w:r>
    </w:p>
    <w:p>
      <w:r>
        <w:t xml:space="preserve">lentoaseman juna on niin huono, ettei se häiritse miehistön aikataulua".</w:t>
      </w:r>
    </w:p>
    <w:p>
      <w:r>
        <w:rPr>
          <w:b/>
          <w:u w:val="single"/>
        </w:rPr>
        <w:t xml:space="preserve">205934</w:t>
      </w:r>
    </w:p>
    <w:p>
      <w:r>
        <w:t xml:space="preserve">RT KÄYTTÄJÄ Korruptoituneita suojellaan aina kpk haluaa aina tulla lakkautetuksi ... Minne haluatte viedä tämän maan ... Hallituksella on monia lahjottajia</w:t>
      </w:r>
    </w:p>
    <w:p>
      <w:r>
        <w:rPr>
          <w:b/>
          <w:u w:val="single"/>
        </w:rPr>
        <w:t xml:space="preserve">205935</w:t>
      </w:r>
    </w:p>
    <w:p>
      <w:r>
        <w:t xml:space="preserve">Uusi artikkeli (Bantenin kuvernööri: Batu Kuwungin geoterminen tutkimus jatkuu) julkaistiin PABUMNews -julkaisussa -</w:t>
      </w:r>
    </w:p>
    <w:p>
      <w:r>
        <w:rPr>
          <w:b/>
          <w:u w:val="single"/>
        </w:rPr>
        <w:t xml:space="preserve">205936</w:t>
      </w:r>
    </w:p>
    <w:p>
      <w:r>
        <w:t xml:space="preserve">No, taivaan tytär, joka on mykkä, koska sininen taivas kuuluu robotti-runoilijalle.</w:t>
      </w:r>
    </w:p>
    <w:p>
      <w:r>
        <w:rPr>
          <w:b/>
          <w:u w:val="single"/>
        </w:rPr>
        <w:t xml:space="preserve">205937</w:t>
      </w:r>
    </w:p>
    <w:p>
      <w:r>
        <w:t xml:space="preserve">KÄYTTÄJÄ Kun olin yliopistossa, oli tofumassasta valmistettu ruokalista, joka ei ollut hyvä. Mitä teette ruokaa Magelangissa, mz?</w:t>
      </w:r>
    </w:p>
    <w:p>
      <w:r>
        <w:rPr>
          <w:b/>
          <w:u w:val="single"/>
        </w:rPr>
        <w:t xml:space="preserve">205938</w:t>
      </w:r>
    </w:p>
    <w:p>
      <w:r>
        <w:t xml:space="preserve">KÄYTTÄJÄ KÄYTTÄJÄ Cebong dongo \nOtak squat'</w:t>
      </w:r>
    </w:p>
    <w:p>
      <w:r>
        <w:rPr>
          <w:b/>
          <w:u w:val="single"/>
        </w:rPr>
        <w:t xml:space="preserve">205939</w:t>
      </w:r>
    </w:p>
    <w:p>
      <w:r>
        <w:t xml:space="preserve">Muinaisista ajoista lähtien tekopyhät ovat aina tehneet yhteistyötä vääräuskoisten kanssa islamin horjuttamiseksi. Jopa nyt...'</w:t>
      </w:r>
    </w:p>
    <w:p>
      <w:r>
        <w:rPr>
          <w:b/>
          <w:u w:val="single"/>
        </w:rPr>
        <w:t xml:space="preserve">205940</w:t>
      </w:r>
    </w:p>
    <w:p>
      <w:r>
        <w:t xml:space="preserve">Pakkohäätö on törkeä ihmisoikeusrikkomus, erityisesti taloudellisten, sosiaalisten ja kulttuuristen oikeuksien loukkaus, jossa on oikeus riittävään asuntoon ; Mikä on siis suhde herra Novel Baswedanin tapaukseen ; #HamEquitableHousing.</w:t>
      </w:r>
    </w:p>
    <w:p>
      <w:r>
        <w:rPr>
          <w:b/>
          <w:u w:val="single"/>
        </w:rPr>
        <w:t xml:space="preserve">205941</w:t>
      </w:r>
    </w:p>
    <w:p>
      <w:r>
        <w:t xml:space="preserve">RT USER: Transformersissa autot muuttuvat yleensä roboteiksi, unbk:ssa älykkäät ihmiset muuttuvat yleensä haji bolotiksi.</w:t>
      </w:r>
    </w:p>
    <w:p>
      <w:r>
        <w:rPr>
          <w:b/>
          <w:u w:val="single"/>
        </w:rPr>
        <w:t xml:space="preserve">205942</w:t>
      </w:r>
    </w:p>
    <w:p>
      <w:r>
        <w:t xml:space="preserve">KÄYTTÄJÄ KÄYTTÄJÄ Luulin, että joku voisi mennä kuuhun kamelilla.\n Tietääkseni USA &amp;amp; juutalaiset käyttävät enimmäkseen aivoja, eivät kameleita...\xf0\x9f\x98\x82'</w:t>
      </w:r>
    </w:p>
    <w:p>
      <w:r>
        <w:rPr>
          <w:b/>
          <w:u w:val="single"/>
        </w:rPr>
        <w:t xml:space="preserve">205943</w:t>
      </w:r>
    </w:p>
    <w:p>
      <w:r>
        <w:t xml:space="preserve"/>
      </w:r>
    </w:p>
    <w:p>
      <w:r>
        <w:rPr>
          <w:b/>
          <w:u w:val="single"/>
        </w:rPr>
        <w:t xml:space="preserve">205944</w:t>
      </w:r>
    </w:p>
    <w:p>
      <w:r>
        <w:t xml:space="preserve"/>
      </w:r>
    </w:p>
    <w:p>
      <w:r>
        <w:rPr>
          <w:b/>
          <w:u w:val="single"/>
        </w:rPr>
        <w:t xml:space="preserve">205945</w:t>
      </w:r>
    </w:p>
    <w:p>
      <w:r>
        <w:t xml:space="preserve">KÄYTTÄJÄ Bangad kebaca bangsad'</w:t>
      </w:r>
    </w:p>
    <w:p>
      <w:r>
        <w:rPr>
          <w:b/>
          <w:u w:val="single"/>
        </w:rPr>
        <w:t xml:space="preserve">205946</w:t>
      </w:r>
    </w:p>
    <w:p>
      <w:r>
        <w:t xml:space="preserve">Voi ymmärtää \xf0\x9f\x98\x82\nTämä hunnutettu tyttö muistaa tämän tarinan kertaa yak .. \ Anna kun kerron sinulle. Tässä tarinassa annetaan koiralle juotavaa, ei kasvateta koiraa ... Ymmärrättekö? Mikä nynny \xf0\x9f\x98\x82, alun perin hunnutetuksi tytöksi naamioitunut mies. URL</w:t>
      </w:r>
    </w:p>
    <w:p>
      <w:r>
        <w:rPr>
          <w:b/>
          <w:u w:val="single"/>
        </w:rPr>
        <w:t xml:space="preserve">205947</w:t>
      </w:r>
    </w:p>
    <w:p>
      <w:r>
        <w:t xml:space="preserve">KÄYTTÄJÄ "Vääräuskoisen" asema on suhteellinen riippuen siitä, mistä näkökulmasta asiaa tarkastelee.... Ota rauhallisesti'</w:t>
      </w:r>
    </w:p>
    <w:p>
      <w:r>
        <w:rPr>
          <w:b/>
          <w:u w:val="single"/>
        </w:rPr>
        <w:t xml:space="preserve">205948</w:t>
      </w:r>
    </w:p>
    <w:p>
      <w:r>
        <w:t xml:space="preserve">Desa tai udik on "yleisen" määritelmän mukaan maaseutualueella sijaitsevien asutuskeskittymien muodostama taajama. Indonesiassa".</w:t>
      </w:r>
    </w:p>
    <w:p>
      <w:r>
        <w:rPr>
          <w:b/>
          <w:u w:val="single"/>
        </w:rPr>
        <w:t xml:space="preserve">205949</w:t>
      </w:r>
    </w:p>
    <w:p>
      <w:r>
        <w:t xml:space="preserve">KÄYTTÄJÄ Pelko siitä, että keskitytään väärin, kuten nyt tapahtuu..\n Kata.y 10 Rbu Jobs, osoittautuu Asengille..\xf0\x9f\x98\xa9\xf0\x9f\x98\xa9\xf0\x9f\x98\xa9'</w:t>
      </w:r>
    </w:p>
    <w:p>
      <w:r>
        <w:rPr>
          <w:b/>
          <w:u w:val="single"/>
        </w:rPr>
        <w:t xml:space="preserve">205950</w:t>
      </w:r>
    </w:p>
    <w:p>
      <w:r>
        <w:t xml:space="preserve">KÄYTTÄJÄ Vau, luulin, että aioin opettaa sinua. Kayanua et myöskään tunne Palembangin kulttuuria. Teen haun puolestasi!)</w:t>
      </w:r>
    </w:p>
    <w:p>
      <w:r>
        <w:rPr>
          <w:b/>
          <w:u w:val="single"/>
        </w:rPr>
        <w:t xml:space="preserve">205951</w:t>
      </w:r>
    </w:p>
    <w:p>
      <w:r>
        <w:t xml:space="preserve">Olet niin kiltti, kun tarvitset sitä. Kun et tarvitse sitä, demonisoit hiljaa. piru -_-'</w:t>
      </w:r>
    </w:p>
    <w:p>
      <w:r>
        <w:rPr>
          <w:b/>
          <w:u w:val="single"/>
        </w:rPr>
        <w:t xml:space="preserve">205952</w:t>
      </w:r>
    </w:p>
    <w:p>
      <w:r>
        <w:t xml:space="preserve"/>
      </w:r>
    </w:p>
    <w:p>
      <w:r>
        <w:rPr>
          <w:b/>
          <w:u w:val="single"/>
        </w:rPr>
        <w:t xml:space="preserve">205953</w:t>
      </w:r>
    </w:p>
    <w:p>
      <w:r>
        <w:t xml:space="preserve">UNDUR UNDUR FC mah nörtti väittää olevansa loistava joukkue mutta PERSIBiä vastaan vain pyysi viivytystä hahahaha FUCK JOKODRI!'</w:t>
      </w:r>
    </w:p>
    <w:p>
      <w:r>
        <w:rPr>
          <w:b/>
          <w:u w:val="single"/>
        </w:rPr>
        <w:t xml:space="preserve">205954</w:t>
      </w:r>
    </w:p>
    <w:p>
      <w:r>
        <w:t xml:space="preserve">KÄYTTÄJÄ Semarang kaline butek,,\nSing disayang mripate picek</w:t>
      </w:r>
    </w:p>
    <w:p>
      <w:r>
        <w:rPr>
          <w:b/>
          <w:u w:val="single"/>
        </w:rPr>
        <w:t xml:space="preserve">205955</w:t>
      </w:r>
    </w:p>
    <w:p>
      <w:r>
        <w:t xml:space="preserve">Asma Dewi ja Anies-Sandi Ruhut ovat kuvassa: Tämän ahokin tappamista huutaneen äidin URL-osoite on valaistu</w:t>
      </w:r>
    </w:p>
    <w:p>
      <w:r>
        <w:rPr>
          <w:b/>
          <w:u w:val="single"/>
        </w:rPr>
        <w:t xml:space="preserve">205956</w:t>
      </w:r>
    </w:p>
    <w:p>
      <w:r>
        <w:t xml:space="preserve">KÄYTTÄJÄ KÄYTTÄJÄ KÄYTTÄJÄ KÄYTTÄJÄ KÄYTTÄJÄ Täytyy tulla ensin sisään, nauti vankilasta. \'Lapset, te olette kuolleita.</w:t>
      </w:r>
    </w:p>
    <w:p>
      <w:r>
        <w:rPr>
          <w:b/>
          <w:u w:val="single"/>
        </w:rPr>
        <w:t xml:space="preserve">205957</w:t>
      </w:r>
    </w:p>
    <w:p>
      <w:r>
        <w:t xml:space="preserve">KÄYTTÄJÄ Wadaauuuwwwwww... Woii kalem woii, kärsivällisesti odottaa vuosi maning .... Gegara sifit paskiainen, joka on immuuni laille, ihmisten tunteet tulevat hallitsemattomiksi..tämä verkko on osa heidän strategiaansa.</w:t>
      </w:r>
    </w:p>
    <w:p>
      <w:r>
        <w:rPr>
          <w:b/>
          <w:u w:val="single"/>
        </w:rPr>
        <w:t xml:space="preserve">205958</w:t>
      </w:r>
    </w:p>
    <w:p>
      <w:r>
        <w:t xml:space="preserve">\xe2\x80\x9cSen sijaan, että saisin viimeisen palan herkullista ruokaa tai että minua kiusattaisiin lihavuudesta, en voi antaa sinulle anteeksi, jos loukkaat parasta ystävääni !!!!!\xe2\x80\x9d (Chouji Akimichi)'</w:t>
      </w:r>
    </w:p>
    <w:p>
      <w:r>
        <w:rPr>
          <w:b/>
          <w:u w:val="single"/>
        </w:rPr>
        <w:t xml:space="preserve">205959</w:t>
      </w:r>
    </w:p>
    <w:p>
      <w:r>
        <w:t xml:space="preserve">presidenttikynnys 20 prosenttia on demokratian sortamista ... ehdokkaiden rajoittaminen ei perustu 20 prosentin kynnykseen ... vaan rajoitus siitä, onko henkilö oikeutettu ehdokkaaksi, perustuu ehdokkaan rehellisyyteen, perustuslailliseen kykyyn, ei ulkomaiseen ja ulkomaalaisten kätyriin jne. ....\x</w:t>
      </w:r>
    </w:p>
    <w:p>
      <w:r>
        <w:rPr>
          <w:b/>
          <w:u w:val="single"/>
        </w:rPr>
        <w:t xml:space="preserve">205960</w:t>
      </w:r>
    </w:p>
    <w:p>
      <w:r>
        <w:t xml:space="preserve">RT USER: Monet huijarit tai!!!! Vannon, etten siunaa elämääsi koiraa.</w:t>
      </w:r>
    </w:p>
    <w:p>
      <w:r>
        <w:rPr>
          <w:b/>
          <w:u w:val="single"/>
        </w:rPr>
        <w:t xml:space="preserve">205961</w:t>
      </w:r>
    </w:p>
    <w:p>
      <w:r>
        <w:t xml:space="preserve">RT USER: Sudah la BABI, perangai pun BABI\xf0\x9f\x98\x82\xf0\x9f\x98\x82 URL-osoite</w:t>
      </w:r>
    </w:p>
    <w:p>
      <w:r>
        <w:rPr>
          <w:b/>
          <w:u w:val="single"/>
        </w:rPr>
        <w:t xml:space="preserve">205962</w:t>
      </w:r>
    </w:p>
    <w:p>
      <w:r>
        <w:t xml:space="preserve">KÄYTTÄJÄ Hyvän lapsen ja nörtin ero on ohut ja /?'?</w:t>
      </w:r>
    </w:p>
    <w:p>
      <w:r>
        <w:rPr>
          <w:b/>
          <w:u w:val="single"/>
        </w:rPr>
        <w:t xml:space="preserve">205963</w:t>
      </w:r>
    </w:p>
    <w:p>
      <w:r>
        <w:t xml:space="preserve">Kaipaan vanhoja aikoja. Paskiainen :('</w:t>
      </w:r>
    </w:p>
    <w:p>
      <w:r>
        <w:rPr>
          <w:b/>
          <w:u w:val="single"/>
        </w:rPr>
        <w:t xml:space="preserve">205964</w:t>
      </w:r>
    </w:p>
    <w:p>
      <w:r>
        <w:t xml:space="preserve">Hän pyrkii välttämään halveksuttavia tekoja, kuten korruptiota, salaliittoja, nepotismia, rikollisuutta ja muita kielteisiä tekoja.\n\nEi niin kuin nykyiset liikemiehet.\n\nHehe...'.</w:t>
      </w:r>
    </w:p>
    <w:p>
      <w:r>
        <w:rPr>
          <w:b/>
          <w:u w:val="single"/>
        </w:rPr>
        <w:t xml:space="preserve">205965</w:t>
      </w:r>
    </w:p>
    <w:p>
      <w:r>
        <w:t xml:space="preserve">Koraani, joka on opas mutaqeille, ei ole tarkoitettu niiden kiroamiseen, jotka selvästi eivät usko (kafiirit ja monijumalaiset).</w:t>
      </w:r>
    </w:p>
    <w:p>
      <w:r>
        <w:rPr>
          <w:b/>
          <w:u w:val="single"/>
        </w:rPr>
        <w:t xml:space="preserve">205966</w:t>
      </w:r>
    </w:p>
    <w:p>
      <w:r>
        <w:t xml:space="preserve">KARKOTTAKAA KIINALAISET VÄLITTÖMÄSTI INDONESIASTA!!!!! INDONESIAN ON AIKA HALLITA JA VAPAUTUA KOLONIALISMISTA.</w:t>
      </w:r>
    </w:p>
    <w:p>
      <w:r>
        <w:rPr>
          <w:b/>
          <w:u w:val="single"/>
        </w:rPr>
        <w:t xml:space="preserve">205967</w:t>
      </w:r>
    </w:p>
    <w:p>
      <w:r>
        <w:t xml:space="preserve">'KÄYTTÄJÄ PUHUU PERIAATTEESSA PERSEELLEEN.</w:t>
      </w:r>
    </w:p>
    <w:p>
      <w:r>
        <w:rPr>
          <w:b/>
          <w:u w:val="single"/>
        </w:rPr>
        <w:t xml:space="preserve">205968</w:t>
      </w:r>
    </w:p>
    <w:p>
      <w:r>
        <w:t xml:space="preserve">KÄYTTÄJÄ Olen itse asiassa myös hänen kätyrinsä, mutta minua hävettää hypetellä WKWKWK'</w:t>
      </w:r>
    </w:p>
    <w:p>
      <w:r>
        <w:rPr>
          <w:b/>
          <w:u w:val="single"/>
        </w:rPr>
        <w:t xml:space="preserve">205969</w:t>
      </w:r>
    </w:p>
    <w:p>
      <w:r>
        <w:t xml:space="preserve">USER I pakek nos camel, 1 hour nyampek kok, calm aja'</w:t>
      </w:r>
    </w:p>
    <w:p>
      <w:r>
        <w:rPr>
          <w:b/>
          <w:u w:val="single"/>
        </w:rPr>
        <w:t xml:space="preserve">205970</w:t>
      </w:r>
    </w:p>
    <w:p>
      <w:r>
        <w:t xml:space="preserve">Jokowin tietämättömyytensä esittely julkisuudessa on hämmästyttävää. URL</w:t>
      </w:r>
    </w:p>
    <w:p>
      <w:r>
        <w:rPr>
          <w:b/>
          <w:u w:val="single"/>
        </w:rPr>
        <w:t xml:space="preserve">205971</w:t>
      </w:r>
    </w:p>
    <w:p>
      <w:r>
        <w:t xml:space="preserve">KÄYTTÄJÄ KÄYTTÄJÄ Lopeta, maailma ei ole niin hauska'</w:t>
      </w:r>
    </w:p>
    <w:p>
      <w:r>
        <w:rPr>
          <w:b/>
          <w:u w:val="single"/>
        </w:rPr>
        <w:t xml:space="preserve">205972</w:t>
      </w:r>
    </w:p>
    <w:p>
      <w:r>
        <w:t xml:space="preserve">KÄYTTÄJÄ Eilen kansan valitsema kuvernööri toi sipuleita Kiinasta, miksi kukaan ei huutanut "kätyri"?</w:t>
      </w:r>
    </w:p>
    <w:p>
      <w:r>
        <w:rPr>
          <w:b/>
          <w:u w:val="single"/>
        </w:rPr>
        <w:t xml:space="preserve">205973</w:t>
      </w:r>
    </w:p>
    <w:p>
      <w:r>
        <w:t xml:space="preserve">Luonteenomaista luontaiselle Cebongille...Häviää Data Facts, heti Brain porn ei tule ulos...????; #2019gantipresiden; #2019presidenbaru; #AsalbukanJokowi</w:t>
      </w:r>
    </w:p>
    <w:p>
      <w:r>
        <w:rPr>
          <w:b/>
          <w:u w:val="single"/>
        </w:rPr>
        <w:t xml:space="preserve">205974</w:t>
      </w:r>
    </w:p>
    <w:p>
      <w:r>
        <w:t xml:space="preserve">[76:24] Joten odottakaa kärsivällisesti Herranne päätöstä älkääkä seuratko heidän joukossaan olevia syntisiä ja epäuskoisia.</w:t>
      </w:r>
    </w:p>
    <w:p>
      <w:r>
        <w:rPr>
          <w:b/>
          <w:u w:val="single"/>
        </w:rPr>
        <w:t xml:space="preserve">205975</w:t>
      </w:r>
    </w:p>
    <w:p>
      <w:r>
        <w:t xml:space="preserve">KÄYTTÄJÄ KÄYTTÄJÄ KÄYTTÄJÄ KÄYTTÄJÄ Korrelaatio hindulaisuuden / buddhalaisuuden kanssa tuli ensin saaristoon, mikä se on? Anteeksi...en ole perehtynyt cebongin aivoriiheen.</w:t>
      </w:r>
    </w:p>
    <w:p>
      <w:r>
        <w:rPr>
          <w:b/>
          <w:u w:val="single"/>
        </w:rPr>
        <w:t xml:space="preserve">205976</w:t>
      </w:r>
    </w:p>
    <w:p>
      <w:r>
        <w:t xml:space="preserve">KÄYTTÄJÄ KÄYTTÄJÄ Miksi hallinto heikentää KÄYTTÄJÄN valtaa? Koska he pelkäävät, että #2019GantiPresidentti ei pysty ryöstämään RI:n rikkauksia ja pelkäävät tämän kansakunnan nousua suvereeniksi, vauraaksi ja vahvaksi kansakunnaksi presidentin johdolla.</w:t>
      </w:r>
    </w:p>
    <w:p>
      <w:r>
        <w:rPr>
          <w:b/>
          <w:u w:val="single"/>
        </w:rPr>
        <w:t xml:space="preserve">205977</w:t>
      </w:r>
    </w:p>
    <w:p>
      <w:r>
        <w:t xml:space="preserve">KÄYTTÄJÄ Mahdoton asia, jonka nykyinen hallinto uskaltaa tehdä.</w:t>
      </w:r>
    </w:p>
    <w:p>
      <w:r>
        <w:rPr>
          <w:b/>
          <w:u w:val="single"/>
        </w:rPr>
        <w:t xml:space="preserve">205978</w:t>
      </w:r>
    </w:p>
    <w:p>
      <w:r>
        <w:t xml:space="preserve">Tämä tapahtui sen jälkeen, kun parlamentin eri ryhmien välillä oli käyty kiistaa terrorismin määritelmää koskevista eriävistä näkemyksistä.</w:t>
      </w:r>
    </w:p>
    <w:p>
      <w:r>
        <w:rPr>
          <w:b/>
          <w:u w:val="single"/>
        </w:rPr>
        <w:t xml:space="preserve">205979</w:t>
      </w:r>
    </w:p>
    <w:p>
      <w:r>
        <w:t xml:space="preserve">Bati katselee pallon tuulta euy':ssä</w:t>
      </w:r>
    </w:p>
    <w:p>
      <w:r>
        <w:rPr>
          <w:b/>
          <w:u w:val="single"/>
        </w:rPr>
        <w:t xml:space="preserve">205980</w:t>
      </w:r>
    </w:p>
    <w:p>
      <w:r>
        <w:t xml:space="preserve">Vaihtoehtoja on vain kaksi: lopeta, koska varat eivät riitä, tai jatka velan ottamista, jolloin rahat eivät mene mihinkään.</w:t>
      </w:r>
    </w:p>
    <w:p>
      <w:r>
        <w:rPr>
          <w:b/>
          <w:u w:val="single"/>
        </w:rPr>
        <w:t xml:space="preserve">205981</w:t>
      </w:r>
    </w:p>
    <w:p>
      <w:r>
        <w:t xml:space="preserve">RT USER liian sokeasti Tito puolusti Jokowia niin, että kiristys poliisin ympäristössä alkoi venyä huomaamattaan</w:t>
      </w:r>
    </w:p>
    <w:p>
      <w:r>
        <w:rPr>
          <w:b/>
          <w:u w:val="single"/>
        </w:rPr>
        <w:t xml:space="preserve">205982</w:t>
      </w:r>
    </w:p>
    <w:p>
      <w:r>
        <w:t xml:space="preserve">KPU RI:n integroitu neuvontapiste, joka on valmis auttamaan sinua vuoden 2018 aluevaalien ja vuoden 2019 vaalien toteuttamisessa | Konsultointia varten soita numeroon (021) 31902573, 31902583 tai tule suoraan KPU RI:n 1. kerroksen neuvontapisteen huoneeseen, Jl. Imam Bonjol No.29 Jakarta | Maanantaista perjantaihin klo 08:00-17:00.</w:t>
      </w:r>
    </w:p>
    <w:p>
      <w:r>
        <w:rPr>
          <w:b/>
          <w:u w:val="single"/>
        </w:rPr>
        <w:t xml:space="preserve">205983</w:t>
      </w:r>
    </w:p>
    <w:p>
      <w:r>
        <w:t xml:space="preserve">USER En valinnut sosiologiaa, mutta kun olin koulussa, minun oli opiskeltava kaikki ips-aineet. Se ei ole hyvä :('</w:t>
      </w:r>
    </w:p>
    <w:p>
      <w:r>
        <w:rPr>
          <w:b/>
          <w:u w:val="single"/>
        </w:rPr>
        <w:t xml:space="preserve">205984</w:t>
      </w:r>
    </w:p>
    <w:p>
      <w:r>
        <w:t xml:space="preserve">Astuin sisään pankkiautomaattiin ja näin kondomin putoavan ulos, ehkä omistajalla oli kiire mutta unohti olla ottamatta rahaa mukaan ~\n#RealBO #RealAVA'</w:t>
      </w:r>
    </w:p>
    <w:p>
      <w:r>
        <w:rPr>
          <w:b/>
          <w:u w:val="single"/>
        </w:rPr>
        <w:t xml:space="preserve">205985</w:t>
      </w:r>
    </w:p>
    <w:p>
      <w:r>
        <w:t xml:space="preserve">KÄYTTÄJÄ KÄYTTÄJÄ KÄYTTÄJÄ KÄYTTÄJÄ KÄYTTÄJÄ KÄYTTÄJÄ KÄYTTÄJÄ Hitto, senkin ääliö!!! Et ymmärrä mitä kopioit... Emme halua keskustella siitä liian usein... Kopioin vain kuvan tietämättä, mistä se on peräisin... se on syvältä.</w:t>
      </w:r>
    </w:p>
    <w:p>
      <w:r>
        <w:rPr>
          <w:b/>
          <w:u w:val="single"/>
        </w:rPr>
        <w:t xml:space="preserve">205986</w:t>
      </w:r>
    </w:p>
    <w:p>
      <w:r>
        <w:t xml:space="preserve">RT USER: CRAZY MAN URL</w:t>
      </w:r>
    </w:p>
    <w:p>
      <w:r>
        <w:rPr>
          <w:b/>
          <w:u w:val="single"/>
        </w:rPr>
        <w:t xml:space="preserve">205987</w:t>
      </w:r>
    </w:p>
    <w:p>
      <w:r>
        <w:t xml:space="preserve">Barbaarinen! Myanmarin buddhalaisterroristit polttavat Koraania!</w:t>
      </w:r>
    </w:p>
    <w:p>
      <w:r>
        <w:rPr>
          <w:b/>
          <w:u w:val="single"/>
        </w:rPr>
        <w:t xml:space="preserve">205988</w:t>
      </w:r>
    </w:p>
    <w:p>
      <w:r>
        <w:t xml:space="preserve"> Typerys!!!'</w:t>
      </w:r>
    </w:p>
    <w:p>
      <w:r>
        <w:rPr>
          <w:b/>
          <w:u w:val="single"/>
        </w:rPr>
        <w:t xml:space="preserve">205989</w:t>
      </w:r>
    </w:p>
    <w:p>
      <w:r>
        <w:t xml:space="preserve">Herra USER USERin on parasta erota presidentin virasta!!!!</w:t>
      </w:r>
    </w:p>
    <w:p>
      <w:r>
        <w:rPr>
          <w:b/>
          <w:u w:val="single"/>
        </w:rPr>
        <w:t xml:space="preserve">205990</w:t>
      </w:r>
    </w:p>
    <w:p>
      <w:r>
        <w:t xml:space="preserve">LÄPPÄRINI ON SAANUT VIRUSTARTUNNAN JÄLLEEN KERRAN, MIKÄ SIKA TÄMÄ ON?!!!!!!!!!!!?!!?!!!!'</w:t>
      </w:r>
    </w:p>
    <w:p>
      <w:r>
        <w:rPr>
          <w:b/>
          <w:u w:val="single"/>
        </w:rPr>
        <w:t xml:space="preserve">205991</w:t>
      </w:r>
    </w:p>
    <w:p>
      <w:r>
        <w:t xml:space="preserve">RT USER: KÄYTTÄJÄ Samlekom\nEtkö sinä nuku? \nKäyn soittamassa lgu\nSuihkuni on valmis\nTulen ystäväni tapahtumasta\nNuku sinä ken\nHuomenna sairas Wkwkkwkwkwkq\nK\xe2\x80\xa6'</w:t>
      </w:r>
    </w:p>
    <w:p>
      <w:r>
        <w:rPr>
          <w:b/>
          <w:u w:val="single"/>
        </w:rPr>
        <w:t xml:space="preserve">205992</w:t>
      </w:r>
    </w:p>
    <w:p>
      <w:r>
        <w:t xml:space="preserve">Mutta on olemassa yksinkertainen tapa tunnistaa nämä uskonnolliset kaappaajat. Tuovatko heidän laulamansa säkeet rauhaa vai vihamielisyyttä? Saavatko heidän huutamansa opetukset sydämen rauhoittumaan vai kuumenemaan?</w:t>
      </w:r>
    </w:p>
    <w:p>
      <w:r>
        <w:rPr>
          <w:b/>
          <w:u w:val="single"/>
        </w:rPr>
        <w:t xml:space="preserve">205993</w:t>
      </w:r>
    </w:p>
    <w:p>
      <w:r>
        <w:t xml:space="preserve">KÄYTTÄJÄ KÄYTTÄJÄ älä puhu tki n tka -ongelmasta, huolehdi vain siitä, kun olet kaupunkisuunnitteluryhmän jäsen.</w:t>
      </w:r>
    </w:p>
    <w:p>
      <w:r>
        <w:rPr>
          <w:b/>
          <w:u w:val="single"/>
        </w:rPr>
        <w:t xml:space="preserve">205994</w:t>
      </w:r>
    </w:p>
    <w:p>
      <w:r>
        <w:t xml:space="preserve">KÄYTTÄJÄLLÄ on eek jackin näköiset kasvot : )''</w:t>
      </w:r>
    </w:p>
    <w:p>
      <w:r>
        <w:rPr>
          <w:b/>
          <w:u w:val="single"/>
        </w:rPr>
        <w:t xml:space="preserve">205995</w:t>
      </w:r>
    </w:p>
    <w:p>
      <w:r>
        <w:t xml:space="preserve">Indonesialaisten kävelyä aliarvioidaan, ja on ulkomaalaisten vuoro hämmästyä, kun he kävelevät omassa maassaan. wkwk'</w:t>
      </w:r>
    </w:p>
    <w:p>
      <w:r>
        <w:rPr>
          <w:b/>
          <w:u w:val="single"/>
        </w:rPr>
        <w:t xml:space="preserve">205996</w:t>
      </w:r>
    </w:p>
    <w:p>
      <w:r>
        <w:t xml:space="preserve">Istu alas "Ko", sanoi nainen. Ei vain #Samarindassa ja #Yogyakarta, #Palembangissa minua kutsuttiin myös "Kokoksi". Suurin syy on varmasti se, että silmäni ovat hieman kapeat. Mutta ei se haittaa, nautin siitä. #Bugis #Banjar #Tionghoa".</w:t>
      </w:r>
    </w:p>
    <w:p>
      <w:r>
        <w:rPr>
          <w:b/>
          <w:u w:val="single"/>
        </w:rPr>
        <w:t xml:space="preserve">205997</w:t>
      </w:r>
    </w:p>
    <w:p>
      <w:r>
        <w:t xml:space="preserve">Alin itsessään on siisti �????</w:t>
      </w:r>
    </w:p>
    <w:p>
      <w:r>
        <w:rPr>
          <w:b/>
          <w:u w:val="single"/>
        </w:rPr>
        <w:t xml:space="preserve">205998</w:t>
      </w:r>
    </w:p>
    <w:p>
      <w:r>
        <w:t xml:space="preserve">Ihmiset valittavat Aniesin suorituksesta, joka ei ole pystynyt voittamaan tulvia. Heidän mukaansa entisen kuvernööri Ahokin johto on onnistunut kitkemään tulvat Jakartassa; Uutiset seuraavassa linkissä: JP Reader, kuka reagoi paremmin tulviin?; #JPollin</w:t>
      </w:r>
    </w:p>
    <w:p>
      <w:r>
        <w:rPr>
          <w:b/>
          <w:u w:val="single"/>
        </w:rPr>
        <w:t xml:space="preserve">205999</w:t>
      </w:r>
    </w:p>
    <w:p>
      <w:r>
        <w:t xml:space="preserve">Ehkä ateistit uskovat, että taivas ja helvetti ovat kylmiä keskellä.</w:t>
      </w:r>
    </w:p>
    <w:p>
      <w:r>
        <w:rPr>
          <w:b/>
          <w:u w:val="single"/>
        </w:rPr>
        <w:t xml:space="preserve">206000</w:t>
      </w:r>
    </w:p>
    <w:p>
      <w:r>
        <w:t xml:space="preserve">KÄYTTÄJÄ KÄYTTÄJÄ Sain juuri eilen tietää, että sissy eta trh wkwkwk'</w:t>
      </w:r>
    </w:p>
    <w:p>
      <w:r>
        <w:rPr>
          <w:b/>
          <w:u w:val="single"/>
        </w:rPr>
        <w:t xml:space="preserve">206001</w:t>
      </w:r>
    </w:p>
    <w:p>
      <w:r>
        <w:t xml:space="preserve">1. Kivlan Zen paljasti tänään iltapäivällä, että Prabowo siirsi hänelle rahaa, jotta hänet dramatisoitaisiin ILC:ssä, jotta msyrktin PKI-kysymys vahvistuisi ILCPKI:ssä.</w:t>
      </w:r>
    </w:p>
    <w:p>
      <w:r>
        <w:rPr>
          <w:b/>
          <w:u w:val="single"/>
        </w:rPr>
        <w:t xml:space="preserve">206002</w:t>
      </w:r>
    </w:p>
    <w:p>
      <w:r>
        <w:t xml:space="preserve">Tämä KÄYTTÄJÄ asuu KÄYTTÄJÄN kiinalaisten omistajien kanssa paloh bewokin kiinalaisten spongojen kautta.</w:t>
      </w:r>
    </w:p>
    <w:p>
      <w:r>
        <w:rPr>
          <w:b/>
          <w:u w:val="single"/>
        </w:rPr>
        <w:t xml:space="preserve">206003</w:t>
      </w:r>
    </w:p>
    <w:p>
      <w:r>
        <w:t xml:space="preserve">USER USER Edan. Gelem tak pisuhi?</w:t>
      </w:r>
    </w:p>
    <w:p>
      <w:r>
        <w:rPr>
          <w:b/>
          <w:u w:val="single"/>
        </w:rPr>
        <w:t xml:space="preserve">206004</w:t>
      </w:r>
    </w:p>
    <w:p>
      <w:r>
        <w:t xml:space="preserve">Karkottakaa vain Kiina Indonesiasta, joka pilaa tämän maan URL-osoitteen.</w:t>
      </w:r>
    </w:p>
    <w:p>
      <w:r>
        <w:rPr>
          <w:b/>
          <w:u w:val="single"/>
        </w:rPr>
        <w:t xml:space="preserve">206005</w:t>
      </w:r>
    </w:p>
    <w:p>
      <w:r>
        <w:t xml:space="preserve">RT USER: Mitä teen, kun pilluni muuttuu mutaiseksi?</w:t>
      </w:r>
    </w:p>
    <w:p>
      <w:r>
        <w:rPr>
          <w:b/>
          <w:u w:val="single"/>
        </w:rPr>
        <w:t xml:space="preserve">206006</w:t>
      </w:r>
    </w:p>
    <w:p>
      <w:r>
        <w:t xml:space="preserve">KÄYTTÄJÄ Nykyinen hallinto yrittää aivopestä sukupolvemme jättämään historian huomiotta...ikään kuin heidän isänsä olisi suuri ja heidät rinnastettaisiin jumalaan...Maapähkinähallitus on unohtanut nahkansa, ja siitä on tullut ulkomaalaisten ja kommunistikoirien palvoja....</w:t>
      </w:r>
    </w:p>
    <w:p>
      <w:r>
        <w:rPr>
          <w:b/>
          <w:u w:val="single"/>
        </w:rPr>
        <w:t xml:space="preserve">206007</w:t>
      </w:r>
    </w:p>
    <w:p>
      <w:r>
        <w:t xml:space="preserve">Pak Suyanto, SP3 KUR Bank Artha Graha Internationalin kumppani | Optimistinen tämän voimaannuttamisohjelman myötä. 142 ha mustaa riisiä ja 70 ha valkoista riisiä, kunkin lajikkeen potentiaalinen sato on 9 tonnia / ha kuivaa viljaa | Tämä ohjelma säilyttää myös Javan viljelijäyhteisön perinteet.</w:t>
      </w:r>
    </w:p>
    <w:p>
      <w:r>
        <w:rPr>
          <w:b/>
          <w:u w:val="single"/>
        </w:rPr>
        <w:t xml:space="preserve">206008</w:t>
      </w:r>
    </w:p>
    <w:p>
      <w:r>
        <w:t xml:space="preserve">Sen jälkeen, kun olen ollut +/- 7 vuotta käymättä lääkärissä. ;D: Hei Monika, mitä kuuluu? Missä olet ollut? Kuinka monta presidenttiä olet tavannut?</w:t>
      </w:r>
    </w:p>
    <w:p>
      <w:r>
        <w:rPr>
          <w:b/>
          <w:u w:val="single"/>
        </w:rPr>
        <w:t xml:space="preserve">206009</w:t>
      </w:r>
    </w:p>
    <w:p>
      <w:r>
        <w:t xml:space="preserve">Maallisen demokratian käsite tarvitsee maallisen valtion sen toteuttamiseksi: sopimus!!!! Sosialismikommunismin käsite tarvitsee kommunistisen valtion sen toteuttamiseksi: reilua!!!! Islamilainen Aqidah ja Sharia tarvitsevat Khilafahia ylläpitääkseen ja pannakseen sen täytäntöön: Hyvä!!!'</w:t>
      </w:r>
    </w:p>
    <w:p>
      <w:r>
        <w:rPr>
          <w:b/>
          <w:u w:val="single"/>
        </w:rPr>
        <w:t xml:space="preserve">206010</w:t>
      </w:r>
    </w:p>
    <w:p>
      <w:r>
        <w:t xml:space="preserve">Sedulur Ngajin kautta Allah sallii, että Gus Ipul Mbak Puti pääsee Itä-Jaavan kuvernööriksi ja apulaiskuvernööriksi; #SedulurNgajiKotaBatu; #SedulurNgajiJombang; #JombanGemerlap; KÄYTTÄJÄ; KÄYTTÄJÄ; KÄYTTÄJÄ; KÄYTTÄJÄ; Käyttäjä; Käyttäjä; Käyttäjä; Käyttäjä; Käyttäjä; Käyttäjä; Käyttäjä.</w:t>
      </w:r>
    </w:p>
    <w:p>
      <w:r>
        <w:rPr>
          <w:b/>
          <w:u w:val="single"/>
        </w:rPr>
        <w:t xml:space="preserve">206011</w:t>
      </w:r>
    </w:p>
    <w:p>
      <w:r>
        <w:t xml:space="preserve">KÄYTTÄJÄ Aivan kuten isäni\xf0\x9f\x98\x82\n\n'mikä soittaa? haluat nete?'"</w:t>
      </w:r>
    </w:p>
    <w:p>
      <w:r>
        <w:rPr>
          <w:b/>
          <w:u w:val="single"/>
        </w:rPr>
        <w:t xml:space="preserve">206012</w:t>
      </w:r>
    </w:p>
    <w:p>
      <w:r>
        <w:t xml:space="preserve">RI:n II DPR-komission Pilkada-työryhmä (Panja) teki tiistaina työvierailun Malangin kaupunkiin. Työkomitea haluaa tietää Malangin kaupungin vaaliprosessista. #NewsHighlightKBFM; ; ; Lähde : KÄYTTÄJÄ</w:t>
      </w:r>
    </w:p>
    <w:p>
      <w:r>
        <w:rPr>
          <w:b/>
          <w:u w:val="single"/>
        </w:rPr>
        <w:t xml:space="preserve">206013</w:t>
      </w:r>
    </w:p>
    <w:p>
      <w:r>
        <w:t xml:space="preserve">KÄYTTÄJÄ Kyllä, tämä on laatu kaaderin, tietämätön historiasta, tyhmä, mutta aina syyttää hallitusta, joten mitä olet edistänyt kansakunnan ??? \nAjattele !!!! \n älä ole lehmä pellolla cm syödä vain.</w:t>
      </w:r>
    </w:p>
    <w:p>
      <w:r>
        <w:rPr>
          <w:b/>
          <w:u w:val="single"/>
        </w:rPr>
        <w:t xml:space="preserve">206014</w:t>
      </w:r>
    </w:p>
    <w:p>
      <w:r>
        <w:t xml:space="preserve">Mistä muinaiset tiesivät, että banaanit voivat parantaa huimausta? \xe2\x80\x93 Koska apinoita tarkkailemalla ei koskaan huimaa.</w:t>
      </w:r>
    </w:p>
    <w:p>
      <w:r>
        <w:rPr>
          <w:b/>
          <w:u w:val="single"/>
        </w:rPr>
        <w:t xml:space="preserve">206015</w:t>
      </w:r>
    </w:p>
    <w:p>
      <w:r>
        <w:t xml:space="preserve">RT KÄYTTÄJÄ Anies-Sandin joukkue huh? Hitaasti tuoksuva tuoksu terxium ihmisiltä työskentelevät tiimissä ja 1 by 1 on alkanut tercydux bener kaikki</w:t>
      </w:r>
    </w:p>
    <w:p>
      <w:r>
        <w:rPr>
          <w:b/>
          <w:u w:val="single"/>
        </w:rPr>
        <w:t xml:space="preserve">206016</w:t>
      </w:r>
    </w:p>
    <w:p>
      <w:r>
        <w:t xml:space="preserve">USER Korppikotkan kukka? \xf0\x9f\x98\x86'</w:t>
      </w:r>
    </w:p>
    <w:p>
      <w:r>
        <w:rPr>
          <w:b/>
          <w:u w:val="single"/>
        </w:rPr>
        <w:t xml:space="preserve">206017</w:t>
      </w:r>
    </w:p>
    <w:p>
      <w:r>
        <w:t xml:space="preserve">KÄYTTÄJÄ Alay bat tai millainen sotilas sinä olet?!? Millainen sotilas sinä oikein olet?</w:t>
      </w:r>
    </w:p>
    <w:p>
      <w:r>
        <w:rPr>
          <w:b/>
          <w:u w:val="single"/>
        </w:rPr>
        <w:t xml:space="preserve">206018</w:t>
      </w:r>
    </w:p>
    <w:p>
      <w:r>
        <w:t xml:space="preserve">KÄYTTÄJÄ KÄYTTÄJÄ KÄYTTÄJÄ Bacot lu kampang'</w:t>
      </w:r>
    </w:p>
    <w:p>
      <w:r>
        <w:rPr>
          <w:b/>
          <w:u w:val="single"/>
        </w:rPr>
        <w:t xml:space="preserve">206019</w:t>
      </w:r>
    </w:p>
    <w:p>
      <w:r>
        <w:t xml:space="preserve">KÄYTTÄJÄ KÄYTTÄJÄ KÄYTTÄJÄ KÄYTTÄJÄ 'Aseng arse-licker.'</w:t>
      </w:r>
    </w:p>
    <w:p>
      <w:r>
        <w:rPr>
          <w:b/>
          <w:u w:val="single"/>
        </w:rPr>
        <w:t xml:space="preserve">206020</w:t>
      </w:r>
    </w:p>
    <w:p>
      <w:r>
        <w:t xml:space="preserve">Sinun epäjohdonmukaisuutesi on hassua.</w:t>
      </w:r>
    </w:p>
    <w:p>
      <w:r>
        <w:rPr>
          <w:b/>
          <w:u w:val="single"/>
        </w:rPr>
        <w:t xml:space="preserve">206021</w:t>
      </w:r>
    </w:p>
    <w:p>
      <w:r>
        <w:t xml:space="preserve">RT USER: \xe2\x80\x9c "Tule tänne koira" - Fanny\n\nSika lah, vatsa kipeä gelak\xf0\x9f\xa4\xa3 URL-osoite</w:t>
      </w:r>
    </w:p>
    <w:p>
      <w:r>
        <w:rPr>
          <w:b/>
          <w:u w:val="single"/>
        </w:rPr>
        <w:t xml:space="preserve">206022</w:t>
      </w:r>
    </w:p>
    <w:p>
      <w:r>
        <w:t xml:space="preserve">'MITÄ MINUN PITÄISI KERTOA KÄYTTÄJÄLLENI? Se on hyvä.</w:t>
      </w:r>
    </w:p>
    <w:p>
      <w:r>
        <w:rPr>
          <w:b/>
          <w:u w:val="single"/>
        </w:rPr>
        <w:t xml:space="preserve">206023</w:t>
      </w:r>
    </w:p>
    <w:p>
      <w:r>
        <w:t xml:space="preserve">'KÄYTTÄJÄ ON NIIN TYHMÄ'</w:t>
      </w:r>
    </w:p>
    <w:p>
      <w:r>
        <w:rPr>
          <w:b/>
          <w:u w:val="single"/>
        </w:rPr>
        <w:t xml:space="preserve">206024</w:t>
      </w:r>
    </w:p>
    <w:p>
      <w:r>
        <w:t xml:space="preserve">Abal2 papisto ei ole koskaan tyytyväinen ennen kuin heidän tehtävänsä on suoritettu Jokowin syrjäyttämiseksi ja naekin wowo.ahokin tapaus on vain välivaiheen doang.</w:t>
      </w:r>
    </w:p>
    <w:p>
      <w:r>
        <w:rPr>
          <w:b/>
          <w:u w:val="single"/>
        </w:rPr>
        <w:t xml:space="preserve">206025</w:t>
      </w:r>
    </w:p>
    <w:p>
      <w:r>
        <w:t xml:space="preserve">USER Wah wah wah wah wah wah, mikä kameli ymmärtää, jos online-onlenan'</w:t>
      </w:r>
    </w:p>
    <w:p>
      <w:r>
        <w:rPr>
          <w:b/>
          <w:u w:val="single"/>
        </w:rPr>
        <w:t xml:space="preserve">206026</w:t>
      </w:r>
    </w:p>
    <w:p>
      <w:r>
        <w:t xml:space="preserve">KÄYTTÄJÄ kyllä, jos sinulla ei ole rahaa, mitä haluat säästää anjir? säästää lehtiä?:('</w:t>
      </w:r>
    </w:p>
    <w:p>
      <w:r>
        <w:rPr>
          <w:b/>
          <w:u w:val="single"/>
        </w:rPr>
        <w:t xml:space="preserve">206027</w:t>
      </w:r>
    </w:p>
    <w:p>
      <w:r>
        <w:t xml:space="preserve">JCI avautui vahvemmin 6,303 tasolle</w:t>
      </w:r>
    </w:p>
    <w:p>
      <w:r>
        <w:rPr>
          <w:b/>
          <w:u w:val="single"/>
        </w:rPr>
        <w:t xml:space="preserve">206028</w:t>
      </w:r>
    </w:p>
    <w:p>
      <w:r>
        <w:t xml:space="preserve">KÄYTTÄJÄ KÄYTTÄJÄ KÄYTTÄJÄ KÄYTTÄJÄ KÄYTTÄJÄ Eh kunyuk, se joka otti umroh-varat, oletko vain hiljaa vai saitko ne?</w:t>
      </w:r>
    </w:p>
    <w:p>
      <w:r>
        <w:rPr>
          <w:b/>
          <w:u w:val="single"/>
        </w:rPr>
        <w:t xml:space="preserve">206029</w:t>
      </w:r>
    </w:p>
    <w:p>
      <w:r>
        <w:t xml:space="preserve">#nrp bacot bgt lo pada'</w:t>
      </w:r>
    </w:p>
    <w:p>
      <w:r>
        <w:rPr>
          <w:b/>
          <w:u w:val="single"/>
        </w:rPr>
        <w:t xml:space="preserve">206030</w:t>
      </w:r>
    </w:p>
    <w:p>
      <w:r>
        <w:t xml:space="preserve">Älä ole leveilevä... \Koska kukaan ei oikeasti välitä siitä, mitä esittelet. \Et saa kiitosta, mutta he sanovat 'KOTONA'."</w:t>
      </w:r>
    </w:p>
    <w:p>
      <w:r>
        <w:rPr>
          <w:b/>
          <w:u w:val="single"/>
        </w:rPr>
        <w:t xml:space="preserve">206031</w:t>
      </w:r>
    </w:p>
    <w:p>
      <w:r>
        <w:t xml:space="preserve">Kartini-päivänä Ibu Iriana kokoaa ministerien ja kuvernöörien vaimot Bogorin palatsiin.</w:t>
      </w:r>
    </w:p>
    <w:p>
      <w:r>
        <w:rPr>
          <w:b/>
          <w:u w:val="single"/>
        </w:rPr>
        <w:t xml:space="preserve">206032</w:t>
      </w:r>
    </w:p>
    <w:p>
      <w:r>
        <w:t xml:space="preserve">KÄYTTÄJÄ KÄYTTÄJÄ Jos se on vain kuva, kaltaisesi idiootti voi tehdä sen \xf0\x9f\x98\x82\xf0\x9f\x98\x82'</w:t>
      </w:r>
    </w:p>
    <w:p>
      <w:r>
        <w:rPr>
          <w:b/>
          <w:u w:val="single"/>
        </w:rPr>
        <w:t xml:space="preserve">206033</w:t>
      </w:r>
    </w:p>
    <w:p>
      <w:r>
        <w:t xml:space="preserve">KÄYTTÄJÄ hullu kimor eilen pääomitettu rakenne piirustus. mutta jos benzen nostaa kättäsi dah I bangke vittu muter muter.\n\nyA LU YANG SETAN'</w:t>
      </w:r>
    </w:p>
    <w:p>
      <w:r>
        <w:rPr>
          <w:b/>
          <w:u w:val="single"/>
        </w:rPr>
        <w:t xml:space="preserve">206034</w:t>
      </w:r>
    </w:p>
    <w:p>
      <w:r>
        <w:t xml:space="preserve">Jokowi on autoritaarinen, diktatorinen ja sortava kuten Orba. Kaipaan Suhartoa. Ennen pyysin vain rahaa, nyt minun on tehtävä töitä, töitä, töitä.</w:t>
      </w:r>
    </w:p>
    <w:p>
      <w:r>
        <w:rPr>
          <w:b/>
          <w:u w:val="single"/>
        </w:rPr>
        <w:t xml:space="preserve">206035</w:t>
      </w:r>
    </w:p>
    <w:p>
      <w:r>
        <w:t xml:space="preserve">Kommunismi on vallannut monia maita maailmassa. Kaakkois-Aasiassa lähes kaikki maat ovat joutuneet kommunistien käsiin.</w:t>
      </w:r>
    </w:p>
    <w:p>
      <w:r>
        <w:rPr>
          <w:b/>
          <w:u w:val="single"/>
        </w:rPr>
        <w:t xml:space="preserve">206036</w:t>
      </w:r>
    </w:p>
    <w:p>
      <w:r>
        <w:t xml:space="preserve">KÄYTTÄJÄ KÄYTTÄJÄ Käytän chara tuyul ngecampia, sitten haluan käyttää modeja, mutta sitten minut bannataan wkwkwk'</w:t>
      </w:r>
    </w:p>
    <w:p>
      <w:r>
        <w:rPr>
          <w:b/>
          <w:u w:val="single"/>
        </w:rPr>
        <w:t xml:space="preserve">206037</w:t>
      </w:r>
    </w:p>
    <w:p>
      <w:r>
        <w:t xml:space="preserve">USER USER Bani oplosan et halua tehdä demoa? Btw tämä on muslimien kirja lhoh ~</w:t>
      </w:r>
    </w:p>
    <w:p>
      <w:r>
        <w:rPr>
          <w:b/>
          <w:u w:val="single"/>
        </w:rPr>
        <w:t xml:space="preserve">206038</w:t>
      </w:r>
    </w:p>
    <w:p>
      <w:r>
        <w:t xml:space="preserve">KÄYTTÄJÄ ; Olette siis käyneet tiemaksupaikalla uuden järjestyksen jälkeen, kuvernööri Geb Anis ei ole koskaan ollut töissä, veli, eikä myöskään Soeharton tilalle tullut presidentti ole ollut töissä tähän päivään asti, joten te kaksi olette olleet töissä vain, te olette todella hyviä puhumaan.</w:t>
      </w:r>
    </w:p>
    <w:p>
      <w:r>
        <w:rPr>
          <w:b/>
          <w:u w:val="single"/>
        </w:rPr>
        <w:t xml:space="preserve">206039</w:t>
      </w:r>
    </w:p>
    <w:p>
      <w:r>
        <w:t xml:space="preserve">PDIP ei ole ilmoittanut Jokowin lentokoneen rahtaamisesta aiheutuneita kustannuksia. basic URL corruption</w:t>
      </w:r>
    </w:p>
    <w:p>
      <w:r>
        <w:rPr>
          <w:b/>
          <w:u w:val="single"/>
        </w:rPr>
        <w:t xml:space="preserve">206040</w:t>
      </w:r>
    </w:p>
    <w:p>
      <w:r>
        <w:t xml:space="preserve">Kaikki eivät ymmärrä, mitä sanon fanitytöistä ja niiden kätyreistä.</w:t>
      </w:r>
    </w:p>
    <w:p>
      <w:r>
        <w:rPr>
          <w:b/>
          <w:u w:val="single"/>
        </w:rPr>
        <w:t xml:space="preserve">206041</w:t>
      </w:r>
    </w:p>
    <w:p>
      <w:r>
        <w:t xml:space="preserve">RT KÄYTTÄJÄ KÄYTTÄJÄ CPNS-vakansseja ei ole olemassa SMA:n vastaavaa syrjintää Jokowin hallituksen toimesta</w:t>
      </w:r>
    </w:p>
    <w:p>
      <w:r>
        <w:rPr>
          <w:b/>
          <w:u w:val="single"/>
        </w:rPr>
        <w:t xml:space="preserve">206042</w:t>
      </w:r>
    </w:p>
    <w:p>
      <w:r>
        <w:t xml:space="preserve">AHOKEREILLE, JOTKA PELKÄÄVÄT KUOLEMAA, ON ABU JANDA FAKE UST, JOKA ON VALMIS RUKOILEMAAN AHOKEREIDEN JA JOKOWERIEN PUOLESTA.</w:t>
      </w:r>
    </w:p>
    <w:p>
      <w:r>
        <w:rPr>
          <w:b/>
          <w:u w:val="single"/>
        </w:rPr>
        <w:t xml:space="preserve">206043</w:t>
      </w:r>
    </w:p>
    <w:p>
      <w:r>
        <w:t xml:space="preserve">KÄYTTÄJÄ KÄYTTÄJÄ Lah xl geeky buh u,u'</w:t>
      </w:r>
    </w:p>
    <w:p>
      <w:r>
        <w:rPr>
          <w:b/>
          <w:u w:val="single"/>
        </w:rPr>
        <w:t xml:space="preserve">206044</w:t>
      </w:r>
    </w:p>
    <w:p>
      <w:r>
        <w:t xml:space="preserve">USER Cepet cepet cepet on lapsia ka ... Söpö näyttää siltä, että se on ihan vinossa hehehe \xf0\x9f\xa4\xa3\xf0\x9f\xa4\xa3'</w:t>
      </w:r>
    </w:p>
    <w:p>
      <w:r>
        <w:rPr>
          <w:b/>
          <w:u w:val="single"/>
        </w:rPr>
        <w:t xml:space="preserve">206045</w:t>
      </w:r>
    </w:p>
    <w:p>
      <w:r>
        <w:t xml:space="preserve">ovatko hänen lapsensa ja lapsenlapsensa juutalaisia vai kristittyjä?" Sano: "Tiedätkö sinä paremmin vai'</w:t>
      </w:r>
    </w:p>
    <w:p>
      <w:r>
        <w:rPr>
          <w:b/>
          <w:u w:val="single"/>
        </w:rPr>
        <w:t xml:space="preserve">206046</w:t>
      </w:r>
    </w:p>
    <w:p>
      <w:r>
        <w:t xml:space="preserve">Käskekää meidän käyttää Kiinan valuuttaa; Käskekää meidän käyttää Kiinan KW3-tuotteita; Käskekää meidän opetella Kiinan kieltä; Käskekää meidän olla Kiinan palvelijoita; Me olemme alkuasukkaita; Tämä on meidän maamme ja meidän veremme; Woiiii.... Ape lo ape lo .. ; Ngimpi lo .. ; #2019GantiPresiden ; #2019Ga</w:t>
      </w:r>
    </w:p>
    <w:p>
      <w:r>
        <w:rPr>
          <w:b/>
          <w:u w:val="single"/>
        </w:rPr>
        <w:t xml:space="preserve">206047</w:t>
      </w:r>
    </w:p>
    <w:p>
      <w:r>
        <w:t xml:space="preserve">KÄYTTÄJÄ He ovat voittaneet hallitsijat, tiedotusvälineet, rahoittajat ja peruselintarvikkeet Jakartan vaaleissa. He valmistautuvat voittamaan muilla alueilla. Jättäkää velkakuningas, KPK:n korruptoitunein poliittinen puolue, 600 biljoonan rupian arvoisen BLBI-korruption rahoittajat, huumekauppiaat, ulkomaalaiset työntekijät, kansalaistukien kierrättäjät, pankit ja muut korruptoituneet puolueet taaksenne.</w:t>
      </w:r>
    </w:p>
    <w:p>
      <w:r>
        <w:rPr>
          <w:b/>
          <w:u w:val="single"/>
        </w:rPr>
        <w:t xml:space="preserve">206048</w:t>
      </w:r>
    </w:p>
    <w:p>
      <w:r>
        <w:t xml:space="preserve"> Mikä tätä nynnyä vaivaa? Kunnes hänen äitinsä oli ewek sinä... sinunlaisesi aviottoman lapsen käytös on pelottavaa, eikö olekin? Jo hallituksen hattuja, ter</w:t>
      </w:r>
    </w:p>
    <w:p>
      <w:r>
        <w:rPr>
          <w:b/>
          <w:u w:val="single"/>
        </w:rPr>
        <w:t xml:space="preserve">206049</w:t>
      </w:r>
    </w:p>
    <w:p>
      <w:r>
        <w:t xml:space="preserve">KÄYTTÄJÄT OVAT HULLUJA, KOSKA HE EIVÄT OLE LUKIOLAISIA.</w:t>
      </w:r>
    </w:p>
    <w:p>
      <w:r>
        <w:rPr>
          <w:b/>
          <w:u w:val="single"/>
        </w:rPr>
        <w:t xml:space="preserve">206050</w:t>
      </w:r>
    </w:p>
    <w:p>
      <w:r>
        <w:t xml:space="preserve">KÄYTTÄJÄ yleisesti levai mah kompas ja media indonesia. kompas kautta aiman show haastateltiin terorian naapureita, kouluja, taloja jne. \n\nini mompas kristillinen media .. mitä kirkossa harrastaa niin'</w:t>
      </w:r>
    </w:p>
    <w:p>
      <w:r>
        <w:rPr>
          <w:b/>
          <w:u w:val="single"/>
        </w:rPr>
        <w:t xml:space="preserve">206051</w:t>
      </w:r>
    </w:p>
    <w:p>
      <w:r>
        <w:t xml:space="preserve">KÄYTTÄJÄ KÄYTTÄJÄ Kaga pinter2 neh regime !!!\n\nNyerah aja jos et voi työskennellä !!!\n\nLasten päiväkoti aja dah pinter maen mobile legend! Isä tahtoo olla bo'ongin mikä congor tämä on!!!"</w:t>
      </w:r>
    </w:p>
    <w:p>
      <w:r>
        <w:rPr>
          <w:b/>
          <w:u w:val="single"/>
        </w:rPr>
        <w:t xml:space="preserve">206052</w:t>
      </w:r>
    </w:p>
    <w:p>
      <w:r>
        <w:t xml:space="preserve">LBH:n Jakartan toimiston piiritys</w:t>
      </w:r>
    </w:p>
    <w:p>
      <w:r>
        <w:rPr>
          <w:b/>
          <w:u w:val="single"/>
        </w:rPr>
        <w:t xml:space="preserve">206053</w:t>
      </w:r>
    </w:p>
    <w:p>
      <w:r>
        <w:t xml:space="preserve">RT USER: KÄYTTÄJÄ KÄYTTÄJÄ Lha...Munirin murha tapahtui kenen aikakaudella? Kuka on Ka bin, joka kuului Jkw:n menestystiimiin vuoden 2014 presidentinvaaleissa?</w:t>
      </w:r>
    </w:p>
    <w:p>
      <w:r>
        <w:rPr>
          <w:b/>
          <w:u w:val="single"/>
        </w:rPr>
        <w:t xml:space="preserve">206054</w:t>
      </w:r>
    </w:p>
    <w:p>
      <w:r>
        <w:t xml:space="preserve">KÄYTTÄJÄ Cebong mana ngerti'</w:t>
      </w:r>
    </w:p>
    <w:p>
      <w:r>
        <w:rPr>
          <w:b/>
          <w:u w:val="single"/>
        </w:rPr>
        <w:t xml:space="preserve">206055</w:t>
      </w:r>
    </w:p>
    <w:p>
      <w:r>
        <w:t xml:space="preserve">KÄYTTÄJÄ KÄYTTÄJÄ KÄYTTÄJÄ KÄYTTÄJÄ KÄYTTÄJÄ /matiinipommi tyylikkäästi/'</w:t>
      </w:r>
    </w:p>
    <w:p>
      <w:r>
        <w:rPr>
          <w:b/>
          <w:u w:val="single"/>
        </w:rPr>
        <w:t xml:space="preserve">206056</w:t>
      </w:r>
    </w:p>
    <w:p>
      <w:r>
        <w:t xml:space="preserve">Toistaiseksi kaikki Indonesiassa tapahtuvat muut kuin käteisvaratapahtumat on kirjattu ulkomaisille osapuolille, joten ne ovat Nixon \n#ngobroltempon mukaan lukeneet kaiken yhteiskuntamme käyttäytymisen.</w:t>
      </w:r>
    </w:p>
    <w:p>
      <w:r>
        <w:rPr>
          <w:b/>
          <w:u w:val="single"/>
        </w:rPr>
        <w:t xml:space="preserve">206057</w:t>
      </w:r>
    </w:p>
    <w:p>
      <w:r>
        <w:t xml:space="preserve">RT KÄYTTÄJÄ KÄYTTÄJÄ MITÄ EROA ON ADID SM AIDIT. Aih perus jokowi jongos</w:t>
      </w:r>
    </w:p>
    <w:p>
      <w:r>
        <w:rPr>
          <w:b/>
          <w:u w:val="single"/>
        </w:rPr>
        <w:t xml:space="preserve">206058</w:t>
      </w:r>
    </w:p>
    <w:p>
      <w:r>
        <w:t xml:space="preserve">Voin kuvitella kohtauksen, jossa hän on ärsyyntynyt siitä, että raportin sisältö on sekaisin, aivan kuin sitä ei olisi muokattu.\n\n "Pitäisikö minun sanoa se, vai pitäisikö minun kyntää hänen tyttöystävänsä, jotta hän tietäisi itse?" URL</w:t>
      </w:r>
    </w:p>
    <w:p>
      <w:r>
        <w:rPr>
          <w:b/>
          <w:u w:val="single"/>
        </w:rPr>
        <w:t xml:space="preserve">206059</w:t>
      </w:r>
    </w:p>
    <w:p>
      <w:r>
        <w:t xml:space="preserve">IKAMI: Ganjarin runossa on rienauksen elementti.</w:t>
      </w:r>
    </w:p>
    <w:p>
      <w:r>
        <w:rPr>
          <w:b/>
          <w:u w:val="single"/>
        </w:rPr>
        <w:t xml:space="preserve">206060</w:t>
      </w:r>
    </w:p>
    <w:p>
      <w:r>
        <w:t xml:space="preserve">RT USER: Kyllä... Ahog ei sovi johtajaksi... Jumalanpilkkaaja pitäisi vangita!!! https:\/\/t.co\/YhhO40QWXS</w:t>
      </w:r>
    </w:p>
    <w:p>
      <w:r>
        <w:rPr>
          <w:b/>
          <w:u w:val="single"/>
        </w:rPr>
        <w:t xml:space="preserve">206061</w:t>
      </w:r>
    </w:p>
    <w:p>
      <w:r>
        <w:t xml:space="preserve">Miksi RAKIL RAKYAT ei anna hyvää esimerkkiä kansalleen sähkölaskun maksamisessa? ; Miksi sähköä ei makseta? ; Haluatteko syyttää JOKOWIa vaisusta TALOUDEN TASOSTA &amp; saada FADLI ZON ei maksa sähköä?</w:t>
      </w:r>
    </w:p>
    <w:p>
      <w:r>
        <w:rPr>
          <w:b/>
          <w:u w:val="single"/>
        </w:rPr>
        <w:t xml:space="preserve">206062</w:t>
      </w:r>
    </w:p>
    <w:p>
      <w:r>
        <w:t xml:space="preserve">Setya Novanto ei ole enää epäilty tuomarit pelkäävät, että heitä kaadetaan hapolla tai että he kuolevat äkillisesti kuten amerikkalaisessa URL-osoitteessa.</w:t>
      </w:r>
    </w:p>
    <w:p>
      <w:r>
        <w:rPr>
          <w:b/>
          <w:u w:val="single"/>
        </w:rPr>
        <w:t xml:space="preserve">206063</w:t>
      </w:r>
    </w:p>
    <w:p>
      <w:r>
        <w:t xml:space="preserve">RT USER: Tytöille... jos olet ollut pukeutunut tuntikausia, miehesi sanoo: "Pidän sinusta enemmän, kun olet tavallinen.</w:t>
      </w:r>
    </w:p>
    <w:p>
      <w:r>
        <w:rPr>
          <w:b/>
          <w:u w:val="single"/>
        </w:rPr>
        <w:t xml:space="preserve">206064</w:t>
      </w:r>
    </w:p>
    <w:p>
      <w:r>
        <w:t xml:space="preserve">Olkaa varovaisia, tällä kertaa se karkottaa Ahmadiyyan, myöhemmin kristinuskon, sitten buddhalaisuuden, hindulaisuuden ja sitten myös sunnit karkotetaan....</w:t>
      </w:r>
    </w:p>
    <w:p>
      <w:r>
        <w:rPr>
          <w:b/>
          <w:u w:val="single"/>
        </w:rPr>
        <w:t xml:space="preserve">206065</w:t>
      </w:r>
    </w:p>
    <w:p>
      <w:r>
        <w:t xml:space="preserve">RT USER: Useimmat haluavat naida äärimmilleen näin URL-osoite</w:t>
      </w:r>
    </w:p>
    <w:p>
      <w:r>
        <w:rPr>
          <w:b/>
          <w:u w:val="single"/>
        </w:rPr>
        <w:t xml:space="preserve">206066</w:t>
      </w:r>
    </w:p>
    <w:p>
      <w:r>
        <w:t xml:space="preserve">Kuka on mieluisin ehdokasparisi kuvernööriksi ja varakuvernööriksi Keski-Jaavan kuvernöörin avoimessa keskustelussa 2018 tänä iltana?</w:t>
      </w:r>
    </w:p>
    <w:p>
      <w:r>
        <w:rPr>
          <w:b/>
          <w:u w:val="single"/>
        </w:rPr>
        <w:t xml:space="preserve">206067</w:t>
      </w:r>
    </w:p>
    <w:p>
      <w:r>
        <w:t xml:space="preserve"/>
      </w:r>
    </w:p>
    <w:p>
      <w:r>
        <w:rPr>
          <w:b/>
          <w:u w:val="single"/>
        </w:rPr>
        <w:t xml:space="preserve">206068</w:t>
      </w:r>
    </w:p>
    <w:p>
      <w:r>
        <w:t xml:space="preserve">Hallituksen ei pitäisi suosia Bastiania. Me syrjäytämme Jokowin, jos hän ei osallistu ja estä AksiBelaIslania.</w:t>
      </w:r>
    </w:p>
    <w:p>
      <w:r>
        <w:rPr>
          <w:b/>
          <w:u w:val="single"/>
        </w:rPr>
        <w:t xml:space="preserve">206069</w:t>
      </w:r>
    </w:p>
    <w:p>
      <w:r>
        <w:t xml:space="preserve">Niin typerää.</w:t>
      </w:r>
    </w:p>
    <w:p>
      <w:r>
        <w:rPr>
          <w:b/>
          <w:u w:val="single"/>
        </w:rPr>
        <w:t xml:space="preserve">206070</w:t>
      </w:r>
    </w:p>
    <w:p>
      <w:r>
        <w:t xml:space="preserve">KÄYTTÄJÄ On hyvä naida sanoa'</w:t>
      </w:r>
    </w:p>
    <w:p>
      <w:r>
        <w:rPr>
          <w:b/>
          <w:u w:val="single"/>
        </w:rPr>
        <w:t xml:space="preserve">206071</w:t>
      </w:r>
    </w:p>
    <w:p>
      <w:r>
        <w:t xml:space="preserve">USER Cisol milloin menet naimisiin?'</w:t>
      </w:r>
    </w:p>
    <w:p>
      <w:r>
        <w:rPr>
          <w:b/>
          <w:u w:val="single"/>
        </w:rPr>
        <w:t xml:space="preserve">206072</w:t>
      </w:r>
    </w:p>
    <w:p>
      <w:r>
        <w:t xml:space="preserve">USER Vain tunti anjir wk'</w:t>
      </w:r>
    </w:p>
    <w:p>
      <w:r>
        <w:rPr>
          <w:b/>
          <w:u w:val="single"/>
        </w:rPr>
        <w:t xml:space="preserve">206073</w:t>
      </w:r>
    </w:p>
    <w:p>
      <w:r>
        <w:t xml:space="preserve">KÄYTTÄJÄ IYA KNTL MAKEA :)'</w:t>
      </w:r>
    </w:p>
    <w:p>
      <w:r>
        <w:rPr>
          <w:b/>
          <w:u w:val="single"/>
        </w:rPr>
        <w:t xml:space="preserve">206074</w:t>
      </w:r>
    </w:p>
    <w:p>
      <w:r>
        <w:t xml:space="preserve">KÄYTTÄJÄ KÄYTTÄJÄ KÄYTTÄJÄ KÄYTTÄJÄ KÄYTTÄJÄ KÄYTTÄJÄ KÄYTTÄJÄ KÄYTTÄJÄ KÄYTTÄJÄ KÄYTTÄJÄ KÄYTTÄJÄ lae, oletko syönyt valkosipulia, jonka on tuonut aseng gabener?</w:t>
      </w:r>
    </w:p>
    <w:p>
      <w:r>
        <w:rPr>
          <w:b/>
          <w:u w:val="single"/>
        </w:rPr>
        <w:t xml:space="preserve">206075</w:t>
      </w:r>
    </w:p>
    <w:p>
      <w:r>
        <w:t xml:space="preserve">RT KÄYTTÄJÄ KÄYTTÄJÄ Dudukan voi DPR entinen menkominfo mutta post hoax hadehhh rukous pak jokowi endut failpaham</w:t>
      </w:r>
    </w:p>
    <w:p>
      <w:r>
        <w:rPr>
          <w:b/>
          <w:u w:val="single"/>
        </w:rPr>
        <w:t xml:space="preserve">206076</w:t>
      </w:r>
    </w:p>
    <w:p>
      <w:r>
        <w:t xml:space="preserve">Waini.... loistava idea... voi motivoida virkamiehiä innostumaan enemmän.... sivutöistä virka-aikana... �????</w:t>
      </w:r>
    </w:p>
    <w:p>
      <w:r>
        <w:rPr>
          <w:b/>
          <w:u w:val="single"/>
        </w:rPr>
        <w:t xml:space="preserve">206077</w:t>
      </w:r>
    </w:p>
    <w:p>
      <w:r>
        <w:t xml:space="preserve">Nukuin 10 minuuttia yöunessa, ja minulla oli luonnoton tarve coveroida kappaleita. Hullu'</w:t>
      </w:r>
    </w:p>
    <w:p>
      <w:r>
        <w:rPr>
          <w:b/>
          <w:u w:val="single"/>
        </w:rPr>
        <w:t xml:space="preserve">206078</w:t>
      </w:r>
    </w:p>
    <w:p>
      <w:r>
        <w:t xml:space="preserve">KÄYTTÄJÄ sanoi ystävällesi, että lipun ostamisen sijasta sinun on parempi ostaa minulle bensiiniä, koska sanoit, että moottoripyörä tankataan vain aer aoa' -öljyä käyttäen.</w:t>
      </w:r>
    </w:p>
    <w:p>
      <w:r>
        <w:rPr>
          <w:b/>
          <w:u w:val="single"/>
        </w:rPr>
        <w:t xml:space="preserve">206079</w:t>
      </w:r>
    </w:p>
    <w:p>
      <w:r>
        <w:t xml:space="preserve">Lähes joka vuosi he sanovat, että heidän iOS:nsä on loistava. Mutta mitä nyt tapahtuu? Ei ole mitään järkeä ostaa iPhonea juutalaishintaan, mutta loppu on niin pettymys.</w:t>
      </w:r>
    </w:p>
    <w:p>
      <w:r>
        <w:rPr>
          <w:b/>
          <w:u w:val="single"/>
        </w:rPr>
        <w:t xml:space="preserve">206080</w:t>
      </w:r>
    </w:p>
    <w:p>
      <w:r>
        <w:t xml:space="preserve">KÄYTTÄJÄ KÄYTTÄJÄ KÄYTTÄJÄ KÄYTTÄJÄ KÄYTTÄJÄ KÄYTTÄJÄ KÄYTTÄJÄ Cebong emang tolol, climax with hoax news'</w:t>
      </w:r>
    </w:p>
    <w:p>
      <w:r>
        <w:rPr>
          <w:b/>
          <w:u w:val="single"/>
        </w:rPr>
        <w:t xml:space="preserve">206081</w:t>
      </w:r>
    </w:p>
    <w:p>
      <w:r>
        <w:t xml:space="preserve">KÄYTTÄJÄ Kävin yksityistä katolista koulua, menin julkiseen kouluun ja esittäydyin katolilaiseksi. Sitten luokanopettajani sanoi: "Ai, ei-muslimi". Vastasin: "Kyllä äiti, olen katolilainen". Hän vastasi jälleen: "Lha iyo, ei-muslimi".\n\n En tiedä, olen katolilainen.</w:t>
      </w:r>
    </w:p>
    <w:p>
      <w:r>
        <w:rPr>
          <w:b/>
          <w:u w:val="single"/>
        </w:rPr>
        <w:t xml:space="preserve">206082</w:t>
      </w:r>
    </w:p>
    <w:p>
      <w:r>
        <w:t xml:space="preserve">USER Hurraa... Yksi Cebong on Uncle Samissa... Kuinka voit om'</w:t>
      </w:r>
    </w:p>
    <w:p>
      <w:r>
        <w:rPr>
          <w:b/>
          <w:u w:val="single"/>
        </w:rPr>
        <w:t xml:space="preserve">206083</w:t>
      </w:r>
    </w:p>
    <w:p>
      <w:r>
        <w:t xml:space="preserve">KÄYTTÄJÄ olemme anti-stooge-linja, ei tarvitse koar2 mutta todellisuus toiminnan kautta puhuu hyvin voimakkaasti #2019TetapJokowi'</w:t>
      </w:r>
    </w:p>
    <w:p>
      <w:r>
        <w:rPr>
          <w:b/>
          <w:u w:val="single"/>
        </w:rPr>
        <w:t xml:space="preserve">206084</w:t>
      </w:r>
    </w:p>
    <w:p>
      <w:r>
        <w:t xml:space="preserve">KÄYTTÄJÄ Kasvosi ovat kuin apinan, makakin tai sian perse.</w:t>
      </w:r>
    </w:p>
    <w:p>
      <w:r>
        <w:rPr>
          <w:b/>
          <w:u w:val="single"/>
        </w:rPr>
        <w:t xml:space="preserve">206085</w:t>
      </w:r>
    </w:p>
    <w:p>
      <w:r>
        <w:t xml:space="preserve">RT USER: UUSI LINKKI! Tämä on uusi Alkuperäinen Bapak Indo, joka katsoo jatkaa ngaceng apalgi jos lataat koko videon alusta\xe2\x80\xa6'</w:t>
      </w:r>
    </w:p>
    <w:p>
      <w:r>
        <w:rPr>
          <w:b/>
          <w:u w:val="single"/>
        </w:rPr>
        <w:t xml:space="preserve">206086</w:t>
      </w:r>
    </w:p>
    <w:p>
      <w:r>
        <w:t xml:space="preserve">KÄYTTÄJÄ KÄYTTÄJÄ KÄYTTÄJÄ KÄYTTÄJÄ KÄYTTÄJÄ KÄYTTÄJÄ KÄYTTÄJÄ KÄYTTÄJÄ MITÄ HELVETTIÄ ON LUH CEBONG BANGSAD.</w:t>
      </w:r>
    </w:p>
    <w:p>
      <w:r>
        <w:rPr>
          <w:b/>
          <w:u w:val="single"/>
        </w:rPr>
        <w:t xml:space="preserve">206087</w:t>
      </w:r>
    </w:p>
    <w:p>
      <w:r>
        <w:t xml:space="preserve">USER Rupian ennustetaan olevan estynyt vahvistua Vielä hieman sentimentti posi</w:t>
      </w:r>
    </w:p>
    <w:p>
      <w:r>
        <w:rPr>
          <w:b/>
          <w:u w:val="single"/>
        </w:rPr>
        <w:t xml:space="preserve">206088</w:t>
      </w:r>
    </w:p>
    <w:p>
      <w:r>
        <w:t xml:space="preserve">Olin melkein lyödä vekottimen kiinni, eeee kauppa on rikki.\n\xf0\x9f\x98\xa4'</w:t>
      </w:r>
    </w:p>
    <w:p>
      <w:r>
        <w:rPr>
          <w:b/>
          <w:u w:val="single"/>
        </w:rPr>
        <w:t xml:space="preserve">206089</w:t>
      </w:r>
    </w:p>
    <w:p>
      <w:r>
        <w:t xml:space="preserve">Lopulta päätin soveltaa sitä rukouksen muodossa. Rukoilin innokkaasti, että Allah ohjaisi minua loukanneen henkilön tajuamaan virheensä. Mutta se tuntuu haluttomalta, jos hän saa hyvän rukouksen tästä suusta, koska per</w:t>
      </w:r>
    </w:p>
    <w:p>
      <w:r>
        <w:rPr>
          <w:b/>
          <w:u w:val="single"/>
        </w:rPr>
        <w:t xml:space="preserve">206090</w:t>
      </w:r>
    </w:p>
    <w:p>
      <w:r>
        <w:t xml:space="preserve">Maa on velkaantunut, mutta politiikka on tuhlailevaa ; ; ; #2019GantiPresiden #2019PresidenBaru; ; ; ; Hallitus budjetoi 300 miljoonaa rupiaa ulkomaisten luennoitsijoiden palkkoihin.</w:t>
      </w:r>
    </w:p>
    <w:p>
      <w:r>
        <w:rPr>
          <w:b/>
          <w:u w:val="single"/>
        </w:rPr>
        <w:t xml:space="preserve">206091</w:t>
      </w:r>
    </w:p>
    <w:p>
      <w:r>
        <w:t xml:space="preserve">KÄYTTÄJÄ Bani kampret kyllä, näin on vallanhimo, sitten korruptio seurakunnassa, kuten Sumutin kuvernöörin pks:n kaaderin USER'.</w:t>
      </w:r>
    </w:p>
    <w:p>
      <w:r>
        <w:rPr>
          <w:b/>
          <w:u w:val="single"/>
        </w:rPr>
        <w:t xml:space="preserve">206092</w:t>
      </w:r>
    </w:p>
    <w:p>
      <w:r>
        <w:t xml:space="preserve">Herää-syö-syö-syö-syö-nuku. Mnton.</w:t>
      </w:r>
    </w:p>
    <w:p>
      <w:r>
        <w:rPr>
          <w:b/>
          <w:u w:val="single"/>
        </w:rPr>
        <w:t xml:space="preserve">206093</w:t>
      </w:r>
    </w:p>
    <w:p>
      <w:r>
        <w:t xml:space="preserve">Entisen merenkulkualan koordinoivan ministerin mukaan hän on se, joka ansaitsee olla presidentti Jokowin tilalle ja pelastaa kansakunnan; Lue lisää: #Pilpres2019 #KataMereka</w:t>
      </w:r>
    </w:p>
    <w:p>
      <w:r>
        <w:rPr>
          <w:b/>
          <w:u w:val="single"/>
        </w:rPr>
        <w:t xml:space="preserve">206094</w:t>
      </w:r>
    </w:p>
    <w:p>
      <w:r>
        <w:t xml:space="preserve">KÄYTTÄJÄ Pointti on se, että PKS:n on oltava väärässä.\n Vaikka se olisi oikeassa, sen on oltava väärässä...\nSe on tadpolin aivot.\n Joten pidämme #2019GantiPresiden'</w:t>
      </w:r>
    </w:p>
    <w:p>
      <w:r>
        <w:rPr>
          <w:b/>
          <w:u w:val="single"/>
        </w:rPr>
        <w:t xml:space="preserve">206095</w:t>
      </w:r>
    </w:p>
    <w:p>
      <w:r>
        <w:t xml:space="preserve">KÄYTTÄJÄ KÄYTTÄJÄ KOMMUNISTIKOIRAT haukkuvat yhteen ääneen'</w:t>
      </w:r>
    </w:p>
    <w:p>
      <w:r>
        <w:rPr>
          <w:b/>
          <w:u w:val="single"/>
        </w:rPr>
        <w:t xml:space="preserve">206096</w:t>
      </w:r>
    </w:p>
    <w:p>
      <w:r>
        <w:t xml:space="preserve">KÄYTTÄJÄ Btw siskoni myös, hyvin valkoinen kuin ulkopuolinen, jossa siristää taas astaghfirullah onneksi mopsi.'.</w:t>
      </w:r>
    </w:p>
    <w:p>
      <w:r>
        <w:rPr>
          <w:b/>
          <w:u w:val="single"/>
        </w:rPr>
        <w:t xml:space="preserve">206097</w:t>
      </w:r>
    </w:p>
    <w:p>
      <w:r>
        <w:t xml:space="preserve">Pimppini on jo märkä, pam, tule veli sisään, en kestä sitä enää, ah ah ah ah</w:t>
      </w:r>
    </w:p>
    <w:p>
      <w:r>
        <w:rPr>
          <w:b/>
          <w:u w:val="single"/>
        </w:rPr>
        <w:t xml:space="preserve">206098</w:t>
      </w:r>
    </w:p>
    <w:p>
      <w:r>
        <w:t xml:space="preserve">PASKIAINEN, ETKÖ VIELÄKÄÄN OLE KORJANNUT SITÄ HITON VERKKOA? ETKÖ KUITENKAAN OLE TÖISSÄ? ÄLÄ OLE ÄMMÄ! KALLIIT TILAT, JOISSA ON RUNSAASTI SIKAKOIRIA! USER'</w:t>
      </w:r>
    </w:p>
    <w:p>
      <w:r>
        <w:rPr>
          <w:b/>
          <w:u w:val="single"/>
        </w:rPr>
        <w:t xml:space="preserve">206099</w:t>
      </w:r>
    </w:p>
    <w:p>
      <w:r>
        <w:t xml:space="preserve">Helikopteri, jossa oli Kiinan kansalaisia, putosi Morowalissa, Keski-Sulawesissa; ; Want 2019 soon euy... ; Can't wait #2019GantiPresiden; ;</w:t>
      </w:r>
    </w:p>
    <w:p>
      <w:r>
        <w:rPr>
          <w:b/>
          <w:u w:val="single"/>
        </w:rPr>
        <w:t xml:space="preserve">206100</w:t>
      </w:r>
    </w:p>
    <w:p>
      <w:r>
        <w:t xml:space="preserve">USER Väittää olevansa muslimi mutta katsoo kafirijalkapalloa hahaha tekopyhää loh.\nJokowi on samanlainen kuin minä. Koko kuukausi en halua katsoa jalkapalloa. Paitsi maajoukkue ja persija.\nBerak you mencret tong'</w:t>
      </w:r>
    </w:p>
    <w:p>
      <w:r>
        <w:rPr>
          <w:b/>
          <w:u w:val="single"/>
        </w:rPr>
        <w:t xml:space="preserve">206101</w:t>
      </w:r>
    </w:p>
    <w:p>
      <w:r>
        <w:t xml:space="preserve"/>
      </w:r>
    </w:p>
    <w:p>
      <w:r>
        <w:rPr>
          <w:b/>
          <w:u w:val="single"/>
        </w:rPr>
        <w:t xml:space="preserve">206102</w:t>
      </w:r>
    </w:p>
    <w:p>
      <w:r>
        <w:t xml:space="preserve">KÄYTTÄJÄ monet, jotka ovat krokotiileja?'</w:t>
      </w:r>
    </w:p>
    <w:p>
      <w:r>
        <w:rPr>
          <w:b/>
          <w:u w:val="single"/>
        </w:rPr>
        <w:t xml:space="preserve">206103</w:t>
      </w:r>
    </w:p>
    <w:p>
      <w:r>
        <w:t xml:space="preserve">KÄYTTÄJÄ Presidentti cebong "jokowi"</w:t>
      </w:r>
    </w:p>
    <w:p>
      <w:r>
        <w:rPr>
          <w:b/>
          <w:u w:val="single"/>
        </w:rPr>
        <w:t xml:space="preserve">206104</w:t>
      </w:r>
    </w:p>
    <w:p>
      <w:r>
        <w:t xml:space="preserve">KÄYTTÄJÄ Eug luuli sitä biljardikopin pöytäliinaksi...'.</w:t>
      </w:r>
    </w:p>
    <w:p>
      <w:r>
        <w:rPr>
          <w:b/>
          <w:u w:val="single"/>
        </w:rPr>
        <w:t xml:space="preserve">206105</w:t>
      </w:r>
    </w:p>
    <w:p>
      <w:r>
        <w:t xml:space="preserve">On myös hieman pelottavaa saada hymyilyä tuntemattomalta'</w:t>
      </w:r>
    </w:p>
    <w:p>
      <w:r>
        <w:rPr>
          <w:b/>
          <w:u w:val="single"/>
        </w:rPr>
        <w:t xml:space="preserve">206106</w:t>
      </w:r>
    </w:p>
    <w:p>
      <w:r>
        <w:t xml:space="preserve">Etnosentrismi: asenne, jossa omaa kulttuuria pidetään parhaana ja muita kulttuureja halveksutaan.</w:t>
      </w:r>
    </w:p>
    <w:p>
      <w:r>
        <w:rPr>
          <w:b/>
          <w:u w:val="single"/>
        </w:rPr>
        <w:t xml:space="preserve">206107</w:t>
      </w:r>
    </w:p>
    <w:p>
      <w:r>
        <w:t xml:space="preserve">KÄYTTÄJÄ jos uskova huijaa laki on halal se ei ole mahdollista protestoida Bani micin'</w:t>
      </w:r>
    </w:p>
    <w:p>
      <w:r>
        <w:rPr>
          <w:b/>
          <w:u w:val="single"/>
        </w:rPr>
        <w:t xml:space="preserve">206108</w:t>
      </w:r>
    </w:p>
    <w:p>
      <w:r>
        <w:t xml:space="preserve">KÄYTTÄJÄ Tapa tyhjentää moskeija uskovista, tyypillinen kommunistinen tapa... \xf0\x9f\xa4\x94'</w:t>
      </w:r>
    </w:p>
    <w:p>
      <w:r>
        <w:rPr>
          <w:b/>
          <w:u w:val="single"/>
        </w:rPr>
        <w:t xml:space="preserve">206109</w:t>
      </w:r>
    </w:p>
    <w:p>
      <w:r>
        <w:t xml:space="preserve">Hari Tanu vain potkaisi hänet ulos, eikö niin, kiinalaiset?</w:t>
      </w:r>
    </w:p>
    <w:p>
      <w:r>
        <w:rPr>
          <w:b/>
          <w:u w:val="single"/>
        </w:rPr>
        <w:t xml:space="preserve">206110</w:t>
      </w:r>
    </w:p>
    <w:p>
      <w:r>
        <w:t xml:space="preserve">KÄYTTÄJÄ kuin tämä idioottimainen platypus, kun hänelle annetaan ilmaa.</w:t>
      </w:r>
    </w:p>
    <w:p>
      <w:r>
        <w:rPr>
          <w:b/>
          <w:u w:val="single"/>
        </w:rPr>
        <w:t xml:space="preserve">206111</w:t>
      </w:r>
    </w:p>
    <w:p>
      <w:r>
        <w:t xml:space="preserve">Koraani ja Raamattu ovat pyhiä kirjoja, on aika kannattajien, keitä sitten olettekin, puolustaa pyhiä kirjojaan Rockyn kaltaisia ateisteja vastaan (",)</w:t>
      </w:r>
    </w:p>
    <w:p>
      <w:r>
        <w:rPr>
          <w:b/>
          <w:u w:val="single"/>
        </w:rPr>
        <w:t xml:space="preserve">206112</w:t>
      </w:r>
    </w:p>
    <w:p>
      <w:r>
        <w:t xml:space="preserve">KÄYTTÄJÄ Minulle on eräs kysymys, kun demonit ilmestyvät vaatteissaan talon lähelle...miksi he käyttävät sateenvarjoja \xf0\x9f\x98\x85 miksi demonit pelkäävät tihkusadetta?'</w:t>
      </w:r>
    </w:p>
    <w:p>
      <w:r>
        <w:rPr>
          <w:b/>
          <w:u w:val="single"/>
        </w:rPr>
        <w:t xml:space="preserve">206113</w:t>
      </w:r>
    </w:p>
    <w:p>
      <w:r>
        <w:t xml:space="preserve">Miksi helvetissä ... "Länsi-Kalimantanin pöytäliinan viljelijät eivät hyväksy tappiota. Jos häviäjä liittyy sotaan, näin käy.\n (Pornokuvernööriehdokasta tuetaan)'</w:t>
      </w:r>
    </w:p>
    <w:p>
      <w:r>
        <w:rPr>
          <w:b/>
          <w:u w:val="single"/>
        </w:rPr>
        <w:t xml:space="preserve">206114</w:t>
      </w:r>
    </w:p>
    <w:p>
      <w:r>
        <w:t xml:space="preserve">KÄYTTÄJÄ KÄYTTÄJÄ Uusi myös tuker rengas jo kysyi ruokaa /sipitin silmät / käännä vähän, että silmä ron, siristää oikealle'</w:t>
      </w:r>
    </w:p>
    <w:p>
      <w:r>
        <w:rPr>
          <w:b/>
          <w:u w:val="single"/>
        </w:rPr>
        <w:t xml:space="preserve">206115</w:t>
      </w:r>
    </w:p>
    <w:p>
      <w:r>
        <w:t xml:space="preserve">On hämmästyttävää, miten joku, joka oli kerran vain tuntematon, voi yhtäkkiä tulla yhtä merkitykselliseksi kuin sinä.</w:t>
      </w:r>
    </w:p>
    <w:p>
      <w:r>
        <w:rPr>
          <w:b/>
          <w:u w:val="single"/>
        </w:rPr>
        <w:t xml:space="preserve">206116</w:t>
      </w:r>
    </w:p>
    <w:p>
      <w:r>
        <w:t xml:space="preserve">USER Skrng taas kallis haha mmg harg yahudi'</w:t>
      </w:r>
    </w:p>
    <w:p>
      <w:r>
        <w:rPr>
          <w:b/>
          <w:u w:val="single"/>
        </w:rPr>
        <w:t xml:space="preserve">206117</w:t>
      </w:r>
    </w:p>
    <w:p>
      <w:r>
        <w:t xml:space="preserve"/>
      </w:r>
    </w:p>
    <w:p>
      <w:r>
        <w:rPr>
          <w:b/>
          <w:u w:val="single"/>
        </w:rPr>
        <w:t xml:space="preserve">206118</w:t>
      </w:r>
    </w:p>
    <w:p>
      <w:r>
        <w:t xml:space="preserve">KÄYTTÄJÄ KÄYTTÄJÄ Sain juuri selville, että on olemassa talouden presidentti, joka valitsee menkosi.</w:t>
      </w:r>
    </w:p>
    <w:p>
      <w:r>
        <w:rPr>
          <w:b/>
          <w:u w:val="single"/>
        </w:rPr>
        <w:t xml:space="preserve">206119</w:t>
      </w:r>
    </w:p>
    <w:p>
      <w:r>
        <w:t xml:space="preserve">Tutkimusten mukaan savukkeiden kulutuksen aiheuttamat makrotaloudelliset tappiot olivat Indonesiassa vuonna 2015 lähes 600 biljoonaa IDR.</w:t>
      </w:r>
    </w:p>
    <w:p>
      <w:r>
        <w:rPr>
          <w:b/>
          <w:u w:val="single"/>
        </w:rPr>
        <w:t xml:space="preserve">206120</w:t>
      </w:r>
    </w:p>
    <w:p>
      <w:r>
        <w:t xml:space="preserve">Jos pyhä kirja on fiktiivinen, mitä Jakartan vaaleissa mielenosoittajat puolustivat?</w:t>
      </w:r>
    </w:p>
    <w:p>
      <w:r>
        <w:rPr>
          <w:b/>
          <w:u w:val="single"/>
        </w:rPr>
        <w:t xml:space="preserve">206121</w:t>
      </w:r>
    </w:p>
    <w:p>
      <w:r>
        <w:t xml:space="preserve">KÄYTTÄJÄ KÄYTTÄJÄ Pointti on se, että Kiinaa ei aina tarvitse nähdä negatiivisesti, mikä on valitettavaa, Kiinaan Indonesiaan vaikuttaa myös yhteiskuntamme, joka on aina herkkä Kiinaa kohtaan, dikit dikit PKI dikit dikit PKI, aivan niin, se on pääpaino campnye kubu abang unt unt</w:t>
      </w:r>
    </w:p>
    <w:p>
      <w:r>
        <w:rPr>
          <w:b/>
          <w:u w:val="single"/>
        </w:rPr>
        <w:t xml:space="preserve">206122</w:t>
      </w:r>
    </w:p>
    <w:p>
      <w:r>
        <w:t xml:space="preserve">KÄYTTÄJÄ KÄYTTÄJÄ Kommunistinen hallinto tulkaa ihmisten oikeudet tehkää valintanne tämän maan paremman johtajan puolesta oikeuksia käsittelette te RI:n kansa \xe2\x9c\x8a\xf0\x9f\x8f\xbbparpol vs. RI:n kansa kaikki vallan oikeudet \xe2\x9c\x8a\xf0\x9f\x9f\x9f\xxbb</w:t>
      </w:r>
    </w:p>
    <w:p>
      <w:r>
        <w:rPr>
          <w:b/>
          <w:u w:val="single"/>
        </w:rPr>
        <w:t xml:space="preserve">206123</w:t>
      </w:r>
    </w:p>
    <w:p>
      <w:r>
        <w:t xml:space="preserve">USER USER USER USER USER USER USER USER USER USER USER USER USER USER USER USER USER USER USER USER USER USER USER USER USER USER USER USER USER USER USER USER USER USER USER Am</w:t>
      </w:r>
    </w:p>
    <w:p>
      <w:r>
        <w:rPr>
          <w:b/>
          <w:u w:val="single"/>
        </w:rPr>
        <w:t xml:space="preserve">206124</w:t>
      </w:r>
    </w:p>
    <w:p>
      <w:r>
        <w:t xml:space="preserve">\n\nRoolit:\nWW, kyläläinen, lääkäri, näkijä, noita. \n\nPahoittelen, etten ole...</w:t>
      </w:r>
    </w:p>
    <w:p>
      <w:r>
        <w:rPr>
          <w:b/>
          <w:u w:val="single"/>
        </w:rPr>
        <w:t xml:space="preserve">206125</w:t>
      </w:r>
    </w:p>
    <w:p>
      <w:r>
        <w:t xml:space="preserve">KÄYTTÄJÄ Joka valitsee cebong brain IQ 200 sekolam'</w:t>
      </w:r>
    </w:p>
    <w:p>
      <w:r>
        <w:rPr>
          <w:b/>
          <w:u w:val="single"/>
        </w:rPr>
        <w:t xml:space="preserve">206126</w:t>
      </w:r>
    </w:p>
    <w:p>
      <w:r>
        <w:t xml:space="preserve">KÄYTTÄJÄ Se, mitä tulee ulos, on aiemmin syömäsi ruoan tähteet.</w:t>
      </w:r>
    </w:p>
    <w:p>
      <w:r>
        <w:rPr>
          <w:b/>
          <w:u w:val="single"/>
        </w:rPr>
        <w:t xml:space="preserve">206127</w:t>
      </w:r>
    </w:p>
    <w:p>
      <w:r>
        <w:t xml:space="preserve"/>
      </w:r>
    </w:p>
    <w:p>
      <w:r>
        <w:rPr>
          <w:b/>
          <w:u w:val="single"/>
        </w:rPr>
        <w:t xml:space="preserve">206128</w:t>
      </w:r>
    </w:p>
    <w:p>
      <w:r>
        <w:t xml:space="preserve"> Hemmetin siat. Se on paljon sopivampaa</w:t>
      </w:r>
    </w:p>
    <w:p>
      <w:r>
        <w:rPr>
          <w:b/>
          <w:u w:val="single"/>
        </w:rPr>
        <w:t xml:space="preserve">206129</w:t>
      </w:r>
    </w:p>
    <w:p>
      <w:r>
        <w:t xml:space="preserve">MUI Polemic: Älkää hyökätkö ulamaa vastaan | KH. Bachtiar Nasir</w:t>
      </w:r>
    </w:p>
    <w:p>
      <w:r>
        <w:rPr>
          <w:b/>
          <w:u w:val="single"/>
        </w:rPr>
        <w:t xml:space="preserve">206130</w:t>
      </w:r>
    </w:p>
    <w:p>
      <w:r>
        <w:t xml:space="preserve">HALLO, teidän pimensivinne. Lele ja rien, toivottavasti kestävä yaa pidetään poissa pelakorista ja sen kätyreistä. Sitten myös rakastatte toisianne enemmän ja ymmärrätte toisianne. Itu aja yaa\xf0\x9f\x91\x8c\xf0\x9f\x91\x8c\n#AELIEN1STMENSIVE'</w:t>
      </w:r>
    </w:p>
    <w:p>
      <w:r>
        <w:rPr>
          <w:b/>
          <w:u w:val="single"/>
        </w:rPr>
        <w:t xml:space="preserve">206131</w:t>
      </w:r>
    </w:p>
    <w:p>
      <w:r>
        <w:t xml:space="preserve">KÄYTTÄJÄ KÄYTTÄJÄ KÄYTTÄJÄ KÄYTTÄJÄ Mikä valtavirran aseng-media haluaa raportoida kyain/ulaman mielipiteet/äänet suoraviivaisesti, jotta niitä ei kuulla kansallisella tasolla..\n\n#SaveNU'</w:t>
      </w:r>
    </w:p>
    <w:p>
      <w:r>
        <w:rPr>
          <w:b/>
          <w:u w:val="single"/>
        </w:rPr>
        <w:t xml:space="preserve">206132</w:t>
      </w:r>
    </w:p>
    <w:p>
      <w:r>
        <w:t xml:space="preserve">WASPADA !!!!! Ahoker, kommunistien kätyrit ja heidän tiedotusvälineensä yrittävät jakaa muslimeja 299-tapahtuman aikana! Aksi299</w:t>
      </w:r>
    </w:p>
    <w:p>
      <w:r>
        <w:rPr>
          <w:b/>
          <w:u w:val="single"/>
        </w:rPr>
        <w:t xml:space="preserve">206133</w:t>
      </w:r>
    </w:p>
    <w:p>
      <w:r>
        <w:t xml:space="preserve">KÄYTTÄJÄ ...Olen niin juntti, etten pysty siihen :('</w:t>
      </w:r>
    </w:p>
    <w:p>
      <w:r>
        <w:rPr>
          <w:b/>
          <w:u w:val="single"/>
        </w:rPr>
        <w:t xml:space="preserve">206134</w:t>
      </w:r>
    </w:p>
    <w:p>
      <w:r>
        <w:t xml:space="preserve">älkää antako vieraiden kulttuurien tuhota monimuotoisuutta. yksi indonesialaisen kulttuurin muoto on suvaitsevaisuus, nimittäin keskinäinen kunnioitus toisiamme kohtaan #RakyatMauJokowi2019 #Jokowi2Periode #VIV4JOKOWI #2019JokowiLagi #salam2periode #StopHoax #hoax #T3tapJokowi ?</w:t>
      </w:r>
    </w:p>
    <w:p>
      <w:r>
        <w:rPr>
          <w:b/>
          <w:u w:val="single"/>
        </w:rPr>
        <w:t xml:space="preserve">206135</w:t>
      </w:r>
    </w:p>
    <w:p>
      <w:r>
        <w:t xml:space="preserve">KÄYTTÄJÄN TIEDOT: 29. marraskuuta 1947 Yhdistyneet Kansakunnat päätti lopettaa Britannian mandaatin Palestiinassa. YK:n päätöslauselmalla 181, jota 33 maata kannatti, 13 vastusti ja 10 oli puolueettomia, palestiinalaisalueet jaettiin 55 prosenttia juutalaisille ja 10 prosenttia juutalaisille.</w:t>
      </w:r>
    </w:p>
    <w:p>
      <w:r>
        <w:rPr>
          <w:b/>
          <w:u w:val="single"/>
        </w:rPr>
        <w:t xml:space="preserve">206136</w:t>
      </w:r>
    </w:p>
    <w:p>
      <w:r>
        <w:t xml:space="preserve">Ne, joilla on pikkulapsi, tietävät varmasti, kuinka paniikissa on, kun lapsi: \n-saa imetys-ihottumaa / vaippaihottumaa \n-hikipylväät, -veriset haavat \n-imeminen, -pussii, -paistaminen / ekseema \n-huuhteluvesi / kuuma öljy \n-itches\n Paniikki, eikö äiti? Joten pidä GAMAT SPRAY MG + saatavilla, 1 ratkaisu kaikkiin..Bnd</w:t>
      </w:r>
    </w:p>
    <w:p>
      <w:r>
        <w:rPr>
          <w:b/>
          <w:u w:val="single"/>
        </w:rPr>
        <w:t xml:space="preserve">206137</w:t>
      </w:r>
    </w:p>
    <w:p>
      <w:r>
        <w:t xml:space="preserve">KÄYTTÄJÄ Pak KÄYTTÄJÄ työsi on vaikeampaa kuin BNN:n, tee muslimeille selväksi: rukous, lausunta, dhikr ovat sama asia kuin ekstaasi.</w:t>
      </w:r>
    </w:p>
    <w:p>
      <w:r>
        <w:rPr>
          <w:b/>
          <w:u w:val="single"/>
        </w:rPr>
        <w:t xml:space="preserve">206138</w:t>
      </w:r>
    </w:p>
    <w:p>
      <w:r>
        <w:t xml:space="preserve">PKH Super luotiin täydentämään presidentti Jokowin kehittämää Family Hope -ohjelmaa (PKH) #PKHSuperGusIPulPuti</w:t>
      </w:r>
    </w:p>
    <w:p>
      <w:r>
        <w:rPr>
          <w:b/>
          <w:u w:val="single"/>
        </w:rPr>
        <w:t xml:space="preserve">206139</w:t>
      </w:r>
    </w:p>
    <w:p>
      <w:r>
        <w:t xml:space="preserve">RT USER Sentul on Prabowon naapurustoa... jaon jälkeen... hauskaa....</w:t>
      </w:r>
    </w:p>
    <w:p>
      <w:r>
        <w:rPr>
          <w:b/>
          <w:u w:val="single"/>
        </w:rPr>
        <w:t xml:space="preserve">206140</w:t>
      </w:r>
    </w:p>
    <w:p>
      <w:r>
        <w:t xml:space="preserve">Älkää innostuko liikaa demokraattisesta hallituksesta. Demokratia on jotain, jonka sionistijuutalaiset keksivät saadakseen aikoinaan oikeutensa tähän maailmaan. Demokratia voi aiheuttaa mellakoita. Esimerkiksi kysymys oikeuksien vaatimisesta sen sijaan, että menisi</w:t>
      </w:r>
    </w:p>
    <w:p>
      <w:r>
        <w:rPr>
          <w:b/>
          <w:u w:val="single"/>
        </w:rPr>
        <w:t xml:space="preserve">206141</w:t>
      </w:r>
    </w:p>
    <w:p>
      <w:r>
        <w:t xml:space="preserve">Poliisi poistaa riksateltan, jossa on #2019GantiPresidentti URL-osoite</w:t>
      </w:r>
    </w:p>
    <w:p>
      <w:r>
        <w:rPr>
          <w:b/>
          <w:u w:val="single"/>
        </w:rPr>
        <w:t xml:space="preserve">206142</w:t>
      </w:r>
    </w:p>
    <w:p>
      <w:r>
        <w:t xml:space="preserve">KÄYTTÄJÄ Ymmärrätkö lapsirikoslain? Aikaisemmin oli lapsi, joka myös loukkasi presidenttiä alle 16-vuotiaana, miksi hänet vangittiin 1,5 vuodeksi, kun taas kiinalainen lapsi, joka uhkasi tappaa presidentin, ei saanut rangaistusta, eikö olekin hassua!!!! Olet super ääliö, eikö sinulla ole aivoja?</w:t>
      </w:r>
    </w:p>
    <w:p>
      <w:r>
        <w:rPr>
          <w:b/>
          <w:u w:val="single"/>
        </w:rPr>
        <w:t xml:space="preserve">206143</w:t>
      </w:r>
    </w:p>
    <w:p>
      <w:r>
        <w:t xml:space="preserve">KÄYTTÄJÄ KÄYTTÄJÄ KÄYTTÄJÄ KÄYTTÄJÄ Mabok kencing camel ya brow? \n\xf0\x9f\x98\x84\xf0\x9f\x98\x84\xf0\x9f\x98\x84'</w:t>
      </w:r>
    </w:p>
    <w:p>
      <w:r>
        <w:rPr>
          <w:b/>
          <w:u w:val="single"/>
        </w:rPr>
        <w:t xml:space="preserve">206144</w:t>
      </w:r>
    </w:p>
    <w:p>
      <w:r>
        <w:t xml:space="preserve">KÄYTTÄJÄ KÄYTTÄJÄ rakas KÄYTTÄJÄ n KÄYTTÄJÄ n KÄYTTÄJÄ kiinnitä vain huomiota tämän KÄYTTÄJÄN käsitteisiin ja argumentteihin ei ole kaukana käsitteistä ja aidit kun pki kohtasi masjumi\xf0\x9f\x98\x80\xf0\x9f\x98\x80\xf0\x9f\x98\x80\xf0\x9f\x98\x98\x80 (audrey kahi).</w:t>
      </w:r>
    </w:p>
    <w:p>
      <w:r>
        <w:rPr>
          <w:b/>
          <w:u w:val="single"/>
        </w:rPr>
        <w:t xml:space="preserve">206145</w:t>
      </w:r>
    </w:p>
    <w:p>
      <w:r>
        <w:t xml:space="preserve">KÄYTTÄJÄ KÄYTTÄJÄ Puhut samaa paskaa....kasian'</w:t>
      </w:r>
    </w:p>
    <w:p>
      <w:r>
        <w:rPr>
          <w:b/>
          <w:u w:val="single"/>
        </w:rPr>
        <w:t xml:space="preserve">206146</w:t>
      </w:r>
    </w:p>
    <w:p>
      <w:r>
        <w:t xml:space="preserve">KÄYTTÄJÄ KÄYTTÄJÄ KÄYTTÄJÄ KÄYTTÄJÄ KÄYTTÄJÄ KÄYTTÄJÄ Hahaha... Ehdotan, että teet paljon apinanaamioesityksiä ympäri naapurustoa isäsi kanssa... niin et saa DONGO... apina... \xf0\x9f\x98\x83\xf0\x9f\x98\x86'</w:t>
      </w:r>
    </w:p>
    <w:p>
      <w:r>
        <w:rPr>
          <w:b/>
          <w:u w:val="single"/>
        </w:rPr>
        <w:t xml:space="preserve">206147</w:t>
      </w:r>
    </w:p>
    <w:p>
      <w:r>
        <w:t xml:space="preserve">muhasabah diri jap miksi noo</w:t>
      </w:r>
    </w:p>
    <w:p>
      <w:r>
        <w:rPr>
          <w:b/>
          <w:u w:val="single"/>
        </w:rPr>
        <w:t xml:space="preserve">206148</w:t>
      </w:r>
    </w:p>
    <w:p>
      <w:r>
        <w:t xml:space="preserve">(19) Poliittisella areenalla �? "just flow�?? kutsutaan poliittiseksi kulttuuriksi tai poliittiseksi käyttäytymiseksi tai kenties �? "uskoksi�?? (otettu Kang Syaikhun kirjasta, kirjoittanut Bung Adi Siregar). USER valtion kirjanpitokorkeakoulun alumnit USER #Asy</w:t>
      </w:r>
    </w:p>
    <w:p>
      <w:r>
        <w:rPr>
          <w:b/>
          <w:u w:val="single"/>
        </w:rPr>
        <w:t xml:space="preserve">206149</w:t>
      </w:r>
    </w:p>
    <w:p>
      <w:r>
        <w:t xml:space="preserve">Monopolistiset käytännöt, jotka johtuvat DKI:n kuvernööri Ahokin ja yhden tuotemerkin asianajajan välisestä sukulaisuussuhteesta.</w:t>
      </w:r>
    </w:p>
    <w:p>
      <w:r>
        <w:rPr>
          <w:b/>
          <w:u w:val="single"/>
        </w:rPr>
        <w:t xml:space="preserve">206150</w:t>
      </w:r>
    </w:p>
    <w:p>
      <w:r>
        <w:t xml:space="preserve">kirjoita zar olkoon se rps\n\n\n\nrp crazy\n\n\n\n tai rpl\n\n\nrp lambe URL-osoite</w:t>
      </w:r>
    </w:p>
    <w:p>
      <w:r>
        <w:rPr>
          <w:b/>
          <w:u w:val="single"/>
        </w:rPr>
        <w:t xml:space="preserve">206151</w:t>
      </w:r>
    </w:p>
    <w:p>
      <w:r>
        <w:t xml:space="preserve">Tämä on vastahyökkäys USER-leirin twitworiin, joka nielaisi golkar-kaaderin, joka tunnetaan myös Anies-Sandin poliittisena konsulttina.</w:t>
      </w:r>
    </w:p>
    <w:p>
      <w:r>
        <w:rPr>
          <w:b/>
          <w:u w:val="single"/>
        </w:rPr>
        <w:t xml:space="preserve">206152</w:t>
      </w:r>
    </w:p>
    <w:p>
      <w:r>
        <w:t xml:space="preserve">#FINANSIAL USER kutsuu siirtotyöläisiä ryhtymään pk-yrityksiä edustaviksi toimijoiksi. Vau, onko mielestäsi myönteisempää olla siirtotyöläinen, pk-yrittäjä vai molemmat? URL</w:t>
      </w:r>
    </w:p>
    <w:p>
      <w:r>
        <w:rPr>
          <w:b/>
          <w:u w:val="single"/>
        </w:rPr>
        <w:t xml:space="preserve">206153</w:t>
      </w:r>
    </w:p>
    <w:p>
      <w:r>
        <w:t xml:space="preserve">Etsin turvaa Allahilta kirotun paholaisen kiusaukselta \n Allahin, Armahtajan, Armahtajan, nimessä.</w:t>
      </w:r>
    </w:p>
    <w:p>
      <w:r>
        <w:rPr>
          <w:b/>
          <w:u w:val="single"/>
        </w:rPr>
        <w:t xml:space="preserve">206154</w:t>
      </w:r>
    </w:p>
    <w:p>
      <w:r>
        <w:t xml:space="preserve">KÄYTTÄJÄ Presidentin kynnysarvo on hallinnon yritys ylläpitää autoritaarista hallintoaan</w:t>
      </w:r>
    </w:p>
    <w:p>
      <w:r>
        <w:rPr>
          <w:b/>
          <w:u w:val="single"/>
        </w:rPr>
        <w:t xml:space="preserve">206155</w:t>
      </w:r>
    </w:p>
    <w:p>
      <w:r>
        <w:t xml:space="preserve">FPI MOSKEIJAN REMONTTI ON ERITTÄIN AIHEELLINEN, AHOK KAFIR KRISTEN MIKSI HUOLEHTIA MOSKEIJOISTA MIKÄ ON YHTEYS....</w:t>
      </w:r>
    </w:p>
    <w:p>
      <w:r>
        <w:rPr>
          <w:b/>
          <w:u w:val="single"/>
        </w:rPr>
        <w:t xml:space="preserve">206156</w:t>
      </w:r>
    </w:p>
    <w:p>
      <w:r>
        <w:t xml:space="preserve"/>
      </w:r>
    </w:p>
    <w:p>
      <w:r>
        <w:rPr>
          <w:b/>
          <w:u w:val="single"/>
        </w:rPr>
        <w:t xml:space="preserve">206157</w:t>
      </w:r>
    </w:p>
    <w:p>
      <w:r>
        <w:t xml:space="preserve">KÄYTTÄJÄ Vain ystävä TTMan kok\n\nYstävä Mutta Titit Masuk \xf0\x9f\x98\xad'</w:t>
      </w:r>
    </w:p>
    <w:p>
      <w:r>
        <w:rPr>
          <w:b/>
          <w:u w:val="single"/>
        </w:rPr>
        <w:t xml:space="preserve">206158</w:t>
      </w:r>
    </w:p>
    <w:p>
      <w:r>
        <w:t xml:space="preserve">USER Tuo raakalainen on todellakin demoni dya' nainen</w:t>
      </w:r>
    </w:p>
    <w:p>
      <w:r>
        <w:rPr>
          <w:b/>
          <w:u w:val="single"/>
        </w:rPr>
        <w:t xml:space="preserve">206159</w:t>
      </w:r>
    </w:p>
    <w:p>
      <w:r>
        <w:t xml:space="preserve">2. Viimeinen ehtoollinen kristinuskossa. Yksi Jeesuksen kavaltaneista opetuslapsista, Juudas, oli 13. henkilö, joka istui tuolissa. Jeesus ristiinnaulittiin perjantaina. Sanotaan, että perjantaina myös Eeva kiusasi Aatamia kiellon hedelmällä.</w:t>
      </w:r>
    </w:p>
    <w:p>
      <w:r>
        <w:rPr>
          <w:b/>
          <w:u w:val="single"/>
        </w:rPr>
        <w:t xml:space="preserve">206160</w:t>
      </w:r>
    </w:p>
    <w:p>
      <w:r>
        <w:t xml:space="preserve">USER : Si AHOAK KÄYTTÄJÄ KIINA KAFIR ISLAMIN ISÄ....!!!!</w:t>
      </w:r>
    </w:p>
    <w:p>
      <w:r>
        <w:rPr>
          <w:b/>
          <w:u w:val="single"/>
        </w:rPr>
        <w:t xml:space="preserve">206161</w:t>
      </w:r>
    </w:p>
    <w:p>
      <w:r>
        <w:t xml:space="preserve">Länsi-Jaavan tutkijat tapasivat presidentti Jokowin. Kokouksessa käsiteltiin myös vuoden 2019 presidentinvaaleja. Tässä on keskustelu:; ;</w:t>
      </w:r>
    </w:p>
    <w:p>
      <w:r>
        <w:rPr>
          <w:b/>
          <w:u w:val="single"/>
        </w:rPr>
        <w:t xml:space="preserve">206162</w:t>
      </w:r>
    </w:p>
    <w:p>
      <w:r>
        <w:t xml:space="preserve"/>
      </w:r>
    </w:p>
    <w:p>
      <w:r>
        <w:rPr>
          <w:b/>
          <w:u w:val="single"/>
        </w:rPr>
        <w:t xml:space="preserve">206163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206164</w:t>
      </w:r>
    </w:p>
    <w:p>
      <w:r>
        <w:t xml:space="preserve">Kysyt työstä, kysyt muusta kuin työstä... Ouch sa sling you use pig'</w:t>
      </w:r>
    </w:p>
    <w:p>
      <w:r>
        <w:rPr>
          <w:b/>
          <w:u w:val="single"/>
        </w:rPr>
        <w:t xml:space="preserve">206165</w:t>
      </w:r>
    </w:p>
    <w:p>
      <w:r>
        <w:t xml:space="preserve">RT USER: Haluan myös, että minua suudellaan näin, että minua hemmotellaan näin ahhh ihanteellinen huippu URL-osoite</w:t>
      </w:r>
    </w:p>
    <w:p>
      <w:r>
        <w:rPr>
          <w:b/>
          <w:u w:val="single"/>
        </w:rPr>
        <w:t xml:space="preserve">206166</w:t>
      </w:r>
    </w:p>
    <w:p>
      <w:r>
        <w:t xml:space="preserve">Gome-leima moskeijan pihalla = tabligh akbar kirkon pihalla, ahok loukkasi Koraania, cornelis karkotti ulaman, he (etniset kiinalaiset+pki) provosoivat sodan;</w:t>
      </w:r>
    </w:p>
    <w:p>
      <w:r>
        <w:rPr>
          <w:b/>
          <w:u w:val="single"/>
        </w:rPr>
        <w:t xml:space="preserve">206167</w:t>
      </w:r>
    </w:p>
    <w:p>
      <w:r>
        <w:t xml:space="preserve">KÄYTTÄJÄ Tunnetko glam tai lw jing? Homme myös kmn tai. Virasto lw on myös laskukauden ny gaush bacot makany. ngaca dl.'.</w:t>
      </w:r>
    </w:p>
    <w:p>
      <w:r>
        <w:rPr>
          <w:b/>
          <w:u w:val="single"/>
        </w:rPr>
        <w:t xml:space="preserve">206168</w:t>
      </w:r>
    </w:p>
    <w:p>
      <w:r>
        <w:t xml:space="preserve"/>
      </w:r>
    </w:p>
    <w:p>
      <w:r>
        <w:rPr>
          <w:b/>
          <w:u w:val="single"/>
        </w:rPr>
        <w:t xml:space="preserve">206169</w:t>
      </w:r>
    </w:p>
    <w:p>
      <w:r>
        <w:t xml:space="preserve">Totuus on, että naiset voivat olla miehiä enemmän ääliöitä myös silloin, kun heidän silmänsä ovat kiinni.</w:t>
      </w:r>
    </w:p>
    <w:p>
      <w:r>
        <w:rPr>
          <w:b/>
          <w:u w:val="single"/>
        </w:rPr>
        <w:t xml:space="preserve">206170</w:t>
      </w:r>
    </w:p>
    <w:p>
      <w:r>
        <w:t xml:space="preserve">KÄYTTÄJÄ KÄYTTÄJÄ KÄYTTÄJÄ KÄYTTÄJÄ KÄYTTÄJÄ KÄYTTÄJÄ KÄYTTÄJÄ siinä määrin, että hän on mielistelijä,,, väittäen olevansa muslimi, hänen uskontoaan loukataan ja nöyryytetään BTP cangkem mingkem, ahok muistetaan aina kaltaisesi mielistelijät.''.</w:t>
      </w:r>
    </w:p>
    <w:p>
      <w:r>
        <w:rPr>
          <w:b/>
          <w:u w:val="single"/>
        </w:rPr>
        <w:t xml:space="preserve">206171</w:t>
      </w:r>
    </w:p>
    <w:p>
      <w:r>
        <w:t xml:space="preserve">KÄYTTÄJÄ KÄYTTÄJÄ sinulle anjy\n\nmasa gw sama bencong'</w:t>
      </w:r>
    </w:p>
    <w:p>
      <w:r>
        <w:rPr>
          <w:b/>
          <w:u w:val="single"/>
        </w:rPr>
        <w:t xml:space="preserve">206172</w:t>
      </w:r>
    </w:p>
    <w:p>
      <w:r>
        <w:t xml:space="preserve">KÄYTTÄJÄ Jos saan lisätä ehdotuksen, "kiirehdi ja rakentaa koalitio välittömästi ilmoittaa presidenttiehdokkaan niin kauan kuin se ei ole Ketum" (TGB, RR, AHER, GATOT, AM, AHY) tai kaikki nimikirjaimet sovittu valvoa ja kaapata hallituksen nykyisen hallinnon yhdessä de</w:t>
      </w:r>
    </w:p>
    <w:p>
      <w:r>
        <w:rPr>
          <w:b/>
          <w:u w:val="single"/>
        </w:rPr>
        <w:t xml:space="preserve">206173</w:t>
      </w:r>
    </w:p>
    <w:p>
      <w:r>
        <w:t xml:space="preserve">KÄYTTÄJÄ Sade kukkuloilla täällä on pilvistä\nJonka lapsella on huntu \nSilmät vilkaisevat puhettasi'</w:t>
      </w:r>
    </w:p>
    <w:p>
      <w:r>
        <w:rPr>
          <w:b/>
          <w:u w:val="single"/>
        </w:rPr>
        <w:t xml:space="preserve">206174</w:t>
      </w:r>
    </w:p>
    <w:p>
      <w:r>
        <w:t xml:space="preserve">KÄYTTÄJÄ Pak KÄYTTÄJÄN on oltava varuillaan, jotta islamilaiset henkilöt eivät joudu paniikkiin ja tarvitsevat apua, jotta he voivat hyväksyä todellisuuden.</w:t>
      </w:r>
    </w:p>
    <w:p>
      <w:r>
        <w:rPr>
          <w:b/>
          <w:u w:val="single"/>
        </w:rPr>
        <w:t xml:space="preserve">206175</w:t>
      </w:r>
    </w:p>
    <w:p>
      <w:r>
        <w:t xml:space="preserve">RT USER USER USER Itse asiassa USER on loistava, vain Machiavelin sivupotku.</w:t>
      </w:r>
    </w:p>
    <w:p>
      <w:r>
        <w:rPr>
          <w:b/>
          <w:u w:val="single"/>
        </w:rPr>
        <w:t xml:space="preserve">206176</w:t>
      </w:r>
    </w:p>
    <w:p>
      <w:r>
        <w:t xml:space="preserve">USER Must</w:t>
      </w:r>
    </w:p>
    <w:p>
      <w:r>
        <w:rPr>
          <w:b/>
          <w:u w:val="single"/>
        </w:rPr>
        <w:t xml:space="preserve">206177</w:t>
      </w:r>
    </w:p>
    <w:p>
      <w:r>
        <w:t xml:space="preserve">RT USER: hullun vävyn päiväkirjassa ilmastointiteippi = hyvin miehinen, kun taas ilmastointiteippi määritelmän mukaan df USER \xf0\x9f\x98\x82\xf0\x9f\x98\x82\xf0\x9f\x98\x82\xf0\x9f\x98\x82 http\xe2\x80\xa6'</w:t>
      </w:r>
    </w:p>
    <w:p>
      <w:r>
        <w:rPr>
          <w:b/>
          <w:u w:val="single"/>
        </w:rPr>
        <w:t xml:space="preserve">206178</w:t>
      </w:r>
    </w:p>
    <w:p>
      <w:r>
        <w:t xml:space="preserve">USER Yritä mennä katoliseen kirkkoon, käytä pyhää vettä \xf0\x9f\x98\x80'</w:t>
      </w:r>
    </w:p>
    <w:p>
      <w:r>
        <w:rPr>
          <w:b/>
          <w:u w:val="single"/>
        </w:rPr>
        <w:t xml:space="preserve">206179</w:t>
      </w:r>
    </w:p>
    <w:p>
      <w:r>
        <w:t xml:space="preserve">Terrorismista syytetyltä ei voida kysyä hänen mielipidettään julkisuudessa siksi, että hänen mielipiteensä sopii hänelle. \Vähemmän tai enemmän, yleisön on uskottava hänen mielipiteensä. Sattumoisin se on tällä kertaa Surabayan pommi-iskuja vastaan.</w:t>
      </w:r>
    </w:p>
    <w:p>
      <w:r>
        <w:rPr>
          <w:b/>
          <w:u w:val="single"/>
        </w:rPr>
        <w:t xml:space="preserve">206180</w:t>
      </w:r>
    </w:p>
    <w:p>
      <w:r>
        <w:t xml:space="preserve">Pitkäaikainen sota Kiinan kanssa tai karkottaa cino Indonesiasta maan päältä.</w:t>
      </w:r>
    </w:p>
    <w:p>
      <w:r>
        <w:rPr>
          <w:b/>
          <w:u w:val="single"/>
        </w:rPr>
        <w:t xml:space="preserve">206181</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KÄYTÄJÄ</w:t>
      </w:r>
    </w:p>
    <w:p>
      <w:r>
        <w:rPr>
          <w:b/>
          <w:u w:val="single"/>
        </w:rPr>
        <w:t xml:space="preserve">206182</w:t>
      </w:r>
    </w:p>
    <w:p>
      <w:r>
        <w:t xml:space="preserve">KÄYTTÄJÄN on selvitettävä käsitykset poliittisena välineenä, jolla painostetaan Jkw:n poliittisia vastustajia tukemaan häntä. Onko presidentti sellaisten ihmisten suojelija, joilla on oikeudellisia ongelmia? Älkää olko kuten HT SMS -tapauksessa AGO:ssa, joka haihtui Perindon käännyttyä ympäri. Rusak....</w:t>
      </w:r>
    </w:p>
    <w:p>
      <w:r>
        <w:rPr>
          <w:b/>
          <w:u w:val="single"/>
        </w:rPr>
        <w:t xml:space="preserve">206183</w:t>
      </w:r>
    </w:p>
    <w:p>
      <w:r>
        <w:t xml:space="preserve">tai jos Fahri Hamzahia ei ole karkotettu DPR:stä.</w:t>
      </w:r>
    </w:p>
    <w:p>
      <w:r>
        <w:rPr>
          <w:b/>
          <w:u w:val="single"/>
        </w:rPr>
        <w:t xml:space="preserve">206184</w:t>
      </w:r>
    </w:p>
    <w:p>
      <w:r>
        <w:t xml:space="preserve"> U anies sandi? EI.</w:t>
      </w:r>
    </w:p>
    <w:p>
      <w:r>
        <w:rPr>
          <w:b/>
          <w:u w:val="single"/>
        </w:rPr>
        <w:t xml:space="preserve">206185</w:t>
      </w:r>
    </w:p>
    <w:p>
      <w:r>
        <w:t xml:space="preserve">KÄYTTÄJÄ KÄYTTÄJÄ KÄYTTÄJÄ KÄYTTÄJÄ KÄYTTÄJÄ KÄYTTÄJÄ KÄYTTÄJÄ Duhhh sissy sosiaalisen median opiskelija, joka on 2-kertainen vanki tässä vankilassa, Bgtxx lumpy kuin hänen herransa... ilmeisesti on selvää, että olet cong... niin bencong mbok ya sivistynyt vähän älä ole kuin että uusintarikollinen. Mentang2:lla on opettaja, joka on entinen 2-kertainen rikoksentekijä b:ssä.</w:t>
      </w:r>
    </w:p>
    <w:p>
      <w:r>
        <w:rPr>
          <w:b/>
          <w:u w:val="single"/>
        </w:rPr>
        <w:t xml:space="preserve">206186</w:t>
      </w:r>
    </w:p>
    <w:p>
      <w:r>
        <w:t xml:space="preserve">RT USER SBY 2..sitten teeskennellä olevansa eniten loukkaantunut ...</w:t>
      </w:r>
    </w:p>
    <w:p>
      <w:r>
        <w:rPr>
          <w:b/>
          <w:u w:val="single"/>
        </w:rPr>
        <w:t xml:space="preserve">206187</w:t>
      </w:r>
    </w:p>
    <w:p>
      <w:r>
        <w:t xml:space="preserve">auttaako Kiina palestiinaa? luultavasti itäistä palestiinaa. myös Israelin vastaiskuna.</w:t>
      </w:r>
    </w:p>
    <w:p>
      <w:r>
        <w:rPr>
          <w:b/>
          <w:u w:val="single"/>
        </w:rPr>
        <w:t xml:space="preserve">206188</w:t>
      </w:r>
    </w:p>
    <w:p>
      <w:r>
        <w:t xml:space="preserve">Laula kärsivällisesti ystäväni, joskus hyvyyden saavuttaminen vaatii uhrauksia ja jopa ihmiset, joita rakastat ja joiden puolesta taistelet, muuttuvat kahleiksi Hänen mielihyväänsä kohti...\nKoe ora defect tur tur yo good, success...\nI'm sure iseh okeh sing ngantri kanggo koe...'.</w:t>
      </w:r>
    </w:p>
    <w:p>
      <w:r>
        <w:rPr>
          <w:b/>
          <w:u w:val="single"/>
        </w:rPr>
        <w:t xml:space="preserve">206189</w:t>
      </w:r>
    </w:p>
    <w:p>
      <w:r>
        <w:t xml:space="preserve">KÄYTTÄJÄ Kyllä, luulin, että tuo tyttö olisi "noob".</w:t>
      </w:r>
    </w:p>
    <w:p>
      <w:r>
        <w:rPr>
          <w:b/>
          <w:u w:val="single"/>
        </w:rPr>
        <w:t xml:space="preserve">206190</w:t>
      </w:r>
    </w:p>
    <w:p>
      <w:r>
        <w:t xml:space="preserve">USER Niiih Sih Congor Onta_bego atao Goblok yaaa.... haluavat myös Congor Onta luuu ääni tässä tapauksessa kanavoidaan poliisille___\nJaaaaaaaaaaaaaaaanCuuuuuuuuuuk'</w:t>
      </w:r>
    </w:p>
    <w:p>
      <w:r>
        <w:rPr>
          <w:b/>
          <w:u w:val="single"/>
        </w:rPr>
        <w:t xml:space="preserve">206191</w:t>
      </w:r>
    </w:p>
    <w:p>
      <w:r>
        <w:t xml:space="preserve">OpRohingya Kristityt tappavat muslimeja Afganistanissa Juutalaiset tappavat muslimeja Palestiinassa. Maailmassa muslimeja kutsutaan "terroristeiksi".</w:t>
      </w:r>
    </w:p>
    <w:p>
      <w:r>
        <w:rPr>
          <w:b/>
          <w:u w:val="single"/>
        </w:rPr>
        <w:t xml:space="preserve">206192</w:t>
      </w:r>
    </w:p>
    <w:p>
      <w:r>
        <w:t xml:space="preserve">RT USER: Oia homot ... viime yönä admin #ML tämä on hänen #crot video ... arvaa kumpi admin munaa? #ngentot #local #gay #gaycirebon #pej\xe2\x80\xa6'</w:t>
      </w:r>
    </w:p>
    <w:p>
      <w:r>
        <w:rPr>
          <w:b/>
          <w:u w:val="single"/>
        </w:rPr>
        <w:t xml:space="preserve">206193</w:t>
      </w:r>
    </w:p>
    <w:p>
      <w:r>
        <w:t xml:space="preserve">bodo perangai ei kypsä suoraan, muistuttaa dah besar ni perangai muutos dah'</w:t>
      </w:r>
    </w:p>
    <w:p>
      <w:r>
        <w:rPr>
          <w:b/>
          <w:u w:val="single"/>
        </w:rPr>
        <w:t xml:space="preserve">206194</w:t>
      </w:r>
    </w:p>
    <w:p>
      <w:r>
        <w:t xml:space="preserve">KÄYTTÄJÄ Taloutemme kasvaa edelleen 5,0 prosentin vauhtia. En odota sen liikkuvan paljon vuoden loppuun asti. Joko ylös tai alas. Niin kauan kuin tämä hallinto ei tee poliittista numeroa". Jos poliittinen maasto on jo nyt hallitsematon, kaikki raha katoaa. Etsi sitä</w:t>
      </w:r>
    </w:p>
    <w:p>
      <w:r>
        <w:rPr>
          <w:b/>
          <w:u w:val="single"/>
        </w:rPr>
        <w:t xml:space="preserve">206195</w:t>
      </w:r>
    </w:p>
    <w:p>
      <w:r>
        <w:t xml:space="preserve">\xe2\x80\x98Maju lu täällä dog\xe2\x80\x99 ni stail ah lepastu tu person reply gung gung gung gung gung gunggg'</w:t>
      </w:r>
    </w:p>
    <w:p>
      <w:r>
        <w:rPr>
          <w:b/>
          <w:u w:val="single"/>
        </w:rPr>
        <w:t xml:space="preserve">206196</w:t>
      </w:r>
    </w:p>
    <w:p>
      <w:r>
        <w:t xml:space="preserve">KÄYTTÄJÄ KÄYTTÄJÄ Milanon aikakausi rikas berlusconi mitä aikakautta Kiina?'</w:t>
      </w:r>
    </w:p>
    <w:p>
      <w:r>
        <w:rPr>
          <w:b/>
          <w:u w:val="single"/>
        </w:rPr>
        <w:t xml:space="preserve">206197</w:t>
      </w:r>
    </w:p>
    <w:p>
      <w:r>
        <w:t xml:space="preserve">KÄYTTÄJÄ Ole kiitollinen sen sijaan, että kerskailet Twitterissä goblog'</w:t>
      </w:r>
    </w:p>
    <w:p>
      <w:r>
        <w:rPr>
          <w:b/>
          <w:u w:val="single"/>
        </w:rPr>
        <w:t xml:space="preserve">206198</w:t>
      </w:r>
    </w:p>
    <w:p>
      <w:r>
        <w:t xml:space="preserve">KÄYTTÄJÄ KÄYTTÄJÄ Se on pöytäliina..hän on pöytäliinan viljelijä /inus'</w:t>
      </w:r>
    </w:p>
    <w:p>
      <w:r>
        <w:rPr>
          <w:b/>
          <w:u w:val="single"/>
        </w:rPr>
        <w:t xml:space="preserve">206199</w:t>
      </w:r>
    </w:p>
    <w:p>
      <w:r>
        <w:t xml:space="preserve">RT USER: Tarvitsen iso mulkku cowo joka voi angetin sadekaudella, kiimainen ahh hawanya tehdä pngen ngentot jatkaa kyllä say\xf0\x9f\x98\x98! Retweettaa nger\xe2\x80\xa6'</w:t>
      </w:r>
    </w:p>
    <w:p>
      <w:r>
        <w:rPr>
          <w:b/>
          <w:u w:val="single"/>
        </w:rPr>
        <w:t xml:space="preserve">206200</w:t>
      </w:r>
    </w:p>
    <w:p>
      <w:r>
        <w:t xml:space="preserve">KÄYTTÄJÄ KÄYTTÄJÄ Mikä tyhmä kommentoija sinä olet, veli.... Korkeammalla kuin hänen aivonsa, hahaha...'.</w:t>
      </w:r>
    </w:p>
    <w:p>
      <w:r>
        <w:rPr>
          <w:b/>
          <w:u w:val="single"/>
        </w:rPr>
        <w:t xml:space="preserve">206201</w:t>
      </w:r>
    </w:p>
    <w:p>
      <w:r>
        <w:t xml:space="preserve">Me kaikki olemme vain YHTEINEN</w:t>
      </w:r>
    </w:p>
    <w:p>
      <w:r>
        <w:rPr>
          <w:b/>
          <w:u w:val="single"/>
        </w:rPr>
        <w:t xml:space="preserve">206202</w:t>
      </w:r>
    </w:p>
    <w:p>
      <w:r>
        <w:t xml:space="preserve">USER Bokef indo ngewe'</w:t>
      </w:r>
    </w:p>
    <w:p>
      <w:r>
        <w:rPr>
          <w:b/>
          <w:u w:val="single"/>
        </w:rPr>
        <w:t xml:space="preserve">206203</w:t>
      </w:r>
    </w:p>
    <w:p>
      <w:r>
        <w:t xml:space="preserve">USER Alay tai kyk anak sdah lol'</w:t>
      </w:r>
    </w:p>
    <w:p>
      <w:r>
        <w:rPr>
          <w:b/>
          <w:u w:val="single"/>
        </w:rPr>
        <w:t xml:space="preserve">206204</w:t>
      </w:r>
    </w:p>
    <w:p>
      <w:r>
        <w:t xml:space="preserve">Siltä varalta, että missasit sen | Dukuh Purworejon, Kel.Sutojayanin, Kab.Blitarin maanviljelijöiden toteuttama #PetikPari #BerasHitam-kulttuuriperinne | Toivottavasti se voi olla inspiraationa #PanenRaya-perinteen säilyttämisessä KÄYTTÄJÄN kautta ---&amp;gt;</w:t>
      </w:r>
    </w:p>
    <w:p>
      <w:r>
        <w:rPr>
          <w:b/>
          <w:u w:val="single"/>
        </w:rPr>
        <w:t xml:space="preserve">206205</w:t>
      </w:r>
    </w:p>
    <w:p>
      <w:r>
        <w:t xml:space="preserve">Tämä ustadz näyttää liian tyhmältä, kun hän puhuu politiikasta.</w:t>
      </w:r>
    </w:p>
    <w:p>
      <w:r>
        <w:rPr>
          <w:b/>
          <w:u w:val="single"/>
        </w:rPr>
        <w:t xml:space="preserve">206206</w:t>
      </w:r>
    </w:p>
    <w:p>
      <w:r>
        <w:t xml:space="preserve">USER Se ei kuulu q:lle, mitä ikinä haluat olla LGBT, ateisti, tai sinulla on liberaalit, kommunistiset näkemykset, kunhan se on hyvä, ei vahingoita ympäristöä ja ei roskaannu, kaikki mitä kannatan\xf0\x9f\x92\x96'</w:t>
      </w:r>
    </w:p>
    <w:p>
      <w:r>
        <w:rPr>
          <w:b/>
          <w:u w:val="single"/>
        </w:rPr>
        <w:t xml:space="preserve">206207</w:t>
      </w:r>
    </w:p>
    <w:p>
      <w:r>
        <w:t xml:space="preserve">Ja kun he (tekopyhät) seisovat rukouksessa, he seisovat laiskasti. He aikovat riya ennen miehiä (4:142)</w:t>
      </w:r>
    </w:p>
    <w:p>
      <w:r>
        <w:rPr>
          <w:b/>
          <w:u w:val="single"/>
        </w:rPr>
        <w:t xml:space="preserve">206208</w:t>
      </w:r>
    </w:p>
    <w:p>
      <w:r>
        <w:t xml:space="preserve">"Minua naurattaa niin kovasti.</w:t>
      </w:r>
    </w:p>
    <w:p>
      <w:r>
        <w:rPr>
          <w:b/>
          <w:u w:val="single"/>
        </w:rPr>
        <w:t xml:space="preserve">206209</w:t>
      </w:r>
    </w:p>
    <w:p>
      <w:r>
        <w:t xml:space="preserve"/>
      </w:r>
    </w:p>
    <w:p>
      <w:r>
        <w:rPr>
          <w:b/>
          <w:u w:val="single"/>
        </w:rPr>
        <w:t xml:space="preserve">206210</w:t>
      </w:r>
    </w:p>
    <w:p>
      <w:r>
        <w:t xml:space="preserve">KÄYTTÄJÄ KÄYTTÄJÄ KÄYTTÄJÄ KÄYTTÄJÄ KÄYTTÄJÄ Niin hengailla paljon bro ei saada vittu kyllä..wkwkwkw...7 vuotta petetty mies...#sakitnyaditelor#...halua pissata kameli halua tai sika kuin sinä kuten bro..tärkeintä ei ole iq200 sekolam la bro...huahuahua...'</w:t>
      </w:r>
    </w:p>
    <w:p>
      <w:r>
        <w:rPr>
          <w:b/>
          <w:u w:val="single"/>
        </w:rPr>
        <w:t xml:space="preserve">206211</w:t>
      </w:r>
    </w:p>
    <w:p>
      <w:r>
        <w:t xml:space="preserve">KÄYTTÄJÄ kun joku sanoo, että älä tuo uskontoa, se tarkoittaa, että älä käytä islamia ja jätä kristinuskoa tai muita asioita huomiotta.</w:t>
      </w:r>
    </w:p>
    <w:p>
      <w:r>
        <w:rPr>
          <w:b/>
          <w:u w:val="single"/>
        </w:rPr>
        <w:t xml:space="preserve">206212</w:t>
      </w:r>
    </w:p>
    <w:p>
      <w:r>
        <w:t xml:space="preserve">8. Aristokraattien ja oppineiden poikana ja presidentin vävynä varttuneena Prabowosta on tullut psykologisesti henkilö, jolla on erittäin suuri ylpeyden tunne. Hänen ylpeytensä on hyvin suurta. Hän ei ole koskaan valmis ahdisteluun tai nöyryytykseen.</w:t>
      </w:r>
    </w:p>
    <w:p>
      <w:r>
        <w:rPr>
          <w:b/>
          <w:u w:val="single"/>
        </w:rPr>
        <w:t xml:space="preserve">206213</w:t>
      </w:r>
    </w:p>
    <w:p>
      <w:r>
        <w:t xml:space="preserve">Opi rakastamaan kulttuuria kirjallisuuden kautta.</w:t>
      </w:r>
    </w:p>
    <w:p>
      <w:r>
        <w:rPr>
          <w:b/>
          <w:u w:val="single"/>
        </w:rPr>
        <w:t xml:space="preserve">206214</w:t>
      </w:r>
    </w:p>
    <w:p>
      <w:r>
        <w:t xml:space="preserve">MBSB käsittelee RM6 miljardin edullista asuntorahoitusta</w:t>
      </w:r>
    </w:p>
    <w:p>
      <w:r>
        <w:rPr>
          <w:b/>
          <w:u w:val="single"/>
        </w:rPr>
        <w:t xml:space="preserve">206215</w:t>
      </w:r>
    </w:p>
    <w:p>
      <w:r>
        <w:t xml:space="preserve">Jopa hadith todisteet, jos sitä ei seurata ijma &amp; Qias (laki järjen) ei täytä tavaroita, tuntea merkitys. kuten kielto polttaa roskat hautausmaalla on tuote Qias Ibn Mas\xe2\x80\x99ud RA, hän sanoi, \xe2\x80\x98Harming ruumiin uskovan on kuin</w:t>
      </w:r>
    </w:p>
    <w:p>
      <w:r>
        <w:rPr>
          <w:b/>
          <w:u w:val="single"/>
        </w:rPr>
        <w:t xml:space="preserve">206216</w:t>
      </w:r>
    </w:p>
    <w:p>
      <w:r>
        <w:t xml:space="preserve">KÄYTTÄJÄ niin kauan kuin se, joka tuo DKI, se on hiljainen, ei ole osang aseng'</w:t>
      </w:r>
    </w:p>
    <w:p>
      <w:r>
        <w:rPr>
          <w:b/>
          <w:u w:val="single"/>
        </w:rPr>
        <w:t xml:space="preserve">206217</w:t>
      </w:r>
    </w:p>
    <w:p>
      <w:r>
        <w:t xml:space="preserve">KÄYTTÄJÄ KÄYTTÄJÄ Selaw maz...kuvernöörin laatu &amp; wagub modal SARAcaen ya kyk gtu.sampah</w:t>
      </w:r>
    </w:p>
    <w:p>
      <w:r>
        <w:rPr>
          <w:b/>
          <w:u w:val="single"/>
        </w:rPr>
        <w:t xml:space="preserve">206218</w:t>
      </w:r>
    </w:p>
    <w:p>
      <w:r>
        <w:t xml:space="preserve">Yllätyin. Jokowin kannattajat kiistelevät edelleen G30S/PKI-elokuvasta. Outoa. Muut ovat juosseet taaksepäin.</w:t>
      </w:r>
    </w:p>
    <w:p>
      <w:r>
        <w:rPr>
          <w:b/>
          <w:u w:val="single"/>
        </w:rPr>
        <w:t xml:space="preserve">206219</w:t>
      </w:r>
    </w:p>
    <w:p>
      <w:r>
        <w:t xml:space="preserve">Maitokahvi: \n- Kapal Api -pussi ilman sokeria, pieni paketti kuumalla vedellä keitettynä \n- yksi paketti kpbs-maitoa \n- hunajaa \n Sekoita kaikki keskenään ja laita sitten muoviin. Laita frezzeriin noin 1 tunniksi, jolloin kahvinporot jäätyvät ilman, että niitä tarvitsee siivilöidä uudelleen.</w:t>
      </w:r>
    </w:p>
    <w:p>
      <w:r>
        <w:rPr>
          <w:b/>
          <w:u w:val="single"/>
        </w:rPr>
        <w:t xml:space="preserve">206220</w:t>
      </w:r>
    </w:p>
    <w:p>
      <w:r>
        <w:t xml:space="preserve">Tahey romi menuhin tab mensyen gw KÄYTTÄJÄ \n\nEn voi\npitää niin monta "suihkuapinaa" kerralla \xf0\x9f\x98\xad\xf0\x98\x82'</w:t>
      </w:r>
    </w:p>
    <w:p>
      <w:r>
        <w:rPr>
          <w:b/>
          <w:u w:val="single"/>
        </w:rPr>
        <w:t xml:space="preserve">206221</w:t>
      </w:r>
    </w:p>
    <w:p>
      <w:r>
        <w:t xml:space="preserve">KÄYTTÄJÄ Pelkään niin paljon yritystäsi, pelaat paholaisen kanssa wqwq'</w:t>
      </w:r>
    </w:p>
    <w:p>
      <w:r>
        <w:rPr>
          <w:b/>
          <w:u w:val="single"/>
        </w:rPr>
        <w:t xml:space="preserve">206222</w:t>
      </w:r>
    </w:p>
    <w:p>
      <w:r>
        <w:t xml:space="preserve">Hitto kun aivastuksen jälkeen jopa budeh ampe skrg:('</w:t>
      </w:r>
    </w:p>
    <w:p>
      <w:r>
        <w:rPr>
          <w:b/>
          <w:u w:val="single"/>
        </w:rPr>
        <w:t xml:space="preserve">206223</w:t>
      </w:r>
    </w:p>
    <w:p>
      <w:r>
        <w:t xml:space="preserve">KÄYTTÄJÄ Rakastan pillua...'</w:t>
      </w:r>
    </w:p>
    <w:p>
      <w:r>
        <w:rPr>
          <w:b/>
          <w:u w:val="single"/>
        </w:rPr>
        <w:t xml:space="preserve">206224</w:t>
      </w:r>
    </w:p>
    <w:p>
      <w:r>
        <w:t xml:space="preserve">pasutri soleh ja solehah kan ngaji yhdessä yegak ~ tämä sen sijaan mabar pubg. fortunately no one said JEWS \xf0\x9f\x98\xa2\xf0\x9f\x92\x81\xf0\x9f\x8f\xbb\xe2\x80\x8d\xe2\x99\x80\xef\xb8\x8f\xf0\x9f\xa4\xa6\xf0\x9f\x8f\xbb\xe2\x80\x8d\xe2\x99\x99\x80\xb8\x8f\x9f\x9f\xa4\xa6\xf0\x9f\x8f\xbb\xe2\x80\x8d\xe2\x99\x</w:t>
      </w:r>
    </w:p>
    <w:p>
      <w:r>
        <w:rPr>
          <w:b/>
          <w:u w:val="single"/>
        </w:rPr>
        <w:t xml:space="preserve">206225</w:t>
      </w:r>
    </w:p>
    <w:p>
      <w:r>
        <w:t xml:space="preserve">Tytöt sanovat: kaikki miehet ovat ääliöitä. mutta he ovat väärässä. minä en ole ääliö, mutta olen ääliö. :p''</w:t>
      </w:r>
    </w:p>
    <w:p>
      <w:r>
        <w:rPr>
          <w:b/>
          <w:u w:val="single"/>
        </w:rPr>
        <w:t xml:space="preserve">206226</w:t>
      </w:r>
    </w:p>
    <w:p>
      <w:r>
        <w:t xml:space="preserve">Okei, joten juuri nyt perjantai-iltana, tein pienen harjoituksen huoneessa ennen nukkumaanmenoa, ja kun nostin jalkojani, kuulin yhtäkkiä heikon äänen, joka kuulosti nauramiselta, joten se on kuollut :(((('.</w:t>
      </w:r>
    </w:p>
    <w:p>
      <w:r>
        <w:rPr>
          <w:b/>
          <w:u w:val="single"/>
        </w:rPr>
        <w:t xml:space="preserve">206227</w:t>
      </w:r>
    </w:p>
    <w:p>
      <w:r>
        <w:t xml:space="preserve">KÄYTTÄJÄ KÄYTTÄJÄ KÄYTTÄJÄ KÄYTTÄJÄ KÄYTTÄJÄ KÄYTTÄJÄ ...jos mardanista tulee presidentti, ehkä hänestä tulee Indonesian ensimmäinen maho-presidentti gan \xf0\x9f\x98\x82\xf0\x98\x82'</w:t>
      </w:r>
    </w:p>
    <w:p>
      <w:r>
        <w:rPr>
          <w:b/>
          <w:u w:val="single"/>
        </w:rPr>
        <w:t xml:space="preserve">206228</w:t>
      </w:r>
    </w:p>
    <w:p>
      <w:r>
        <w:t xml:space="preserve">Buddhalainen terroristi URL</w:t>
      </w:r>
    </w:p>
    <w:p>
      <w:r>
        <w:rPr>
          <w:b/>
          <w:u w:val="single"/>
        </w:rPr>
        <w:t xml:space="preserve">206229</w:t>
      </w:r>
    </w:p>
    <w:p>
      <w:r>
        <w:t xml:space="preserve">Bencong macem Ivan uskot ... hadeuhh kaka ny jd pelakor aja ylpeä ... yaiyalah he blg idup gosah rehellisesti hyvin, dese harrastus boboin lekong mulu saban bali'</w:t>
      </w:r>
    </w:p>
    <w:p>
      <w:r>
        <w:rPr>
          <w:b/>
          <w:u w:val="single"/>
        </w:rPr>
        <w:t xml:space="preserve">206230</w:t>
      </w:r>
    </w:p>
    <w:p>
      <w:r>
        <w:t xml:space="preserve">Olemme halukkaita jakamaan sinut tuhansien, jopa miljoonien muiden ELFien kanssa kaikkialla maailmassa\xe2\x80\x9d -E.L.F. Kiina-</w:t>
      </w:r>
    </w:p>
    <w:p>
      <w:r>
        <w:rPr>
          <w:b/>
          <w:u w:val="single"/>
        </w:rPr>
        <w:t xml:space="preserve">206231</w:t>
      </w:r>
    </w:p>
    <w:p>
      <w:r>
        <w:t xml:space="preserve">USER No hänen nimensä on myös panasbung'</w:t>
      </w:r>
    </w:p>
    <w:p>
      <w:r>
        <w:rPr>
          <w:b/>
          <w:u w:val="single"/>
        </w:rPr>
        <w:t xml:space="preserve">206232</w:t>
      </w:r>
    </w:p>
    <w:p>
      <w:r>
        <w:t xml:space="preserve">RT USER: WASPADA!!! Kenraaliluutnantti (eläkkeellä) Suryo Prabowo: Nykyinen tilanne samanlainen kuin tilanne ennen G30S/PKI:tä URL-osoite</w:t>
      </w:r>
    </w:p>
    <w:p>
      <w:r>
        <w:rPr>
          <w:b/>
          <w:u w:val="single"/>
        </w:rPr>
        <w:t xml:space="preserve">206233</w:t>
      </w:r>
    </w:p>
    <w:p>
      <w:r>
        <w:t xml:space="preserve">KÄYTTÄJÄ KWWKWKWKWKWKWKWKWKWKWKWKWKWKWKWKWKW ääliö.</w:t>
      </w:r>
    </w:p>
    <w:p>
      <w:r>
        <w:rPr>
          <w:b/>
          <w:u w:val="single"/>
        </w:rPr>
        <w:t xml:space="preserve">206234</w:t>
      </w:r>
    </w:p>
    <w:p>
      <w:r>
        <w:t xml:space="preserve">KÄYTTÄJÄ Tuo on helppojen ratkaisujen etsimistä! Aman, joka suunnitteli ja hallitsi kaikkea, kuolemanrangaistus! Missä on logiikka; henkilö, jota pidetään terroristiluokan \xe2\x80\x9ckakap\xe2\x80\x9d terroristina ja jota valvotaan erittäin tiukasti, miten hän voi ohjata pommeja kaikkialla ilman, että häntä havaitaan.</w:t>
      </w:r>
    </w:p>
    <w:p>
      <w:r>
        <w:rPr>
          <w:b/>
          <w:u w:val="single"/>
        </w:rPr>
        <w:t xml:space="preserve">206235</w:t>
      </w:r>
    </w:p>
    <w:p>
      <w:r>
        <w:t xml:space="preserve">Katolisen kirkon katekismuksessa opetetaan, että ruumis on Jumalan temppeli.\n\n Tatuointien ja alkoholin synti on kuitenkin aina suhteellinen kysymys, kun otetaan huomioon, että molemmat ovat osa tiettyjen etnisten ryhmien perinnettä.\n\n Se voi olla syntiä, jos se perustuu tuhoaviin aikomuksiin.</w:t>
      </w:r>
    </w:p>
    <w:p>
      <w:r>
        <w:rPr>
          <w:b/>
          <w:u w:val="single"/>
        </w:rPr>
        <w:t xml:space="preserve">206236</w:t>
      </w:r>
    </w:p>
    <w:p>
      <w:r>
        <w:t xml:space="preserve">MUUUAAAK SEE MUKE SI TK KEPRET RR GOBLIK</w:t>
      </w:r>
    </w:p>
    <w:p>
      <w:r>
        <w:rPr>
          <w:b/>
          <w:u w:val="single"/>
        </w:rPr>
        <w:t xml:space="preserve">206237</w:t>
      </w:r>
    </w:p>
    <w:p>
      <w:r>
        <w:t xml:space="preserve">KÄYTTÄJÄ Se on vain hauskempaa.</w:t>
      </w:r>
    </w:p>
    <w:p>
      <w:r>
        <w:rPr>
          <w:b/>
          <w:u w:val="single"/>
        </w:rPr>
        <w:t xml:space="preserve">206238</w:t>
      </w:r>
    </w:p>
    <w:p>
      <w:r>
        <w:t xml:space="preserve">Jopa lukiolaiset menevät ulos katsomaan, kun opiskelijat menevät ulos kannettavien tietokoneidensa kanssa _</w:t>
      </w:r>
    </w:p>
    <w:p>
      <w:r>
        <w:rPr>
          <w:b/>
          <w:u w:val="single"/>
        </w:rPr>
        <w:t xml:space="preserve">206239</w:t>
      </w:r>
    </w:p>
    <w:p>
      <w:r>
        <w:t xml:space="preserve">USER Isäni on ateisti. Se ei ole niin pelottavaa.</w:t>
      </w:r>
    </w:p>
    <w:p>
      <w:r>
        <w:rPr>
          <w:b/>
          <w:u w:val="single"/>
        </w:rPr>
        <w:t xml:space="preserve">206240</w:t>
      </w:r>
    </w:p>
    <w:p>
      <w:r>
        <w:t xml:space="preserve">KÄYTTÄJÄ KÄYTTÄJÄ Tyhmä on lio evakuoinnin uhri epäpätevä syyttää muita logiikka cebong ... tyhmä miksi ylpeä?</w:t>
      </w:r>
    </w:p>
    <w:p>
      <w:r>
        <w:rPr>
          <w:b/>
          <w:u w:val="single"/>
        </w:rPr>
        <w:t xml:space="preserve">206241</w:t>
      </w:r>
    </w:p>
    <w:p>
      <w:r>
        <w:t xml:space="preserve">Kiina on rasistinen, joten älä anna Kiinan hallita ja dominoida RI.see Kiina sgpore karkottaa melayu dri kampung USER</w:t>
      </w:r>
    </w:p>
    <w:p>
      <w:r>
        <w:rPr>
          <w:b/>
          <w:u w:val="single"/>
        </w:rPr>
        <w:t xml:space="preserve">206242</w:t>
      </w:r>
    </w:p>
    <w:p>
      <w:r>
        <w:t xml:space="preserve"/>
      </w:r>
    </w:p>
    <w:p>
      <w:r>
        <w:rPr>
          <w:b/>
          <w:u w:val="single"/>
        </w:rPr>
        <w:t xml:space="preserve">206243</w:t>
      </w:r>
    </w:p>
    <w:p>
      <w:r>
        <w:t xml:space="preserve">KÄYTTÄJÄTILIT voidaan edelleen nähdä, miten kirjoittaa hikdun Twitter-hakukenttään, kirjoita, tilin sisältö näkyy, katso lisää klikkaa lisää vaihtoehto</w:t>
      </w:r>
    </w:p>
    <w:p>
      <w:r>
        <w:rPr>
          <w:b/>
          <w:u w:val="single"/>
        </w:rPr>
        <w:t xml:space="preserve">206244</w:t>
      </w:r>
    </w:p>
    <w:p>
      <w:r>
        <w:t xml:space="preserve">KÄYTTÄJÄ KÄYTTÄJÄ Woiii GOBLOG, jos muslimit eivät voi käyttää teidän kaltaisianne Kafir-koiratuotteita, miksi mainostatte niitä muslimimaissa. Tämä kaveri on ääliö. Olet juonut paljon spermaa. Sinulla on taskuvarkaan kasvot. Hio kasvosi ensin hiomapaperilla raastimen avulla, anna sen liukastua.</w:t>
      </w:r>
    </w:p>
    <w:p>
      <w:r>
        <w:rPr>
          <w:b/>
          <w:u w:val="single"/>
        </w:rPr>
        <w:t xml:space="preserve">206245</w:t>
      </w:r>
    </w:p>
    <w:p>
      <w:r>
        <w:t xml:space="preserve">Vaikka kysyisit minulta "miksi pidät niistä siristelevistä muovisista kpop-pojista, jotka eivät ole hyvännäköisiä" hei? Saanko kysyä sinulta takaisin: "Miksi pidät länsimaisista vai paikallisista, joilla on suuret silmät jne.?" No, se tarkoittaa, että jokaisella on oma makunsa.</w:t>
      </w:r>
    </w:p>
    <w:p>
      <w:r>
        <w:rPr>
          <w:b/>
          <w:u w:val="single"/>
        </w:rPr>
        <w:t xml:space="preserve">206246</w:t>
      </w:r>
    </w:p>
    <w:p>
      <w:r>
        <w:t xml:space="preserve">USER USER Yg bnr bang ngomong it pki otk ga'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docId:8C506E56608419D35C4D4D14E7CC7796</keywords>
  <dc:description>generated by python-docx</dc:description>
  <lastModifiedBy/>
  <revision>1</revision>
  <dcterms:created xsi:type="dcterms:W3CDTF">2013-12-23T23:15:00.0000000Z</dcterms:created>
  <dcterms:modified xsi:type="dcterms:W3CDTF">2013-12-23T23:15:00.0000000Z</dcterms:modified>
  <category/>
</coreProperties>
</file>