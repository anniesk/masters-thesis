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136650</w:t>
      </w:r>
    </w:p>
    <w:p>
      <w:r>
        <w:t xml:space="preserve">2.</w:t>
        <w:tab/>
        <w:t xml:space="preserve">Se on loukkaavaa.  Jos haluat todella tietää, miten epäpäteviä kaikki Gone Homeen osallistuneet kusipäät ovat, pelaa peliä kehittäjien kommentit päällä. Joku paskiainen, jolla on lauluääni ja upspeak, höpöttää koko ajan jotain paskaa tyyliin "Minulla oli 90-luvulla grrl-powerpunkrock-bändi, ja me soitimme kerran keikan 50 ihmisen edessä!".  Onneksi olkoon, ämmä, jopa minä olen saavuttanut tuon tähteyden tason, mutta mitä tekemistä sillä on paskan (tekaistun) videopelisi kanssa?  Sitten joku vitun soylent-riippuvainen kertoo yhdestä "suuresta ohjelmointihaasteesta", joka hänen oli voitettava. Kuule tämä: hän ei keksinyt, miten... **animoida laatikoiden avaamista ja sulkemista** kolmeen kuukauteen tai jotain, ja sitten hän jotenkin voitti sen, ja taisi onnistua animoimaan sen samalla tavalla kuin ovien avaamisen ja sulkemisen. Tai miten vaan, soittakaa sitä paskaa itse, jos se ei ole tarpeeksi tarkka teille.  Ei, en ostanut sitä. Se oli ilmainen Xbox Goldin kanssa noin vuosi sitten ja saavutin huorittelun tälle pelille ja tyydytin samalla vihaamiseni seisokin. Suosittelen kuuntelemaan tuon dev-kommentin kokonaisuudessaan ainakin kerran; se motivoi sinua taistelemaan näitä sosiaalisen oikeudenmukaisuuden kummajaisia vastaan entistäkin kovemmin viisi vuotta putkeen.</w:t>
      </w:r>
    </w:p>
    <w:p>
      <w:r>
        <w:rPr>
          <w:b/>
          <w:u w:val="single"/>
        </w:rPr>
        <w:t xml:space="preserve">136651</w:t>
      </w:r>
    </w:p>
    <w:p>
      <w:r>
        <w:t xml:space="preserve">3.</w:t>
        <w:tab/>
        <w:tab/>
        <w:t xml:space="preserve">Tarkoitan, että koko peli on aivan vitun älytön. Se tyylittelee itsensä jonkinlaiseksi kauhun kaltaiseksi peliksi ja sitten yhtäkkiä lesbot ja sitten huomaa, että pelissä ei ole kirjaimellisesti mitään muuta. Miten tämä on peli? Se on kuin interaktiivinen talotutkimus ilman mitään sisältöä. Itken vanhan ajan seikkailupelejä. Muistatteko Broken Swordin ja sen, kun piti etsiä hämäräperäisiä esineitä taustalta ja työntää paskaa juomasekoittimeen saadakseen esineitä ovien ja komeroiden avaamiseen? Tuohon yksinkertaiseen toimintojen yhdistelmään on panostettu enemmän ajatusta kuin Gone Homeen, ja se on Broken Sword 2:n avauskohtaus. Siitä on kaksikymmentä vuotta ja muistan sen yhä!</w:t>
      </w:r>
    </w:p>
    <w:p>
      <w:r>
        <w:rPr>
          <w:b/>
          <w:u w:val="single"/>
        </w:rPr>
        <w:t xml:space="preserve">136652</w:t>
      </w:r>
    </w:p>
    <w:p>
      <w:r>
        <w:t xml:space="preserve">4.</w:t>
        <w:tab/>
        <w:tab/>
        <w:tab/>
        <w:t xml:space="preserve">Broken Sword -pelit olivat mahtavia. Vanhan koulukunnan seikkailupelit yleensä, muistatko Discworldin? Tai mahtava Blade Runner -peli? Olet oikeassa, tuollaisissa seikkailupeleissä piti oikeasti käyttää aivoja sen sijaan, että olisi ruokkinut niitä jollain [nykyvuoden] uhrilääketieteellisellä paskapuheella.</w:t>
      </w:r>
    </w:p>
    <w:p>
      <w:r>
        <w:rPr>
          <w:b/>
          <w:u w:val="single"/>
        </w:rPr>
        <w:t xml:space="preserve">136653</w:t>
      </w:r>
    </w:p>
    <w:p>
      <w:r>
        <w:t xml:space="preserve">1. Tuskin tämä läskiperse tietää, että suurin osa "huipusta" ei ole edes valkoisia.    Heitä on ehkä puoli tusinaa, loput ovat intialaisia.</w:t>
      </w:r>
    </w:p>
    <w:p>
      <w:r>
        <w:rPr>
          <w:b/>
          <w:u w:val="single"/>
        </w:rPr>
        <w:t xml:space="preserve">136654</w:t>
      </w:r>
    </w:p>
    <w:p>
      <w:r>
        <w:t xml:space="preserve">1. Ainakin he tiesivät, keitä natsit olivat.</w:t>
      </w:r>
    </w:p>
    <w:p>
      <w:r>
        <w:rPr>
          <w:b/>
          <w:u w:val="single"/>
        </w:rPr>
        <w:t xml:space="preserve">136655</w:t>
      </w:r>
    </w:p>
    <w:p>
      <w:r>
        <w:t xml:space="preserve">2.</w:t>
        <w:tab/>
        <w:t xml:space="preserve">Nyt se on vain sana, jota heitellään sanoaksemme, että "hei, olet eri mieltä näkemyksistäni".</w:t>
      </w:r>
    </w:p>
    <w:p>
      <w:r>
        <w:rPr>
          <w:b/>
          <w:u w:val="single"/>
        </w:rPr>
        <w:t xml:space="preserve">136656</w:t>
      </w:r>
    </w:p>
    <w:p>
      <w:r>
        <w:t xml:space="preserve">3.</w:t>
        <w:tab/>
        <w:tab/>
        <w:t xml:space="preserve">Alan ihmetellä, tajuavatko nykynuoret todella, että natsit olivat todellisia, vai luulevatko he, että "natsi" on vain slangitermi jollekin, josta he eivät pidä.</w:t>
      </w:r>
    </w:p>
    <w:p>
      <w:r>
        <w:rPr>
          <w:b/>
          <w:u w:val="single"/>
        </w:rPr>
        <w:t xml:space="preserve">136657</w:t>
      </w:r>
    </w:p>
    <w:p>
      <w:r>
        <w:t xml:space="preserve">4.</w:t>
        <w:tab/>
        <w:tab/>
        <w:tab/>
        <w:t xml:space="preserve">Tämä kuulostaa niin typerältä. Kaikki tietävät, että natsit olivat todellisia. Amerikassa opimme heistä koulussa...  Ja videopeleissä on paljon natsipahiksia.........  Mutta entä jos nuoriso ajattelee, että natsit on keksitty videopelejä varten??   Idk, ei ole mahdollista, että kukaan uskoisi natsien olevan tekaistuja.</w:t>
      </w:r>
    </w:p>
    <w:p>
      <w:r>
        <w:rPr>
          <w:b/>
          <w:u w:val="single"/>
        </w:rPr>
        <w:t xml:space="preserve">136658</w:t>
      </w:r>
    </w:p>
    <w:p>
      <w:r>
        <w:t xml:space="preserve">5.</w:t>
        <w:tab/>
        <w:tab/>
        <w:tab/>
        <w:tab/>
        <w:t xml:space="preserve">Sitä paitsi on aikuisia, jotka kieltävät holokaustin. Voisin ymmärtää, että ihmiset eivät tajua, että natsit olivat todellisia. Se on typerä todellisuus, mutta maailmassa, jossa ihmiset luulevat, että maailma on litteä, rokotukset aiheuttavat autismia ja että miljoonien juutalaisten kuolemaa ei tapahtunut, voin nähdä, että ihmiset kieltävät natsien olleen/olevan totta.</w:t>
      </w:r>
    </w:p>
    <w:p>
      <w:r>
        <w:rPr>
          <w:b/>
          <w:u w:val="single"/>
        </w:rPr>
        <w:t xml:space="preserve">136659</w:t>
      </w:r>
    </w:p>
    <w:p>
      <w:r>
        <w:t xml:space="preserve">6.</w:t>
        <w:tab/>
        <w:tab/>
        <w:tab/>
        <w:tab/>
        <w:tab/>
        <w:t xml:space="preserve">On eri asia kieltää ne kuin kieltäytyä uskomasta niiden olemassaoloon. ja sen välillä, että ne todella luulevat, että ne on vain keksitty.   Ajattelin holokaustin kieltäjiä kirjoittaessani tuota, enkä usko, että heitä lasketaan mukaan.   Puhumme enemmänkin siitä, että joku ei tajua natsien olleen todellinen ajatus. Kieltäjät ovat kuulleet kaiken, ja ihmiset ovat päättäneet kieltää sen. Minun on vaikea kuvailla, mikä tekee heistä erilaisia... anteeksi.   Toinen on valinta, toinen on se, että henkilö ei koskaan tajunnut, että natsit olivat oikeasti todellisia. Se on kuin kun vanhempasi kertovat sinulle kaikki vaikeudet lapsuudestaan. Ehkä joku pitää sitä liioitteluna.   Kieltäytyjät tietävät kaikki tarinat ja tietävät, että kaikki muutkin pitävät niitä todellisina, ja he päättävät olla välittämättä siitä.   Me puhumme jostakusta, joka on kuullut tarinat, mutta pitää niitä vain tarinoina ja luulee, että kaikki muutkin ajattelevat niin.</w:t>
      </w:r>
    </w:p>
    <w:p>
      <w:r>
        <w:rPr>
          <w:b/>
          <w:u w:val="single"/>
        </w:rPr>
        <w:t xml:space="preserve">136660</w:t>
      </w:r>
    </w:p>
    <w:p>
      <w:r>
        <w:t xml:space="preserve">7.</w:t>
        <w:tab/>
        <w:tab/>
        <w:tab/>
        <w:tab/>
        <w:tab/>
        <w:tab/>
        <w:t xml:space="preserve">Mielestäni sitä voi verrata Armenian kansanmurhaan. Suurin osa amerikkalaisista ei ole koskaan kuullut siitä, joten kun he näkevät yhden suosikkipoliittisista YouTube-kanavistaan nimeltä The Young Turks, mikään punainen lippu ei syty.</w:t>
      </w:r>
    </w:p>
    <w:p>
      <w:r>
        <w:rPr>
          <w:b/>
          <w:u w:val="single"/>
        </w:rPr>
        <w:t xml:space="preserve">136661</w:t>
      </w:r>
    </w:p>
    <w:p>
      <w:r>
        <w:t xml:space="preserve">8.</w:t>
        <w:tab/>
        <w:tab/>
        <w:tab/>
        <w:tab/>
        <w:tab/>
        <w:tab/>
        <w:tab/>
        <w:t xml:space="preserve">Olisin kiinnostunut lukijoiden digest-versiosta tästä.</w:t>
      </w:r>
    </w:p>
    <w:p>
      <w:r>
        <w:rPr>
          <w:b/>
          <w:u w:val="single"/>
        </w:rPr>
        <w:t xml:space="preserve">136662</w:t>
      </w:r>
    </w:p>
    <w:p>
      <w:r>
        <w:t xml:space="preserve">9.</w:t>
        <w:tab/>
        <w:tab/>
        <w:tab/>
        <w:tab/>
        <w:tab/>
        <w:tab/>
        <w:tab/>
        <w:tab/>
        <w:t xml:space="preserve">[Nuoret turkkilaiset] (https://en.wikipedia.org/wiki/Young_Turks) oli poliittinen puolue 1900-luvun alun Turkissa, joka lopetti monarkistisen vallan Ottomaanien valtakunnassa vain muuttuakseen pian sen jälkeen moderniksi diktatuuriksi. Nuorturkkilaisten hallinto oli vastuussa [Armenian kansanmurhasta](https://en.wikipedia.org/wiki/Armenian_Genocide), jonka Turkin hallitus kiistää tähän päivään asti.  Nykyään on olemassa Youtube-kanava nimeltä *The Young Turks*, jota johtaa etnisesti turkkilainen toimittaja Cenk Uygur, joka tunnetusti kiisti armenialaisten kansanmurhan vuoteen 2016 asti.</w:t>
      </w:r>
    </w:p>
    <w:p>
      <w:r>
        <w:rPr>
          <w:b/>
          <w:u w:val="single"/>
        </w:rPr>
        <w:t xml:space="preserve">136663</w:t>
      </w:r>
    </w:p>
    <w:p>
      <w:r>
        <w:t xml:space="preserve">10.</w:t>
        <w:tab/>
        <w:tab/>
        <w:tab/>
        <w:tab/>
        <w:tab/>
        <w:tab/>
        <w:tab/>
        <w:tab/>
        <w:tab/>
        <w:t xml:space="preserve">He kuulostavat kusipäiltä.</w:t>
      </w:r>
    </w:p>
    <w:p>
      <w:r>
        <w:rPr>
          <w:b/>
          <w:u w:val="single"/>
        </w:rPr>
        <w:t xml:space="preserve">136664</w:t>
      </w:r>
    </w:p>
    <w:p>
      <w:r>
        <w:t xml:space="preserve">1. Saattaa olla, että se johtuu vain minusta, mutta luulen, että jos todella kokee jotain niinkin kauheaa kuin raiskaus, ei toivoisi sitä kenellekään. Ei tämä mies sano, että se on hyväksyttävää, joten hänen sanomisensa "mene raiskatuksi, niin voimme puhua" saa minut ajattelemaan, ettei hän ole koskaan kokenut sellaista.</w:t>
      </w:r>
    </w:p>
    <w:p>
      <w:r>
        <w:rPr>
          <w:b/>
          <w:u w:val="single"/>
        </w:rPr>
        <w:t xml:space="preserve">136665</w:t>
      </w:r>
    </w:p>
    <w:p>
      <w:r>
        <w:t xml:space="preserve">2.</w:t>
        <w:tab/>
        <w:t xml:space="preserve">kuinka tyhmä mulkku hän on... tuo liioittelu ei ole liian kaukaa haettua, että sen voi sanoa todistaakseen asian. Hän myös lopetti kertomalla miehelle, että toivoo ettei hänelle koskaan käy niin. Joten annan hänelle anteeksi, mutta hän oli sietämätön kusipää...</w:t>
      </w:r>
    </w:p>
    <w:p>
      <w:r>
        <w:rPr>
          <w:b/>
          <w:u w:val="single"/>
        </w:rPr>
        <w:t xml:space="preserve">136666</w:t>
      </w:r>
    </w:p>
    <w:p>
      <w:r>
        <w:t xml:space="preserve">3.</w:t>
        <w:tab/>
        <w:tab/>
        <w:t xml:space="preserve">Hän sanoi. Että hän korostaa, että hän on uhri ja ettei hän haluaisi, että kenellekään tapahtuisi niin kauheaa.   Säästä krokotiilinkyyneleet.   Hän on kusipää.</w:t>
      </w:r>
    </w:p>
    <w:p>
      <w:r>
        <w:rPr>
          <w:b/>
          <w:u w:val="single"/>
        </w:rPr>
        <w:t xml:space="preserve">136667</w:t>
      </w:r>
    </w:p>
    <w:p>
      <w:r>
        <w:t xml:space="preserve">1. tämä on todella vitun jälkeenjäänyttä... unsubi</w:t>
      </w:r>
    </w:p>
    <w:p>
      <w:r>
        <w:rPr>
          <w:b/>
          <w:u w:val="single"/>
        </w:rPr>
        <w:t xml:space="preserve">136668</w:t>
      </w:r>
    </w:p>
    <w:p>
      <w:r>
        <w:t xml:space="preserve">2.</w:t>
        <w:tab/>
        <w:t xml:space="preserve">Surullinen päivä</w:t>
      </w:r>
    </w:p>
    <w:p>
      <w:r>
        <w:rPr>
          <w:b/>
          <w:u w:val="single"/>
        </w:rPr>
        <w:t xml:space="preserve">136669</w:t>
      </w:r>
    </w:p>
    <w:p>
      <w:r>
        <w:t xml:space="preserve">3.</w:t>
        <w:tab/>
        <w:t xml:space="preserve">Mikä sääli.</w:t>
      </w:r>
    </w:p>
    <w:p>
      <w:r>
        <w:rPr>
          <w:b/>
          <w:u w:val="single"/>
        </w:rPr>
        <w:t xml:space="preserve">136670</w:t>
      </w:r>
    </w:p>
    <w:p>
      <w:r>
        <w:t xml:space="preserve">4.</w:t>
        <w:tab/>
        <w:t xml:space="preserve">En ymmärrä miksi? Minusta se on hulvatonta. Nainen luuli pääsevänsä pälkähästä, sai kalloonsa ja palaa sitten takaisin töihin. Mitä vikaa siinä on?</w:t>
      </w:r>
    </w:p>
    <w:p>
      <w:r>
        <w:rPr>
          <w:b/>
          <w:u w:val="single"/>
        </w:rPr>
        <w:t xml:space="preserve">136671</w:t>
      </w:r>
    </w:p>
    <w:p>
      <w:r>
        <w:t xml:space="preserve">5.</w:t>
        <w:tab/>
        <w:tab/>
        <w:t xml:space="preserve">ämmä lyö häntä suoraan naamaan vihaan whiteknightsia yhtä paljon kuin muutkin, mutta tämä on aivan typerää</w:t>
      </w:r>
    </w:p>
    <w:p>
      <w:r>
        <w:rPr>
          <w:b/>
          <w:u w:val="single"/>
        </w:rPr>
        <w:t xml:space="preserve">136672</w:t>
      </w:r>
    </w:p>
    <w:p>
      <w:r>
        <w:t xml:space="preserve">6.</w:t>
        <w:tab/>
        <w:tab/>
        <w:tab/>
        <w:t xml:space="preserve">No, voin kunnioittaa sitä, että meillä on eri maku. Henkilökohtaisesti pidän tätä täydellisenä subille, koska olen kyllästynyt näkemään:   "NAINEN RAISKASI MIEHEN JA SAI 18 KUUKAUTTA VANKILASSA."  Koska tiedätte, että nainen pääsee ulos alle vuodessa hyvästä käytöksestä, eikä hänen maineensa ole pilalla, koska hän vain kääntää kortit ja sanoo, että HÄN raiskasi HÄNEN.  Tässä videossa hänen kasvonsa ovat täydelliset! Se on täynnä hämmennystä, aivan kuin hän ei voisi käsittää, miksi se tapahtui, ja katumusta.</w:t>
      </w:r>
    </w:p>
    <w:p>
      <w:r>
        <w:rPr>
          <w:b/>
          <w:u w:val="single"/>
        </w:rPr>
        <w:t xml:space="preserve">136673</w:t>
      </w:r>
    </w:p>
    <w:p>
      <w:r>
        <w:t xml:space="preserve">7.</w:t>
        <w:tab/>
        <w:tab/>
        <w:tab/>
        <w:t xml:space="preserve">Niin, ja? Jos mies koskisi naisen takapuoleen ilman suostumusta, häntä kohdeltaisiin samalla tavalla, katsokaa sitä videota, jossa baarimikkoa hipelöitiin ja hän veti miehen maahan. Jos miehiä kohdellaan (oikeutetusti) hyypiöinä, kun he kähmivät naisia, meidän on alettava pitää naisia samalla mittapuulla. Niin usein naiset tekevät tätä paskaa tai tarttuvat miehen kaluun, ja sitä pidetään vitsinä. Katsokaa, miten yllättynyt hän on siitä, että nainen, jota hän kouri, ei antanut hänen päästä pälkähästä.  Lyhyesti sanottuna, jos aiot kouria jotakuta seksuaalisesti ilman, että hän sanoo, että se on ok, ansaitset läimäyksen. Naiset mukaan lukien</w:t>
      </w:r>
    </w:p>
    <w:p>
      <w:r>
        <w:rPr>
          <w:b/>
          <w:u w:val="single"/>
        </w:rPr>
        <w:t xml:space="preserve">136674</w:t>
      </w:r>
    </w:p>
    <w:p>
      <w:r>
        <w:t xml:space="preserve">8.</w:t>
        <w:tab/>
        <w:tab/>
        <w:tab/>
        <w:t xml:space="preserve">Tykkään käyttää tiukkoja vaatteita ja erotun, reagoin samoin. Ja se on VARATTU. Vihaatko valkoisia ritareita? Miksi sitten puolustat valkoista ritaria henkilön puolesta, joka kosketti jotakuta sopimattomasti vain siksi, että vääryyttä tehneellä henkilöllä sattui olemaan emätin?!</w:t>
      </w:r>
    </w:p>
    <w:p>
      <w:r>
        <w:rPr>
          <w:b/>
          <w:u w:val="single"/>
        </w:rPr>
        <w:t xml:space="preserve">136675</w:t>
      </w:r>
    </w:p>
    <w:p>
      <w:r>
        <w:t xml:space="preserve">9.</w:t>
        <w:tab/>
        <w:t xml:space="preserve">Ei, älä mene. Olet niin tärkeä toimija tässä subissa, ja se muuttuu paskaksi ilman sinun oivaltavaa panostasi ja kykyäsi erottaa, mitkä ovat parhaita asioita tänne postitettavaksi.</w:t>
      </w:r>
    </w:p>
    <w:p>
      <w:r>
        <w:rPr>
          <w:b/>
          <w:u w:val="single"/>
        </w:rPr>
        <w:t xml:space="preserve">136676</w:t>
      </w:r>
    </w:p>
    <w:p>
      <w:r>
        <w:t xml:space="preserve">10.</w:t>
        <w:tab/>
        <w:t xml:space="preserve">Hyvä herra, sanon teille hyvästi.</w:t>
      </w:r>
    </w:p>
    <w:p>
      <w:r>
        <w:rPr>
          <w:b/>
          <w:u w:val="single"/>
        </w:rPr>
        <w:t xml:space="preserve">136677</w:t>
      </w:r>
    </w:p>
    <w:p>
      <w:r>
        <w:t xml:space="preserve">11.</w:t>
        <w:tab/>
        <w:t xml:space="preserve">Kuka sinua satutti?</w:t>
      </w:r>
    </w:p>
    <w:p>
      <w:r>
        <w:rPr>
          <w:b/>
          <w:u w:val="single"/>
        </w:rPr>
        <w:t xml:space="preserve">136678</w:t>
      </w:r>
    </w:p>
    <w:p>
      <w:r>
        <w:t xml:space="preserve">1. Tämä on ongelmani Afrikalle, Intialle, Meksikolle, Nicaragualle jne. annettavan ruoka-avun kanssa.  Tiedättekö, mihin he aikovat käyttää sen ruoan? Polttoaineeksi naimaan ja tekemään lisää nälkäisiä suita. Maailmannälkä ei ole ratkaistavissa oleva ongelma, koska he tekevät aina vain lisää jälkeenjäänyttä ali-inhimillistä paskaa, joka ei koskaan pysty huolehtimaan omista tarpeistaan.</w:t>
      </w:r>
    </w:p>
    <w:p>
      <w:r>
        <w:rPr>
          <w:b/>
          <w:u w:val="single"/>
        </w:rPr>
        <w:t xml:space="preserve">136679</w:t>
      </w:r>
    </w:p>
    <w:p>
      <w:r>
        <w:t xml:space="preserve">1. Punaniskojen ampumakerho</w:t>
      </w:r>
    </w:p>
    <w:p>
      <w:r>
        <w:rPr>
          <w:b/>
          <w:u w:val="single"/>
        </w:rPr>
        <w:t xml:space="preserve">136680</w:t>
      </w:r>
    </w:p>
    <w:p>
      <w:r>
        <w:t xml:space="preserve">1. Mies ei ole sen väkivaltaisempi kuin nainenkaan. Kun nainen näki, ettei mies puolustautunut tai lyönyt takaisin, hän alkoi heittää potkua, vittu sentään.</w:t>
      </w:r>
    </w:p>
    <w:p>
      <w:r>
        <w:rPr>
          <w:b/>
          <w:u w:val="single"/>
        </w:rPr>
        <w:t xml:space="preserve">136681</w:t>
      </w:r>
    </w:p>
    <w:p>
      <w:r>
        <w:t xml:space="preserve">2.</w:t>
        <w:tab/>
        <w:t xml:space="preserve">On todella kuvottavaa, miten nainen tulee itsevarmemmaksi, kun hän näkee, ettei mies puolustaudu.</w:t>
      </w:r>
    </w:p>
    <w:p>
      <w:r>
        <w:rPr>
          <w:b/>
          <w:u w:val="single"/>
        </w:rPr>
        <w:t xml:space="preserve">136682</w:t>
      </w:r>
    </w:p>
    <w:p>
      <w:r>
        <w:t xml:space="preserve">3.</w:t>
        <w:tab/>
        <w:tab/>
        <w:t xml:space="preserve">Siinä on naisia sinulle.</w:t>
      </w:r>
    </w:p>
    <w:p>
      <w:r>
        <w:rPr>
          <w:b/>
          <w:u w:val="single"/>
        </w:rPr>
        <w:t xml:space="preserve">136683</w:t>
      </w:r>
    </w:p>
    <w:p>
      <w:r>
        <w:t xml:space="preserve">4.</w:t>
        <w:tab/>
        <w:tab/>
        <w:tab/>
        <w:t xml:space="preserve">Mikään ei voita naisvihamielistä kusipäätä! On ihanaa, että tätä on äänestetty ylöspäin.</w:t>
      </w:r>
    </w:p>
    <w:p>
      <w:r>
        <w:rPr>
          <w:b/>
          <w:u w:val="single"/>
        </w:rPr>
        <w:t xml:space="preserve">136684</w:t>
      </w:r>
    </w:p>
    <w:p>
      <w:r>
        <w:t xml:space="preserve">5.</w:t>
        <w:tab/>
        <w:tab/>
        <w:tab/>
        <w:tab/>
        <w:t xml:space="preserve">https://i0.wp.com/femonomic.com/wp-content/uploads/2017/09/bd4d82984d076bc404a13705834733ca.jpg</w:t>
      </w:r>
    </w:p>
    <w:p>
      <w:r>
        <w:rPr>
          <w:b/>
          <w:u w:val="single"/>
        </w:rPr>
        <w:t xml:space="preserve">136685</w:t>
      </w:r>
    </w:p>
    <w:p>
      <w:r>
        <w:t xml:space="preserve">6.</w:t>
        <w:tab/>
        <w:tab/>
        <w:tab/>
        <w:tab/>
        <w:tab/>
        <w:t xml:space="preserve">Olet surullinen paskiainen. Kyllä, tämä kusipää on absurdi. Mutta, sinä olet ihan paskan seksistinen. Sanomalla, että tämä johtuu vain naisista, on tyhmintä, mitä olen koskaan nähnyt.</w:t>
      </w:r>
    </w:p>
    <w:p>
      <w:r>
        <w:rPr>
          <w:b/>
          <w:u w:val="single"/>
        </w:rPr>
        <w:t xml:space="preserve">136686</w:t>
      </w:r>
    </w:p>
    <w:p>
      <w:r>
        <w:t xml:space="preserve">7.</w:t>
        <w:tab/>
        <w:tab/>
        <w:tab/>
        <w:tab/>
        <w:tab/>
        <w:tab/>
        <w:t xml:space="preserve">Nainen on tyhmin asia, jonka olen koskaan nähnyt.</w:t>
      </w:r>
    </w:p>
    <w:p>
      <w:r>
        <w:rPr>
          <w:b/>
          <w:u w:val="single"/>
        </w:rPr>
        <w:t xml:space="preserve">136687</w:t>
      </w:r>
    </w:p>
    <w:p>
      <w:r>
        <w:t xml:space="preserve">8.</w:t>
        <w:tab/>
        <w:tab/>
        <w:tab/>
        <w:tab/>
        <w:tab/>
        <w:tab/>
        <w:tab/>
        <w:t xml:space="preserve">Olet todellinen elävä paskakasa. Vihaat naisia vain vihataksesi heitä lmao, äänestit varmaan Trumpia myös, vitun degeneroitunut.</w:t>
      </w:r>
    </w:p>
    <w:p>
      <w:r>
        <w:rPr>
          <w:b/>
          <w:u w:val="single"/>
        </w:rPr>
        <w:t xml:space="preserve">136688</w:t>
      </w:r>
    </w:p>
    <w:p>
      <w:r>
        <w:t xml:space="preserve">9.</w:t>
        <w:tab/>
        <w:tab/>
        <w:tab/>
        <w:tab/>
        <w:tab/>
        <w:tab/>
        <w:tab/>
        <w:tab/>
        <w:t xml:space="preserve">HAHAHA. Tämä on liian helppoa, libtard.  Kiitos viihteestä!</w:t>
      </w:r>
    </w:p>
    <w:p>
      <w:r>
        <w:rPr>
          <w:b/>
          <w:u w:val="single"/>
        </w:rPr>
        <w:t xml:space="preserve">136689</w:t>
      </w:r>
    </w:p>
    <w:p>
      <w:r>
        <w:t xml:space="preserve">10.</w:t>
        <w:tab/>
        <w:tab/>
        <w:tab/>
        <w:tab/>
        <w:tab/>
        <w:tab/>
        <w:tab/>
        <w:tab/>
        <w:tab/>
        <w:t xml:space="preserve">Libtard? Hyvä, neitsyt. Olet säälittävä ja toivon, että tapat itsesi.</w:t>
      </w:r>
    </w:p>
    <w:p>
      <w:r>
        <w:rPr>
          <w:b/>
          <w:u w:val="single"/>
        </w:rPr>
        <w:t xml:space="preserve">136690</w:t>
      </w:r>
    </w:p>
    <w:p>
      <w:r>
        <w:t xml:space="preserve">1. Kroatia babe &gt; MPC turbo cunt loser dyke</w:t>
      </w:r>
    </w:p>
    <w:p>
      <w:r>
        <w:rPr>
          <w:b/>
          <w:u w:val="single"/>
        </w:rPr>
        <w:t xml:space="preserve">136691</w:t>
      </w:r>
    </w:p>
    <w:p>
      <w:r>
        <w:t xml:space="preserve">1. On paljon naisia, jotka ovat vitun kusipäitä, mutta rakastan silti naisia elämässäni, ja tiedän, että suurin osa heistä ei ole tyhmiä kusipäitä. Se ei tarkoita, että kaikkien naisten pitää pyytää anteeksi niitä kusipäitä siellä. Vitun paska mies, vitut edistysmielisistä.</w:t>
      </w:r>
    </w:p>
    <w:p>
      <w:r>
        <w:rPr>
          <w:b/>
          <w:u w:val="single"/>
        </w:rPr>
        <w:t xml:space="preserve">136692</w:t>
      </w:r>
    </w:p>
    <w:p>
      <w:r>
        <w:t xml:space="preserve">1. Ja suurin osa ihmisistä jättää huomiotta suurimman osan siitä, mitä sinä sanot, Red, koska olet rasistinen kusipää.</w:t>
      </w:r>
    </w:p>
    <w:p>
      <w:r>
        <w:rPr>
          <w:b/>
          <w:u w:val="single"/>
        </w:rPr>
        <w:t xml:space="preserve">136693</w:t>
      </w:r>
    </w:p>
    <w:p>
      <w:r>
        <w:t xml:space="preserve">1. Hyvä, mikä kusipää</w:t>
      </w:r>
    </w:p>
    <w:p>
      <w:r>
        <w:rPr>
          <w:b/>
          <w:u w:val="single"/>
        </w:rPr>
        <w:t xml:space="preserve">136694</w:t>
      </w:r>
    </w:p>
    <w:p>
      <w:r>
        <w:t xml:space="preserve">1. Harva tietää, että olen homo. En häpeästä tai pelosta, vaan siksi, että minut tunnetaan töissä paremmin vartijana, joka käsittelee villieläimiä. Perheessäni olen talon geologi ja ilmainen tekninen tuki. Ystävieni parissa olen se muija, joka tekee salsaa, joka tappaa hermopäätteitä. Naapurilleni olen tyttö, joka herättää kaikki hänen kuolleet kasvinsa henkiin ja joka vahtii hänen taloaan, kun hän lähtee lomalle. Olen monia asioita. Queer on vain pikkuruinen osa siitä, kuka olen.</w:t>
      </w:r>
    </w:p>
    <w:p>
      <w:r>
        <w:rPr>
          <w:b/>
          <w:u w:val="single"/>
        </w:rPr>
        <w:t xml:space="preserve">136695</w:t>
      </w:r>
    </w:p>
    <w:p>
      <w:r>
        <w:t xml:space="preserve">2.</w:t>
        <w:tab/>
        <w:t xml:space="preserve">Jos annat minulle tuon salsan, rakastan sinua ikuisesti. Mausteinen on paskaa.</w:t>
      </w:r>
    </w:p>
    <w:p>
      <w:r>
        <w:rPr>
          <w:b/>
          <w:u w:val="single"/>
        </w:rPr>
        <w:t xml:space="preserve">136696</w:t>
      </w:r>
    </w:p>
    <w:p>
      <w:r>
        <w:t xml:space="preserve">1. Lapsi rakensi kellon tyhjästä ja hänet pidätettiin, koska häntä luultiin kotitekoiseksi pommiksi.</w:t>
      </w:r>
    </w:p>
    <w:p>
      <w:r>
        <w:rPr>
          <w:b/>
          <w:u w:val="single"/>
        </w:rPr>
        <w:t xml:space="preserve">136697</w:t>
      </w:r>
    </w:p>
    <w:p>
      <w:r>
        <w:t xml:space="preserve">2.</w:t>
        <w:tab/>
        <w:t xml:space="preserve">Hän purki kaupasta ostetun kellon ja laittoi sen koteloon*.</w:t>
      </w:r>
    </w:p>
    <w:p>
      <w:r>
        <w:rPr>
          <w:b/>
          <w:u w:val="single"/>
        </w:rPr>
        <w:t xml:space="preserve">136698</w:t>
      </w:r>
    </w:p>
    <w:p>
      <w:r>
        <w:t xml:space="preserve">3.</w:t>
        <w:tab/>
        <w:tab/>
        <w:t xml:space="preserve">Siksi ihmiset luulevat, että se on pommi ja että sitä pitäisi käsitellä pommina. Vannon, että jotkut ihmiset ovat vitun vammaisia.</w:t>
      </w:r>
    </w:p>
    <w:p>
      <w:r>
        <w:rPr>
          <w:b/>
          <w:u w:val="single"/>
        </w:rPr>
        <w:t xml:space="preserve">136699</w:t>
      </w:r>
    </w:p>
    <w:p>
      <w:r>
        <w:t xml:space="preserve">1. Mitä vittua tällä on tekemistä naisvihan kanssa? Tytöt voivat tykätä pekonista ja miehet voivat tykätä kurpitsamaustelatteista. Se on vitsi m8. Lisäksi minusta tuntuu, että kuka helvetti oikeasti tykkää kurpitsamaustelatteista? Kurpitsamauste on iso homo</w:t>
      </w:r>
    </w:p>
    <w:p>
      <w:r>
        <w:rPr>
          <w:b/>
          <w:u w:val="single"/>
        </w:rPr>
        <w:t xml:space="preserve">136700</w:t>
      </w:r>
    </w:p>
    <w:p>
      <w:r>
        <w:t xml:space="preserve">1. Käytän sitten taas "pillua".</w:t>
      </w:r>
    </w:p>
    <w:p>
      <w:r>
        <w:rPr>
          <w:b/>
          <w:u w:val="single"/>
        </w:rPr>
        <w:t xml:space="preserve">136701</w:t>
      </w:r>
    </w:p>
    <w:p>
      <w:r>
        <w:t xml:space="preserve">2.</w:t>
        <w:tab/>
        <w:t xml:space="preserve">Vittu on nykyään melko sukupuolineutraali loukkaus. Varsinkin Australiassa.</w:t>
      </w:r>
    </w:p>
    <w:p>
      <w:r>
        <w:rPr>
          <w:b/>
          <w:u w:val="single"/>
        </w:rPr>
        <w:t xml:space="preserve">136702</w:t>
      </w:r>
    </w:p>
    <w:p>
      <w:r>
        <w:t xml:space="preserve">3.</w:t>
        <w:tab/>
        <w:tab/>
        <w:t xml:space="preserve">Helvetti, jos olet täällä, se on ainoa sana, joka sopii melkein jokaiseen lauseeseen, jonka voit keksiä.</w:t>
      </w:r>
    </w:p>
    <w:p>
      <w:r>
        <w:rPr>
          <w:b/>
          <w:u w:val="single"/>
        </w:rPr>
        <w:t xml:space="preserve">136703</w:t>
      </w:r>
    </w:p>
    <w:p>
      <w:r>
        <w:t xml:space="preserve">4.</w:t>
        <w:tab/>
        <w:t xml:space="preserve">Paras sana</w:t>
      </w:r>
    </w:p>
    <w:p>
      <w:r>
        <w:rPr>
          <w:b/>
          <w:u w:val="single"/>
        </w:rPr>
        <w:t xml:space="preserve">136704</w:t>
      </w:r>
    </w:p>
    <w:p>
      <w:r>
        <w:t xml:space="preserve">1. Serena ei ole edes nainen. Voi paska, olen nyt bannattu.</w:t>
      </w:r>
    </w:p>
    <w:p>
      <w:r>
        <w:rPr>
          <w:b/>
          <w:u w:val="single"/>
        </w:rPr>
        <w:t xml:space="preserve">136705</w:t>
      </w:r>
    </w:p>
    <w:p>
      <w:r>
        <w:t xml:space="preserve">2.</w:t>
        <w:tab/>
        <w:t xml:space="preserve">lol postini on -20 ja laskee nopeasti</w:t>
        <w:t xml:space="preserve">  Pussy Pass denied ei näköjään koske ansoja tai mustia lol.</w:t>
      </w:r>
    </w:p>
    <w:p>
      <w:r>
        <w:rPr>
          <w:b/>
          <w:u w:val="single"/>
        </w:rPr>
        <w:t xml:space="preserve">136706</w:t>
      </w:r>
    </w:p>
    <w:p>
      <w:r>
        <w:t xml:space="preserve">3.</w:t>
        <w:tab/>
        <w:tab/>
        <w:t xml:space="preserve">Oletpa sinä tänään aika nössö, etkö olekin?</w:t>
      </w:r>
    </w:p>
    <w:p>
      <w:r>
        <w:rPr>
          <w:b/>
          <w:u w:val="single"/>
        </w:rPr>
        <w:t xml:space="preserve">136707</w:t>
      </w:r>
    </w:p>
    <w:p>
      <w:r>
        <w:t xml:space="preserve">1. Muistuttaa minua Ghost Bustersista. Todella kamala uusintaversio.</w:t>
      </w:r>
    </w:p>
    <w:p>
      <w:r>
        <w:rPr>
          <w:b/>
          <w:u w:val="single"/>
        </w:rPr>
        <w:t xml:space="preserve">136708</w:t>
      </w:r>
    </w:p>
    <w:p>
      <w:r>
        <w:t xml:space="preserve">2.</w:t>
        <w:tab/>
        <w:t xml:space="preserve">Se ei ollut uusintaversio. Se oli IP:n anastamista, jolla studio yritti hyötyä sosiaalisista trendeistä.   Jokainen tuossa paskakasassa ollut henkilö oli taitava, pätevä elokuvantekijä. Jello maistuu hyvältä. Pihvi maistui hyvältä. Pihvin päälle ei laiteta mansikkahilloa. Aivan kuten ei myöskään oteta joukkoa ihmisiä, joilla on löyhä käsitys hauskuudesta ja agenda, ja heitetään heille valtavasti rahaa.   Vahvoja naisia pitäisi ehdottomasti olla elokuvissa. Katsokaa vaikka Ripleytä, Gone Girlin muijaa tai Cersei Lannisteria. Tiedämme, että arvokkaita, siistejä ja kiinnostavia naishahmoja on olemassa. Vittu, me haluamme niitä lisää. Emme vain tarvitse studioita, jotka pönkittävät hyvin pientä vähemmistöä huutavista sosiaalisen median käyttäjistä - tai sitten me teemme niin ja nautimme epäonnistumisten katselusta.</w:t>
      </w:r>
    </w:p>
    <w:p>
      <w:r>
        <w:rPr>
          <w:b/>
          <w:u w:val="single"/>
        </w:rPr>
        <w:t xml:space="preserve">136709</w:t>
      </w:r>
    </w:p>
    <w:p>
      <w:r>
        <w:t xml:space="preserve">3.</w:t>
        <w:tab/>
        <w:tab/>
        <w:t xml:space="preserve">Gone Girlin tyttö oli sosiopaattinen manipuloija, joka tappoi miehen peitelläkseen syyllisyyttään. Ja sitten tyrmää itsensä saadakseen miehensä avioliittoon. Puhumattakaan siitä, että lavasti murhan alun perin.  Se ei ole vahvuutta.</w:t>
      </w:r>
    </w:p>
    <w:p>
      <w:r>
        <w:rPr>
          <w:b/>
          <w:u w:val="single"/>
        </w:rPr>
        <w:t xml:space="preserve">136710</w:t>
      </w:r>
    </w:p>
    <w:p>
      <w:r>
        <w:t xml:space="preserve">4.</w:t>
        <w:tab/>
        <w:tab/>
        <w:tab/>
        <w:t xml:space="preserve">Vittu, sekoitat voiman oikeamielisyyteen ja moraaliin. Sosiopaattisista taipumuksistaan huolimatta hahmo tuossa elokuvassa on pohjimmiltaan manipuloija ja selviytyjä hän on kaikkea muuta kuin heikko ja hän on aivan varmasti vahva</w:t>
      </w:r>
    </w:p>
    <w:p>
      <w:r>
        <w:rPr>
          <w:b/>
          <w:u w:val="single"/>
        </w:rPr>
        <w:t xml:space="preserve">136711</w:t>
      </w:r>
    </w:p>
    <w:p>
      <w:r>
        <w:t xml:space="preserve">5.</w:t>
        <w:tab/>
        <w:tab/>
        <w:tab/>
        <w:tab/>
        <w:t xml:space="preserve">Kenenkään ei pitäisi pyrkiä olemaan huoneen voimakkaimman tahdon omaava sosiopaatti. GG:n konnan asettaminen Ripleyn tasolle on loukkaus Ripleytä kohtaan.  Kun pidämme Ripleytä vahvana naisena, se ei johdu vain siitä, että hän selvisi hengissä, vaan siitä, että hän yritti samalla auttaa ihmisiä. Jos selviytyminen on ainoa asia, joka tekee ihmisestä hyvän, vahvan naishahmon, kaikki ne naiset, jotka selviytyvät kauhuelokuvien loppuun asti, ovat tasavertaisia Ripleyn kanssa.   Kukaan ei haistele Ripleyn vahvan naisen pieruja, koska hän selvisi hengissä.</w:t>
      </w:r>
    </w:p>
    <w:p>
      <w:r>
        <w:rPr>
          <w:b/>
          <w:u w:val="single"/>
        </w:rPr>
        <w:t xml:space="preserve">136712</w:t>
      </w:r>
    </w:p>
    <w:p>
      <w:r>
        <w:t xml:space="preserve">6.</w:t>
        <w:tab/>
        <w:tab/>
        <w:tab/>
        <w:tab/>
        <w:tab/>
        <w:t xml:space="preserve">Jeesus, kaveri, sekoitat yhä moraalin ja tunteesi faktoihin. Molemmat ovat vahvoja hahmoja yksi on moraalisesti vahva naispäähenkilö ja toinen on moraalisesti vararikkoinen naisvastustaja, mutta molemmat ovat vahvoja naishahmoja joista ihmiset saavat pitää. Ei ole mitään väärää verrata häntä Ripleyhin, molemmat ovat hyvin kirjoitettuja vahvoja naishahmoja, joista ihmiset pitävät, vain saman kolikon kaksi puolta.</w:t>
      </w:r>
    </w:p>
    <w:p>
      <w:r>
        <w:rPr>
          <w:b/>
          <w:u w:val="single"/>
        </w:rPr>
        <w:t xml:space="preserve">136713</w:t>
      </w:r>
    </w:p>
    <w:p>
      <w:r>
        <w:t xml:space="preserve">7.</w:t>
        <w:tab/>
        <w:tab/>
        <w:tab/>
        <w:tab/>
        <w:tab/>
        <w:tab/>
        <w:t xml:space="preserve">Kerro minulle, jos Gone Girlin pääpahis olisi ollut aviomies. Ja hän olisi laittanut tekomurhan ex-poikaystävänsä syyksi. Ja sitten murhaisi ex-poikaystävän puhdistaakseen itsensä epäilyistä. Ja kertonut naiselle tämän olevan raskaana ja kiristänyt tätä pysymään avioliitossa. Olisiko hän vahva mieshahmo? Selviytyjä... siitä, että häntä on petetty?  Vastaus on ei. Joten joko naiset saavat vapaat kädet sen suhteen, mitä pidetään "vahvana" tai GG:n roisto ei ole niin vahva kuin luulet.  En sano, etteikö hän olisi ollut hyvin kirjoitettu hahmo. En vain usko, että hän oli vahva millään tavalla, jota meidän pitäisi pitää arvokkaana.</w:t>
      </w:r>
    </w:p>
    <w:p>
      <w:r>
        <w:rPr>
          <w:b/>
          <w:u w:val="single"/>
        </w:rPr>
        <w:t xml:space="preserve">136714</w:t>
      </w:r>
    </w:p>
    <w:p>
      <w:r>
        <w:t xml:space="preserve">8.</w:t>
        <w:tab/>
        <w:tab/>
        <w:tab/>
        <w:tab/>
        <w:tab/>
        <w:tab/>
        <w:tab/>
        <w:t xml:space="preserve">Se, että väittelet hänestä niin kiivaasti, tekee hänestä vahvan hahmon.</w:t>
      </w:r>
    </w:p>
    <w:p>
      <w:r>
        <w:rPr>
          <w:b/>
          <w:u w:val="single"/>
        </w:rPr>
        <w:t xml:space="preserve">136715</w:t>
      </w:r>
    </w:p>
    <w:p>
      <w:r>
        <w:t xml:space="preserve">9.</w:t>
        <w:tab/>
        <w:tab/>
        <w:tab/>
        <w:tab/>
        <w:tab/>
        <w:tab/>
        <w:tab/>
        <w:tab/>
        <w:t xml:space="preserve">Ei ole. Hyväksikäyttö ei ole voimaa.</w:t>
      </w:r>
    </w:p>
    <w:p>
      <w:r>
        <w:rPr>
          <w:b/>
          <w:u w:val="single"/>
        </w:rPr>
        <w:t xml:space="preserve">136716</w:t>
      </w:r>
    </w:p>
    <w:p>
      <w:r>
        <w:t xml:space="preserve">10.</w:t>
        <w:tab/>
        <w:tab/>
        <w:tab/>
        <w:tab/>
        <w:tab/>
        <w:tab/>
        <w:tab/>
        <w:tab/>
        <w:tab/>
        <w:t xml:space="preserve">Sinulla ei ole aavistustakaan, mistä puhut, ja tuskin ymmärrät joidenkin käyttämiesi sanojen määritelmiä. Lakkaa nolaamasta itseäsi.</w:t>
      </w:r>
    </w:p>
    <w:p>
      <w:r>
        <w:rPr>
          <w:b/>
          <w:u w:val="single"/>
        </w:rPr>
        <w:t xml:space="preserve">136717</w:t>
      </w:r>
    </w:p>
    <w:p>
      <w:r>
        <w:t xml:space="preserve">11.</w:t>
        <w:tab/>
        <w:tab/>
        <w:tab/>
        <w:tab/>
        <w:tab/>
        <w:tab/>
        <w:tab/>
        <w:tab/>
        <w:tab/>
        <w:tab/>
        <w:t xml:space="preserve">Selittäkää sitten, miten mikään hänen toimistaan GG:ssä ei ollut väkivaltaista?</w:t>
      </w:r>
    </w:p>
    <w:p>
      <w:r>
        <w:rPr>
          <w:b/>
          <w:u w:val="single"/>
        </w:rPr>
        <w:t xml:space="preserve">136718</w:t>
      </w:r>
    </w:p>
    <w:p>
      <w:r>
        <w:t xml:space="preserve">12.</w:t>
        <w:tab/>
        <w:tab/>
        <w:tab/>
        <w:tab/>
        <w:tab/>
        <w:tab/>
        <w:tab/>
        <w:t xml:space="preserve">Vastaus on kyllä. Älä vastaa kaikkien muiden puolesta, varsinkaan silloin, kun olet TODELLA väärässä.</w:t>
      </w:r>
    </w:p>
    <w:p>
      <w:r>
        <w:rPr>
          <w:b/>
          <w:u w:val="single"/>
        </w:rPr>
        <w:t xml:space="preserve">136719</w:t>
      </w:r>
    </w:p>
    <w:p>
      <w:r>
        <w:t xml:space="preserve">1. Onko Australia mielestäsi sekaisin?  Odota, kunnes saat selville, mitä he yrittivät tehdä Trumpille vaaliemme aikana.  Selkäänpuukottavia kusipäitä.</w:t>
      </w:r>
    </w:p>
    <w:p>
      <w:r>
        <w:rPr>
          <w:b/>
          <w:u w:val="single"/>
        </w:rPr>
        <w:t xml:space="preserve">136720</w:t>
      </w:r>
    </w:p>
    <w:p>
      <w:r>
        <w:t xml:space="preserve">2.</w:t>
        <w:tab/>
        <w:t xml:space="preserve">Mitä?</w:t>
      </w:r>
    </w:p>
    <w:p>
      <w:r>
        <w:rPr>
          <w:b/>
          <w:u w:val="single"/>
        </w:rPr>
        <w:t xml:space="preserve">136721</w:t>
      </w:r>
    </w:p>
    <w:p>
      <w:r>
        <w:t xml:space="preserve">1. Minusta Bourdain on aina ajatellut, että hän oli se, joka sai Bourdainin menemään yli laidan. Vittu.</w:t>
      </w:r>
    </w:p>
    <w:p>
      <w:r>
        <w:rPr>
          <w:b/>
          <w:u w:val="single"/>
        </w:rPr>
        <w:t xml:space="preserve">136722</w:t>
      </w:r>
    </w:p>
    <w:p>
      <w:r>
        <w:t xml:space="preserve">1. Painu helvettiin. Olen 55-vuotias. Olin **tämässä** tuolloin, sekä ammatillisesti että henkilökohtaisesti eturintamassa.   Minulla oli hahmo [Furry MUCKissa] (https://en.wikipedia.org/wiki/FurryMUCK) sen kukoistuskauden aikana ja koko sen ajan.   Olin ylläpitäjänä yhdessä netin suurimmista BDSM MUSHeista.  Se ei ollut Queer Internet. Se oli vain internet ja ihmiset löysivät tapoja tutkia itseään ja olla vuorovaikutuksessa muiden kanssa, joilla oli yhteisiä kiinnostuksen kohteita.  Et saa määritellä uudelleen sitä, mitä me teimme, jotta se sopisi sinun kertomukseesi, kirjoittaja. Me hieroimme toisiamme, homot, heterot ja kaikki mahdolliset muutkin kinkit ... se oli tasa-arvoista ja ilman ryhmäidentiteettejä, joita te paskiaiset vaaditte.  Se oli **MINUN** vitun aikani, ja sinä ja identitaariset kaverisi heititte pois edistysaskeleet, joita teimme ollaksemme todella osallistavia, joten haistakaa vittu sinä ja hevonen, jolla ratsastit sisään.  PS: Myönnän täysin, ettei mikään ollut täydellistä. Mutta se oli ihanaa aikaa, jolloin ihmiset eivät kirjaimellisesti välittäneet siitä, mikä sinun kinkkisi oli, kun kirjauduit MUD:iin, MUSH:iin, MUX:iin, MOO:iin tai MUCK:iin ... kunhan se oli yhteisymmärrykseen perustuvaa ja kunhan olit hyvä naapuri.   Samaa ei voi sanoa nykyään, kiitos kirjoittajan kaltaisten ihmisten.</w:t>
      </w:r>
    </w:p>
    <w:p>
      <w:r>
        <w:rPr>
          <w:b/>
          <w:u w:val="single"/>
        </w:rPr>
        <w:t xml:space="preserve">136723</w:t>
      </w:r>
    </w:p>
    <w:p>
      <w:r>
        <w:t xml:space="preserve">2.</w:t>
        <w:tab/>
        <w:t xml:space="preserve">**FurryMUCK** FurryMUCK on yksi vanhimmista ja suurimmista olemassa olevista ei-taistelutyyppisistä MUD-peleistä. Se perustettiin vuonna 1990 turkisfanien online-kokoontumispaikaksi, jossa he voivat tavata ja seurustella virtuaalisessa roolipeliympäristössä. Ajan myötä FurryMUCKista on tullut yksi turkisfandomin keskeisistä keskipisteistä, ja sen käyttäjäkunta koostuu useista tuhansista, ja siihen kirjautuu säännöllisesti samanaikaisesti yli 150 käyttäjää.Monet turkisfanit kertovat, että heidän ensimmäinen kosketuksensa turkisfandomiin tuli FurryMUCKista.West Corner of the Park on MUCKin keskeinen kokoontumispaikka.  Siellä pidetään ei-eksplisiittistä luokitusta ja siellä on yleensä jatkuvasti väkeä.  Kävijät ilmestyvät puistoon.  *** ^[ [^PM](https://www.reddit.com/message/compose?to=kittens_from_space) ^| [^Ei ^minä](https://reddit.com/message/compose?to=WikiTextBot&amp;message=Excludeme&amp;subject=Excludeme) ^| [^Ei ^subredditistä](https://np.reddit.com/r/TumblrInAction/about/banned) ^| [^FAQ ^/ ^Tietoa](https://np.reddit.com/r/WikiTextBot/wiki/index) ^| [^Lähde](https://github.com/kittenswolf/WikiTextBot) ^|] ^Downvote ^to ^remove ^| ^v0.28</w:t>
      </w:r>
    </w:p>
    <w:p>
      <w:r>
        <w:rPr>
          <w:b/>
          <w:u w:val="single"/>
        </w:rPr>
        <w:t xml:space="preserve">136724</w:t>
      </w:r>
    </w:p>
    <w:p>
      <w:r>
        <w:t xml:space="preserve">1. Useimmat kanadalaiset elävät ja kuolevat sillä, että tiedotusvälineet kertovat heille, mihin he uskovat.  Todista, että olen väärässä.  Kaikki, joiden kanssa puhun, vain toistavat samoja puheita, jotka he ovat kuulleet cbc:stä, ctv:stä, global newsista jne....</w:t>
      </w:r>
    </w:p>
    <w:p>
      <w:r>
        <w:rPr>
          <w:b/>
          <w:u w:val="single"/>
        </w:rPr>
        <w:t xml:space="preserve">136725</w:t>
      </w:r>
    </w:p>
    <w:p>
      <w:r>
        <w:t xml:space="preserve">2.</w:t>
        <w:tab/>
        <w:t xml:space="preserve">ja he uskovat joka sanan</w:t>
        <w:t xml:space="preserve">  Sitten kun heille näytetään päinvastainen, kuulee "oi, olet vain salaliittoteoreetikko" "et voi uskoa kaikkea, mitä näet internetissä" (mutta cbc:n uskominen on ok?) tai jotain muuta paskaa, jolla todisteesi halutaan tehdä tyhjäksi......</w:t>
      </w:r>
    </w:p>
    <w:p>
      <w:r>
        <w:rPr>
          <w:b/>
          <w:u w:val="single"/>
        </w:rPr>
        <w:t xml:space="preserve">136726</w:t>
      </w:r>
    </w:p>
    <w:p>
      <w:r>
        <w:t xml:space="preserve">1. Läimäytä se paskiainen ulos.  Nyt rakennus voi palaa ilman palosuojaa.</w:t>
      </w:r>
    </w:p>
    <w:p>
      <w:r>
        <w:rPr>
          <w:b/>
          <w:u w:val="single"/>
        </w:rPr>
        <w:t xml:space="preserve">136727</w:t>
      </w:r>
    </w:p>
    <w:p>
      <w:r>
        <w:t xml:space="preserve">2.</w:t>
        <w:tab/>
        <w:t xml:space="preserve">Sinulta puuttuu "i" *paskasta*, "u" *vittu* ja loput kirjaimet *rakennus* ystävästä.</w:t>
      </w:r>
    </w:p>
    <w:p>
      <w:r>
        <w:rPr>
          <w:b/>
          <w:u w:val="single"/>
        </w:rPr>
        <w:t xml:space="preserve">136728</w:t>
      </w:r>
    </w:p>
    <w:p>
      <w:r>
        <w:t xml:space="preserve">3.</w:t>
        <w:tab/>
        <w:tab/>
        <w:t xml:space="preserve">Yritetään oveloittaa vakoilun mestarit.</w:t>
      </w:r>
    </w:p>
    <w:p>
      <w:r>
        <w:rPr>
          <w:b/>
          <w:u w:val="single"/>
        </w:rPr>
        <w:t xml:space="preserve">136729</w:t>
      </w:r>
    </w:p>
    <w:p>
      <w:r>
        <w:t xml:space="preserve">4.</w:t>
        <w:tab/>
        <w:tab/>
        <w:tab/>
        <w:t xml:space="preserve">👀👀👀👀</w:t>
      </w:r>
    </w:p>
    <w:p>
      <w:r>
        <w:rPr>
          <w:b/>
          <w:u w:val="single"/>
        </w:rPr>
        <w:t xml:space="preserve">136730</w:t>
      </w:r>
    </w:p>
    <w:p>
      <w:r>
        <w:t xml:space="preserve">1. Oikeus. Kulttuurimme kaikki osa-alueet ovat kertoneet heille, että he ovat upeita ja täydellisiä juuri sellaisina kuin ovat, ja siksi he luonnollisesti ansaitsevat vain parasta.</w:t>
      </w:r>
    </w:p>
    <w:p>
      <w:r>
        <w:rPr>
          <w:b/>
          <w:u w:val="single"/>
        </w:rPr>
        <w:t xml:space="preserve">136731</w:t>
      </w:r>
    </w:p>
    <w:p>
      <w:r>
        <w:t xml:space="preserve">2.</w:t>
        <w:tab/>
        <w:t xml:space="preserve">Heidät kaikki on kasvatettu uskomaan, että herra Darcy on aivan nurkan takana.  Juttelin naapuruston tytön kanssa korttelijuhlissa 4. päivä. Hyvännäköinen nainen (noin 7 yrittämättä), yksinhuoltaja, naimaton, 22-23 (muistaakseni), ei koulutusta, ei työtä, asuu vanhempiensa luona. Hän valitteli sitä, että ympärillä ei ole hyviä miehiä. Kysyin, mitä hän etsii, ja lista oli sitä, mitä voisi odottaa - pitkä, komea, hyvä työ, oma koti, hieno auto, ... jaa jaa jaa. Hän mainitsi esimerkkinä Tom Ellisin Lucifer-sarjasta.  Kysyin, mitä hän toi pöytään ansaitakseen tällaisen esikuvan, ja se räjäytti hänen mielensä täysin. Hänellä ei ollut aavistustakaan, mitä tarkoitin, eikä hän voinut käsittää, että hänellä pitäisi olla jotain annettavaa. Hän palasi luokseni ja kysyi koko iltapäivän ajan, mitä tarkoitin.  En ole puhunut hänen kanssaan sen jälkeen, vaikka olen jutellut hänen äitinsä kanssa muutaman kerran. Hänen äitinsä kertoi, että se, mitä sanoin, pelästytti hänen tyttärensä, ja hän on puhunut siitä ystävilleen siitä lähtien. Huomasin, että herra Darcy ei ole vieläkään tullut paikalle.</w:t>
      </w:r>
    </w:p>
    <w:p>
      <w:r>
        <w:rPr>
          <w:b/>
          <w:u w:val="single"/>
        </w:rPr>
        <w:t xml:space="preserve">136732</w:t>
      </w:r>
    </w:p>
    <w:p>
      <w:r>
        <w:t xml:space="preserve">3.</w:t>
        <w:tab/>
        <w:tab/>
        <w:t xml:space="preserve">Hänen täytyy olla jälkeenjäänyt, jos hän ei ymmärrä näin yksinkertaista ajatusta.</w:t>
      </w:r>
    </w:p>
    <w:p>
      <w:r>
        <w:rPr>
          <w:b/>
          <w:u w:val="single"/>
        </w:rPr>
        <w:t xml:space="preserve">136733</w:t>
      </w:r>
    </w:p>
    <w:p>
      <w:r>
        <w:t xml:space="preserve">4.</w:t>
        <w:tab/>
        <w:tab/>
        <w:tab/>
        <w:t xml:space="preserve">Hän ei ole jälkeenjäänyt, ei vain ole tottunut ajattelemaan arvojaan ulkonäön lisäksi.</w:t>
      </w:r>
    </w:p>
    <w:p>
      <w:r>
        <w:rPr>
          <w:b/>
          <w:u w:val="single"/>
        </w:rPr>
        <w:t xml:space="preserve">136734</w:t>
      </w:r>
    </w:p>
    <w:p>
      <w:r>
        <w:t xml:space="preserve">1. Victoria's Secret tietysti taipuu paineen alla ja alkaa jossain vaiheessa menettää liiketoimintaa. Toisaalta miesten ei tarvitse tehdä sinne kiusallisia ostosreissuja. Usko minua, minä tiedän.</w:t>
      </w:r>
    </w:p>
    <w:p>
      <w:r>
        <w:rPr>
          <w:b/>
          <w:u w:val="single"/>
        </w:rPr>
        <w:t xml:space="preserve">136735</w:t>
      </w:r>
    </w:p>
    <w:p>
      <w:r>
        <w:t xml:space="preserve">2.</w:t>
        <w:tab/>
        <w:t xml:space="preserve">Miksi nämä matkat ovat kiusallisia?</w:t>
      </w:r>
    </w:p>
    <w:p>
      <w:r>
        <w:rPr>
          <w:b/>
          <w:u w:val="single"/>
        </w:rPr>
        <w:t xml:space="preserve">136736</w:t>
      </w:r>
    </w:p>
    <w:p>
      <w:r>
        <w:t xml:space="preserve">3.</w:t>
        <w:tab/>
        <w:tab/>
        <w:t xml:space="preserve">Kuvittele, että olet mies, joka menee yksin ostamaan tavaroita rakkaallesi, ja paikka on täynnä naisia. Aina silloin tällöin sinua tuijotetaan epäluuloisesti, kuin olisit karmiva vanha äijä, joka on siellä vain tuijottamassa naisia ja haistelemassa pikkuhousuja.</w:t>
      </w:r>
    </w:p>
    <w:p>
      <w:r>
        <w:rPr>
          <w:b/>
          <w:u w:val="single"/>
        </w:rPr>
        <w:t xml:space="preserve">136737</w:t>
      </w:r>
    </w:p>
    <w:p>
      <w:r>
        <w:t xml:space="preserve">1. Olen pahoillani, mutta minusta tuntuu, että poliisit vain ärsyttivät häntä ilman syytä.  Älä käsitä väärin, poliisien kanssa tehdään yhteistyötä, mutta he olivat myös mulkkuja häntä kohtaan ilman syytä.   Hän puhalsi 0,0 promillea, joten he yrittivät haukkua häntä, koska hänellä oli suljettu alkoholinäyttö? Jos olisin rannalla ja poliisi kiusaisi minua siitä, että minulla oli suljettu viinipullo, en olisi kovin iloinen. Hän toki ylireagoi, mutta poliisitkin ovat vitun kusipäitä.</w:t>
      </w:r>
    </w:p>
    <w:p>
      <w:r>
        <w:rPr>
          <w:b/>
          <w:u w:val="single"/>
        </w:rPr>
        <w:t xml:space="preserve">136738</w:t>
      </w:r>
    </w:p>
    <w:p>
      <w:r>
        <w:t xml:space="preserve">2.</w:t>
        <w:tab/>
        <w:t xml:space="preserve">Jos muistan oikein, hän on alaikäinen. Se tarkoittaa, että jos hänellä oli alkoholia, vaikka se olisi ollut suljettu, häntä voitaisiin syyttää MIP:stä (Minor is Possession). Alkometri oli vain sen selvittämiseksi, oliko siellä jokin lisäsyyte, kuten julkinen päihtymys.</w:t>
      </w:r>
    </w:p>
    <w:p>
      <w:r>
        <w:rPr>
          <w:b/>
          <w:u w:val="single"/>
        </w:rPr>
        <w:t xml:space="preserve">136739</w:t>
      </w:r>
    </w:p>
    <w:p>
      <w:r>
        <w:t xml:space="preserve">3.</w:t>
        <w:tab/>
        <w:tab/>
        <w:t xml:space="preserve">Siinä on järkeä. Ehkä poliisien on muutettava tapaa, jolla he valvovat alaikäisiä koskevia alkoholilakeja. Tämä tuntui hirveän liioitellulta, kun vain pari ihmistä istui rannalla avaamattoman alkoholin kanssa.   Minusta alaikäisiä ei pitäisi koskaan asettaa vaaraan sellaisen lain takia, jonka tarkoituksena on suojella alaikäisiä.</w:t>
      </w:r>
    </w:p>
    <w:p>
      <w:r>
        <w:rPr>
          <w:b/>
          <w:u w:val="single"/>
        </w:rPr>
        <w:t xml:space="preserve">136740</w:t>
      </w:r>
    </w:p>
    <w:p>
      <w:r>
        <w:t xml:space="preserve">4.</w:t>
        <w:tab/>
        <w:tab/>
        <w:tab/>
        <w:t xml:space="preserve">Hän olisi saanut sakkolapun ja pahimmassa tapauksessa viinaa, jos hän ei olisi ollut täysin oikeutettu mulkku.</w:t>
      </w:r>
    </w:p>
    <w:p>
      <w:r>
        <w:rPr>
          <w:b/>
          <w:u w:val="single"/>
        </w:rPr>
        <w:t xml:space="preserve">136741</w:t>
      </w:r>
    </w:p>
    <w:p>
      <w:r>
        <w:t xml:space="preserve">1. Liittyy vain puoliksi asiaan, mutta rakastan sitä, että hän huomauttaa, että kaksoiskansanpäähenkilöjärjestelmä vei peliltä aidosti kiinnostavan ja kehittyvän päähenkilön, koska ihmiset eivät sanoneet, että juuri näin tulisi tapahtumaan, kun he ilmoittivat siitä vain siksi, että heitä haukuttiin "naisvihamielisiksi". Tarinan pitäisi aina voittaa retarded inclusion bullshit, valitse hahmo ja mene sen kanssa, älä yritä luoda jotain, joka vetoaa kaikkiin, koska siitä tulee lopulta 100% merkityksetön ja tylsä.</w:t>
      </w:r>
    </w:p>
    <w:p>
      <w:r>
        <w:rPr>
          <w:b/>
          <w:u w:val="single"/>
        </w:rPr>
        <w:t xml:space="preserve">136742</w:t>
      </w:r>
    </w:p>
    <w:p>
      <w:r>
        <w:t xml:space="preserve">2.</w:t>
        <w:tab/>
        <w:t xml:space="preserve">Juuri tämän vuoksi ne kriitikot, jotka valittivat myös siitä, ettei Persona 5:n päähenkilön sukupuolta voi valita, ovat niin lyhytnäköisiä.  Joko vuorovaikutusta vähennetään niin, ettei sukupuolta voi olettaa (mikä ei ole järkevää sarjassa, joka kertoo paljon lukion sosiaalisesta elämästä), tai sitten tehdään kaikki ylimääräinen työ, jotta voidaan luoda vaihtoehtoista dialogia ja kohtauksia vastakkaista sukupuolta varten (jolloin voitaisiin yhtä hyvin lisätä lisää vain yhtä sukupuolta varten, jonka kaikki pelaajat näkevät).  Biowaren ja Bethesdan kaltaiset länsimaiset roolipelit pääsevät eroon valittavasta sukupuolesta, koska niiden päähenkilöt ovat tarkoituksellisesti perusluonteisia pelaajan avatareina, ja kaikki persoonallisuus laitetaan muihin hahmoihin, joita tavataan matkan varrella.  Mutta näin ei ole koskaan ennen ollut Assassin's Creed -peleissä, joissa päähenkilöt on kirjoitettu erityisellä persoonallisuudella ja suhteilla, jotka tekevät heistä toisistaan poikkeavia.</w:t>
      </w:r>
    </w:p>
    <w:p>
      <w:r>
        <w:rPr>
          <w:b/>
          <w:u w:val="single"/>
        </w:rPr>
        <w:t xml:space="preserve">136743</w:t>
      </w:r>
    </w:p>
    <w:p>
      <w:r>
        <w:t xml:space="preserve">3.</w:t>
        <w:tab/>
        <w:t xml:space="preserve">Pelattavuuden pitäisi olla kaiken muun pelissä. Mutta sen jälkeen tarina on vahva kakkonen.</w:t>
      </w:r>
    </w:p>
    <w:p>
      <w:r>
        <w:rPr>
          <w:b/>
          <w:u w:val="single"/>
        </w:rPr>
        <w:t xml:space="preserve">136744</w:t>
      </w:r>
    </w:p>
    <w:p>
      <w:r>
        <w:t xml:space="preserve">4.</w:t>
        <w:tab/>
        <w:tab/>
        <w:t xml:space="preserve">Pelattavuus&gt;Visuaalisuus&gt;Ääni&gt;Atmosfääri&gt;Hahmot&gt;Tarina&gt;Väleikkaukset on optimaalinen prioriteettilista.  Fite me 1v1 bro</w:t>
      </w:r>
    </w:p>
    <w:p>
      <w:r>
        <w:rPr>
          <w:b/>
          <w:u w:val="single"/>
        </w:rPr>
        <w:t xml:space="preserve">136745</w:t>
      </w:r>
    </w:p>
    <w:p>
      <w:r>
        <w:t xml:space="preserve">5.</w:t>
        <w:tab/>
        <w:tab/>
        <w:tab/>
        <w:t xml:space="preserve">Ei, ei, ei, ei, ei, ei, ei, ei, ei, ei, ei, ei, ei, ei, ei, ei, ei, ei, ei, ei, ei, ei.</w:t>
      </w:r>
    </w:p>
    <w:p>
      <w:r>
        <w:rPr>
          <w:b/>
          <w:u w:val="single"/>
        </w:rPr>
        <w:t xml:space="preserve">136746</w:t>
      </w:r>
    </w:p>
    <w:p>
      <w:r>
        <w:t xml:space="preserve">6.</w:t>
        <w:tab/>
        <w:tab/>
        <w:tab/>
        <w:tab/>
        <w:t xml:space="preserve">whats ur order</w:t>
      </w:r>
    </w:p>
    <w:p>
      <w:r>
        <w:rPr>
          <w:b/>
          <w:u w:val="single"/>
        </w:rPr>
        <w:t xml:space="preserve">136747</w:t>
      </w:r>
    </w:p>
    <w:p>
      <w:r>
        <w:t xml:space="preserve">7.</w:t>
        <w:tab/>
        <w:tab/>
        <w:tab/>
        <w:tab/>
        <w:tab/>
        <w:t xml:space="preserve">Tarinahahmot ja ääni ovat mielestäni kaiken muun edelle - jos pelissä on laadukas OST, olen valmiimpi unohtamaan kyseenalaiset pelimekaniikat (tiettyyn pisteeseen asti).  Sen jälkeen menisin luultavasti pelattavuus &gt; tunnelma &gt; visuaalisuus &gt; välivideot.  Pitää muistaa, että kasvoin 8bit-aikakaudella, jolloin epämääräiset pelimekaniikat ja surkea grafiikka olivat arkipäivää - se varmasti vaikuttaa arvostelukriteeriini.</w:t>
      </w:r>
    </w:p>
    <w:p>
      <w:r>
        <w:rPr>
          <w:b/>
          <w:u w:val="single"/>
        </w:rPr>
        <w:t xml:space="preserve">136748</w:t>
      </w:r>
    </w:p>
    <w:p>
      <w:r>
        <w:t xml:space="preserve">8.</w:t>
        <w:tab/>
        <w:tab/>
        <w:tab/>
        <w:tab/>
        <w:tab/>
        <w:t xml:space="preserve">1. Lataus lastausrampille 2.  ??? 3. Voitto</w:t>
      </w:r>
    </w:p>
    <w:p>
      <w:r>
        <w:rPr>
          <w:b/>
          <w:u w:val="single"/>
        </w:rPr>
        <w:t xml:space="preserve">136749</w:t>
      </w:r>
    </w:p>
    <w:p>
      <w:r>
        <w:t xml:space="preserve">9.</w:t>
        <w:tab/>
        <w:tab/>
        <w:tab/>
        <w:tab/>
        <w:tab/>
        <w:t xml:space="preserve">Silmänruokaa on aika vähän listallani.</w:t>
      </w:r>
    </w:p>
    <w:p>
      <w:r>
        <w:rPr>
          <w:b/>
          <w:u w:val="single"/>
        </w:rPr>
        <w:t xml:space="preserve">136750</w:t>
      </w:r>
    </w:p>
    <w:p>
      <w:r>
        <w:t xml:space="preserve">10.</w:t>
        <w:tab/>
        <w:tab/>
        <w:tab/>
        <w:tab/>
        <w:tab/>
        <w:t xml:space="preserve">&gt;Gameplay&gt;Sound&lt;&gt;Atmosphere&gt;visuals&gt;Story&gt;Replaybility&gt;Cutscenes</w:t>
      </w:r>
    </w:p>
    <w:p>
      <w:r>
        <w:rPr>
          <w:b/>
          <w:u w:val="single"/>
        </w:rPr>
        <w:t xml:space="preserve">136751</w:t>
      </w:r>
    </w:p>
    <w:p>
      <w:r>
        <w:t xml:space="preserve">11.</w:t>
        <w:tab/>
        <w:tab/>
        <w:tab/>
        <w:t xml:space="preserve">Tunnelma&gt;Visuaalit Pääsysi Arstotzkaan on evätty.</w:t>
      </w:r>
    </w:p>
    <w:p>
      <w:r>
        <w:rPr>
          <w:b/>
          <w:u w:val="single"/>
        </w:rPr>
        <w:t xml:space="preserve">136752</w:t>
      </w:r>
    </w:p>
    <w:p>
      <w:r>
        <w:t xml:space="preserve">12.</w:t>
        <w:tab/>
        <w:t xml:space="preserve">Jos he olisivat ottaneet mukaan vain miespuolisen päähenkilön, heitä olisi syytetty naisvihamielisyydestä.  He ottivat mukaan vaihtoehdon mies- tai naispuolinen päähenkilö, ja heitä syytetään siitä, etteivät he ole kyenneet kehittämään päähenkilöä kunnolla.  Jos he olisivat ottaneet mukaan vain naispuolisen päähenkilön, heitä olisi väitetty siitä, että hänen mittasuhteensa, ihonvärinsä tai käyttäytymisensä ei ollut oikea. *Mutta* he olisivat voineet ainakin onnitella kehittäjää siitä, että hän teki oikean sukupuolivalinnan.</w:t>
      </w:r>
    </w:p>
    <w:p>
      <w:r>
        <w:rPr>
          <w:b/>
          <w:u w:val="single"/>
        </w:rPr>
        <w:t xml:space="preserve">136753</w:t>
      </w:r>
    </w:p>
    <w:p>
      <w:r>
        <w:t xml:space="preserve">13.</w:t>
        <w:tab/>
        <w:t xml:space="preserve">Olen eri mieltä.  Mass Effect 1 ja 2 tekivät sen oikein, temppu oli kuitenkin se, että pelissä ei ollut kyse sankarista vaan maailmasta.</w:t>
      </w:r>
    </w:p>
    <w:p>
      <w:r>
        <w:rPr>
          <w:b/>
          <w:u w:val="single"/>
        </w:rPr>
        <w:t xml:space="preserve">136754</w:t>
      </w:r>
    </w:p>
    <w:p>
      <w:r>
        <w:t xml:space="preserve">1. Tämä on jälleen kerran naistenvastaista, ei miesten oikeuksia. Junassa on jo ollut lapsia, jotka ovat ottaneet paikkoja puolustaakseen argumenttia, joka ei tunnu olevan kenenkään todellinen ongelma.   Onko ketään oikeasti koskaan syytetty tai häpäisty siitä, että hänen jalkansa ovat liian kaukana toisistaan, ja onko se johtunut suoraan miehen sukupuolesta?  Tämä ei ole ongelma. Se ei ole koskaan ollutkaan. Meillä on herkät sukupuolielimet, jotka roikkuvat vartalomme ulkopuolella, jalkojemme välissä, jokainen järkevä ihminen, jolla on perusymmärrys anatomiasta, joko tietää tämän (vrt.: suurin osa ihmisistä), tai se voidaan selittää melko nopeasti ja helposti.  Tämä vain ylläpitää sukupuolten välistä jakoa asioissa, jotka eivät ole merkityksellisiä. Mieluummin näkisin psa:n kouluttavan niitä harvoja älyllisesti jälkeenjäänyttä feministiä, kuin että satunnaista naista laukkuineen käytettäisiin puolustamaan melko yksinkertaista käsitettä. Hän ei ylläpidä mitään "miehiä levittävää" myyttiä tekemällä näin, kuka tahansa henkilö sukupuolesta riippumatta voi tehdä näin.</w:t>
      </w:r>
    </w:p>
    <w:p>
      <w:r>
        <w:rPr>
          <w:b/>
          <w:u w:val="single"/>
        </w:rPr>
        <w:t xml:space="preserve">136755</w:t>
      </w:r>
    </w:p>
    <w:p>
      <w:r>
        <w:t xml:space="preserve">2.</w:t>
        <w:tab/>
        <w:t xml:space="preserve">Ei ole ongelma? Miehet pidätetään NY:n julkisissa liikennevälineissä, koska heidän jalkansa ovat levällään. https://www.google.com/amp/s/www.independent.co.uk/news/world/americas/the-first-arrest-has-been-made-for-manspreading-10285011.html%3famp.</w:t>
      </w:r>
    </w:p>
    <w:p>
      <w:r>
        <w:rPr>
          <w:b/>
          <w:u w:val="single"/>
        </w:rPr>
        <w:t xml:space="preserve">136756</w:t>
      </w:r>
    </w:p>
    <w:p>
      <w:r>
        <w:t xml:space="preserve">3.</w:t>
        <w:tab/>
        <w:tab/>
        <w:t xml:space="preserve">Myönnän, olin täysin tietämätön... Amerikka on todella kusessa. Tämä on niin kaukana todellisuudestani Australiassa, jossa ei ole tällaisia lakeja. Vaikea olla kuvaamatta maata viemärin kiertäväksi, jos asia on näin.</w:t>
      </w:r>
    </w:p>
    <w:p>
      <w:r>
        <w:rPr>
          <w:b/>
          <w:u w:val="single"/>
        </w:rPr>
        <w:t xml:space="preserve">136757</w:t>
      </w:r>
    </w:p>
    <w:p>
      <w:r>
        <w:t xml:space="preserve">4.</w:t>
        <w:tab/>
        <w:t xml:space="preserve">Bussissa yliopistokaupungissa, vein bussin vaimoni työpaikalle ja ajoin sillä kotiin vaimoni kanssa yllätyksenä eräänä päivänä.  Kaksi pysäkkiä ennen kuin jäin pois, istuin puhelin kädessäni, jalat erilleen, juuri niin, että puhelin oli niiden välissä.  "Voisitko olla tekemättä tuota?" Kysyi nainen, joka oli juuri istuutunut viereeni ja jolla oli vielä runsaasti tilaa.  "Mitä tehdä?"  "Mies levittäytyä tuolla tavalla.  Se tekee oloni epämukavaksi." &lt; Sanatarkka lainaus.</w:t>
      </w:r>
    </w:p>
    <w:p>
      <w:r>
        <w:rPr>
          <w:b/>
          <w:u w:val="single"/>
        </w:rPr>
        <w:t xml:space="preserve">136758</w:t>
      </w:r>
    </w:p>
    <w:p>
      <w:r>
        <w:t xml:space="preserve">5.</w:t>
        <w:tab/>
        <w:tab/>
        <w:t xml:space="preserve">Ja mikä oli tulos? Eikö tapahtunut yhtään mitään? Hän äännähti sinulle. Miten tämä on vaikuttanut sinuun tulevaisuutta ajatellen?</w:t>
      </w:r>
    </w:p>
    <w:p>
      <w:r>
        <w:rPr>
          <w:b/>
          <w:u w:val="single"/>
        </w:rPr>
        <w:t xml:space="preserve">136759</w:t>
      </w:r>
    </w:p>
    <w:p>
      <w:r>
        <w:t xml:space="preserve">6.</w:t>
        <w:tab/>
        <w:tab/>
        <w:tab/>
        <w:t xml:space="preserve">&gt; Onko ketään oikeasti koskaan syytetty tai häpäisty siitä, että hänen jalkansa ovat liian kaukana toisistaan, ja onko siihen viitattu suoraan miehen sukupuolen vuoksi?  Vastasin tuohon kommenttisi osaan.</w:t>
      </w:r>
    </w:p>
    <w:p>
      <w:r>
        <w:rPr>
          <w:b/>
          <w:u w:val="single"/>
        </w:rPr>
        <w:t xml:space="preserve">136760</w:t>
      </w:r>
    </w:p>
    <w:p>
      <w:r>
        <w:t xml:space="preserve">7.</w:t>
        <w:tab/>
        <w:tab/>
        <w:tab/>
        <w:tab/>
        <w:t xml:space="preserve">Kuulostaa siltä, että sinua syytettiin siitä, että sinulla oli puhelin jalkojesi välissä, ei siitä, että sinulla oli miehen sukupuolielimet...</w:t>
      </w:r>
    </w:p>
    <w:p>
      <w:r>
        <w:rPr>
          <w:b/>
          <w:u w:val="single"/>
        </w:rPr>
        <w:t xml:space="preserve">136761</w:t>
      </w:r>
    </w:p>
    <w:p>
      <w:r>
        <w:t xml:space="preserve">8.</w:t>
        <w:tab/>
        <w:tab/>
        <w:tab/>
        <w:tab/>
        <w:tab/>
        <w:t xml:space="preserve">&gt;Onko ketään todella koskaan syytetty tai häpäisty siitä, että hänen jalkansa ovat liian kaukana toisistaan, ja onko siihen viitattu suoraan miehen sukupuolen</w:t>
      </w:r>
      <w:r>
        <w:t xml:space="preserve">  Hän käytti sanaa "manspreading".  Jäikö sinulta tuo kohta huomaamatta?</w:t>
      </w:r>
    </w:p>
    <w:p>
      <w:r>
        <w:rPr>
          <w:b/>
          <w:u w:val="single"/>
        </w:rPr>
        <w:t xml:space="preserve">136762</w:t>
      </w:r>
    </w:p>
    <w:p>
      <w:r>
        <w:t xml:space="preserve">9.</w:t>
        <w:tab/>
        <w:tab/>
        <w:tab/>
        <w:tab/>
        <w:tab/>
        <w:tab/>
        <w:t xml:space="preserve">Se on keksitty sana, jota ei ole olemassa missään laillisessa sanakirjassa, kuten mansplaining, ja se on se pointti, jonka tunnut missanneen. Annat määritelmän keksitylle sanalle. Mistä tiedät, mitä hän tarkoitti manspreadingilla? Sinä itse olet se, joka ylläpitää sitä, jos et puutu siihen, ja lisäksi ottamalla sen esille puolustautumispisteenä. Se muistuttaa kolmannen aallon feminismin taktiikkaa, mikä on säälittävää.</w:t>
      </w:r>
    </w:p>
    <w:p>
      <w:r>
        <w:rPr>
          <w:b/>
          <w:u w:val="single"/>
        </w:rPr>
        <w:t xml:space="preserve">136763</w:t>
      </w:r>
    </w:p>
    <w:p>
      <w:r>
        <w:t xml:space="preserve">10.</w:t>
        <w:tab/>
        <w:tab/>
        <w:tab/>
        <w:tab/>
        <w:tab/>
        <w:tab/>
        <w:tab/>
        <w:t xml:space="preserve">&gt;Joka on keksitty sana Kaikki sanat ovat keksittyjä, sinä sulat.  Etymologian kautta tuollaisia sanoja pääsee runsaasti sanakirjaan.  Paitsi että [olet aivan vitun väärässä.] (https://www.merriam-webster.com/dictionary/manspreading) Edit: Onko sinulla aivohalvaus?  Pitäisikö hakea sinulle apua?  Vastasin kirjaimellisesti vastineena väitteeseesi "Onko ketään oikeasti koskaan syytetty tai häpäisty siitä, että hänen jalkansa ovat liian kaukana toisistaan ja siihen on viitattu suoraan hänen miespuolisuutensa vuoksi?"."  Vastaukseni tuohon kysymyksesi osaan oli "kyllä".  En väittänyt mitään muuta kuin sen.  Nyt näytät loukkaantuneen siitä, että sitä ON käytetty negatiivisesti ja yleisessä keskustelussa/keskustelussa, JA luultavasti loukkaannut vielä enemmän, kun näet, että lähettämäni linkki viittaa siihen, että Merriam-fucking-Websterin sanakirjassa se on, kuten sinä sanoisit, "...olemassa missä tahansa laillisessa sanakirjassa."    Hyvää päivänjatkoa.  Kaksoismuutos: Koska luulet tietäväsi paskaakaan, anna minun [mansplainata](https://dictionary.cambridge.org/us/dictionary/english/mansplain) sinulle jotain.  Sellaiset sanat kuin [manspread](https://www.merriam-webster.com/dictionary/manspread) ja [she-bagging](https://www.collinsdictionary.com/us/dictionary/english/shebagging) ovat laillisissa sanakirjoissa etymologiansa vuoksi.  YRITTÄISITKÖ tehdä yhtään tutkimusta, ennen kuin annat noiden polvireaktioiden viedä sinut taas uuteen tietämättömyyden kuoppaan.</w:t>
      </w:r>
    </w:p>
    <w:p>
      <w:r>
        <w:rPr>
          <w:b/>
          <w:u w:val="single"/>
        </w:rPr>
        <w:t xml:space="preserve">136764</w:t>
      </w:r>
    </w:p>
    <w:p>
      <w:r>
        <w:t xml:space="preserve">1. "Olen vähäsanainen mies. Onko kysyttävää?"</w:t>
      </w:r>
    </w:p>
    <w:p>
      <w:r>
        <w:rPr>
          <w:b/>
          <w:u w:val="single"/>
        </w:rPr>
        <w:t xml:space="preserve">136765</w:t>
      </w:r>
    </w:p>
    <w:p>
      <w:r>
        <w:t xml:space="preserve">2.</w:t>
        <w:tab/>
        <w:t xml:space="preserve">Miksi sinun täytyy olla mies? Dis triggers me dareisay you twat!</w:t>
      </w:r>
    </w:p>
    <w:p>
      <w:r>
        <w:rPr>
          <w:b/>
          <w:u w:val="single"/>
        </w:rPr>
        <w:t xml:space="preserve">136766</w:t>
      </w:r>
    </w:p>
    <w:p>
      <w:r>
        <w:t xml:space="preserve">1. Luulen, että syy siihen, miksi he haluavat valuttaa äänestäjäkuntaan ihmisiä kolmannen maailman maista, on se, että ensimmäisen maailman ihmiset ovat paremmin koulutettuja, vähemmän suvaitsevaisia korruptiota kohtaan, he ymmärtävät, että hallitus on kansalle alisteinen, he ovat vähemmän kollektivistisia ja enemmän individualisteja, ja he ovat tietoisia oikeuksistaan ja arvostavat niitä enemmän kuin kolmannen maailman ihmiset. Tämän vuoksi 1. maailman kansalaisia on vaikeampi hallita ja sortaa kuin 3. maailman kansalaisia, koska 3. maailman kansat ovat tottuneet siihen, että valtio valvoo ja sortaa heitä, mutta 1. maailman kansat eivät. Järjestelmämme on suunniteltu siten, että se tuottaa ihmisiä, jotka suhtautuvat tyranniaan vihamielisesti. Se on sivilisaatiomme olennainen piirre. Mutta se on este [keskuudessamme oleville vallanpitäjille.] (https://pbs.twimg.com/profile_images/656861746720804864/JHeqm8nM_400x400.jpg) 1. maailman hallitseva luokka on kateellinen 3. maailman hallitseville luokille, koska 3. maailman diktaattoreilla on väestöä, joka on täysin peloissaan ja tuntee olevansa alisteinen hallitsevalle luokalle, mikä antaa hallitsevalle luokalle absoluuttisen vallan. Ensimmäisen maailman hallitseva luokka haluaa sen itselleen, [joten he tuovat sitä laivalasteittain.] (https://www.cbc.ca/news/politics/immigration-canada-2018-1.4371146) Pian heillä on tarpeeksi ääniä, jotta he voivat äänestää alkuperäisiä ensimmäisen maailman kansalaisia enemmän, ja hallitseva luokkamme saa vihdoin kolmannen maailman diktatuurin, josta he ovat aina unelmoineet. Ei enää julkista kritiikkiä, ei enää vaaleja, jotka uhkaavat heidän valtaansa joka neljäs vuosi, vain he, vallassa, ikuisesti.   Sitä he tavoittelevat. Siksi he haluavat tuoda maahan miljoonia kolmannen maailman kansalaisia. Siksi he yrittävät murskata kaiken strategiansa vastustuksen [valheilla](http://www.rcinet.ca/en/2018/05/16/conference-board-canada-immigration-increase-labour-economy/), [sensuurilla](https://www.cbc.ca/news/politics/m-103-islamophobia-motion-vote-1.4038016), [nimittelyllä](https://www.independent.co.uk/news/justin-trudeau-heckler-racist-canada-immigrants-immigration-policy-rally-a8501291.html) ja [väkivallalla/pelottelulla](https://torontosun.com/opinion/columnists/goldstein-antifa-thugs-attacking-journalists-is-nothing-new). He eivät ole mitään muuta kuin tyranneja, jotka yrittävät lujittaa valtaansa.</w:t>
      </w:r>
    </w:p>
    <w:p>
      <w:r>
        <w:rPr>
          <w:b/>
          <w:u w:val="single"/>
        </w:rPr>
        <w:t xml:space="preserve">136767</w:t>
      </w:r>
    </w:p>
    <w:p>
      <w:r>
        <w:t xml:space="preserve">2.</w:t>
        <w:tab/>
        <w:t xml:space="preserve">Meidän on äänestettävä nämä homot ulos</w:t>
      </w:r>
    </w:p>
    <w:p>
      <w:r>
        <w:rPr>
          <w:b/>
          <w:u w:val="single"/>
        </w:rPr>
        <w:t xml:space="preserve">136768</w:t>
      </w:r>
    </w:p>
    <w:p>
      <w:r>
        <w:t xml:space="preserve">1. Luulin, että redditissä ei voi sanoa n-sanaa? Lisäksi siellä oli musta Rick, mutta hänellä oli afro, joten tämä on tavallaan väärin &amp;#x200B; myös /r/ImGoingToGetBannedForThis</w:t>
      </w:r>
    </w:p>
    <w:p>
      <w:r>
        <w:rPr>
          <w:b/>
          <w:u w:val="single"/>
        </w:rPr>
        <w:t xml:space="preserve">136769</w:t>
      </w:r>
    </w:p>
    <w:p>
      <w:r>
        <w:t xml:space="preserve">2.</w:t>
        <w:tab/>
        <w:t xml:space="preserve">Sano mitä nyt?</w:t>
      </w:r>
    </w:p>
    <w:p>
      <w:r>
        <w:rPr>
          <w:b/>
          <w:u w:val="single"/>
        </w:rPr>
        <w:t xml:space="preserve">136770</w:t>
      </w:r>
    </w:p>
    <w:p>
      <w:r>
        <w:t xml:space="preserve">3.</w:t>
        <w:tab/>
        <w:tab/>
        <w:t xml:space="preserve">Neekeri.</w:t>
      </w:r>
    </w:p>
    <w:p>
      <w:r>
        <w:rPr>
          <w:b/>
          <w:u w:val="single"/>
        </w:rPr>
        <w:t xml:space="preserve">136771</w:t>
      </w:r>
    </w:p>
    <w:p>
      <w:r>
        <w:t xml:space="preserve">4.</w:t>
        <w:tab/>
        <w:tab/>
        <w:tab/>
        <w:t xml:space="preserve"> Woah siellä swalafigner! Seuraavalla kerralla pidättäydy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136772</w:t>
      </w:r>
    </w:p>
    <w:p>
      <w:r>
        <w:t xml:space="preserve">5.</w:t>
        <w:tab/>
        <w:tab/>
        <w:tab/>
        <w:tab/>
        <w:t xml:space="preserve">3/5 amerikkalaista lol</w:t>
      </w:r>
    </w:p>
    <w:p>
      <w:r>
        <w:rPr>
          <w:b/>
          <w:u w:val="single"/>
        </w:rPr>
        <w:t xml:space="preserve">136773</w:t>
      </w:r>
    </w:p>
    <w:p>
      <w:r>
        <w:t xml:space="preserve">1. Törkeästi mittakaavassa rikokseen nähden, aivan kuten viime kerralla kun tämä paska postitettiin, sika on edelleen liian väkivaltainen sika.</w:t>
      </w:r>
    </w:p>
    <w:p>
      <w:r>
        <w:rPr>
          <w:b/>
          <w:u w:val="single"/>
        </w:rPr>
        <w:t xml:space="preserve">136774</w:t>
      </w:r>
    </w:p>
    <w:p>
      <w:r>
        <w:t xml:space="preserve">2.</w:t>
        <w:tab/>
        <w:t xml:space="preserve">Älä lyö ihmisiä.</w:t>
      </w:r>
    </w:p>
    <w:p>
      <w:r>
        <w:rPr>
          <w:b/>
          <w:u w:val="single"/>
        </w:rPr>
        <w:t xml:space="preserve">136775</w:t>
      </w:r>
    </w:p>
    <w:p>
      <w:r>
        <w:t xml:space="preserve">3.</w:t>
        <w:tab/>
        <w:tab/>
        <w:t xml:space="preserve">Täysin samaa mieltä, myös korkeasti koulutettujen lainvalvonta-alan ammattilaisten pitäisi olla maltillisia, erityisesti kun he kohtaavat valtion hyväksymän huumeen vaikutuksen alaisena olevan laihan humalaisen naisen, syytteen nostaminen poliisin pahoinpitelystä on oikea tapa käsitellä tätä asiaa; hänen tyrmäämisensä todistaa, että olet liian väkivaltainen, oikeuksia polkeva mulkku, kuten useimmat siniset virkamerkkiveljesi.  25 downeria on kaikki, mitä te saappaannuolijat saatte aikaan? Säälittävää.</w:t>
      </w:r>
    </w:p>
    <w:p>
      <w:r>
        <w:rPr>
          <w:b/>
          <w:u w:val="single"/>
        </w:rPr>
        <w:t xml:space="preserve">136776</w:t>
      </w:r>
    </w:p>
    <w:p>
      <w:r>
        <w:t xml:space="preserve">4.</w:t>
        <w:tab/>
        <w:tab/>
        <w:tab/>
        <w:t xml:space="preserve">REEEEE! lol bootlickerin käyttäminen ei-ironisesti. Ehkä sinun pitäisi muistaa, että viha voi joskus saada kaikista parhaansa, ehkä se ei vain ollut hänen päivänsä. Hyvää päivänjatkoa toveri vastarintaliikkeelle!</w:t>
      </w:r>
    </w:p>
    <w:p>
      <w:r>
        <w:rPr>
          <w:b/>
          <w:u w:val="single"/>
        </w:rPr>
        <w:t xml:space="preserve">136777</w:t>
      </w:r>
    </w:p>
    <w:p>
      <w:r>
        <w:t xml:space="preserve">1. Tuo on jättimäinen kusipää, hyvät ihmiset. Voi vittu mikä paskiainen hän on. Toivon, että hän olisi lyönyt häntä takaisin tuosta, koska rehellisesti sanottuna se on ainoa tapa, jolla hänen kaltaisensa ihmiset oppivat, että toisten ihmisten kimppuun ei pidä hyökätä.</w:t>
      </w:r>
    </w:p>
    <w:p>
      <w:r>
        <w:rPr>
          <w:b/>
          <w:u w:val="single"/>
        </w:rPr>
        <w:t xml:space="preserve">136778</w:t>
      </w:r>
    </w:p>
    <w:p>
      <w:r>
        <w:t xml:space="preserve">1. [poistettu]</w:t>
      </w:r>
    </w:p>
    <w:p>
      <w:r>
        <w:rPr>
          <w:b/>
          <w:u w:val="single"/>
        </w:rPr>
        <w:t xml:space="preserve">136779</w:t>
      </w:r>
    </w:p>
    <w:p>
      <w:r>
        <w:t xml:space="preserve">2.</w:t>
        <w:tab/>
        <w:t xml:space="preserve">Vaikea sanoa, kuka valehteli. Kuulostaa siltä, että hän voisi olla ainoa valehtelija, koska hänen ystäviensä tarinat voivat olla keskenään samanlaisia, mutta eivät vain hänen.</w:t>
      </w:r>
    </w:p>
    <w:p>
      <w:r>
        <w:rPr>
          <w:b/>
          <w:u w:val="single"/>
        </w:rPr>
        <w:t xml:space="preserve">136780</w:t>
      </w:r>
    </w:p>
    <w:p>
      <w:r>
        <w:t xml:space="preserve">3.</w:t>
        <w:tab/>
        <w:tab/>
        <w:t xml:space="preserve">[poistettu]</w:t>
      </w:r>
    </w:p>
    <w:p>
      <w:r>
        <w:rPr>
          <w:b/>
          <w:u w:val="single"/>
        </w:rPr>
        <w:t xml:space="preserve">136781</w:t>
      </w:r>
    </w:p>
    <w:p>
      <w:r>
        <w:t xml:space="preserve">4.</w:t>
        <w:tab/>
        <w:tab/>
        <w:tab/>
        <w:t xml:space="preserve">&gt; En ole varma, miten voit saada tuon tulkinnan edellä olevista sanoista, koska en tehnyt ensin johtopäätöstä ja sitten pyrkinyt siihen. &gt; Siinä sanotaan kirjaimellisesti, että useat ystävät esittivät erilaisia versioita tapahtumista.  Siinä ei sanota, että ne eroavat toisistaan. Se voisi tarkoittaa vain, että se erosi hänen omasta versiostaan.</w:t>
      </w:r>
    </w:p>
    <w:p>
      <w:r>
        <w:rPr>
          <w:b/>
          <w:u w:val="single"/>
        </w:rPr>
        <w:t xml:space="preserve">136782</w:t>
      </w:r>
    </w:p>
    <w:p>
      <w:r>
        <w:t xml:space="preserve">5.</w:t>
        <w:tab/>
        <w:tab/>
        <w:tab/>
        <w:tab/>
        <w:t xml:space="preserve">[poistettu]</w:t>
      </w:r>
    </w:p>
    <w:p>
      <w:r>
        <w:rPr>
          <w:b/>
          <w:u w:val="single"/>
        </w:rPr>
        <w:t xml:space="preserve">136783</w:t>
      </w:r>
    </w:p>
    <w:p>
      <w:r>
        <w:t xml:space="preserve">6.</w:t>
        <w:tab/>
        <w:tab/>
        <w:tab/>
        <w:tab/>
        <w:tab/>
        <w:t xml:space="preserve">&gt;Your comprehension is dogshit.  Lol kiva vastine, /u/ghost of. Hyvin harkittu ja esitetty argumentti.</w:t>
      </w:r>
    </w:p>
    <w:p>
      <w:r>
        <w:rPr>
          <w:b/>
          <w:u w:val="single"/>
        </w:rPr>
        <w:t xml:space="preserve">136784</w:t>
      </w:r>
    </w:p>
    <w:p>
      <w:r>
        <w:t xml:space="preserve">7.</w:t>
        <w:tab/>
        <w:tab/>
        <w:tab/>
        <w:tab/>
        <w:tab/>
        <w:tab/>
        <w:t xml:space="preserve">[poistettu]</w:t>
      </w:r>
    </w:p>
    <w:p>
      <w:r>
        <w:rPr>
          <w:b/>
          <w:u w:val="single"/>
        </w:rPr>
        <w:t xml:space="preserve">136785</w:t>
      </w:r>
    </w:p>
    <w:p>
      <w:r>
        <w:t xml:space="preserve">8.</w:t>
        <w:tab/>
        <w:tab/>
        <w:tab/>
        <w:tab/>
        <w:tab/>
        <w:tab/>
        <w:tab/>
        <w:t xml:space="preserve">Kokeillaanpa tätä: peruskoulussa, kun joku oppilas ei ymmärtänyt yhdyssanaa, häntä opetettiin pilkkomaan se ja sanomaan se yksittäisinä lauseina. Tämä on alkuperäinen lause: &gt;epäillyn uhrin ja hänen ystäviensä lausunnot poliisin kuulusteluissa eivät yksinkertaisesti täsmää.  Sitten kun hajotamme sen kahdeksi lauseeksi: &gt;epäillyn uhrin lausunnot poliisin kuulustelussa eivät yksinkertaisesti täsmää. ja &gt;epäillyn ystävien lausunnot poliisin kuulustelussa eivät yksinkertaisesti täsmää.  Sinun väitteesi on kuitenkin se, että se PITÄÄ tulkita näin. Kielioppi ei toimi näin.  Yläasteella meille opetettiin, että lauseen yksinkertaistamiseksi poistetaan prepositiolauseet ja käsitellään lausetta yksinkertaisena verbinä/substantiivina/suorana objektina.  Lause kuuluu tällöin seuraavasti: &gt;tuotetut lausunnot eivät täsmää. prepositiolauseella: &gt;väitetyn uhrin ja hänen ystäviensä toimesta Tämä on sitten kaavioitu siten, että siinä näkyy kaksi preposition objektia: UHRI ja FRIENDS Tämä tarkoittaa, että jos luet peruskoulun tasolla, niin ghostofB-tulkinta voi olla ainoa. Mutta jos luet peruskoulun tasoa ylempänä, silloin se PITÄÄ tulkita Peacemaker\_5B:n mukaisesti.</w:t>
      </w:r>
    </w:p>
    <w:p>
      <w:r>
        <w:rPr>
          <w:b/>
          <w:u w:val="single"/>
        </w:rPr>
        <w:t xml:space="preserve">136786</w:t>
      </w:r>
    </w:p>
    <w:p>
      <w:r>
        <w:t xml:space="preserve">9.</w:t>
        <w:tab/>
        <w:tab/>
        <w:tab/>
        <w:tab/>
        <w:tab/>
        <w:tab/>
        <w:tab/>
        <w:tab/>
        <w:t xml:space="preserve">[poistettu]</w:t>
      </w:r>
    </w:p>
    <w:p>
      <w:r>
        <w:rPr>
          <w:b/>
          <w:u w:val="single"/>
        </w:rPr>
        <w:t xml:space="preserve">136787</w:t>
      </w:r>
    </w:p>
    <w:p>
      <w:r>
        <w:t xml:space="preserve">10.</w:t>
        <w:tab/>
        <w:tab/>
        <w:tab/>
        <w:tab/>
        <w:tab/>
        <w:tab/>
        <w:tab/>
        <w:tab/>
        <w:tab/>
        <w:t xml:space="preserve">Hemmo, yrität todella kovasti näyttää ihmisille, ettet ymmärrä kielioppia 4.-luokkalaista paremmin. Anna olla.</w:t>
      </w:r>
    </w:p>
    <w:p>
      <w:r>
        <w:rPr>
          <w:b/>
          <w:u w:val="single"/>
        </w:rPr>
        <w:t xml:space="preserve">136788</w:t>
      </w:r>
    </w:p>
    <w:p>
      <w:r>
        <w:t xml:space="preserve">11.</w:t>
        <w:tab/>
        <w:tab/>
        <w:tab/>
        <w:tab/>
        <w:tab/>
        <w:tab/>
        <w:tab/>
        <w:tab/>
        <w:tab/>
        <w:tab/>
        <w:t xml:space="preserve">[poistettu]</w:t>
      </w:r>
    </w:p>
    <w:p>
      <w:r>
        <w:rPr>
          <w:b/>
          <w:u w:val="single"/>
        </w:rPr>
        <w:t xml:space="preserve">136789</w:t>
      </w:r>
    </w:p>
    <w:p>
      <w:r>
        <w:t xml:space="preserve">12.</w:t>
        <w:tab/>
        <w:tab/>
        <w:tab/>
        <w:tab/>
        <w:tab/>
        <w:tab/>
        <w:tab/>
        <w:tab/>
        <w:tab/>
        <w:tab/>
        <w:tab/>
        <w:t xml:space="preserve">Tiedämmekö me molemmat, mitä tässä tapahtui? Tarkoitan, että toinen meistä on selvästi raivostunut niin paljon, että käyttää kirosanoja. Nopea suuttuminen on selvä merkki alikehittyneestä mielestä, ja kuten olemme jo todenneet: luet korkeintaan peruskoulun tasolla. Epäilen vakavasti, ettet ymmärrä, että esitit väitteen, jonka mukaan on olemassa vain yksi tulkinta, ja sen jälkeen, että jos on olemassa yksi vaihtoehto, olet lopullisesti väärässä. Tarkoitan esimerkkinä, että katsoit pisintä viestiäni, joka koostui 212 sanasta, ja laskit 4000. Nyt siis tiedämme, ettet osaa laskea satoihin.  Kuinka monella uudella tavalla aiot näyttää kaikille redditin ja r/pussypassdeniedin hyville ihmisille, että sinulla on parhaimmillaankin peruskoulun koulutus.</w:t>
      </w:r>
    </w:p>
    <w:p>
      <w:r>
        <w:rPr>
          <w:b/>
          <w:u w:val="single"/>
        </w:rPr>
        <w:t xml:space="preserve">136790</w:t>
      </w:r>
    </w:p>
    <w:p>
      <w:r>
        <w:t xml:space="preserve">13.</w:t>
        <w:tab/>
        <w:tab/>
        <w:tab/>
        <w:tab/>
        <w:tab/>
        <w:tab/>
        <w:tab/>
        <w:tab/>
        <w:tab/>
        <w:tab/>
        <w:tab/>
        <w:tab/>
        <w:t xml:space="preserve">[poistettu]</w:t>
      </w:r>
    </w:p>
    <w:p>
      <w:r>
        <w:rPr>
          <w:b/>
          <w:u w:val="single"/>
        </w:rPr>
        <w:t xml:space="preserve">136791</w:t>
      </w:r>
    </w:p>
    <w:p>
      <w:r>
        <w:t xml:space="preserve">14.</w:t>
        <w:tab/>
        <w:tab/>
        <w:tab/>
        <w:tab/>
        <w:tab/>
        <w:tab/>
        <w:tab/>
        <w:tab/>
        <w:tab/>
        <w:tab/>
        <w:tab/>
        <w:tab/>
        <w:tab/>
        <w:t xml:space="preserve">Otan tuon kohteliaisuutena. Henkilö, jolla on 10-vuotiaan aivot, luulee, että olen saavuttanut jotain niin paljon itseään suurempaa, että sitä voidaan pitää epänormaalina.</w:t>
      </w:r>
    </w:p>
    <w:p>
      <w:r>
        <w:rPr>
          <w:b/>
          <w:u w:val="single"/>
        </w:rPr>
        <w:t xml:space="preserve">136792</w:t>
      </w:r>
    </w:p>
    <w:p>
      <w:r>
        <w:t xml:space="preserve">15.</w:t>
        <w:tab/>
        <w:tab/>
        <w:tab/>
        <w:tab/>
        <w:tab/>
        <w:tab/>
        <w:tab/>
        <w:tab/>
        <w:tab/>
        <w:tab/>
        <w:tab/>
        <w:tab/>
        <w:tab/>
        <w:tab/>
        <w:t xml:space="preserve">[poistettu]</w:t>
      </w:r>
    </w:p>
    <w:p>
      <w:r>
        <w:rPr>
          <w:b/>
          <w:u w:val="single"/>
        </w:rPr>
        <w:t xml:space="preserve">136793</w:t>
      </w:r>
    </w:p>
    <w:p>
      <w:r>
        <w:t xml:space="preserve">16.</w:t>
        <w:tab/>
        <w:tab/>
        <w:tab/>
        <w:tab/>
        <w:tab/>
        <w:tab/>
        <w:tab/>
        <w:tab/>
        <w:tab/>
        <w:tab/>
        <w:tab/>
        <w:tab/>
        <w:tab/>
        <w:tab/>
        <w:tab/>
        <w:t xml:space="preserve">Lapset voivat olla julmia. Kokemukseni oli, että ketä tahansa voi pilkata mistä tahansa. Minua itseäni pilkattiin monista asioista: siitä, että olin liian pitkä, siitä, että olin nörtti, joka sai kiitettäviä arvosanoja ilman opiskelua, ja lista jatkuu. Käsittelin sitä; liityin laivastoon, opettelin käsittelemään vihaa. Lyhyesti sanottuna, kasvoin aikuiseksi. Kysymykseni kuuluu, oletko sinä? Oletko sinä koskaan kasvanut? Vai pidätkö kiinni kaikesta siitä vihasta ja tietämättömyydestä ja syytät kaikista puutteistasi muita ihmisiä?</w:t>
      </w:r>
    </w:p>
    <w:p>
      <w:r>
        <w:rPr>
          <w:b/>
          <w:u w:val="single"/>
        </w:rPr>
        <w:t xml:space="preserve">136794</w:t>
      </w:r>
    </w:p>
    <w:p>
      <w:r>
        <w:t xml:space="preserve">17.</w:t>
        <w:tab/>
        <w:tab/>
        <w:tab/>
        <w:tab/>
        <w:tab/>
        <w:tab/>
        <w:tab/>
        <w:tab/>
        <w:tab/>
        <w:tab/>
        <w:tab/>
        <w:tab/>
        <w:tab/>
        <w:tab/>
        <w:tab/>
        <w:tab/>
        <w:t xml:space="preserve">[poistettu]</w:t>
      </w:r>
    </w:p>
    <w:p>
      <w:r>
        <w:rPr>
          <w:b/>
          <w:u w:val="single"/>
        </w:rPr>
        <w:t xml:space="preserve">136795</w:t>
      </w:r>
    </w:p>
    <w:p>
      <w:r>
        <w:t xml:space="preserve">18.</w:t>
        <w:tab/>
        <w:tab/>
        <w:tab/>
        <w:tab/>
        <w:tab/>
        <w:tab/>
        <w:tab/>
        <w:tab/>
        <w:tab/>
        <w:tab/>
        <w:tab/>
        <w:tab/>
        <w:tab/>
        <w:tab/>
        <w:tab/>
        <w:tab/>
        <w:tab/>
        <w:t xml:space="preserve">Vittu</w:t>
      </w:r>
    </w:p>
    <w:p>
      <w:r>
        <w:rPr>
          <w:b/>
          <w:u w:val="single"/>
        </w:rPr>
        <w:t xml:space="preserve">136796</w:t>
      </w:r>
    </w:p>
    <w:p>
      <w:r>
        <w:t xml:space="preserve">1. Vaikka tämä tyttö on mielestäni kamala narttu, jolla on hirveät kulmakarvat ja joka tekisi maailmalle suuren palveluksen katoamalla, mies oli heikkomielinen hölmö. Kuka tahansa, joka voidaan suostutella tekemään itsemurha näin helposti, ansaitsee kuolla. Vain minun mielipiteeni.</w:t>
      </w:r>
    </w:p>
    <w:p>
      <w:r>
        <w:rPr>
          <w:b/>
          <w:u w:val="single"/>
        </w:rPr>
        <w:t xml:space="preserve">136797</w:t>
      </w:r>
    </w:p>
    <w:p>
      <w:r>
        <w:t xml:space="preserve">2.</w:t>
        <w:tab/>
        <w:t xml:space="preserve">Jonain päivänä saatat kokea jonkun läheisesi olevan samassa tilanteessa, ja muutat mielesi.</w:t>
      </w:r>
    </w:p>
    <w:p>
      <w:r>
        <w:rPr>
          <w:b/>
          <w:u w:val="single"/>
        </w:rPr>
        <w:t xml:space="preserve">136798</w:t>
      </w:r>
    </w:p>
    <w:p>
      <w:r>
        <w:t xml:space="preserve">3.</w:t>
        <w:tab/>
        <w:tab/>
        <w:t xml:space="preserve">Olen samaa mieltä siitä, että tilanteet ovat aina erilaisia, kun kyseessä on läheinen ihminen. Jos tämä kaveri olisi veljeni, paras ystäväni tai poikani, olisin järkyttynyt ja miettisin, mitä muita ongelmia hänen elämässään olisi voinut olla, jotka olisivat aiheuttaneet tällaisen tragedian, ja mitä olisin voinut tehdä estääkseni sen. Ulkopuolisena katsojana näen kuitenkin heikon ihmisen, niin heikon, että hän on itse asiassa valmis tappamaan itsensä ollakseen mies tämän arvottoman ihmisen silmissä. Näen myös jonkun, joka on henkisesti epävakaa ja mahdollisesti tulevaisuudessa vaaraksi yhteiskunnalle. Kutsukaa minua hulluksi, kylmäksi, tunteettomaksi tai ulkopuoliseksi, mutta en aio kutsua tätä tappioksi.</w:t>
      </w:r>
    </w:p>
    <w:p>
      <w:r>
        <w:rPr>
          <w:b/>
          <w:u w:val="single"/>
        </w:rPr>
        <w:t xml:space="preserve">136799</w:t>
      </w:r>
    </w:p>
    <w:p>
      <w:r>
        <w:t xml:space="preserve">4.</w:t>
        <w:tab/>
        <w:tab/>
        <w:tab/>
        <w:t xml:space="preserve">Lmao, jos luulet, että itsemurha-ajatukset tekevät jostakusta heikon ja yhteiskunnan kannalta hyödyttömän, lakkaa käyttämästä kaikkea, mitä nuo "heikot hyödyttömät" ihmiset ovat keksineet. Kuten kaikkea mitä käytät elämässäsi. Ei olisi sähköä eikä ymmärrystä atomista eikä sitä, mitä kutsumme nykyaikaiseksi lääketieteeksi, ellei olisi ollut kokoelmaa menneisyyden suuria miehiä, jotka siirsivät koko lajin potentiaalia eteenpäin, ennen kuin päättivät jättää tämän kuolevaisen tason. Puhutte kuin tietämättömyyden lapsi, vapaana siitä tiedosta, joka liittyy henkisiin riitoihin ja merkityksettömään kipuun, joita monet ihmiset pitävät elämässä sietämättöminä.</w:t>
      </w:r>
    </w:p>
    <w:p>
      <w:r>
        <w:rPr>
          <w:b/>
          <w:u w:val="single"/>
        </w:rPr>
        <w:t xml:space="preserve">136800</w:t>
      </w:r>
    </w:p>
    <w:p>
      <w:r>
        <w:t xml:space="preserve">5.</w:t>
        <w:tab/>
        <w:tab/>
        <w:tab/>
        <w:tab/>
        <w:t xml:space="preserve">Tiedän, että olen aliäänestysjaksolla juuri nyt, joten jatkakaa niiden antamista. Mutta olen utelias, keitä tarkoitat puhuessasi näistä upeista ihmisistä, jotka ovat parantaneet elämäntyyliämme ennen lähtöä? En pysy ajan tasalla jokaisesta merkittävästä nerokkaasta keksijästä, innovaattorista, lääkäristä, hyväntekijästä jne. (Ihmettelen rehellisesti, koska en tiedä), jotka ovat tehneet valtavia vaikutuksia historiassamme, jotka ovat vaikuttaneet jokapäiväiseen elämäämme, terveyteemme ja toimintatapaan yleensä, ja sitten tappoivat itsensä? (Ei muusikoita)</w:t>
      </w:r>
    </w:p>
    <w:p>
      <w:r>
        <w:rPr>
          <w:b/>
          <w:u w:val="single"/>
        </w:rPr>
        <w:t xml:space="preserve">136801</w:t>
      </w:r>
    </w:p>
    <w:p>
      <w:r>
        <w:t xml:space="preserve">6.</w:t>
        <w:tab/>
        <w:tab/>
        <w:tab/>
        <w:t xml:space="preserve">Toivon todella, että asenteesi katoaisi tästä maailmasta.</w:t>
      </w:r>
    </w:p>
    <w:p>
      <w:r>
        <w:rPr>
          <w:b/>
          <w:u w:val="single"/>
        </w:rPr>
        <w:t xml:space="preserve">136802</w:t>
      </w:r>
    </w:p>
    <w:p>
      <w:r>
        <w:t xml:space="preserve">1. Aww... se on jälkeenjäänyt.</w:t>
      </w:r>
    </w:p>
    <w:p>
      <w:r>
        <w:rPr>
          <w:b/>
          <w:u w:val="single"/>
        </w:rPr>
        <w:t xml:space="preserve">136803</w:t>
      </w:r>
    </w:p>
    <w:p>
      <w:r>
        <w:t xml:space="preserve">1. Mitä vittua hänen kasvoissaan on vikana.</w:t>
      </w:r>
    </w:p>
    <w:p>
      <w:r>
        <w:rPr>
          <w:b/>
          <w:u w:val="single"/>
        </w:rPr>
        <w:t xml:space="preserve">136804</w:t>
      </w:r>
    </w:p>
    <w:p>
      <w:r>
        <w:t xml:space="preserve">2.</w:t>
        <w:tab/>
        <w:t xml:space="preserve">Cunty omahyväisyys oireyhtymä</w:t>
      </w:r>
    </w:p>
    <w:p>
      <w:r>
        <w:rPr>
          <w:b/>
          <w:u w:val="single"/>
        </w:rPr>
        <w:t xml:space="preserve">136805</w:t>
      </w:r>
    </w:p>
    <w:p>
      <w:r>
        <w:t xml:space="preserve">3.</w:t>
        <w:tab/>
        <w:tab/>
        <w:t xml:space="preserve">Minun on muistettava tuo.   Vakavasti puhuen, tuo naama on ärsyttävä.</w:t>
      </w:r>
    </w:p>
    <w:p>
      <w:r>
        <w:rPr>
          <w:b/>
          <w:u w:val="single"/>
        </w:rPr>
        <w:t xml:space="preserve">136806</w:t>
      </w:r>
    </w:p>
    <w:p>
      <w:r>
        <w:t xml:space="preserve">4.</w:t>
        <w:tab/>
        <w:tab/>
        <w:tab/>
        <w:t xml:space="preserve">Se on varmasti r/punchablefaces-materiaalia.</w:t>
      </w:r>
    </w:p>
    <w:p>
      <w:r>
        <w:rPr>
          <w:b/>
          <w:u w:val="single"/>
        </w:rPr>
        <w:t xml:space="preserve">136807</w:t>
      </w:r>
    </w:p>
    <w:p>
      <w:r>
        <w:t xml:space="preserve">5.</w:t>
        <w:tab/>
        <w:tab/>
        <w:tab/>
        <w:tab/>
        <w:t xml:space="preserve">Harmi, että moderaattorit tuhosivat subin.</w:t>
      </w:r>
    </w:p>
    <w:p>
      <w:r>
        <w:rPr>
          <w:b/>
          <w:u w:val="single"/>
        </w:rPr>
        <w:t xml:space="preserve">136808</w:t>
      </w:r>
    </w:p>
    <w:p>
      <w:r>
        <w:t xml:space="preserve">6.</w:t>
        <w:tab/>
        <w:tab/>
        <w:tab/>
        <w:tab/>
        <w:tab/>
        <w:t xml:space="preserve">Kun linkitin sen, vajosin syvään kuoppaan, josta en ole vieläkään päässyt kokonaan pois. En vieläkään ole aivan varma, mitä subin kanssa tapahtui...</w:t>
      </w:r>
    </w:p>
    <w:p>
      <w:r>
        <w:rPr>
          <w:b/>
          <w:u w:val="single"/>
        </w:rPr>
        <w:t xml:space="preserve">136809</w:t>
      </w:r>
    </w:p>
    <w:p>
      <w:r>
        <w:t xml:space="preserve">7.</w:t>
        <w:tab/>
        <w:tab/>
        <w:tab/>
        <w:tab/>
        <w:tab/>
        <w:tab/>
        <w:t xml:space="preserve">[https://www.reddit.com/r/MuseumOfReddit/comments/4h5w3b/august\_10\_2015\_rpunchablefaces\_is\_under\_new/](https://www.reddit.com/r/MuseumOfReddit/comments/4h5w3b/august_10_2015_rpunchablefaces_is_under_new/)</w:t>
      </w:r>
    </w:p>
    <w:p>
      <w:r>
        <w:rPr>
          <w:b/>
          <w:u w:val="single"/>
        </w:rPr>
        <w:t xml:space="preserve">136810</w:t>
      </w:r>
    </w:p>
    <w:p>
      <w:r>
        <w:t xml:space="preserve">8.</w:t>
        <w:tab/>
        <w:tab/>
        <w:tab/>
        <w:tab/>
        <w:t xml:space="preserve">Purppuratukkaiset SJW:t valtasivat sen.</w:t>
      </w:r>
    </w:p>
    <w:p>
      <w:r>
        <w:rPr>
          <w:b/>
          <w:u w:val="single"/>
        </w:rPr>
        <w:t xml:space="preserve">136811</w:t>
      </w:r>
    </w:p>
    <w:p>
      <w:r>
        <w:t xml:space="preserve">9.</w:t>
        <w:tab/>
        <w:t xml:space="preserve">Hän on kusipää.</w:t>
      </w:r>
    </w:p>
    <w:p>
      <w:r>
        <w:rPr>
          <w:b/>
          <w:u w:val="single"/>
        </w:rPr>
        <w:t xml:space="preserve">136812</w:t>
      </w:r>
    </w:p>
    <w:p>
      <w:r>
        <w:t xml:space="preserve">1. Kuten 50 % kaikista ihmisistä, joita pidin tervejärkisinä älyllisinä ikäisinani, muuttuvat yhtäkkiä maailman harhaisimmiksi vainoharhaisiksi vainoharhaisiksi salaliittoteorioiksi Venäjästä kerralla, koska media kertoi heille, että Venäjä on nyt paha.</w:t>
      </w:r>
    </w:p>
    <w:p>
      <w:r>
        <w:rPr>
          <w:b/>
          <w:u w:val="single"/>
        </w:rPr>
        <w:t xml:space="preserve">136813</w:t>
      </w:r>
    </w:p>
    <w:p>
      <w:r>
        <w:t xml:space="preserve">2.</w:t>
        <w:tab/>
        <w:t xml:space="preserve">On yhä ihmisiä, jotka epäironisesti luulevat, että venäläisiä botteja on kaikkialla internetissä ja että valkoiset nationalistit marssivat kaduilla ympäri Yhdysvaltoja.</w:t>
      </w:r>
    </w:p>
    <w:p>
      <w:r>
        <w:rPr>
          <w:b/>
          <w:u w:val="single"/>
        </w:rPr>
        <w:t xml:space="preserve">136814</w:t>
      </w:r>
    </w:p>
    <w:p>
      <w:r>
        <w:t xml:space="preserve">3.</w:t>
        <w:tab/>
        <w:tab/>
        <w:t xml:space="preserve"> Aivan kuin he käyttäisivät kaikkia niitä aiempia salaliittoteoreetikkoja, joille he säännöllisesti nauroivat, ohjekirjoina!</w:t>
      </w:r>
    </w:p>
    <w:p>
      <w:r>
        <w:rPr>
          <w:b/>
          <w:u w:val="single"/>
        </w:rPr>
        <w:t xml:space="preserve">136815</w:t>
      </w:r>
    </w:p>
    <w:p>
      <w:r>
        <w:t xml:space="preserve">1. Minun on vaikea äänestää mitään IGTHFT:n viestiä alaspäin, mutta tämä ei yksinkertaisesti ole hauskaa. Olen samaa mieltä siitä, että tapa, jolla tätä LGBTW/E-paskaa ajetaan, on vitun jälkeenjäänyttä, mutta jopa synkkä huumori tarvitsee muutakin kuin vain ajatuksen kieltämistä, joka lausutaan kovaa kieltä käyttäen.  Tämä meemi saa F:n yrityksestä.</w:t>
      </w:r>
    </w:p>
    <w:p>
      <w:r>
        <w:rPr>
          <w:b/>
          <w:u w:val="single"/>
        </w:rPr>
        <w:t xml:space="preserve">136816</w:t>
      </w:r>
    </w:p>
    <w:p>
      <w:r>
        <w:t xml:space="preserve">2.</w:t>
        <w:tab/>
        <w:t xml:space="preserve">Awwww</w:t>
      </w:r>
    </w:p>
    <w:p>
      <w:r>
        <w:rPr>
          <w:b/>
          <w:u w:val="single"/>
        </w:rPr>
        <w:t xml:space="preserve">136817</w:t>
      </w:r>
    </w:p>
    <w:p>
      <w:r>
        <w:t xml:space="preserve">1. Jos koskaan tarvitsette esimerkkiä siitä, miksi media on agendaan perustuva paskakasa, jota johtavat väärää tarinaa tyrkyttävät sukupuoleen vihkiytymättömät kiihkoilijat, niin tämä on se.  "OMG Katsokaa näitä naisia, joita rangaistaan siitä, että he yrittävät ilkeästi pilata jonkun elämän" Jos olisin aito naispuolinen raiskauksen uhri, olisin helvetin raivoissaan siitä, että nämä paskiaiset käyttäisivät traumaani jonkinlaisena aseena ja kilpenä muiden hyväksikäyttämiseksi.  Jos jäät kiinni valehtelusta raiskauksesta, sinun pitäisi vittu saada kirjaa niskaasi, minulla on NOLLA VITTU SYMPATIAA.  Ja tuon naisen itsemurhan käyttäminen jonkinlaisena emotionaalisena pääomana on ällöttävää, hän teki itsemurhan koska hän oli huora joka luuli löytäneensä herra oikean, varakkaan hyvännäköisen opiskelijan, mies sai selville että hän oli seksityöläinen ja päätti jättää hänet, ja nainen syytti miestä raiskauksesta pahansuovasti, mies puolusti itseään ja voitti, ja sitten nainen tappoi itsensä ennen oikeudenkäyntiä koska hän oli vaarassa, koska hän oli vaarassa kusipäisyytensä vuoksi, koska hän valehteli pahansuovasti miehen raiskauksesta vahingoittaakseen miestä - NOLLA VITTUUN SYMPATIAA, hän ei voi syyttää ketään muuta kuin itseään.  Kuka tahansa, joka joutuu syytteeseen raiskauksesta valehtelemisesta, pitäisi olla sosiaalinen hylkiö, en varmasti ikinä lainaisi hänelle edes kuppia sokeria, jos hän olisi naapurini (tai edes soittaisi palokunnalle, jos hänen talonsa olisi tulessa).</w:t>
      </w:r>
    </w:p>
    <w:p>
      <w:r>
        <w:rPr>
          <w:b/>
          <w:u w:val="single"/>
        </w:rPr>
        <w:t xml:space="preserve">136818</w:t>
      </w:r>
    </w:p>
    <w:p>
      <w:r>
        <w:t xml:space="preserve">2.</w:t>
        <w:tab/>
        <w:t xml:space="preserve">&gt;SADAT haavoittuvassa asemassa olevia naisia on lähetetty Yhdistyneessä kuningaskunnassa vankilaan, koska he ovat valehdelleet raiskauksesta kirjaimellisesti ensimmäisessä vitun lauseessa. Mikä vitun idiootti kirjoitti tämän roskan., Veikkaan, että hän on yksi niistä, jotka spämmäsivät #metoo:ta joka paikkaan joka kerta, kun joku kaveri nosti katseensa älypuhelimestaan ja todisti hänen mädäntyneen olemassaolonsa, siis silmäraiskauksen.</w:t>
      </w:r>
    </w:p>
    <w:p>
      <w:r>
        <w:rPr>
          <w:b/>
          <w:u w:val="single"/>
        </w:rPr>
        <w:t xml:space="preserve">136819</w:t>
      </w:r>
    </w:p>
    <w:p>
      <w:r>
        <w:t xml:space="preserve">1. Voisiko joku australialainen kertoa minulle australialaisista stereotypioista, olen ollut puutteellinen maailmankulttuurin opinnoissani, enkä oikeastaan tiedä mitään australialaisista, olen vain kuullut, että he ovat satunnaisia rasisteja, enkä tiedä, kuinka tarkka stereotypia se edes on.   Vielä pahempaa on tietämykseni uusiseelantilaisista, olen katsonut Flight of the Conchordsin ja kuvittelen vain, että kaikki uusiseelantilaiset ovat samanlaisia kuin he, kuin he olisivat merentakainen versio skandinaaveista.</w:t>
      </w:r>
    </w:p>
    <w:p>
      <w:r>
        <w:rPr>
          <w:b/>
          <w:u w:val="single"/>
        </w:rPr>
        <w:t xml:space="preserve">136820</w:t>
      </w:r>
    </w:p>
    <w:p>
      <w:r>
        <w:t xml:space="preserve">2.</w:t>
        <w:tab/>
        <w:t xml:space="preserve">Riippuu kai siitä, missä olet, me olemme melko PC-ystävällisiä yrityksissä, ja australialaiset rakastavat sääntöjä, erityisesti nuoremmat sukupolvet, mikä johtuu koulujen aivopesusta. Satunnainen rasismi on yleensä vain sitä, se ei yleensä ole pahansuopaa. Muistan, kun menin erään ystäväni kanssa ilmoittautumispäivään, hänen äitinsä kysyi toimiston rouvalta, mikä olikaan japanilaisen opettajamme nimi, ja saatuaan vastauksen "Yuko" hän vastasi "Haha, nämä nimet, Ching Chang Chong, kuulostavat minusta kaikki samalta". Hänen perheessään on myös paljon seka-avioliittoja. Harvoin olen törmännyt vakavaan rasismiin jonkun selvinpäin olevan henkilön taholta, yleensä se on enemmänkin paskaa puhumista ystävien kesken turhista aasialaisista kuskeista, arabiterroristista, kreikkalaisista jne.  En usko, että rotu on vakava asia Australiassa, tässä maassa ei ole koskaan ollut orjuutta eikä siellä ole ollut suuria vähemmistöryhmiä alkuperäiskansoja lukuun ottamatta ennen 1970-lukua. Se, miten alkuperäiskansoja kohdeltiin ja heidän tulevaisuutensa on ainoa kipeä kohta täällä. Monet keskiluokkaiset hipsterilapset ja tiedotusvälineiden puhuvat päät haluavat esittää, että olemme kuin Amerikka, mutta todellisuus ei vain ole sellainen.</w:t>
      </w:r>
    </w:p>
    <w:p>
      <w:r>
        <w:rPr>
          <w:b/>
          <w:u w:val="single"/>
        </w:rPr>
        <w:t xml:space="preserve">136821</w:t>
      </w:r>
    </w:p>
    <w:p>
      <w:r>
        <w:t xml:space="preserve">3.</w:t>
        <w:tab/>
        <w:tab/>
        <w:t xml:space="preserve">Kaikki on oikeastaan vain pilailua, meillä on tapana pilkata ja pilkata ystäviämme</w:t>
      </w:r>
    </w:p>
    <w:p>
      <w:r>
        <w:rPr>
          <w:b/>
          <w:u w:val="single"/>
        </w:rPr>
        <w:t xml:space="preserve">136822</w:t>
      </w:r>
    </w:p>
    <w:p>
      <w:r>
        <w:t xml:space="preserve">4.</w:t>
        <w:tab/>
        <w:tab/>
        <w:tab/>
        <w:t xml:space="preserve">Jos sinua ei tervehditä "Oi kusipää!", olet luultavasti tehnyt jotain todella pahaa.</w:t>
      </w:r>
    </w:p>
    <w:p>
      <w:r>
        <w:rPr>
          <w:b/>
          <w:u w:val="single"/>
        </w:rPr>
        <w:t xml:space="preserve">136823</w:t>
      </w:r>
    </w:p>
    <w:p>
      <w:r>
        <w:t xml:space="preserve">1. Rakastan sitä, miten he esittävät "seksibotit eivät osaa sanoa ei, siksi ne ovat niin houkuttelevia" -näkökulmaa. Jeesus Kristus. Yritetään työntää edelleen, että miehillä on pakkomielle raiskauksiin.  Ja henkilö, joka postasi tuon, on mies!!!</w:t>
      </w:r>
    </w:p>
    <w:p>
      <w:r>
        <w:rPr>
          <w:b/>
          <w:u w:val="single"/>
        </w:rPr>
        <w:t xml:space="preserve">136824</w:t>
      </w:r>
    </w:p>
    <w:p>
      <w:r>
        <w:t xml:space="preserve">2.</w:t>
        <w:tab/>
        <w:t xml:space="preserve">Useimmat tapaamani ihmiset, joilla on ollut kaikkein raaimmat "feministiset" argumentit, ovat olleet miehiä.</w:t>
      </w:r>
    </w:p>
    <w:p>
      <w:r>
        <w:rPr>
          <w:b/>
          <w:u w:val="single"/>
        </w:rPr>
        <w:t xml:space="preserve">136825</w:t>
      </w:r>
    </w:p>
    <w:p>
      <w:r>
        <w:t xml:space="preserve">3.</w:t>
        <w:tab/>
        <w:tab/>
        <w:t xml:space="preserve">Heillä on taipumus projisoida. Kuten entisaikojen kovan luokan homovastaiset pastorit.   "Kaikki miehet haluavat raiskata naisia" on käännetty muotoon "Ajattelen raiskaavani jokaisen tapaamani naisen, joten jokaisen miehen täytyy ajatella samoin". Se on feministinen vastine sanalle "Homot haluavat tuhota perinteisen avioliiton", jonka sanoo naimisissa oleva pastori samalla, kun hän on nussimassa Raul-allaspoikaa ja pelkää, että hänen vaimonsa saa tietää asiasta ja eroaa hänestä.</w:t>
      </w:r>
    </w:p>
    <w:p>
      <w:r>
        <w:rPr>
          <w:b/>
          <w:u w:val="single"/>
        </w:rPr>
        <w:t xml:space="preserve">136826</w:t>
      </w:r>
    </w:p>
    <w:p>
      <w:r>
        <w:t xml:space="preserve">4.</w:t>
        <w:tab/>
        <w:t xml:space="preserve">Justin Trudeau olisi samaa mieltä tämän kaverin kanssa.</w:t>
      </w:r>
    </w:p>
    <w:p>
      <w:r>
        <w:rPr>
          <w:b/>
          <w:u w:val="single"/>
        </w:rPr>
        <w:t xml:space="preserve">136827</w:t>
      </w:r>
    </w:p>
    <w:p>
      <w:r>
        <w:t xml:space="preserve">5.</w:t>
        <w:tab/>
        <w:tab/>
        <w:t xml:space="preserve">Ei, hän on feministi, ei mikään vitun seksiä pelkäävä ääliö, joka luulee, että valkoihoisten kanssa naimisiinmeno tuo hänelle seksiä.  Jotkut väittävät myös, että Trudeau tekee sen vain poliittisten pisteiden vuoksi. Joka tapauksessa hän ei ole jälkeenjäänyt.</w:t>
      </w:r>
    </w:p>
    <w:p>
      <w:r>
        <w:rPr>
          <w:b/>
          <w:u w:val="single"/>
        </w:rPr>
        <w:t xml:space="preserve">136828</w:t>
      </w:r>
    </w:p>
    <w:p>
      <w:r>
        <w:t xml:space="preserve">6.</w:t>
        <w:tab/>
        <w:tab/>
        <w:tab/>
        <w:t xml:space="preserve">Idk, hän kuitenkin käski naista, joka oli koko elämänsä ajan puolustanut feminismiä, olemaan sanomatta "ihmiskunta".</w:t>
      </w:r>
    </w:p>
    <w:p>
      <w:r>
        <w:rPr>
          <w:b/>
          <w:u w:val="single"/>
        </w:rPr>
        <w:t xml:space="preserve">136829</w:t>
      </w:r>
    </w:p>
    <w:p>
      <w:r>
        <w:t xml:space="preserve">7.</w:t>
        <w:tab/>
        <w:tab/>
        <w:tab/>
        <w:tab/>
        <w:t xml:space="preserve">ME SANOMME TÄÄLLÄ "PEOPLEKIND", KIIHKOILIJA.</w:t>
      </w:r>
    </w:p>
    <w:p>
      <w:r>
        <w:rPr>
          <w:b/>
          <w:u w:val="single"/>
        </w:rPr>
        <w:t xml:space="preserve">136830</w:t>
      </w:r>
    </w:p>
    <w:p>
      <w:r>
        <w:t xml:space="preserve">8.</w:t>
        <w:tab/>
        <w:tab/>
        <w:tab/>
        <w:tab/>
        <w:t xml:space="preserve">Ja jos kuuntelet keskustelua, se oli selvästi vitsi. Ehkä huono vitsi, mutta sitä ei ollut tarkoitus ottaa vakavasti.</w:t>
      </w:r>
    </w:p>
    <w:p>
      <w:r>
        <w:rPr>
          <w:b/>
          <w:u w:val="single"/>
        </w:rPr>
        <w:t xml:space="preserve">136831</w:t>
      </w:r>
    </w:p>
    <w:p>
      <w:r>
        <w:t xml:space="preserve">9.</w:t>
        <w:tab/>
        <w:tab/>
        <w:tab/>
        <w:tab/>
        <w:t xml:space="preserve">Olen kanadalainen enkä ole Trudeaun fani, mutta hän teki vitsin.</w:t>
      </w:r>
    </w:p>
    <w:p>
      <w:r>
        <w:rPr>
          <w:b/>
          <w:u w:val="single"/>
        </w:rPr>
        <w:t xml:space="preserve">136832</w:t>
      </w:r>
    </w:p>
    <w:p>
      <w:r>
        <w:t xml:space="preserve">10.</w:t>
        <w:tab/>
        <w:tab/>
        <w:tab/>
        <w:tab/>
        <w:tab/>
        <w:t xml:space="preserve">Oliko hän? Katsoin videon, eikä hän näyttänyt vitsailevan.</w:t>
      </w:r>
    </w:p>
    <w:p>
      <w:r>
        <w:rPr>
          <w:b/>
          <w:u w:val="single"/>
        </w:rPr>
        <w:t xml:space="preserve">136833</w:t>
      </w:r>
    </w:p>
    <w:p>
      <w:r>
        <w:t xml:space="preserve">11.</w:t>
        <w:tab/>
        <w:tab/>
        <w:tab/>
        <w:tab/>
        <w:tab/>
        <w:tab/>
        <w:t xml:space="preserve">vaikutti minusta siltä. joka tapauksessa et voi todistaa aikomuksia. En tutkisi liikaa tämänkaltaista kypsymätöntä, matalalla roikkuvaa hedelmää.   En tosin todellakaan pidä miehestä.</w:t>
      </w:r>
    </w:p>
    <w:p>
      <w:r>
        <w:rPr>
          <w:b/>
          <w:u w:val="single"/>
        </w:rPr>
        <w:t xml:space="preserve">136834</w:t>
      </w:r>
    </w:p>
    <w:p>
      <w:r>
        <w:t xml:space="preserve">12.</w:t>
        <w:tab/>
        <w:tab/>
        <w:tab/>
        <w:tab/>
        <w:t xml:space="preserve">Hän oli trollaamassa häntä im melko varma</w:t>
      </w:r>
    </w:p>
    <w:p>
      <w:r>
        <w:rPr>
          <w:b/>
          <w:u w:val="single"/>
        </w:rPr>
        <w:t xml:space="preserve">136835</w:t>
      </w:r>
    </w:p>
    <w:p>
      <w:r>
        <w:t xml:space="preserve">13.</w:t>
        <w:tab/>
        <w:tab/>
        <w:tab/>
        <w:tab/>
        <w:tab/>
        <w:t xml:space="preserve">En pidä miehestä, mutta se oli vain huonosti toteutettu vitsi, joka oli tehty feministien kustannuksella.</w:t>
      </w:r>
    </w:p>
    <w:p>
      <w:r>
        <w:rPr>
          <w:b/>
          <w:u w:val="single"/>
        </w:rPr>
        <w:t xml:space="preserve">136836</w:t>
      </w:r>
    </w:p>
    <w:p>
      <w:r>
        <w:t xml:space="preserve">14.</w:t>
        <w:tab/>
        <w:tab/>
        <w:tab/>
        <w:tab/>
        <w:tab/>
        <w:tab/>
        <w:t xml:space="preserve">Kyllä, trollaaminen</w:t>
      </w:r>
    </w:p>
    <w:p>
      <w:r>
        <w:rPr>
          <w:b/>
          <w:u w:val="single"/>
        </w:rPr>
        <w:t xml:space="preserve">136837</w:t>
      </w:r>
    </w:p>
    <w:p>
      <w:r>
        <w:t xml:space="preserve">15.</w:t>
        <w:tab/>
        <w:tab/>
        <w:tab/>
        <w:t xml:space="preserve">&gt; Kummassakaan tapauksessa hän ei ole jälkeenjäänyt Hän on, kun on kyse maan johtamisesta. Hänen numeronsa ovat laskussa.</w:t>
      </w:r>
    </w:p>
    <w:p>
      <w:r>
        <w:rPr>
          <w:b/>
          <w:u w:val="single"/>
        </w:rPr>
        <w:t xml:space="preserve">136838</w:t>
      </w:r>
    </w:p>
    <w:p>
      <w:r>
        <w:t xml:space="preserve">16.</w:t>
        <w:tab/>
        <w:tab/>
        <w:tab/>
        <w:t xml:space="preserve">Vammainen tuntuu huonolta sanalta käyttää sanaa jostakin, joka vaikuttaa niin älykkäältä.</w:t>
      </w:r>
    </w:p>
    <w:p>
      <w:r>
        <w:rPr>
          <w:b/>
          <w:u w:val="single"/>
        </w:rPr>
        <w:t xml:space="preserve">136839</w:t>
      </w:r>
    </w:p>
    <w:p>
      <w:r>
        <w:t xml:space="preserve">17.</w:t>
        <w:tab/>
        <w:tab/>
        <w:tab/>
        <w:t xml:space="preserve">Painu vittuun!</w:t>
      </w:r>
    </w:p>
    <w:p>
      <w:r>
        <w:rPr>
          <w:b/>
          <w:u w:val="single"/>
        </w:rPr>
        <w:t xml:space="preserve">136840</w:t>
      </w:r>
    </w:p>
    <w:p>
      <w:r>
        <w:t xml:space="preserve">1. Nämä kommentit saavat minut surulliseksi, Captain Marvelin voimat ovat "Binary", mikä on melko varmasti vitsi siitä, että Samus EI OLE binäärinen.  Kaikki, jotka luulevat sen olevan sukupuolijuttu, saivat juuri /r/woooosh \-ed.</w:t>
      </w:r>
    </w:p>
    <w:p>
      <w:r>
        <w:rPr>
          <w:b/>
          <w:u w:val="single"/>
        </w:rPr>
        <w:t xml:space="preserve">136841</w:t>
      </w:r>
    </w:p>
    <w:p>
      <w:r>
        <w:t xml:space="preserve">2.</w:t>
        <w:tab/>
        <w:t xml:space="preserve">Henkilö ei siis ole jälkeenjäänyt, vaan hän vain vitsailee kauheasti, eikä siinä ole mitään järkeä.  Se on... parempi, luulisin?</w:t>
      </w:r>
    </w:p>
    <w:p>
      <w:r>
        <w:rPr>
          <w:b/>
          <w:u w:val="single"/>
        </w:rPr>
        <w:t xml:space="preserve">136842</w:t>
      </w:r>
    </w:p>
    <w:p>
      <w:r>
        <w:t xml:space="preserve">1. Tässä ei ole kyse miesten tai naisten kansalaisoikeuksista. Tässä on kyse kunnollisesta käyttäytymisestä. Sukupuolen syyttäminen, kuten kulttuuritaustan syyttäminen, mahdollistaa vain tietyn ryhmän demonisoimisen. Olen jätkä, ja olen tavannut kauheita miehiä ja naisia. Tämä viesti vaikuttaa typerältä ja vihamieliseltä.</w:t>
      </w:r>
    </w:p>
    <w:p>
      <w:r>
        <w:rPr>
          <w:b/>
          <w:u w:val="single"/>
        </w:rPr>
        <w:t xml:space="preserve">136843</w:t>
      </w:r>
    </w:p>
    <w:p>
      <w:r>
        <w:t xml:space="preserve">2.</w:t>
        <w:tab/>
        <w:t xml:space="preserve">Kyllä, kyse on tasa-arvoisesta kohtelusta. Miehiä on julkisesti häpäisty tästä käytöksestä. Kyse on oikeudestamme tulla kohdelluksi tasa-arvoisesti ja kunnioittavasti.</w:t>
      </w:r>
    </w:p>
    <w:p>
      <w:r>
        <w:rPr>
          <w:b/>
          <w:u w:val="single"/>
        </w:rPr>
        <w:t xml:space="preserve">136844</w:t>
      </w:r>
    </w:p>
    <w:p>
      <w:r>
        <w:t xml:space="preserve">3.</w:t>
        <w:tab/>
        <w:tab/>
        <w:t xml:space="preserve">Okei, okei, sitten puhumme käyttäytymisestä. Entä jos sitten keskusteltaisiin ihmisten haluttomuudesta kunnioittaa yhteiskunnallisia normeja. Jos jatkamme tätä "he vastaan me" -ajattelua, viesti vesittyy. Ymmärrän kuitenkin, mitä tarkoitatte.</w:t>
      </w:r>
    </w:p>
    <w:p>
      <w:r>
        <w:rPr>
          <w:b/>
          <w:u w:val="single"/>
        </w:rPr>
        <w:t xml:space="preserve">136845</w:t>
      </w:r>
    </w:p>
    <w:p>
      <w:r>
        <w:t xml:space="preserve">4.</w:t>
        <w:tab/>
        <w:tab/>
        <w:tab/>
        <w:t xml:space="preserve">Olen samaa mieltä, mutta "me" (eli miehet) emme aloittaneet sitä. Naiset näkivät meidän tekevän jotain tavalla, jota he eivät tee, ja lisäsivät sen listaansa syistä, miksi miehet ovat kamalia, ja alkoivat loputtomasti valittaa siitä sosiaalisessa mediassa ja antoivat sille jopa nimen.  Silti he tekevät samaa, vain eri tavalla. Normaalisti emme näkisi tarpeelliseksi huomauttaa siitä sukupuolittuneella tavalla, mutta koska he ovat olleet niin kusipäitä, olemme kaikki tässä.</w:t>
      </w:r>
    </w:p>
    <w:p>
      <w:r>
        <w:rPr>
          <w:b/>
          <w:u w:val="single"/>
        </w:rPr>
        <w:t xml:space="preserve">136846</w:t>
      </w:r>
    </w:p>
    <w:p>
      <w:r>
        <w:t xml:space="preserve">1. "En ole koskaan ymmärtänyt, miksi ihmiset kokivat tarpeelliseksi osoittaa sitä.  Tai ty ffffake paaaaaaannik attacccccc.</w:t>
      </w:r>
    </w:p>
    <w:p>
      <w:r>
        <w:rPr>
          <w:b/>
          <w:u w:val="single"/>
        </w:rPr>
        <w:t xml:space="preserve">136847</w:t>
      </w:r>
    </w:p>
    <w:p>
      <w:r>
        <w:t xml:space="preserve">2.</w:t>
        <w:tab/>
        <w:t xml:space="preserve">Aivoni lakkaavat automaattisesti välittämästä postauksesta, kun näen sanat "vapisen" epäironisesti. Aivoni siirtyvät vain r/Okbuddyretardiin ja Peter Griffin Sans Undertale -postauksiin.</w:t>
      </w:r>
    </w:p>
    <w:p>
      <w:r>
        <w:rPr>
          <w:b/>
          <w:u w:val="single"/>
        </w:rPr>
        <w:t xml:space="preserve">136848</w:t>
      </w:r>
    </w:p>
    <w:p>
      <w:r>
        <w:t xml:space="preserve">3.</w:t>
        <w:tab/>
        <w:t xml:space="preserve">Se on kirjaimellisesti r/okbuddyretardin tunnuslause, joka on sub-alasivu, jossa teeskennellään olevansa jälkeenjääneitä lapsia.</w:t>
      </w:r>
    </w:p>
    <w:p>
      <w:r>
        <w:rPr>
          <w:b/>
          <w:u w:val="single"/>
        </w:rPr>
        <w:t xml:space="preserve">136849</w:t>
      </w:r>
    </w:p>
    <w:p>
      <w:r>
        <w:t xml:space="preserve">1. \*vaihtaa profiilikuvan satunnaiseen mustaan kaveriin internetistä\* &amp;#x200B; \*profit\*</w:t>
      </w:r>
    </w:p>
    <w:p>
      <w:r>
        <w:rPr>
          <w:b/>
          <w:u w:val="single"/>
        </w:rPr>
        <w:t xml:space="preserve">136850</w:t>
      </w:r>
    </w:p>
    <w:p>
      <w:r>
        <w:t xml:space="preserve">2.</w:t>
        <w:tab/>
        <w:t xml:space="preserve">Säästän teidät vaivalta, eihän nämä ole mitään salattua rakettitiedettä. https://scholarshipowl.com https://lozo.com/ https://www.coupons.com/ https://thekrazycouponlady.com/</w:t>
      </w:r>
    </w:p>
    <w:p>
      <w:r>
        <w:rPr>
          <w:b/>
          <w:u w:val="single"/>
        </w:rPr>
        <w:t xml:space="preserve">136851</w:t>
      </w:r>
    </w:p>
    <w:p>
      <w:r>
        <w:t xml:space="preserve">3.</w:t>
        <w:tab/>
        <w:tab/>
        <w:t xml:space="preserve">Big Mcthankies from Mcspankies</w:t>
      </w:r>
    </w:p>
    <w:p>
      <w:r>
        <w:rPr>
          <w:b/>
          <w:u w:val="single"/>
        </w:rPr>
        <w:t xml:space="preserve">136852</w:t>
      </w:r>
    </w:p>
    <w:p>
      <w:r>
        <w:t xml:space="preserve">4.</w:t>
        <w:tab/>
        <w:tab/>
        <w:tab/>
        <w:t xml:space="preserve">Tuo vaikutti minusta vähän niin kuin "miten menee". Entäpä tämä. Paskat paskiaiset menevät bunningsiin, fiksut paskiaiset tulevat mcsnaggiesiin.</w:t>
      </w:r>
    </w:p>
    <w:p>
      <w:r>
        <w:rPr>
          <w:b/>
          <w:u w:val="single"/>
        </w:rPr>
        <w:t xml:space="preserve">136853</w:t>
      </w:r>
    </w:p>
    <w:p>
      <w:r>
        <w:t xml:space="preserve">5.</w:t>
        <w:tab/>
        <w:tab/>
        <w:tab/>
        <w:tab/>
        <w:t xml:space="preserve">Mikä vittu on mcsnaggies?</w:t>
      </w:r>
    </w:p>
    <w:p>
      <w:r>
        <w:rPr>
          <w:b/>
          <w:u w:val="single"/>
        </w:rPr>
        <w:t xml:space="preserve">136854</w:t>
      </w:r>
    </w:p>
    <w:p>
      <w:r>
        <w:t xml:space="preserve">6.</w:t>
        <w:tab/>
        <w:tab/>
        <w:tab/>
        <w:tab/>
        <w:tab/>
        <w:t xml:space="preserve">Se on vitun ravintola, senkin paska kusipää.</w:t>
      </w:r>
    </w:p>
    <w:p>
      <w:r>
        <w:rPr>
          <w:b/>
          <w:u w:val="single"/>
        </w:rPr>
        <w:t xml:space="preserve">136855</w:t>
      </w:r>
    </w:p>
    <w:p>
      <w:r>
        <w:t xml:space="preserve">7.</w:t>
        <w:tab/>
        <w:tab/>
        <w:tab/>
        <w:tab/>
        <w:tab/>
        <w:tab/>
        <w:t xml:space="preserve">Se on nimeltään Maccas cunt ei mcsnaggies, miksi et ole australialainen ollenkaan.</w:t>
      </w:r>
    </w:p>
    <w:p>
      <w:r>
        <w:rPr>
          <w:b/>
          <w:u w:val="single"/>
        </w:rPr>
        <w:t xml:space="preserve">136856</w:t>
      </w:r>
    </w:p>
    <w:p>
      <w:r>
        <w:t xml:space="preserve">8.</w:t>
        <w:tab/>
        <w:tab/>
        <w:tab/>
        <w:tab/>
        <w:tab/>
        <w:tab/>
        <w:tab/>
        <w:t xml:space="preserve">https://youtu.be/VsHlBWuppi4</w:t>
      </w:r>
    </w:p>
    <w:p>
      <w:r>
        <w:rPr>
          <w:b/>
          <w:u w:val="single"/>
        </w:rPr>
        <w:t xml:space="preserve">136857</w:t>
      </w:r>
    </w:p>
    <w:p>
      <w:r>
        <w:t xml:space="preserve">9.</w:t>
        <w:tab/>
        <w:tab/>
        <w:tab/>
        <w:tab/>
        <w:t xml:space="preserve">Australian versio on todellakin ylivoimainen.</w:t>
      </w:r>
    </w:p>
    <w:p>
      <w:r>
        <w:rPr>
          <w:b/>
          <w:u w:val="single"/>
        </w:rPr>
        <w:t xml:space="preserve">136858</w:t>
      </w:r>
    </w:p>
    <w:p>
      <w:r>
        <w:t xml:space="preserve">1. Kommentit tukevat enimmäkseen OP:ta ja vastustavat raiskausväitteitä. Vaikuttaa olevan vain joukko varhaisia ääliöitä.</w:t>
      </w:r>
    </w:p>
    <w:p>
      <w:r>
        <w:rPr>
          <w:b/>
          <w:u w:val="single"/>
        </w:rPr>
        <w:t xml:space="preserve">136859</w:t>
      </w:r>
    </w:p>
    <w:p>
      <w:r>
        <w:t xml:space="preserve">1. Jopa noita-osuus oli väärä - testi oli, että jos hän uppoaa, hän on syytön, ja jos hän kelluu, hän on noita. Uppoavaa naista ei vain jätetty hukkumaan, vaan hänet yleensä vedettiin vedestä, jotta hän saattoi nauttia viattomuudestaan.</w:t>
      </w:r>
    </w:p>
    <w:p>
      <w:r>
        <w:rPr>
          <w:b/>
          <w:u w:val="single"/>
        </w:rPr>
        <w:t xml:space="preserve">136860</w:t>
      </w:r>
    </w:p>
    <w:p>
      <w:r>
        <w:t xml:space="preserve">2.</w:t>
        <w:tab/>
        <w:t xml:space="preserve">Kuulen tuon ensimmäistä kertaa. Ymmärtääkseni syytös johti melko varmasti kuolemaan. Mitä tahansa testin säännöt olivatkin, -</w:t>
      </w:r>
    </w:p>
    <w:p>
      <w:r>
        <w:rPr>
          <w:b/>
          <w:u w:val="single"/>
        </w:rPr>
        <w:t xml:space="preserve">136861</w:t>
      </w:r>
    </w:p>
    <w:p>
      <w:r>
        <w:t xml:space="preserve">3.</w:t>
        <w:tab/>
        <w:tab/>
        <w:t xml:space="preserve">Salemin noitaoikeudenkäyntien aikana teloitettiin lopulta vain 19 ihmistä "noituudesta", vaikka heitä syytettiin yli 200:sta.  Koko juttu on tuskin alaviite Amerikan historiassa, mutta se saa yllättävän paljon huomiota historian tunneilla.</w:t>
      </w:r>
    </w:p>
    <w:p>
      <w:r>
        <w:rPr>
          <w:b/>
          <w:u w:val="single"/>
        </w:rPr>
        <w:t xml:space="preserve">136862</w:t>
      </w:r>
    </w:p>
    <w:p>
      <w:r>
        <w:t xml:space="preserve">4.</w:t>
        <w:tab/>
        <w:tab/>
        <w:tab/>
        <w:t xml:space="preserve">Se on myös parempi esimerkki #BelieveWomenista kuin uskonnollisesta sorrosta.  Syyttäjät olivat nuoria naisia, joilla oli suhteita vanhempien miesten kanssa, jotka syyttivät vanhempia naisia ja ihmisiä, jotka tiesivät liikaa peitelläkseen suhteitaan.  Ihmiset uskoivat heidän noitasyytöksiinsä, koska miksi niin monet viattomat nuoret naiset valehtelisivat?  Ja heidän yltiöpäinen todistuksensa, jossa he teeskentelivät olevansa demonisesti vainottuja oikeussalissa kyyneleineen ja hysteerisyyksineen, oli niin realistinen, lol.  Lopulta "naisten luottamus" johti 19 teloitukseen.</w:t>
      </w:r>
    </w:p>
    <w:p>
      <w:r>
        <w:rPr>
          <w:b/>
          <w:u w:val="single"/>
        </w:rPr>
        <w:t xml:space="preserve">136863</w:t>
      </w:r>
    </w:p>
    <w:p>
      <w:r>
        <w:t xml:space="preserve">5.</w:t>
        <w:tab/>
        <w:tab/>
        <w:tab/>
        <w:tab/>
        <w:t xml:space="preserve">Kastike tuohon? Se olisi mausteista</w:t>
      </w:r>
    </w:p>
    <w:p>
      <w:r>
        <w:rPr>
          <w:b/>
          <w:u w:val="single"/>
        </w:rPr>
        <w:t xml:space="preserve">136864</w:t>
      </w:r>
    </w:p>
    <w:p>
      <w:r>
        <w:t xml:space="preserve">6.</w:t>
        <w:tab/>
        <w:tab/>
        <w:tab/>
        <w:tab/>
        <w:tab/>
        <w:t xml:space="preserve">Arthur Millerin kirjoittama The Crucible on tarinaan perustuva näytelmä. Monet hahmoista ovat todellisia henkilöitä oikeista oikeudenkäynneistä, ja heidän haudoillaan voi käydä Salemissa. Se on melko mukaansatempaava teos.   Minulla ei ole lähteitä historiasta, joten toivottavasti joku voi tulla perääni sen kanssa, mutta ajattelin antaa teille lähtökohdan.</w:t>
      </w:r>
    </w:p>
    <w:p>
      <w:r>
        <w:rPr>
          <w:b/>
          <w:u w:val="single"/>
        </w:rPr>
        <w:t xml:space="preserve">136865</w:t>
      </w:r>
    </w:p>
    <w:p>
      <w:r>
        <w:t xml:space="preserve">7.</w:t>
        <w:tab/>
        <w:tab/>
        <w:tab/>
        <w:tab/>
        <w:tab/>
        <w:tab/>
        <w:t xml:space="preserve">Kiitos siitä, mitä voit antaa minulle. Käytän sitä asioiden selvittämiseen.</w:t>
      </w:r>
    </w:p>
    <w:p>
      <w:r>
        <w:rPr>
          <w:b/>
          <w:u w:val="single"/>
        </w:rPr>
        <w:t xml:space="preserve">136866</w:t>
      </w:r>
    </w:p>
    <w:p>
      <w:r>
        <w:t xml:space="preserve">1. Anteeksi, mutta tämä nekru on ruma. Lisäksi hän on ilmeisesti puoliksi hiekkaneekeri, mutta hän tuli ulos kalpeana.</w:t>
      </w:r>
    </w:p>
    <w:p>
      <w:r>
        <w:rPr>
          <w:b/>
          <w:u w:val="single"/>
        </w:rPr>
        <w:t xml:space="preserve">136867</w:t>
      </w:r>
    </w:p>
    <w:p>
      <w:r>
        <w:t xml:space="preserve">2.</w:t>
        <w:tab/>
        <w:t xml:space="preserve"> Woah siellä xeverxsleepx!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136868</w:t>
      </w:r>
    </w:p>
    <w:p>
      <w:r>
        <w:t xml:space="preserve">1. Mikä vitun kusipää</w:t>
      </w:r>
    </w:p>
    <w:p>
      <w:r>
        <w:rPr>
          <w:b/>
          <w:u w:val="single"/>
        </w:rPr>
        <w:t xml:space="preserve">136869</w:t>
      </w:r>
    </w:p>
    <w:p>
      <w:r>
        <w:t xml:space="preserve">1. Se, että sinulla on virkamerkki, ei tarkoita, että pahoinpitelylait eivät maagisesti koske sinua.  Tämä ei ole PPD</w:t>
      </w:r>
    </w:p>
    <w:p>
      <w:r>
        <w:rPr>
          <w:b/>
          <w:u w:val="single"/>
        </w:rPr>
        <w:t xml:space="preserve">136870</w:t>
      </w:r>
    </w:p>
    <w:p>
      <w:r>
        <w:t xml:space="preserve">2.</w:t>
        <w:tab/>
        <w:t xml:space="preserve">Jos poliisi päättää, että hänellä on todennäköinen syy pidättää henkilö, hän voi käyttää pidätyksen tekemiseen tarvittavia voimakeinoja.</w:t>
      </w:r>
    </w:p>
    <w:p>
      <w:r>
        <w:rPr>
          <w:b/>
          <w:u w:val="single"/>
        </w:rPr>
        <w:t xml:space="preserve">136871</w:t>
      </w:r>
    </w:p>
    <w:p>
      <w:r>
        <w:t xml:space="preserve">3.</w:t>
        <w:tab/>
        <w:tab/>
        <w:t xml:space="preserve">Lisäksi tarvitaan perusteltu epäily rikoksesta.  Rikosta ei tapahtunut.  Ketään ei voi pidättää estämisestä tai vastustamisesta, jos pidätykselle ei ole muuta syytä.</w:t>
      </w:r>
    </w:p>
    <w:p>
      <w:r>
        <w:rPr>
          <w:b/>
          <w:u w:val="single"/>
        </w:rPr>
        <w:t xml:space="preserve">136872</w:t>
      </w:r>
    </w:p>
    <w:p>
      <w:r>
        <w:t xml:space="preserve">4.</w:t>
        <w:tab/>
        <w:tab/>
        <w:tab/>
        <w:t xml:space="preserve">Alaikäinen, jolla on hallussaan alkoholia.</w:t>
      </w:r>
    </w:p>
    <w:p>
      <w:r>
        <w:rPr>
          <w:b/>
          <w:u w:val="single"/>
        </w:rPr>
        <w:t xml:space="preserve">136873</w:t>
      </w:r>
    </w:p>
    <w:p>
      <w:r>
        <w:t xml:space="preserve">5.</w:t>
        <w:tab/>
        <w:tab/>
        <w:tab/>
        <w:tab/>
        <w:t xml:space="preserve">ja sitten hän alkoi vastustaa..... ja potkia.....</w:t>
      </w:r>
    </w:p>
    <w:p>
      <w:r>
        <w:rPr>
          <w:b/>
          <w:u w:val="single"/>
        </w:rPr>
        <w:t xml:space="preserve">136874</w:t>
      </w:r>
    </w:p>
    <w:p>
      <w:r>
        <w:t xml:space="preserve">6.</w:t>
        <w:tab/>
        <w:tab/>
        <w:tab/>
        <w:tab/>
        <w:t xml:space="preserve">Muodostatko mielipiteesi otsikoiden perusteella tai jotain?  Hän ei ollut suoraan yhteydessä juomiin, joiden epäiltiin kuuluvan hänelle.  Hän puhalsi kahdesti 0,00 promillea.  Pidätykselle ei ole perusteita, kaikki pidätysyrityksestä johtuvat syytteet ovat valheellisia.  Olemme lakien kansakunta syystä.  Tällä naisella on oikeuksia, eikä niitä selvästikään otettu huomioon tässä kohtaamisessa.  Muuta ei tarvitse sanoa.  Olen yleensä poliisimyönteinen, mutta näiden poliisien käytökselle tässä tilanteessa ei ole mitään tekosyitä.</w:t>
      </w:r>
    </w:p>
    <w:p>
      <w:r>
        <w:rPr>
          <w:b/>
          <w:u w:val="single"/>
        </w:rPr>
        <w:t xml:space="preserve">136875</w:t>
      </w:r>
    </w:p>
    <w:p>
      <w:r>
        <w:t xml:space="preserve">7.</w:t>
        <w:tab/>
        <w:tab/>
        <w:tab/>
        <w:tab/>
        <w:tab/>
        <w:t xml:space="preserve">Jos konstaapeli päättää, että hänellä on PC pidättää. Et saa juosta karkuun tai tapella häntä vastaan, koska olet eri mieltä. Sitä kutsutaan pidätyksen vastustamiseksi. Olemme kuitenkin lakien kansakunta.</w:t>
      </w:r>
    </w:p>
    <w:p>
      <w:r>
        <w:rPr>
          <w:b/>
          <w:u w:val="single"/>
        </w:rPr>
        <w:t xml:space="preserve">136876</w:t>
      </w:r>
    </w:p>
    <w:p>
      <w:r>
        <w:t xml:space="preserve">8.</w:t>
        <w:tab/>
        <w:tab/>
        <w:tab/>
        <w:tab/>
        <w:tab/>
        <w:t xml:space="preserve">joten vie tuo paska oikeuteen. jos poliisit haluavat pidättää sinut, et voi tehdä yhtään mitään. ei tarvitse liittää siihen myös vastarintaa. koska SITÄ tapahtuu. nämä oikeutetut ja temperamenttiset ihmiset luulevat nykyään, että rintamalinja on todellakin kaduilla. EI. Vain typerät ja temperamenttiset idiootit vastustavat pidätystä. minut pidätettiin vuosia sitten väärin perustein julkisesta päihtymyksestä. heillä oli väärä mies. mutta koska en vastustanut ja koska olin oikeassa, syytteistä luovuttiin.</w:t>
      </w:r>
    </w:p>
    <w:p>
      <w:r>
        <w:rPr>
          <w:b/>
          <w:u w:val="single"/>
        </w:rPr>
        <w:t xml:space="preserve">136877</w:t>
      </w:r>
    </w:p>
    <w:p>
      <w:r>
        <w:t xml:space="preserve">9.</w:t>
        <w:tab/>
        <w:tab/>
        <w:tab/>
        <w:tab/>
        <w:tab/>
        <w:tab/>
        <w:t xml:space="preserve">Hei, ohutihoinen modi, minusta minun flairini on surkea eikä tarpeeksi halventava. yritä uudestaan, ämmä.</w:t>
      </w:r>
    </w:p>
    <w:p>
      <w:r>
        <w:rPr>
          <w:b/>
          <w:u w:val="single"/>
        </w:rPr>
        <w:t xml:space="preserve">136878</w:t>
      </w:r>
    </w:p>
    <w:p>
      <w:r>
        <w:t xml:space="preserve">10.</w:t>
        <w:tab/>
        <w:tab/>
        <w:tab/>
        <w:tab/>
        <w:tab/>
        <w:tab/>
        <w:tab/>
        <w:t xml:space="preserve">uhh ohh...näyttää siltä, että minulla on kyttääjä..........</w:t>
      </w:r>
    </w:p>
    <w:p>
      <w:r>
        <w:rPr>
          <w:b/>
          <w:u w:val="single"/>
        </w:rPr>
        <w:t xml:space="preserve">136879</w:t>
      </w:r>
    </w:p>
    <w:p>
      <w:r>
        <w:t xml:space="preserve">11.</w:t>
        <w:tab/>
        <w:tab/>
        <w:tab/>
        <w:tab/>
        <w:tab/>
        <w:tab/>
        <w:tab/>
        <w:tab/>
        <w:t xml:space="preserve">Me kuulumme yhteen.</w:t>
      </w:r>
    </w:p>
    <w:p>
      <w:r>
        <w:rPr>
          <w:b/>
          <w:u w:val="single"/>
        </w:rPr>
        <w:t xml:space="preserve">136880</w:t>
      </w:r>
    </w:p>
    <w:p>
      <w:r>
        <w:t xml:space="preserve">12.</w:t>
        <w:tab/>
        <w:tab/>
        <w:tab/>
        <w:tab/>
        <w:tab/>
        <w:t xml:space="preserve">Hän voi esittää tämän väitteen oikeudessa.  Hän ei saa käsitellä asiaansa rannalla.</w:t>
      </w:r>
    </w:p>
    <w:p>
      <w:r>
        <w:rPr>
          <w:b/>
          <w:u w:val="single"/>
        </w:rPr>
        <w:t xml:space="preserve">136881</w:t>
      </w:r>
    </w:p>
    <w:p>
      <w:r>
        <w:t xml:space="preserve">1. He voivat kuitenkin käyttää sanaa punaniska.</w:t>
      </w:r>
    </w:p>
    <w:p>
      <w:r>
        <w:rPr>
          <w:b/>
          <w:u w:val="single"/>
        </w:rPr>
        <w:t xml:space="preserve">136882</w:t>
      </w:r>
    </w:p>
    <w:p>
      <w:r>
        <w:t xml:space="preserve">2.</w:t>
        <w:tab/>
        <w:t xml:space="preserve">Jep, ja ettekö tiedä, että talo vähemmän on niin paljon parempi kuin koditon, cause.....wait miksi?</w:t>
      </w:r>
    </w:p>
    <w:p>
      <w:r>
        <w:rPr>
          <w:b/>
          <w:u w:val="single"/>
        </w:rPr>
        <w:t xml:space="preserve">136883</w:t>
      </w:r>
    </w:p>
    <w:p>
      <w:r>
        <w:t xml:space="preserve">3.</w:t>
        <w:tab/>
        <w:tab/>
        <w:t xml:space="preserve">Olen aina kuullut, että parempi termi on henkilö ilman kotia. Mutta en ymmärrä miksi.</w:t>
      </w:r>
    </w:p>
    <w:p>
      <w:r>
        <w:rPr>
          <w:b/>
          <w:u w:val="single"/>
        </w:rPr>
        <w:t xml:space="preserve">136884</w:t>
      </w:r>
    </w:p>
    <w:p>
      <w:r>
        <w:t xml:space="preserve">4.</w:t>
        <w:tab/>
        <w:tab/>
        <w:tab/>
        <w:t xml:space="preserve">Värilliset ihmiset... Värilliset ihmiset... Sama käsite.</w:t>
      </w:r>
    </w:p>
    <w:p>
      <w:r>
        <w:rPr>
          <w:b/>
          <w:u w:val="single"/>
        </w:rPr>
        <w:t xml:space="preserve">136885</w:t>
      </w:r>
    </w:p>
    <w:p>
      <w:r>
        <w:t xml:space="preserve">5.</w:t>
        <w:tab/>
        <w:tab/>
        <w:tab/>
        <w:tab/>
        <w:t xml:space="preserve">Tämän vuoksi vaadin, että minua kutsutaan valkoihoiseksi.</w:t>
      </w:r>
    </w:p>
    <w:p>
      <w:r>
        <w:rPr>
          <w:b/>
          <w:u w:val="single"/>
        </w:rPr>
        <w:t xml:space="preserve">136886</w:t>
      </w:r>
    </w:p>
    <w:p>
      <w:r>
        <w:t xml:space="preserve">6.</w:t>
        <w:tab/>
        <w:tab/>
        <w:tab/>
        <w:tab/>
        <w:tab/>
        <w:t xml:space="preserve">"Melaniini haastettu"</w:t>
      </w:r>
    </w:p>
    <w:p>
      <w:r>
        <w:rPr>
          <w:b/>
          <w:u w:val="single"/>
        </w:rPr>
        <w:t xml:space="preserve">136887</w:t>
      </w:r>
    </w:p>
    <w:p>
      <w:r>
        <w:t xml:space="preserve">7.</w:t>
        <w:tab/>
        <w:tab/>
        <w:tab/>
        <w:tab/>
        <w:t xml:space="preserve">Molemmat tarkoittavat silti vain ei-valkoisia.</w:t>
      </w:r>
    </w:p>
    <w:p>
      <w:r>
        <w:rPr>
          <w:b/>
          <w:u w:val="single"/>
        </w:rPr>
        <w:t xml:space="preserve">136888</w:t>
      </w:r>
    </w:p>
    <w:p>
      <w:r>
        <w:t xml:space="preserve">8.</w:t>
        <w:tab/>
        <w:tab/>
        <w:tab/>
        <w:t xml:space="preserve">Se on hyvin typerä ja ylimielinen termi. Se, että joku on kerjäläinen, ei välttämättä tarkoita, ettei hänellä ole kotia. Ei ole mitään järkeä muuttaa tehokasta ja täsmällistä englannin kieltä vain siksi, että tiettyihin sanoihin liittyy negatiivisia mielleyhtymiä.</w:t>
      </w:r>
    </w:p>
    <w:p>
      <w:r>
        <w:rPr>
          <w:b/>
          <w:u w:val="single"/>
        </w:rPr>
        <w:t xml:space="preserve">136889</w:t>
      </w:r>
    </w:p>
    <w:p>
      <w:r>
        <w:t xml:space="preserve">9.</w:t>
        <w:tab/>
        <w:tab/>
        <w:tab/>
        <w:tab/>
        <w:t xml:space="preserve">Myös koti on suhteellinen termi, eikö? Kulma sillan alla voi olla koti, samoin talo.</w:t>
      </w:r>
    </w:p>
    <w:p>
      <w:r>
        <w:rPr>
          <w:b/>
          <w:u w:val="single"/>
        </w:rPr>
        <w:t xml:space="preserve">136890</w:t>
      </w:r>
    </w:p>
    <w:p>
      <w:r>
        <w:t xml:space="preserve">10.</w:t>
        <w:tab/>
        <w:tab/>
        <w:tab/>
        <w:t xml:space="preserve">Ihmisen kaltainen olento, jolla ei ole erillistä lämmintä suojaa yöllä.</w:t>
      </w:r>
    </w:p>
    <w:p>
      <w:r>
        <w:rPr>
          <w:b/>
          <w:u w:val="single"/>
        </w:rPr>
        <w:t xml:space="preserve">136891</w:t>
      </w:r>
    </w:p>
    <w:p>
      <w:r>
        <w:t xml:space="preserve">11.</w:t>
        <w:tab/>
        <w:tab/>
        <w:t xml:space="preserve">Siinä ei ole järkeä. Asun asunnossa, joten teknisesti olen "koditon"... Mutta en asunnoton, koska minulla on paikka, jossa asua.</w:t>
      </w:r>
    </w:p>
    <w:p>
      <w:r>
        <w:rPr>
          <w:b/>
          <w:u w:val="single"/>
        </w:rPr>
        <w:t xml:space="preserve">136892</w:t>
      </w:r>
    </w:p>
    <w:p>
      <w:r>
        <w:t xml:space="preserve">12.</w:t>
        <w:tab/>
        <w:t xml:space="preserve">Voi johtua vain minusta, mutta kun kuulen sanan crackhead, ajattelen ensimmäisenä laihaa tatuoitua valkoista tyyppiä, jonka hampaat putoilevat, ja luulin, että valkoisiin kohdistuvaa rasismia ei näille ihmisille ole olemassa.</w:t>
      </w:r>
    </w:p>
    <w:p>
      <w:r>
        <w:rPr>
          <w:b/>
          <w:u w:val="single"/>
        </w:rPr>
        <w:t xml:space="preserve">136893</w:t>
      </w:r>
    </w:p>
    <w:p>
      <w:r>
        <w:t xml:space="preserve">1. Pidin jotenkin kissanhuutokohtauksesta.  Ensinnäkin he menivät paljon pidemmälle kuin pelkkä kissanhuuto. He tukkivat hänen tiensä, uhkailivat häntä ja häiritsivät aktiivisesti.  Ja hän osoitti heitä aseella.   Käänsi pöytää ja piti jopa puheen, joka päättyi: "Miksi olette vielä täällä?".  Se oli oikea uhkailun käänteentekevä teko.  "Pelaa typeriä pelejä, voita typeriä palkintoja" Jos naiset reagoivat noin, kun heidät ahdistetaan kadulla nurkkaan, kissanhuutoja olisi vähemmän. Heillä oli jopa otsaa saada valkoinen nainen osoittamaan aseella jotain valkoihoista.   Tuo kohtaus ei ollut aivan niin woke kuin jotkut teistä luulevat.     Bullseyen muuttaminen Dexteriksi oli hieman outoa, ja jopa hänen kutsumisensa Dexiksi... (poindexter hänen sukunimensä on kaanon. Vaikka myöskin epäluotettava kertomus, Bulleye on pahamaineinen valehtelija ja sosiopaatti).</w:t>
      </w:r>
    </w:p>
    <w:p>
      <w:r>
        <w:rPr>
          <w:b/>
          <w:u w:val="single"/>
        </w:rPr>
        <w:t xml:space="preserve">136894</w:t>
      </w:r>
    </w:p>
    <w:p>
      <w:r>
        <w:t xml:space="preserve">2.</w:t>
        <w:tab/>
        <w:t xml:space="preserve">&gt; Jos naiset reagoivat noin, kun heidät ahdistetaan kadulla nurkkaan, kissanhuutoja olisi vähemmän. Oletko kehitysvammainen?</w:t>
      </w:r>
    </w:p>
    <w:p>
      <w:r>
        <w:rPr>
          <w:b/>
          <w:u w:val="single"/>
        </w:rPr>
        <w:t xml:space="preserve">136895</w:t>
      </w:r>
    </w:p>
    <w:p>
      <w:r>
        <w:t xml:space="preserve">1. Onko kukaan muu koskaan pitänyt epäilyttävänä sitä, että monet raiskauksia väittävät naiset ovat helvetin rumia? Niinku, inhoan mahdollisesti paskantaa todellisia raiskauksen uhreja, mutta Jeesus, en voi kuvitella kenenkään haluavan raiskata suurinta osaa näistä naisista.</w:t>
      </w:r>
    </w:p>
    <w:p>
      <w:r>
        <w:rPr>
          <w:b/>
          <w:u w:val="single"/>
        </w:rPr>
        <w:t xml:space="preserve">136896</w:t>
      </w:r>
    </w:p>
    <w:p>
      <w:r>
        <w:t xml:space="preserve">1. Amerikkalainen vai venäläinen kouluammuskelu?</w:t>
      </w:r>
    </w:p>
    <w:p>
      <w:r>
        <w:rPr>
          <w:b/>
          <w:u w:val="single"/>
        </w:rPr>
        <w:t xml:space="preserve">136897</w:t>
      </w:r>
    </w:p>
    <w:p>
      <w:r>
        <w:t xml:space="preserve">2.</w:t>
        <w:tab/>
        <w:t xml:space="preserve">Venäjä. Eilen Krimin yliopistossa ammuttiin ja 19 ihmistä sai surmansa ja kymmeniä loukkaantui. https://www.yahoo.com/news/student-gunman-killed-17-injured-132613348.html?guccounter=1.</w:t>
      </w:r>
    </w:p>
    <w:p>
      <w:r>
        <w:rPr>
          <w:b/>
          <w:u w:val="single"/>
        </w:rPr>
        <w:t xml:space="preserve">136898</w:t>
      </w:r>
    </w:p>
    <w:p>
      <w:r>
        <w:t xml:space="preserve">3.</w:t>
        <w:tab/>
        <w:tab/>
        <w:t xml:space="preserve">Kiitos.  Kirjoittajasta näkee, että hän on raivoava homo. Se mainitsee koko ajan Venäjän Krimin liittämistä Krimiin koko artikkelin ajan.</w:t>
      </w:r>
    </w:p>
    <w:p>
      <w:r>
        <w:rPr>
          <w:b/>
          <w:u w:val="single"/>
        </w:rPr>
        <w:t xml:space="preserve">136899</w:t>
      </w:r>
    </w:p>
    <w:p>
      <w:r>
        <w:t xml:space="preserve">4.</w:t>
        <w:tab/>
        <w:tab/>
        <w:tab/>
        <w:t xml:space="preserve">Krimin liittämisen mainitseminen kahdesti tekee sinusta homon?</w:t>
      </w:r>
    </w:p>
    <w:p>
      <w:r>
        <w:rPr>
          <w:b/>
          <w:u w:val="single"/>
        </w:rPr>
        <w:t xml:space="preserve">136900</w:t>
      </w:r>
    </w:p>
    <w:p>
      <w:r>
        <w:t xml:space="preserve">5.</w:t>
        <w:tab/>
        <w:tab/>
        <w:tab/>
        <w:tab/>
        <w:t xml:space="preserve">Ei, mutta se voi tehdä sinusta raivopäisen homon.</w:t>
      </w:r>
    </w:p>
    <w:p>
      <w:r>
        <w:rPr>
          <w:b/>
          <w:u w:val="single"/>
        </w:rPr>
        <w:t xml:space="preserve">136901</w:t>
      </w:r>
    </w:p>
    <w:p>
      <w:r>
        <w:t xml:space="preserve">1. Isäni ja setäni puhuivat tästä eilen. He sanoivat, että muissa urheilulajeissa, jos käyttäytyisi kuten Williams, saisi pahemman rangaistuksen kuin pelkän pelin häviämisen. He taitavat kuitenkin olla vain naisvihamielisiä miehiä.</w:t>
      </w:r>
    </w:p>
    <w:p>
      <w:r>
        <w:rPr>
          <w:b/>
          <w:u w:val="single"/>
        </w:rPr>
        <w:t xml:space="preserve">136902</w:t>
      </w:r>
    </w:p>
    <w:p>
      <w:r>
        <w:t xml:space="preserve">2.</w:t>
        <w:tab/>
        <w:t xml:space="preserve">Jos alat haukkua erotuomaria * missä tahansa* urheilulajissa, sinut voidaan helposti heittää ulos ottelusta saman tien. Rugbyssä tuomari saattaa haukkua sinua tyhmäksi kusipääksi, *siitä* heittää sinut ulos.</w:t>
      </w:r>
    </w:p>
    <w:p>
      <w:r>
        <w:rPr>
          <w:b/>
          <w:u w:val="single"/>
        </w:rPr>
        <w:t xml:space="preserve">136903</w:t>
      </w:r>
    </w:p>
    <w:p>
      <w:r>
        <w:t xml:space="preserve">3.</w:t>
        <w:tab/>
        <w:tab/>
        <w:t xml:space="preserve">Olin unionin erotuomarina vuosikymmenen ajan, aina Super Rugbyn alle 21-vuotiaiden joukkueisiin asti. Pelaajan loukkaaminen ja sen jälkeen kortin antaminen on uskomattoman tyydyttävää, ja jos se on hyvä polttaminen, on se aika hauskaa, kun kaikki muut pelaajat (myös osa hänen joukkueestaan) nauravat.</w:t>
      </w:r>
    </w:p>
    <w:p>
      <w:r>
        <w:rPr>
          <w:b/>
          <w:u w:val="single"/>
        </w:rPr>
        <w:t xml:space="preserve">136904</w:t>
      </w:r>
    </w:p>
    <w:p>
      <w:r>
        <w:t xml:space="preserve">4.</w:t>
        <w:tab/>
        <w:tab/>
        <w:tab/>
        <w:t xml:space="preserve">Juuri näin olisin odottanut Rugbyn menevän.  "Olet sokea paska, tuomari!"  "Hei kusipää, minkä värinen tämä kortti on?" "Oi kusipää, minkä värinen tämä kortti on?" *heittää kortin ilmaan* "Vittu!"</w:t>
      </w:r>
    </w:p>
    <w:p>
      <w:r>
        <w:rPr>
          <w:b/>
          <w:u w:val="single"/>
        </w:rPr>
        <w:t xml:space="preserve">136905</w:t>
      </w:r>
    </w:p>
    <w:p>
      <w:r>
        <w:t xml:space="preserve">1. Kun otetaan huomioon räikeästi valheelliset väitteet raiskauksista ja seksuaalisesta hyväksikäytöstä, #metoo-liike, joka osoittautui hyveiden osoittamiseksi parhaimmillaan, todistetusti valheelliset "tutkimukset", joissa yritetään väittää, että länsimaat ovat raiskauskulttuuri, ja näiden taantumuksellisten ääliöiden tekemä termi "raiskaus" säälittävä aliarvostaminen ... ei ole yllättävää, että järkevät ihmiset alkavat olla herkistyneitä.  Se tulee olemaan hyvin rankkaa todellisille raiskauksen uhreille.</w:t>
      </w:r>
    </w:p>
    <w:p>
      <w:r>
        <w:rPr>
          <w:b/>
          <w:u w:val="single"/>
        </w:rPr>
        <w:t xml:space="preserve">136906</w:t>
      </w:r>
    </w:p>
    <w:p>
      <w:r>
        <w:t xml:space="preserve">2.</w:t>
        <w:tab/>
        <w:t xml:space="preserve">Kukaan ei usko heitä tässä vaiheessa, ja rehellisesti sanottuna, miksi kenenkään pitäisi? He ovat todistaneet kerta toisensa jälkeen, etteivät he välitä totuudesta.</w:t>
      </w:r>
    </w:p>
    <w:p>
      <w:r>
        <w:rPr>
          <w:b/>
          <w:u w:val="single"/>
        </w:rPr>
        <w:t xml:space="preserve">136907</w:t>
      </w:r>
    </w:p>
    <w:p>
      <w:r>
        <w:t xml:space="preserve">1. Koska olen itse homo, olen kritisoinut yhteisön taipumusta leimata kaikki mahdolliset mieltymykset tai esitystavat, se vain hämmentää kaikkia ja luo typeriä ja merkityksettömiä leimoja. Tietenkin tämä sai minut juuri haukutuksi kiihkoilijaksi.   Minulle on sanottu, että olen "harmaasydäminen homoromantikko", koska en ole valtavan kiinnostunut seksistä, mutta olen kiinnostunut vain romanttisista suhteista miesten kanssa. Minua on sanottu "puolihomoseksuaaliksi", koska en pidä yhden illan jutuista ja pidän seksistä enemmän emotionaalisista syistä (tunnen olevani lähellä jotakuta, tunnen olevani rakastettu ja rakastan sitä tunnetta, että välitän miehestä) kuin fyysisistä syistä. Minulle on sanottu, että olen biseksuaali/sukupuolinen, koska pidän joitakin heteroseksuaalisia erotiikkalehtiä seksikkäinä. Minulle on sanottu, että olen "saukko", koska olen karvainen mutta liian hoikka ollakseni "karhu". Minua on kutsuttu "kivibutchiksi", koska kuulun spektrin maskuliinisempaan päähän, olen mieluummin hallitseva kumppani ja rakastan huolehtia poikaystävistäni.   Se on vain typerää. Seurustele kenen kanssa haluat, pukeudu mihin tahansa vaatteisiin, laita hiuksesi miten haluat, harrasta seksiä tai jätä harrastamatta jne. Lakkaa ajattelemasta, että jokainen pieni asia tarvitsee etiketin. Lisäksi, tavallaan sivuhuomautuksena, haluan vain sanoa, kuinka mielenkiintoista on se, kuinka moni näistä ihmisistä, joita näen sanovan "ei ole kiinnostunut cis-heteromiehistä". Tietääkseni hetero-, homo- tai biseksuaalisten cis-miesten välillä ei ole mitään luontaisia fyysisiä eroja, joten kyse on selvästi poliittisesta asiasta (cis-heteromiesten heikentämisestä), ei todellisesta seksuaalisesta mieltymyksestä. Se on toinen asia, lakkaa tekemästä seksuaalisuudestasi ja sukupuolen ilmaisustasi poliittista.</w:t>
      </w:r>
    </w:p>
    <w:p>
      <w:r>
        <w:rPr>
          <w:b/>
          <w:u w:val="single"/>
        </w:rPr>
        <w:t xml:space="preserve">136908</w:t>
      </w:r>
    </w:p>
    <w:p>
      <w:r>
        <w:t xml:space="preserve">2.</w:t>
        <w:tab/>
        <w:t xml:space="preserve">Olen samaa mieltä kaikesta, mitä juuri sanoit.  Jos useammat ihmiset voisivat lopettaa mieltymystensä ylikomplisoimisen ja kaikenlaisen paskailun, niin ehkä meillä olisi vähemmän ongelmia sen suhteen.  Jos teet siitä isomman asian kuin se on, muutkin ihmiset näkevät sen niin.  Totuus on, että ihmiset ovat liian monimutkaisia kaikkiin näihin etiketteihin ja laatikoihin.</w:t>
      </w:r>
    </w:p>
    <w:p>
      <w:r>
        <w:rPr>
          <w:b/>
          <w:u w:val="single"/>
        </w:rPr>
        <w:t xml:space="preserve">136909</w:t>
      </w:r>
    </w:p>
    <w:p>
      <w:r>
        <w:t xml:space="preserve">3.</w:t>
        <w:tab/>
        <w:tab/>
        <w:t xml:space="preserve">Rehellisesti sanottuna tästä kaikesta tuli paljon monimutkaisempaa kuin sen olisi pitänyt olla. Mitä tapahtui sanoille "Minulla on nämä osat ja haluan laittaa ne noihin osiin" tai "Minulla on nämä osat ja haluan nuo osat minuun" &amp;#x200B; Helvetti, sanan sukupuoli ei koskaan pitänyt olla sellainen kuin se nyt on. Sitä käytettiin ainoastaan "kieliopillisena sukupuolena" maskuliinisesta, feminiinisestä ja neutraalista puheesta tiettyä sukupuolta kohtaan tai tietyn sukupuolen käyttämästä puheesta. &amp;#x200B; Sittemmin se on bastardisoitunut (ja massiivisesti laimentunut) niin, että sukupuoli on sosiaalinen konstruktio. &amp;#x200B; Ironista kyllä, [David Haigin] testamentin mukaan (https://en.wikipedia.org/wiki/David_Haig): "Syitä, joita työssäkäyvät tutkijat ovat antaneet minulle valittaessa biologisissa yhteyksissä sukupuolen sijasta sukupuolta, ovat muun muassa toiveet ilmaista sympatiaa feministisiä tavoitteita kohtaan, käyttää akateemisempaa termiä tai välttää kopulaation mielleyhtymiä." Tai yksinkertaisemmin, he eivät vain halunneet sanoa sanaa 'sukupuoli', koska se on ällöttävä. &amp;#x200B; Kaikki tämä on mennyt sanan 'ääliö' tieltä. Jos haluatte nauraa, katsokaa sitä ja miten sana 'jälkeenjäänyt' liittyy siihen historiallisesti. &amp;#x200B; TL;DR: paska on tarpeettoman monimutkaista, enkä halua enää elää tällä planeetalla.</w:t>
      </w:r>
    </w:p>
    <w:p>
      <w:r>
        <w:rPr>
          <w:b/>
          <w:u w:val="single"/>
        </w:rPr>
        <w:t xml:space="preserve">136910</w:t>
      </w:r>
    </w:p>
    <w:p>
      <w:r>
        <w:t xml:space="preserve">1. Ehdotettu otsikko:  "Ruben ei ole pelkkä voileipä"</w:t>
      </w:r>
    </w:p>
    <w:p>
      <w:r>
        <w:rPr>
          <w:b/>
          <w:u w:val="single"/>
        </w:rPr>
        <w:t xml:space="preserve">136911</w:t>
      </w:r>
    </w:p>
    <w:p>
      <w:r>
        <w:t xml:space="preserve">2.</w:t>
        <w:tab/>
        <w:t xml:space="preserve">Hän voisi kuitenkin olla.</w:t>
      </w:r>
    </w:p>
    <w:p>
      <w:r>
        <w:rPr>
          <w:b/>
          <w:u w:val="single"/>
        </w:rPr>
        <w:t xml:space="preserve">136912</w:t>
      </w:r>
    </w:p>
    <w:p>
      <w:r>
        <w:t xml:space="preserve">3.</w:t>
        <w:tab/>
        <w:tab/>
        <w:t xml:space="preserve">/r/woooosh https://en.wiktionary.org/wiki/Rubenesque</w:t>
      </w:r>
    </w:p>
    <w:p>
      <w:r>
        <w:rPr>
          <w:b/>
          <w:u w:val="single"/>
        </w:rPr>
        <w:t xml:space="preserve">136913</w:t>
      </w:r>
    </w:p>
    <w:p>
      <w:r>
        <w:t xml:space="preserve">1. AION KURISTAA SINUT https://www.reddit.com/r/ImGoingToHellForThis/comments/5wondg/the_stupidest_thing_you_will_read_all_day?sort=confidence</w:t>
      </w:r>
    </w:p>
    <w:p>
      <w:r>
        <w:rPr>
          <w:b/>
          <w:u w:val="single"/>
        </w:rPr>
        <w:t xml:space="preserve">136914</w:t>
      </w:r>
    </w:p>
    <w:p>
      <w:r>
        <w:t xml:space="preserve">2.</w:t>
        <w:tab/>
        <w:t xml:space="preserve">Alas äänestetty viesti, koska uudelleen lähetetty. Kiitos u/THE_REPOST_STRANGLER.</w:t>
      </w:r>
    </w:p>
    <w:p>
      <w:r>
        <w:rPr>
          <w:b/>
          <w:u w:val="single"/>
        </w:rPr>
        <w:t xml:space="preserve">136915</w:t>
      </w:r>
    </w:p>
    <w:p>
      <w:r>
        <w:t xml:space="preserve">3.</w:t>
        <w:tab/>
        <w:tab/>
        <w:t xml:space="preserve">Tarkoitan, että jos he linkittäisivät saman viestin, joka on lähetetty äskettäin, ymmärtäisin sen, mutta tämä oli vuosi sitten. Voisimmeko lakata olemasta niin ankaria ihmisiä kohtaan, jotka tekevät vahingossa uudelleenpostauksen, varsinkin jos viesti on tehty vuosi sitten? Ei voida odottaa, että jokainen redditor muistaa jokaisen pienen postauksen, joka on jo tehty.</w:t>
      </w:r>
    </w:p>
    <w:p>
      <w:r>
        <w:rPr>
          <w:b/>
          <w:u w:val="single"/>
        </w:rPr>
        <w:t xml:space="preserve">136916</w:t>
      </w:r>
    </w:p>
    <w:p>
      <w:r>
        <w:t xml:space="preserve">4.</w:t>
        <w:tab/>
        <w:tab/>
        <w:tab/>
        <w:t xml:space="preserve">Mene vittu lopettamaan typerä hyödytön olemassaolosi, senkin jälkeenjäänyt, olet liian tyhmä edes tajuamaan, että esitän näytelmää, kuten sinä kusipää?</w:t>
      </w:r>
    </w:p>
    <w:p>
      <w:r>
        <w:rPr>
          <w:b/>
          <w:u w:val="single"/>
        </w:rPr>
        <w:t xml:space="preserve">136917</w:t>
      </w:r>
    </w:p>
    <w:p>
      <w:r>
        <w:t xml:space="preserve">1. &gt;On aika alkaa kirjoittaa vaaleilla valituille virkamiehillemme ja sanomalehdillemme ja ilmoittaa heille sensuurista, joka tällä hetkellä vaivaa maamme subredditiä. Tämä on paljastettava.  Jeesus Kristus, oikeasti? Aiotko tosiaan häiritä vaaleilla valittuja virkamiehiäsi vitun subredditistä?</w:t>
      </w:r>
    </w:p>
    <w:p>
      <w:r>
        <w:rPr>
          <w:b/>
          <w:u w:val="single"/>
        </w:rPr>
        <w:t xml:space="preserve">136918</w:t>
      </w:r>
    </w:p>
    <w:p>
      <w:r>
        <w:t xml:space="preserve">2.</w:t>
        <w:tab/>
        <w:t xml:space="preserve">Kyllä.  Kuinka joku kehtaa ilmoittaa poliitikoille ja suurelle yleisölle vaalivilpistä.  *How dare they.*</w:t>
      </w:r>
    </w:p>
    <w:p>
      <w:r>
        <w:rPr>
          <w:b/>
          <w:u w:val="single"/>
        </w:rPr>
        <w:t xml:space="preserve">136919</w:t>
      </w:r>
    </w:p>
    <w:p>
      <w:r>
        <w:t xml:space="preserve">3.</w:t>
        <w:tab/>
        <w:tab/>
        <w:t xml:space="preserve">Se, että moderaattorit sensuroivat viestejä subredditissä, jolla ei ole edes 500 000 tilaajaa, ei oikeastaan ole vaalien peukalointia. Kuulostat ihan samalta kuin ne idiootit Amerikassa, jotka valittavat Venäjästä. /r/canada ei ole mikään virallinen Kanadan subreddit, jonka Kanadan hallitus on hyväksynyt.</w:t>
      </w:r>
    </w:p>
    <w:p>
      <w:r>
        <w:rPr>
          <w:b/>
          <w:u w:val="single"/>
        </w:rPr>
        <w:t xml:space="preserve">136920</w:t>
      </w:r>
    </w:p>
    <w:p>
      <w:r>
        <w:t xml:space="preserve">4.</w:t>
        <w:tab/>
        <w:tab/>
        <w:tab/>
        <w:t xml:space="preserve">Sinulle siis sopii sensuuri?</w:t>
      </w:r>
    </w:p>
    <w:p>
      <w:r>
        <w:rPr>
          <w:b/>
          <w:u w:val="single"/>
        </w:rPr>
        <w:t xml:space="preserve">136921</w:t>
      </w:r>
    </w:p>
    <w:p>
      <w:r>
        <w:t xml:space="preserve">5.</w:t>
        <w:tab/>
        <w:tab/>
        <w:tab/>
        <w:tab/>
        <w:t xml:space="preserve">Ei, en vain usko, että Kanadan hallituksen pitäisi puuttua redditiin.</w:t>
      </w:r>
    </w:p>
    <w:p>
      <w:r>
        <w:rPr>
          <w:b/>
          <w:u w:val="single"/>
        </w:rPr>
        <w:t xml:space="preserve">136922</w:t>
      </w:r>
    </w:p>
    <w:p>
      <w:r>
        <w:t xml:space="preserve">6.</w:t>
        <w:tab/>
        <w:tab/>
        <w:tab/>
        <w:tab/>
        <w:tab/>
        <w:t xml:space="preserve">Ehkä tiedotusvälineiden pitäisi.</w:t>
      </w:r>
    </w:p>
    <w:p>
      <w:r>
        <w:rPr>
          <w:b/>
          <w:u w:val="single"/>
        </w:rPr>
        <w:t xml:space="preserve">136923</w:t>
      </w:r>
    </w:p>
    <w:p>
      <w:r>
        <w:t xml:space="preserve">7.</w:t>
        <w:tab/>
        <w:tab/>
        <w:tab/>
        <w:tab/>
        <w:tab/>
        <w:tab/>
        <w:t xml:space="preserve">Niin, ehkä - mutta subreddit ei ole Kanadan hallituksen asia.</w:t>
      </w:r>
    </w:p>
    <w:p>
      <w:r>
        <w:rPr>
          <w:b/>
          <w:u w:val="single"/>
        </w:rPr>
        <w:t xml:space="preserve">136924</w:t>
      </w:r>
    </w:p>
    <w:p>
      <w:r>
        <w:t xml:space="preserve">8.</w:t>
        <w:tab/>
        <w:tab/>
        <w:tab/>
        <w:tab/>
        <w:tab/>
        <w:tab/>
        <w:tab/>
        <w:t xml:space="preserve">Ovela poliitikko voisi käyttää tätä hyväkseen.</w:t>
      </w:r>
    </w:p>
    <w:p>
      <w:r>
        <w:rPr>
          <w:b/>
          <w:u w:val="single"/>
        </w:rPr>
        <w:t xml:space="preserve">136925</w:t>
      </w:r>
    </w:p>
    <w:p>
      <w:r>
        <w:t xml:space="preserve">1. Juuri tämän vuoksi sana cunt on englannin sanakirjassa.</w:t>
      </w:r>
    </w:p>
    <w:p>
      <w:r>
        <w:rPr>
          <w:b/>
          <w:u w:val="single"/>
        </w:rPr>
        <w:t xml:space="preserve">136926</w:t>
      </w:r>
    </w:p>
    <w:p>
      <w:r>
        <w:t xml:space="preserve">1. Tämä on niin vitun epäilyttävää! Haluan, että vitun tutkijat tuovat kaikki tänne ja pistävät RUUVIT NÄILLE RIKOLLISILLE!</w:t>
      </w:r>
    </w:p>
    <w:p>
      <w:r>
        <w:rPr>
          <w:b/>
          <w:u w:val="single"/>
        </w:rPr>
        <w:t xml:space="preserve">136927</w:t>
      </w:r>
    </w:p>
    <w:p>
      <w:r>
        <w:t xml:space="preserve">1. Olen edelleen tekemässä sitä ja en ole epäonnistunut ei vitsejä tämä on aivan liian helppoa joskus katson pornoa pornoa subredditsissä vaikeuttaakseni sitä, mutta se on silti liian helppoa.</w:t>
      </w:r>
    </w:p>
    <w:p>
      <w:r>
        <w:rPr>
          <w:b/>
          <w:u w:val="single"/>
        </w:rPr>
        <w:t xml:space="preserve">136928</w:t>
      </w:r>
    </w:p>
    <w:p>
      <w:r>
        <w:t xml:space="preserve">2.</w:t>
        <w:tab/>
        <w:t xml:space="preserve">Minä uskon sinua. Epäonnistuin vasta tänä aamuna. Se vahvisti sitä tosiasiaa, että olen epäonnistunut esi-isilleni.</w:t>
      </w:r>
    </w:p>
    <w:p>
      <w:r>
        <w:rPr>
          <w:b/>
          <w:u w:val="single"/>
        </w:rPr>
        <w:t xml:space="preserve">136929</w:t>
      </w:r>
    </w:p>
    <w:p>
      <w:r>
        <w:t xml:space="preserve">3.</w:t>
        <w:tab/>
        <w:tab/>
        <w:t xml:space="preserve">Teit hyvin ystäväni, nyt lepää, minä kostan puolestasi.</w:t>
      </w:r>
    </w:p>
    <w:p>
      <w:r>
        <w:rPr>
          <w:b/>
          <w:u w:val="single"/>
        </w:rPr>
        <w:t xml:space="preserve">136930</w:t>
      </w:r>
    </w:p>
    <w:p>
      <w:r>
        <w:t xml:space="preserve">4.</w:t>
        <w:tab/>
        <w:tab/>
        <w:tab/>
        <w:t xml:space="preserve">Kiitos - aion rukoilla puolestasi.</w:t>
      </w:r>
    </w:p>
    <w:p>
      <w:r>
        <w:rPr>
          <w:b/>
          <w:u w:val="single"/>
        </w:rPr>
        <w:t xml:space="preserve">136931</w:t>
      </w:r>
    </w:p>
    <w:p>
      <w:r>
        <w:t xml:space="preserve">5.</w:t>
        <w:tab/>
        <w:tab/>
        <w:tab/>
        <w:tab/>
        <w:t xml:space="preserve">Jos kuolen, muistakaa minut "The Spicy Boi".</w:t>
      </w:r>
    </w:p>
    <w:p>
      <w:r>
        <w:rPr>
          <w:b/>
          <w:u w:val="single"/>
        </w:rPr>
        <w:t xml:space="preserve">136932</w:t>
      </w:r>
    </w:p>
    <w:p>
      <w:r>
        <w:t xml:space="preserve">6.</w:t>
        <w:tab/>
        <w:tab/>
        <w:tab/>
        <w:tab/>
        <w:tab/>
        <w:t xml:space="preserve">Sinua ei unohdeta</w:t>
      </w:r>
    </w:p>
    <w:p>
      <w:r>
        <w:rPr>
          <w:b/>
          <w:u w:val="single"/>
        </w:rPr>
        <w:t xml:space="preserve">136933</w:t>
      </w:r>
    </w:p>
    <w:p>
      <w:r>
        <w:t xml:space="preserve">1. Mitä?  Voimme siis olettaa, että tämä ääliö on geneettisesti *yksinomaan* anglosaksinen?</w:t>
      </w:r>
    </w:p>
    <w:p>
      <w:r>
        <w:rPr>
          <w:b/>
          <w:u w:val="single"/>
        </w:rPr>
        <w:t xml:space="preserve">136934</w:t>
      </w:r>
    </w:p>
    <w:p>
      <w:r>
        <w:t xml:space="preserve">2.</w:t>
        <w:tab/>
        <w:t xml:space="preserve">Vittu, mitä me teemme, jos olemme juutalaisia?</w:t>
      </w:r>
    </w:p>
    <w:p>
      <w:r>
        <w:rPr>
          <w:b/>
          <w:u w:val="single"/>
        </w:rPr>
        <w:t xml:space="preserve">136935</w:t>
      </w:r>
    </w:p>
    <w:p>
      <w:r>
        <w:t xml:space="preserve">3.</w:t>
        <w:tab/>
        <w:tab/>
        <w:t xml:space="preserve">En tiedä.  Tarkoitan, että olen keltti ja tanskalainen, syntynyt/asun Kanadassa ja puhun englantia ja ranskaa.  En ole edes varma, mitä kieltä minun pitäisi nyt puhua.  Olen vain kaikin puolin loukkaava.  En oo kuitenkaan mikään juutti, pysy poissa saareltani senkin pohjoissaksalainen :P</w:t>
      </w:r>
    </w:p>
    <w:p>
      <w:r>
        <w:rPr>
          <w:b/>
          <w:u w:val="single"/>
        </w:rPr>
        <w:t xml:space="preserve">136936</w:t>
      </w:r>
    </w:p>
    <w:p>
      <w:r>
        <w:t xml:space="preserve">1. Onko hän Peter Griffenin tavoin jälkeenjäänyt? Vau.</w:t>
      </w:r>
    </w:p>
    <w:p>
      <w:r>
        <w:rPr>
          <w:b/>
          <w:u w:val="single"/>
        </w:rPr>
        <w:t xml:space="preserve">136937</w:t>
      </w:r>
    </w:p>
    <w:p>
      <w:r>
        <w:t xml:space="preserve">1. Mitä tulee pelijournalisteihin?   Kun Dragon Age 2 ilmestyi, olin innostunut. Katsoin, kun BioWaren kehittäjät käyttäytyivät kuin vitun pellet, ja sivuutin sen. (Tosin: "Kun painat nappia, jotain mahtavaa pitää tapahtua. Nappia. Mahtavaa. Yhdistä." on pysyvästi poltettu aivojeni siihen osaan, joka reagoi cringeen.) Olen edelleen innostunut.   Sitten soitin sitä. Muistan tarkalleen sen hetken, jolloin kohotin kulmakarvani. Se oli Kirkwallsissa yöllä, ja olin juuri hävittänyt joukon vihollisia. Sitten toinen ilmestyi tyhjästä. Sitten käännyin kulman taakse, ja sama tapahtui.   Tällaisia taistelukohtaamisia oli pelissä paljon. Eivätkä ne ole hyviä taistelukohtaamisia, jotka ovat hauskoja. Ne ovat huonoja, jotka ovat olemassa vain siksi, että ne vaikeuttavat pisteestä A pisteeseen B kulkemista ja pidentävät pelin kestoa.   Ja pituuden pehmentämisestä puheen ollen, siinä oli niin helvetin paljon uudelleen käytettyjä tasoja. Se ei todellakaan ole hauskaa. Missään muussa pelissä ei ole näin vähän erilaisia tasoja.   Mutta vitut siitä, nautin tarinasta....  Voi odota, **ei ole sellaista.** Enkä tarkoita "tarina on huono". Tarkoitan, että sitä ei vittu ole olemassa. Se on vain sarja hajanaisia tapahtumia, jotka jotenkin räjähtävät sodaksi, ja lisäksi se syviltä teiltä löytämäsi rihkama oli super tärkeä. Etkö olekin iloinen, ettemme kertoneet siitä mitään?   Mutta... Alkuperäisessä Dragon Agessa oli kai myös eräänlainen hajanainen tarina. Taidan nauttia hahmoista. Katsotaanpa...   Et saa pisteitä siitä, että yhdistelet Awakeningin parhaita osia. Koska olemme jo pelanneet awakeningia.   Fenris on... Ei. Isabella on... Annoin hänet Arishokille jokaisella läpipeluukerralla, koska jos hän saa joukon Chadeja hyökkäämään kaupunkiin, koska joku varasti heidän nörttikirjansa, hän on todella liian tyhmä elääkseen.  Merrill antoi merkityksen sanonnalle "Polta se ennen kuin se munii munia". Minun mielessäni.   Joten ei, Dragon Age 2 oli BioWaresin huonoin esitys tähän mennessä minun mielestäni. Joten päätin tarkistaa arvostelut...  Pomo, arvostelut olivat loistavia. Kaikki niistä.  Ja istuin ja mietin tätä hetken aikaa, miten voi jotain, joka tuli kaavasta, jonka he olivat tyrmänneet heti ensimmäisellä yrittämällä, ja sitten mokasivat sen niin pahasti, olla niin hyvin pidetty?  Sitten näin kaikki mainokset, jotka pyörivät arvostelujen sivuilla. Ne olivat Dragon Age 2:n mainoksia.   Sitten tajusin. "Ai, nämä kusipäät on ostettu ja maksettu."  En ole sen jälkeen ottanut heidän mielipiteitään vakavasti. Siitä on siis melkein 7 tai 8 vuotta?</w:t>
      </w:r>
    </w:p>
    <w:p>
      <w:r>
        <w:rPr>
          <w:b/>
          <w:u w:val="single"/>
        </w:rPr>
        <w:t xml:space="preserve">136938</w:t>
      </w:r>
    </w:p>
    <w:p>
      <w:r>
        <w:t xml:space="preserve">2.</w:t>
        <w:tab/>
        <w:t xml:space="preserve">&gt; Isabella on... Annoin hänet Arishokille jokaisella läpipeluukerralla, koska jos hän saa joukon Chadeja hyökkäämään kaupunkiin, koska joku varasti heidän nörttikirjansa, hän on todella liian tyhmä elääkseen.  Näin sen vastaavana kuin Raamatun varastamisen Vatikaanista tai Koraanista, hän oli kirjaimellisesti liian tyhmä elää, joten annoin hänet Arishokille (hän olisi todennäköisesti kuollut sukupuolitautiin joka tapauksessa) Merrill ei vain miellyttänyt minua, ihan sama.  Vihasin Fenrisin ruikuttavaa persettä.  Andersin petos oli... oikeastaan siistiä, miten hän huijasi sinut auttamaan, en pidä hänen teoistaan, mutta pidän konseptista ja hahmosta.  Varric on silti veli.</w:t>
      </w:r>
    </w:p>
    <w:p>
      <w:r>
        <w:rPr>
          <w:b/>
          <w:u w:val="single"/>
        </w:rPr>
        <w:t xml:space="preserve">136939</w:t>
      </w:r>
    </w:p>
    <w:p>
      <w:r>
        <w:t xml:space="preserve">3.</w:t>
        <w:tab/>
        <w:tab/>
        <w:t xml:space="preserve">Andersin petos perustuu siihen, että Hawke on idiootti.   "Mitä tuo Anders... Haluatko arsenikkia, termiittiä, mustan trenssitakin, kaikkien koulun suosittujen lasten kotiosoitteen, rynnäkkökiväärin... En näe tässä mitään epäilyttävää." - Hawke.   Kaveri kirjaimellisesti pyysi salpietaria, jota käytetään ruudin valmistukseen, ja pyysi sinua sitten ystävällisesti harhauttamaan ihmisiä, jotka hän aikoi räjäyttää, kun hän piilotti pommin.   Tajusin heti, että tämä kaveri suunnitteli jotain.</w:t>
      </w:r>
    </w:p>
    <w:p>
      <w:r>
        <w:rPr>
          <w:b/>
          <w:u w:val="single"/>
        </w:rPr>
        <w:t xml:space="preserve">136940</w:t>
      </w:r>
    </w:p>
    <w:p>
      <w:r>
        <w:t xml:space="preserve">4.</w:t>
        <w:tab/>
        <w:tab/>
        <w:tab/>
        <w:t xml:space="preserve">&gt; perustuu siihen, että Hawke on idiootti.  Valitettavasti, erittäin yleinen juoni, sarjamurhaaja joka kohdistuu naisiin? "Parempi olla kertomatta äidilleni" Isabella (tunnettu varas) ei mene lähellekään Qunaria ja molemmat saapuvat samaan aikaan kun he sanovat etsivänsä jotain "Ei mitään, he eivät ole sukua ollenkaan" Ja monia muita esimerkkejä</w:t>
      </w:r>
    </w:p>
    <w:p>
      <w:r>
        <w:rPr>
          <w:b/>
          <w:u w:val="single"/>
        </w:rPr>
        <w:t xml:space="preserve">136941</w:t>
      </w:r>
    </w:p>
    <w:p>
      <w:r>
        <w:t xml:space="preserve">1. Sanot siis, että olet androfobinen?</w:t>
      </w:r>
    </w:p>
    <w:p>
      <w:r>
        <w:rPr>
          <w:b/>
          <w:u w:val="single"/>
        </w:rPr>
        <w:t xml:space="preserve">136942</w:t>
      </w:r>
    </w:p>
    <w:p>
      <w:r>
        <w:t xml:space="preserve">2.</w:t>
        <w:tab/>
        <w:t xml:space="preserve">ota minun vitun UPVOTE, senkin typerä vitun paskiainen. TÄSSÄ, OTA MUN VITUN TYPERÄ ORANSSI NUOLI SENKIN PASKIAINEN OTA TÄMÄ VITUN TYPERÄ KARMA SENKIN TYPERÄ KUSIPÄÄ JA MENE NYT VITTUILEMAAN ITSELLESI MOOTTORISAHALLA. NAUROIN NIIN VITUN KOVASTI "ALKUPERÄISELLE" KOMMENTILLESI, ETTÄ MELKEIN KUOLIN. OLEN NIELLYT 35 KÄRPÄSTÄ NAURUN AIKANA ENKÄ OLE LOPETTANUT VIELÄ. TÄTÄKÖ SINÄ HALUAT, SENKIN RUMA NARTTU?  OLEN TÄÄLLÄ VAIN PAINAMASSA VITUN SORMEANI LÄPPÄRIÄNI VASTEN YRITTÄEN UPVOTEA USEAMMIN KUIN KERRAN. OLEN KATKAISSUT NYT KUUSI SORMEA, KAIKISTA NIISTÄ VALUU VERTA JA VITUN MONITORINI LASIA SATTUU MELKEIN YHTÄ PALJON KUIN KYLKIÄNI NAURETTUANI 72 TUNTIA PUTKEEN TYPERÄLLE VITUN KOMMENTILLESI. WOW. HYVIN TEHTY, KUSIPÄÄ. KAIKKEA TÄTÄ MINKÄ TAKIA? SINUN VITUN TYPERÄN KARMASI TAKIA, MINÄPÄ KERRON SINULLE. KEUHKONI MELKEIN RÄJÄHTIVÄT SINUN ANSIOSTASI. NAAMANI ON NYT KIRJAIMELLISESTI 😂 EMOJI KIITOS SINUN JUMALAUTA PERKELEEN HELVETIN HECKING DINGLY SENY BITSY TYPERÄ TEKOSYY TEKSTISTÄ. PERHEENI JÄTTI MINUT YKSIN NÄHTYÄÄN NAAMANI, JESSUS KRISTUS MIKÄ VITTU SINUA VAIVAA. VOI PASKA. RUKOILEN KUOLEMAA, MUTTA NAURAN VAIN. NAUTI TYPERÄSTÄ VITUN ORANSSISTA NUOLESTA HELVETISSÄ, SENKIN TYPERÄ KUSIPÄÄ. MENE ELÄMÄÄN VITUN YHTEISKUNTAAN, VITUN FORTNITE-PELAAJA. TOIVOTTAVASTI KATKAISET JALKASI TANSSIESSASI TUOTA TYPERÄÄ TANSSIA. ÄITINI KUOLI TUON TANSSIN TAKIA, TIESITKÖ SEN, SENKIN TYPERÄ KUSIPÄÄ? HUH? ET VARMAAN, MUTTA OLISIT TEHNYT SEN SILTI. SENKIN TYPERÄ ÄMMÄ? SENKIN PEDOFIILI? MITÄ? PAKOTIT MYÖS ELONIN POLTTAMAAN RUOHOA, ETKÖ PAKOTTANUTKIN? SENKIN VITUN TYPERÄ PELAAJA? EI IHME, ETTÄ SINUA SORRETAAN. JOKA TAPAUKSESSA, PALATAKSENI SIIHEN VITUN KOMMENTTIISI, KERRON SINULLE, ETTÄ HÄNEN NIMENSÄ OLI ALBERT EINSTEIN, SENKIN VITUN ÄMMÄ. JEESUS KRISTUS, TÄMÄ ON NIIN EEPPISTÄ. MUTTA ONKO SE? SENKIN PASKIAINEN? MISSÄ SORMESI OVAT? PAINU VITTUUN, SENKIN VITUN REDDITOR. KERRON SINULLE, ETTÄ OLEN 69% RUUMIINPAINOSTA JA VOISIN TAPPAA SINUT PALJAIN KÄSIN. MINULLA ON 420 VAHVISTETTUA TAPPOA, SENKIN PASKIAINEN. MUTTA KATSO ITSEÄSI TUOLLA. "JOHNY JOHNY" SANOT, SENKIN VITUN MULKKU, JA JATKAT SITTEN SITÄ VITUN LAULUA. "OI, JOHNY, SENKIN MULKKU." "NIIN, ISÄ?" "OLETKO SYÖNYT SOKERIA SENKIN VITUN KOIRAVITTU" "EN ISÄ 🍆🍆🍆💦💦💦💦💦💦💦💦💦💦💦💦" "MIKÄ ON LIGMA NI🅱🅱A" "LIGMA, LYHENNE SANOISTA LIGMAATTINEN PALLOLAAJENTUMA, ON HIDAS JA KIVULIAS SAIRAUS, JOKA VAIKUTTAA ENSISIJAISESTI AIVOIHIN JA JONKA VAIKUTUKSET MUISTUTTAVAT ALZEHEIMERIA. MOTORISET TAIDOT HEIKKENEVÄT NOPEASTI JA AIVOT SAAVAT MASSIIVISIA ISKUJA" "YLLÄTYS TOKI , MUTTA SELLAINEN JOKA VOI LAUKAISTA 90KG AMMUKSEN YLI 300 METRIN PÄÄHÄN" "MUTTA ENTÄ TOINEN AAMIAINEN?" SAATATTE KYSYÄ. NO, MENE ASKREDDITIIN SITÄ VARTEN, SENKIN VITUN KUSIPÄÄ. AI SÄ KATSOIT CARS 2 TEATTERISSA LÄIKYTTI LEIVOTTUJA PAPUJA JA MUSTA TEINI SANOI TÄTÄ NI🅱🅱🅱🅰 SYÖ PAPUJA?"" NO ARVAA MITÄ, SENKIN VITUN KUSIPÄÄ. WW2 TAPAHTUI CARS-UNIVERSUMISSA, ELI OLI CARS-HOLOKAUSTI JA CARS-POMMITUKSET HIROSHIMAAN JA NAGASAKIIN. MUTTA PALATAAN NYT SIIHEN VITUN RUMAAN KOMMENTTIISI. Piti sanoa kaikki tämä paska, koska kun näin sinun typerän kommenttisi, halusin sanoa THANOS CAR l ll ll l l _ THANOS CAR tämä.</w:t>
      </w:r>
    </w:p>
    <w:p>
      <w:r>
        <w:rPr>
          <w:b/>
          <w:u w:val="single"/>
        </w:rPr>
        <w:t xml:space="preserve">136943</w:t>
      </w:r>
    </w:p>
    <w:p>
      <w:r>
        <w:t xml:space="preserve">3.</w:t>
        <w:tab/>
        <w:tab/>
        <w:t xml:space="preserve">Mitä</w:t>
      </w:r>
    </w:p>
    <w:p>
      <w:r>
        <w:rPr>
          <w:b/>
          <w:u w:val="single"/>
        </w:rPr>
        <w:t xml:space="preserve">136944</w:t>
      </w:r>
    </w:p>
    <w:p>
      <w:r>
        <w:t xml:space="preserve">4.</w:t>
        <w:tab/>
        <w:tab/>
        <w:tab/>
        <w:t xml:space="preserve">#TAKE MY FUCKING UPVOTE YOU STUPID FUCKING CUNT. TÄSSÄ, OTA MUN VITUN TYPERÄ ORANSSI NUOLI SENKIN PASKIAINEN OTA TÄMÄ VITUN TYPERÄ KARMA SENKIN TYPERÄ KUSIPÄÄ JA MENE NYT VITTUUN MOOTTORISAHALLA. NAUROIN NIIN VITUN KOVASTI "ALKUPERÄISELLE" KOMMENTILLESI, ETTÄ MELKEIN KUOLIN. OLEN NIELLYT 35 KÄRPÄSTÄ NAURUN AIKANA ENKÄ OLE LOPETTANUT VIELÄ. TÄTÄKÖ SINÄ HALUAT, SENKIN RUMA NARTTU?  OLEN TÄÄLLÄ VAIN PAINAMASSA VITUN SORMEANI LÄPPÄRIÄNI VASTEN YRITTÄEN UPVOTEA USEAMMIN KUIN KERRAN. OLEN KATKAISSUT NYT KUUSI SORMEA, KAIKISTA NIISTÄ VALUU VERTA JA VITUN MONITORINI LASIA SATTUU MELKEIN YHTÄ PALJON KUIN KYLKIÄNI NAURETTUANI 72 TUNTIA PUTKEEN TYPERÄLLE VITUN KOMMENTILLESI. WOW. HYVIN TEHTY, KUSIPÄÄ. KAIKKEA TÄTÄ MINKÄ TAKIA? SINUN VITUN TYPERÄN KARMASI TAKIA, MINÄPÄ KERRON SINULLE. KEUHKONI MELKEIN RÄJÄHTIVÄT SINUN ANSIOSTASI. NAAMANI ON NYT KIRJAIMELLISESTI 😂 EMOJI KIITOS SINUN JUMALAUTA PERKELEEN HELVETIN HECKING DINGLY SENY BITSY TYPERÄ TEKOSYY TEKSTISTÄ. PERHEENI JÄTTI MINUT YKSIN NÄHTYÄÄN NAAMANI, JESSUS KRISTUS MIKÄ VITTU SINUA VAIVAA. VOI PASKA. RUKOILEN KUOLEMAA, MUTTA NAURAN VAIN. NAUTI TYPERÄSTÄ VITUN ORANSSISTA NUOLESTA HELVETISSÄ, SENKIN TYPERÄ KUSIPÄÄ. MENE ELÄMÄÄN VITUN YHTEISKUNTAAN, VITUN FORTNITE-PELAAJA. TOIVOTTAVASTI KATKAISET JALKASI TANSSIESSASI TUOTA TYPERÄÄ TANSSIA. ÄITINI KUOLI TUON TANSSIN TAKIA, TIESITKÖ SEN, SENKIN TYPERÄ KUSIPÄÄ? HUH? ET VARMAAN, MUTTA OLISIT TEHNYT SEN SILTI. SENKIN TYPERÄ ÄMMÄ? SENKIN PEDOFIILI? MITÄ? PAKOTIT MYÖS ELONIN POLTTAMAAN RUOHOA, ETKÖ PAKOTTANUTKIN? SENKIN VITUN TYPERÄ PELAAJA? EI IHME, ETTÄ SINUA SORRETAAN. JOKA TAPAUKSESSA, PALATAKSENI SIIHEN VITUN KOMMENTTIISI, KERRON SINULLE, ETTÄ HÄNEN NIMENSÄ OLI ALBERT EINSTEIN, SENKIN VITUN ÄMMÄ. JEESUS KRISTUS, TÄMÄ ON NIIN EEPPISTÄ. MUTTA ONKO SE? SENKIN PASKIAINEN? MISSÄ SORMESI OVAT? PAINU VITTUUN, SENKIN VITUN REDDITOR. KERRON SINULLE, ETTÄ OLEN 69% RUUMIINPAINOSTA JA VOISIN TAPPAA SINUT PALJAIN KÄSIN. MINULLA ON 420 VAHVISTETTUA TAPPOA, SENKIN PASKIAINEN. MUTTA KATSO ITSEÄSI TUOLLA. "JOHNY JOHNY" SANOT, SENKIN VITUN MULKKU, JA JATKAT SITTEN SITÄ VITUN LAULUA. "OI, JOHNY, SENKIN MULKKU." "NIIN, ISÄ?" "OLETKO SYÖNYT SOKERIA SENKIN VITUN KOIRAVITTU" "EN ISÄ 🍆🍆🍆💦💦💦💦💦💦💦💦💦💦💦💦" "MIKÄ ON LIGMA NI🅱🅱A" "LIGMA, LYHENNE SANOISTA LIGMAATTINEN PALLOLAAJENTUMA, ON HIDAS JA KIVULIAS SAIRAUS, JOKA VAIKUTTAA ENSISIJAISESTI AIVOIHIN JA JONKA VAIKUTUKSET MUISTUTTAVAT ALZEHEIMERIA. MOTORISET TAIDOT HEIKKENEVÄT NOPEASTI JA AIVOT SAAVAT MASSIIVISIA ISKUJA" "YLLÄTYS TOKI , MUTTA SELLAINEN JOKA VOI LAUKAISTA 90KG AMMUKSEN YLI 300 METRIN PÄÄHÄN" "MUTTA ENTÄ TOINEN AAMIAINEN?" SAATATTE KYSYÄ. NO, MENE ASKREDDITIIN SITÄ VARTEN, SENKIN VITUN KUSIPÄÄ. AI SÄ KATSOIT CARS 2 TEATTERISSA LÄIKYTTI LEIVOTTUJA PAPUJA JA MUSTA TEINI SANOI TÄTÄ NI🅱🅱🅱🅰 SYÖKÖ PAPUJA?"" NO ARVAA MITÄ, SENKIN VITUN KUSIPÄÄ. WW2 TAPAHTUI CARS-UNIVERSUMISSA, ELI OLI CARS-HOLOKAUSTI JA CARS-POMMITUKSET HIROSHIMAAN JA NAGASAKIIN. MUTTA PALATAAN NYT SIIHEN VITUN RUMAAN KOMMENTTIISI. MUN OLI PAKKO SANOA KAIKKI TÄÄ PASKA, KOSKA KUN NÄIN SUN VITUN TYPERÄN KOMMENTTISI, HALUSIN SANOA #THANOS CAR #L LL LL L _ #THANOS CAR #THIS.</w:t>
      </w:r>
    </w:p>
    <w:p>
      <w:r>
        <w:rPr>
          <w:b/>
          <w:u w:val="single"/>
        </w:rPr>
        <w:t xml:space="preserve">136945</w:t>
      </w:r>
    </w:p>
    <w:p>
      <w:r>
        <w:t xml:space="preserve">5.</w:t>
        <w:tab/>
        <w:tab/>
        <w:tab/>
        <w:tab/>
        <w:t xml:space="preserve">rip loss</w:t>
      </w:r>
    </w:p>
    <w:p>
      <w:r>
        <w:rPr>
          <w:b/>
          <w:u w:val="single"/>
        </w:rPr>
        <w:t xml:space="preserve">136946</w:t>
      </w:r>
    </w:p>
    <w:p>
      <w:r>
        <w:t xml:space="preserve">1. Roflmao "aseksuaalisuus"... Siltoja, joita jotkut ovat valmiita ostamaan näinä päivinä. smh En koskaan välittänyt heistä paskan vertaa, kunnes he alkoivat yrittämään "aseksuaalisuuden esittämistä" mediassa. (eli ei romantiikkaa/seksiä/suhdetta) Mikä on niin jälkeenjäänyttä kuin se vain voi olla. Jokainen hahmo, jolla ei ole suhdetta, täyttää nämä kriteerit...</w:t>
      </w:r>
    </w:p>
    <w:p>
      <w:r>
        <w:rPr>
          <w:b/>
          <w:u w:val="single"/>
        </w:rPr>
        <w:t xml:space="preserve">136947</w:t>
      </w:r>
    </w:p>
    <w:p>
      <w:r>
        <w:t xml:space="preserve">1. Naispuoliset sairaanhoitajat ovat kusipäitä. Etsi toinen ura. Kävelet munankuorilla koko urasi ajan, ja he yrittävät sabotoida sinua passiivisen aggressiivisella ja epäkunnioittavalla käytöksellä. Myrkyllisin mahdollinen työympäristö miehelle.</w:t>
      </w:r>
    </w:p>
    <w:p>
      <w:r>
        <w:rPr>
          <w:b/>
          <w:u w:val="single"/>
        </w:rPr>
        <w:t xml:space="preserve">136948</w:t>
      </w:r>
    </w:p>
    <w:p>
      <w:r>
        <w:t xml:space="preserve">2.</w:t>
        <w:tab/>
        <w:t xml:space="preserve">Se on pieni hinta, joka minun on maksettava siitä, että pääsen näin tuottoisaan ammattiin. Aion vain olla fiksu ja käyttäytyä kuin ystävällinen introvertti kaveri, joka pysyttelee omissa oloissaan, mutta suhtautuu työhönsä vakavasti. Samalla en aio ottaa paskaa keneltäkään ja antaa näiden ämmien tietää, etten ole kaveri, jonka kanssa voi vittuilla. Sinun täytyy vakuuttaa dominanssia ja alfauroksen piirteitä päivästä 1 lähtien, muuten nartut haistavat heikkouden ja yrittävät käyttäytyä kissamaisesti kanssasi. Kaikki työpaikat ovat tällaisia, mutta se on selvästi tärkeämpää ympäristössä, jossa suurin osa työtovereistani on naisia. Aion joka tapauksessa oppia enemmän kuin nuo ämmät ja olla heidän arvojärjestyksessään korkeammalla, sillä useimmat heistä lopettavat hoitotyön muutaman vuoden kuluttua, kun he asettuvat aloilleen hyvän tulotason beta-mulkun kanssa ja tulevat paksuksi, jolloin heidän ei enää tarvitse tehdä töitä.</w:t>
      </w:r>
    </w:p>
    <w:p>
      <w:r>
        <w:rPr>
          <w:b/>
          <w:u w:val="single"/>
        </w:rPr>
        <w:t xml:space="preserve">136949</w:t>
      </w:r>
    </w:p>
    <w:p>
      <w:r>
        <w:t xml:space="preserve">3.</w:t>
        <w:tab/>
        <w:tab/>
        <w:t xml:space="preserve">Onnea matkaan. Tulet tarvitsemaan sitä.</w:t>
      </w:r>
    </w:p>
    <w:p>
      <w:r>
        <w:rPr>
          <w:b/>
          <w:u w:val="single"/>
        </w:rPr>
        <w:t xml:space="preserve">136950</w:t>
      </w:r>
    </w:p>
    <w:p>
      <w:r>
        <w:t xml:space="preserve">1. Näin tapahtui jo vuonna 470 eKr. Naiset syyttivät miehiä seksuaalisesta hyväksikäytöstä vastineeksi mausteista, kuminasta ja syreenistä.</w:t>
      </w:r>
    </w:p>
    <w:p>
      <w:r>
        <w:rPr>
          <w:b/>
          <w:u w:val="single"/>
        </w:rPr>
        <w:t xml:space="preserve">136951</w:t>
      </w:r>
    </w:p>
    <w:p>
      <w:r>
        <w:t xml:space="preserve">1. Hetkinen, jos siis riitelen entisen tyttöystäväni kanssa ja sanon hänelle jotain sellaista kuin "Uusi tyttöystäväni on paljon parempi kuin sinä", ja se johtaa siihen, että entinen tyttöystäväni sekoaa ja tappaa uuden tyttöystäväni, minut voidaan vangita? Tuo on ihan paskapuhetta.</w:t>
      </w:r>
    </w:p>
    <w:p>
      <w:r>
        <w:rPr>
          <w:b/>
          <w:u w:val="single"/>
        </w:rPr>
        <w:t xml:space="preserve">136952</w:t>
      </w:r>
    </w:p>
    <w:p>
      <w:r>
        <w:t xml:space="preserve">2.</w:t>
        <w:tab/>
        <w:t xml:space="preserve">Hän lähetti kuvan, jossa hän nai uutta miestä, käski sitten ex-miestään "lyömään vittua" ja pakotti uhrin ulos talostaan, kun hän tiesi ex-miehen olevan ulkona.</w:t>
      </w:r>
    </w:p>
    <w:p>
      <w:r>
        <w:rPr>
          <w:b/>
          <w:u w:val="single"/>
        </w:rPr>
        <w:t xml:space="preserve">136953</w:t>
      </w:r>
    </w:p>
    <w:p>
      <w:r>
        <w:t xml:space="preserve">3.</w:t>
        <w:tab/>
        <w:tab/>
        <w:t xml:space="preserve">En huomannut pakottamista ulos, mutta ellei hän rohkaise ex-miestään tappamaan miestä, minun on vaikea ajatella, että hänen pitäisi olla vastuussa ex-miehensä äärimmäisestä teosta.</w:t>
      </w:r>
    </w:p>
    <w:p>
      <w:r>
        <w:rPr>
          <w:b/>
          <w:u w:val="single"/>
        </w:rPr>
        <w:t xml:space="preserve">136954</w:t>
      </w:r>
    </w:p>
    <w:p>
      <w:r>
        <w:t xml:space="preserve">4.</w:t>
        <w:tab/>
        <w:tab/>
        <w:tab/>
        <w:t xml:space="preserve">Hän manipuloi tietoisesti jotakuta, jonka hän tiesi olevan henkisesti epävakaa, jotta tämä syyllistyisi väkivaltaan, ja hän antoi uhrin tälle. Tiesikö hän, että mies tappaisi hänet? Todennäköisesti ei. Mutta pitäisin hänen toimintaansa rikollisena yllyttämisenä väkivaltaan.</w:t>
      </w:r>
    </w:p>
    <w:p>
      <w:r>
        <w:rPr>
          <w:b/>
          <w:u w:val="single"/>
        </w:rPr>
        <w:t xml:space="preserve">136955</w:t>
      </w:r>
    </w:p>
    <w:p>
      <w:r>
        <w:t xml:space="preserve">5.</w:t>
        <w:tab/>
        <w:tab/>
        <w:tab/>
        <w:t xml:space="preserve">"Smack the cunt" -repliikki teki sen</w:t>
        <w:t xml:space="preserve"> Tuomio 4 kuukautta on sopusoinnussa sen kanssa, että hän ei ole vastuussa murhasta. Jos oikeus olisi ollut sitä mieltä, tuomio olisi ollut paljon pidempi. Mutta et voi käskeä ketään pahoinpitelemään toista.</w:t>
      </w:r>
    </w:p>
    <w:p>
      <w:r>
        <w:rPr>
          <w:b/>
          <w:u w:val="single"/>
        </w:rPr>
        <w:t xml:space="preserve">136956</w:t>
      </w:r>
    </w:p>
    <w:p>
      <w:r>
        <w:t xml:space="preserve">6.</w:t>
        <w:tab/>
        <w:tab/>
        <w:tab/>
        <w:tab/>
        <w:t xml:space="preserve">Se vaikuttaa edelleen väärältä. Henkilö, joka ei pysty selviytymään elämästä, vaikuttaa siltä, että hänen pitäisi ottaa syyllinen. Ei sen henkilön, joka sanoi sen asian, joka sai kaverin tekemään sen toisen asian, joka ei pystynyt käsittelemään asiaa.</w:t>
      </w:r>
    </w:p>
    <w:p>
      <w:r>
        <w:rPr>
          <w:b/>
          <w:u w:val="single"/>
        </w:rPr>
        <w:t xml:space="preserve">136957</w:t>
      </w:r>
    </w:p>
    <w:p>
      <w:r>
        <w:t xml:space="preserve">7.</w:t>
        <w:tab/>
        <w:tab/>
        <w:tab/>
        <w:tab/>
        <w:tab/>
        <w:t xml:space="preserve">Tappaja saa syyt niskoilleen, hänet tuomittiin juuri 22 vuodeksi vankilaan. Joten se on aika pitkälti linjassa sen kanssa, mitä sanot.</w:t>
      </w:r>
    </w:p>
    <w:p>
      <w:r>
        <w:rPr>
          <w:b/>
          <w:u w:val="single"/>
        </w:rPr>
        <w:t xml:space="preserve">136958</w:t>
      </w:r>
    </w:p>
    <w:p>
      <w:r>
        <w:t xml:space="preserve">8.</w:t>
        <w:tab/>
        <w:tab/>
        <w:tab/>
        <w:tab/>
        <w:tab/>
        <w:t xml:space="preserve">Hän lietsoi väkivaltaa.  Hän lähetti kuvia suututtaakseen exän tarkoituksella.  Sitten hän käski tämän napostella uutta poikaystävää.  Sitten kun mies tuli kylään, hän potkaisi uuden poikaystävän ulos talosta varmistaakseen yhteenoton.  Vaikka hän ei aikonutkaan tappaa miestä, hän yllytti väkivaltaan.  Siitä häntä syytettiin. Hän sai muutaman kuukauden vankeutta. Varsinainen murhaaja sai 22 vuotta vankeutta. Mikä osa siitä on mielestäsi epäoikeudenmukaista!</w:t>
      </w:r>
    </w:p>
    <w:p>
      <w:r>
        <w:rPr>
          <w:b/>
          <w:u w:val="single"/>
        </w:rPr>
        <w:t xml:space="preserve">136959</w:t>
      </w:r>
    </w:p>
    <w:p>
      <w:r>
        <w:t xml:space="preserve">9.</w:t>
        <w:tab/>
        <w:tab/>
        <w:tab/>
        <w:t xml:space="preserve">Voi helvetti, jätkä, juuri sinun takiasi naiset saavat ylipäätään käyttää pillupassia.  Katso kuinka kovasti yrität puolustaa tätä naista vain siksi, että hän on nainen....</w:t>
      </w:r>
    </w:p>
    <w:p>
      <w:r>
        <w:rPr>
          <w:b/>
          <w:u w:val="single"/>
        </w:rPr>
        <w:t xml:space="preserve">136960</w:t>
      </w:r>
    </w:p>
    <w:p>
      <w:r>
        <w:t xml:space="preserve">10.</w:t>
        <w:tab/>
        <w:tab/>
        <w:tab/>
        <w:tab/>
        <w:t xml:space="preserve">Hyvä luoja, senkin idiootti. En puolusta häntä, koska hän on nainen. En usko, että kenenkään pitäisi olla vastuussa, mies tai nainen, tässä skenaariossa, puolella tappajasta. Mitä vittua sinä höpiset?</w:t>
      </w:r>
    </w:p>
    <w:p>
      <w:r>
        <w:rPr>
          <w:b/>
          <w:u w:val="single"/>
        </w:rPr>
        <w:t xml:space="preserve">136961</w:t>
      </w:r>
    </w:p>
    <w:p>
      <w:r>
        <w:t xml:space="preserve">11.</w:t>
        <w:tab/>
        <w:tab/>
        <w:tab/>
        <w:tab/>
        <w:tab/>
        <w:t xml:space="preserve">Jatka pimppihömpötystä, veli.  Olen varma, että pääset sillä elämässäsi todella pitkälle.</w:t>
      </w:r>
    </w:p>
    <w:p>
      <w:r>
        <w:rPr>
          <w:b/>
          <w:u w:val="single"/>
        </w:rPr>
        <w:t xml:space="preserve">136962</w:t>
      </w:r>
    </w:p>
    <w:p>
      <w:r>
        <w:t xml:space="preserve">12.</w:t>
        <w:tab/>
        <w:tab/>
        <w:tab/>
        <w:tab/>
        <w:tab/>
        <w:tab/>
        <w:t xml:space="preserve">Dumbass</w:t>
      </w:r>
    </w:p>
    <w:p>
      <w:r>
        <w:rPr>
          <w:b/>
          <w:u w:val="single"/>
        </w:rPr>
        <w:t xml:space="preserve">136963</w:t>
      </w:r>
    </w:p>
    <w:p>
      <w:r>
        <w:t xml:space="preserve">13.</w:t>
        <w:tab/>
        <w:tab/>
        <w:tab/>
        <w:tab/>
        <w:tab/>
        <w:tab/>
        <w:tab/>
        <w:t xml:space="preserve">Koko huone täynnä ihmisiä, jotka ovat eri mieltä kanssasi.  Mutta kyllä, minä olen tyhmä.  Jatka sen uskottelemista itsellesi, poika.</w:t>
      </w:r>
    </w:p>
    <w:p>
      <w:r>
        <w:rPr>
          <w:b/>
          <w:u w:val="single"/>
        </w:rPr>
        <w:t xml:space="preserve">136964</w:t>
      </w:r>
    </w:p>
    <w:p>
      <w:r>
        <w:t xml:space="preserve">14.</w:t>
        <w:tab/>
        <w:tab/>
        <w:tab/>
        <w:tab/>
        <w:tab/>
        <w:tab/>
        <w:tab/>
        <w:tab/>
        <w:t xml:space="preserve">Lol. Minulla on noin kaksi ihmistä, jotka olivat eri mieltä kanssani. Tuskin koko huone. Ja vaikka se olisi koko huone, kommenttini laillisuudesta syytteen saamiseksi siitä, että joku suututti jonkun niin paljon, että hän tappoi ihmisen, on mielestäni laillinen. En usko, että se on oikein oikeudellisesta näkökulmasta, koski tämä tarina miestä tai vauvaa. Nainen, apina. Tai äidistäsi. Olet ääliö, koska otit kommentistani vain "brigadointia" etkä oikeasti ottanut aikaa ymmärtää, missä epäuskoni oli. Siksi olet tyhmä, ja varmaan myös vähän siksi, että minun piti selittää se sinulle.</w:t>
      </w:r>
    </w:p>
    <w:p>
      <w:r>
        <w:rPr>
          <w:b/>
          <w:u w:val="single"/>
        </w:rPr>
        <w:t xml:space="preserve">136965</w:t>
      </w:r>
    </w:p>
    <w:p>
      <w:r>
        <w:t xml:space="preserve">15.</w:t>
        <w:tab/>
        <w:tab/>
        <w:tab/>
        <w:tab/>
        <w:tab/>
        <w:tab/>
        <w:tab/>
        <w:tab/>
        <w:tab/>
        <w:t xml:space="preserve">Olet yksinkertaisesti väärässä.  Se on oikein oikeudellisesta näkökulmasta.  Tuomari sanoi, että hän rohkaisi yhteiseen pahoinpitelyyn.  Mikä on rikos.  Siitä häntä syytettiinkin. https://en.m.wikipedia.org/wiki/Encouraging_or_assisting_a_crime_in_English_law.</w:t>
      </w:r>
    </w:p>
    <w:p>
      <w:r>
        <w:rPr>
          <w:b/>
          <w:u w:val="single"/>
        </w:rPr>
        <w:t xml:space="preserve">136966</w:t>
      </w:r>
    </w:p>
    <w:p>
      <w:r>
        <w:t xml:space="preserve">16.</w:t>
        <w:tab/>
        <w:tab/>
        <w:tab/>
        <w:tab/>
        <w:tab/>
        <w:tab/>
        <w:tab/>
        <w:tab/>
        <w:tab/>
        <w:tab/>
        <w:t xml:space="preserve">Non-Mobile linkki: https://en.wikipedia.org/wiki/Encouraging_or_assisting_a_crime_in_English_law *** ^HelperBot ^v1.1 ^/r/HelperBot_ ^I ^am ^a ^bot. ^Kirjoita ^viesti ^/u/swim1929 ^mikä tahansa ^palaute ^ja/tai ^viha. ^Laskuri: ^222374</w:t>
      </w:r>
    </w:p>
    <w:p>
      <w:r>
        <w:rPr>
          <w:b/>
          <w:u w:val="single"/>
        </w:rPr>
        <w:t xml:space="preserve">136967</w:t>
      </w:r>
    </w:p>
    <w:p>
      <w:r>
        <w:t xml:space="preserve">17.</w:t>
        <w:tab/>
        <w:tab/>
        <w:tab/>
        <w:tab/>
        <w:tab/>
        <w:tab/>
        <w:tab/>
        <w:tab/>
        <w:tab/>
        <w:tab/>
        <w:t xml:space="preserve">Tarkoitan, että "pahoinpitelyyn kannustaminen" vaikuttaa hieman epämääräiseltä. Missä menee raja? Jos sanon: "Jonkun pitäisi lyödä tuota ääliötä naamaan" ja kaverini kävelee paikalle ja lyö kyseistä kaveria suoraan naamaan, olenko syyllinen pahoinpitelyyn yllyttämiseen? Vaikuttaa vain aika matalalta rimalta.</w:t>
      </w:r>
    </w:p>
    <w:p>
      <w:r>
        <w:rPr>
          <w:b/>
          <w:u w:val="single"/>
        </w:rPr>
        <w:t xml:space="preserve">136968</w:t>
      </w:r>
    </w:p>
    <w:p>
      <w:r>
        <w:t xml:space="preserve">18.</w:t>
        <w:tab/>
        <w:tab/>
        <w:tab/>
        <w:tab/>
        <w:tab/>
        <w:tab/>
        <w:tab/>
        <w:tab/>
        <w:tab/>
        <w:tab/>
        <w:tab/>
        <w:t xml:space="preserve">Sama pätee moniin oikeudellisiin kysymyksiin.  Esim. oliko vastaajan tarkoitus tappaa joku (murha) vai oliko kyseessä tappelu, joka meni vahingossa liian pitkälle (tappo).    Ajoitko tahallasi ihmisen päälle autollasi, kun kaarrutit häntä kohti, vai yrititkö vain pelotella häntä ja menetit hallinnan?   Jos sinua syytetään, valamiehistön on päätettävä asiasta.  Vitsailitko siitä, että joku löisi tätä miestä, vai oliko tarkoituksesi yllyttää väkivaltaan.  Poliisin ja syyttäjän on päätettävä, mistä sinua syytetään, ja valamiehistön on päätettävä syytteen ja todisteiden perusteella, olitko syyllinen vai et.  Laki ei ole mustavalkoinen. Minä ainakin olen sitä mieltä, että hänellä oli selvä syyllisyys tämän miehen murhaan, tiesikö hän, että se johtaisi kuolemaan vai vain väkivaltaan, on eri asia (ja häntä syytettiin vain väkivaltaan yllyttämisestä, ei murhasta), ja niin kuin laki on kirjoitettu, häntä vastaan nostettiin oikeutetusti syyte.</w:t>
      </w:r>
    </w:p>
    <w:p>
      <w:r>
        <w:rPr>
          <w:b/>
          <w:u w:val="single"/>
        </w:rPr>
        <w:t xml:space="preserve">136969</w:t>
      </w:r>
    </w:p>
    <w:p>
      <w:r>
        <w:t xml:space="preserve">19.</w:t>
        <w:tab/>
        <w:tab/>
        <w:tab/>
        <w:tab/>
        <w:tab/>
        <w:tab/>
        <w:tab/>
        <w:tab/>
        <w:tab/>
        <w:tab/>
        <w:tab/>
        <w:tab/>
        <w:t xml:space="preserve">Meillä on erilaisia mielipiteitä. Se ei haittaa. Minusta hän on rähjäinen ämmä sen takia mitä hän teki, mutta minusta on myös outoa, että sinut pitäisi saattaa oikeudelliseen vastuuseen siitä, että suututat jonkun ja mitä siitä seuraa. Vaikuttaa hämärtyvältä rajalta.</w:t>
      </w:r>
    </w:p>
    <w:p>
      <w:r>
        <w:rPr>
          <w:b/>
          <w:u w:val="single"/>
        </w:rPr>
        <w:t xml:space="preserve">136970</w:t>
      </w:r>
    </w:p>
    <w:p>
      <w:r>
        <w:t xml:space="preserve">1. Pidän tavallaan TERFeistä. Ainakin he ovat paljon lähempänä todellisuutta kuin mielipuoliset transihmiset.</w:t>
      </w:r>
    </w:p>
    <w:p>
      <w:r>
        <w:rPr>
          <w:b/>
          <w:u w:val="single"/>
        </w:rPr>
        <w:t xml:space="preserve">136971</w:t>
      </w:r>
    </w:p>
    <w:p>
      <w:r>
        <w:t xml:space="preserve">2.</w:t>
        <w:tab/>
        <w:t xml:space="preserve">Äärimmäiset miesvihamieliset ovat mielestäni täysin hulluja, mutta heidän yleinen sukupuoleen ja biologiaan liittyvä ideologiansa vaikuttaa riittävän vankalta. Haluaisin, että myös kaikki sukupuolistereotypiat heitettäisiin pois. Tee mitä haluat, kuka ikinä oletkin.</w:t>
      </w:r>
    </w:p>
    <w:p>
      <w:r>
        <w:rPr>
          <w:b/>
          <w:u w:val="single"/>
        </w:rPr>
        <w:t xml:space="preserve">136972</w:t>
      </w:r>
    </w:p>
    <w:p>
      <w:r>
        <w:t xml:space="preserve">3.</w:t>
        <w:tab/>
        <w:tab/>
        <w:t xml:space="preserve">On todella epämukavaa olla sukupuolikriittinen nainen radfemsien seurassa, koska kaikki meistä eivät vihaa miehiä. Me vain vihaamme ristiinpukeutuvia miehiä, jotka yrittävät pyyhkiä pois sanan nainen merkityksen tai olla vain naisille tarkoitettuja tiloja vain siksi, että he "tuntevat olevansa naisia". Mitä helvettiä se muutenkaan tarkoittaa? Kuten, en ole kohdunvartija tai vagina-ihminen tai mitä tahansa, olen nainen. Voin olla dykiempi lesbo, joka on koskaan syönyt mattoa, ja olen silti nainen. Miehisiä harrastuksia, ulkonäköä, kiinnostuksen kohteita? Jep, olen silti nainen.   Peniksessä ei ole mitään naisellista. Haluan, että hetero- ja homomiehet voivat pitää naisellisista asioista ilman, että heille sanotaan, että heidän täytyy olla itse asiassa naisia, koska aina kun olen tavannut trans-ihmisen, he eivät vain nauti perinteisesti sukupuolittuneista asioista tai tekevät mieluummin asioita, joita toinen sukupuoli tekee enemmän.   On ihan okei olla mukautumatta sukupuolistereotypioihin, mutta en halua miestä naisten kuntosalilleni vain siksi, että hän "identifioituu" naiseksi. Tämä ei toimi niin.</w:t>
      </w:r>
    </w:p>
    <w:p>
      <w:r>
        <w:rPr>
          <w:b/>
          <w:u w:val="single"/>
        </w:rPr>
        <w:t xml:space="preserve">136973</w:t>
      </w:r>
    </w:p>
    <w:p>
      <w:r>
        <w:t xml:space="preserve">1.    Ja mitä naurettava filosemitismisi on saanut aikaan? Sinua kutsutaan edelleen natsiksi.</w:t>
      </w:r>
    </w:p>
    <w:p>
      <w:r>
        <w:rPr>
          <w:b/>
          <w:u w:val="single"/>
        </w:rPr>
        <w:t xml:space="preserve">136974</w:t>
      </w:r>
    </w:p>
    <w:p>
      <w:r>
        <w:t xml:space="preserve">2.</w:t>
        <w:tab/>
        <w:t xml:space="preserve">Ei ole "filosemitismiä" estää MDE:n juutalaisposter-spämmäilijöitä tulvimasta subredditiin ja bannauttamasta meitä, kuten kaikki muutkin subit, joihin he tulvivat.</w:t>
      </w:r>
    </w:p>
    <w:p>
      <w:r>
        <w:rPr>
          <w:b/>
          <w:u w:val="single"/>
        </w:rPr>
        <w:t xml:space="preserve">136975</w:t>
      </w:r>
    </w:p>
    <w:p>
      <w:r>
        <w:t xml:space="preserve">3.</w:t>
        <w:tab/>
        <w:tab/>
        <w:t xml:space="preserve">Kunhan myönnät, että ainoa syy antisemitismiin on se, ettet saa porttikieltoa, se sopii minulle.</w:t>
      </w:r>
    </w:p>
    <w:p>
      <w:r>
        <w:rPr>
          <w:b/>
          <w:u w:val="single"/>
        </w:rPr>
        <w:t xml:space="preserve">136976</w:t>
      </w:r>
    </w:p>
    <w:p>
      <w:r>
        <w:t xml:space="preserve">4.</w:t>
        <w:tab/>
        <w:tab/>
        <w:tab/>
        <w:t xml:space="preserve">Minulla ei ole mitään syytä tuntea voimakkaita tunteita juutalaisia kohtaan tavalla tai toisella. Edgelord-teinit ja psykopaatti-aikuiset, jotka roskapostittavat juutalaisista internetissä, ovat idiootteja.</w:t>
      </w:r>
    </w:p>
    <w:p>
      <w:r>
        <w:rPr>
          <w:b/>
          <w:u w:val="single"/>
        </w:rPr>
        <w:t xml:space="preserve">136977</w:t>
      </w:r>
    </w:p>
    <w:p>
      <w:r>
        <w:t xml:space="preserve">5.</w:t>
        <w:tab/>
        <w:tab/>
        <w:tab/>
        <w:tab/>
        <w:t xml:space="preserve">Ajattelin samoin, kunnes ymmärsin useimpien ongelmiemme juuret. Ne ovat juutalaisia, jos kaivaa kaiken mädän tai pahan pohjalle, löytää juutalaisen juurelta. On pelottavaa olla tällä puolella, olet yksin muiden totuutta etsivien junttien kanssa, jotka ovat joutuneet ennaltaehkäisevästi kusetuksen kohteeksi, arvaatte varmaan, juutalaisten toimesta. Koko ajan he tarkkailevat ja vahvistavat asemiaan teiltä saamansa palautteen perusteella. Parasta mitä voitte tehdä on antaa väärää tietoa ja myrkyttää kaivoa, yksi heidän suosikkitaktiikastaan.</w:t>
      </w:r>
    </w:p>
    <w:p>
      <w:r>
        <w:rPr>
          <w:b/>
          <w:u w:val="single"/>
        </w:rPr>
        <w:t xml:space="preserve">136978</w:t>
      </w:r>
    </w:p>
    <w:p>
      <w:r>
        <w:t xml:space="preserve">6.</w:t>
        <w:tab/>
        <w:tab/>
        <w:tab/>
        <w:tab/>
        <w:tab/>
        <w:t xml:space="preserve">Jos vietät elämäsi "kaivamalla kaiken pohjalle" ja etsimällä yhteyksiä, voit löytää kristittyjä myös pohjasta.   Tämä juutalaispostauspaska on kollektiivista skitsofreniaa. Ei ole olemassa salaisia juutalaiskokouksia, joissa he kaikki kokoontuvat yhteen ja keskustelevat maailmanhallintasuunnitelmistaan. Tämä hölynpöly on syy siihen, miksi hullun mielestä on hyväksyttävää ampua juutalaislapsia synagogassa, koska hän ajatteli, että kirjaimellisesti kaikki juutalaiset ovat mukana tässä pahassa suunnitelmassa.   Olen varma, että oletatte nyt, että olen juutalainen tai juutalaisten hallinnassa, kuten te syytätte minua jatkuvasti. Vitun hulluutta.</w:t>
      </w:r>
    </w:p>
    <w:p>
      <w:r>
        <w:rPr>
          <w:b/>
          <w:u w:val="single"/>
        </w:rPr>
        <w:t xml:space="preserve">136979</w:t>
      </w:r>
    </w:p>
    <w:p>
      <w:r>
        <w:t xml:space="preserve">7.</w:t>
        <w:tab/>
        <w:tab/>
        <w:tab/>
        <w:tab/>
        <w:tab/>
        <w:tab/>
        <w:t xml:space="preserve">Ei ole mitään salaista salaliittoa tai suurta salaliittoa.  On kuitenkin olemassa arvojen eroavaisuuksia, jotka johtuvat juutalaisten taipumuksesta vastustaa täydellistä sulautumista kansallisvaltioihin, joissa he asuvat.  Historiassa on havaittavissa kaava, jonka mukaan juutalaiset elävät kansakuntana kansakunnan sisällä.  On oikeastaan uskomatonta, että juutalainen identiteetti on säilynyt vuosituhansien ajan, mutta juutalaisen identiteetin säilyminen selittyy luultavasti sillä, että identiteetti voi olla rotuidentiteetti, kulttuuri-identiteetti ja uskonnollinen identiteetti yhdessä.  Täydellisen assimilaation puuttumisen vuoksi juutalaiset eivät yleensä ole yhtä lojaaleja kansallisvaltiolle, jossa he asuvat (kansallisvaltio on usein oikeutettu eksistentiaalinen uhka), ja juutalaiset omaksuvat paljon todennäköisemmin arvoja, jotka voivat olla kansallisvaltiolle tuhoisia, kuten monikulttuurisuus ja globalismi.  On parempi olla kansakunta kansakuntien joukossa kuin kansakunta kansakunnan sisällä.  Kun otetaan huomioon juutalaisten erittäin korkea älykkyysosamäärä, juutalaiset nousevat kaikkien älykkyyttä palkitsevien alojen huipulle.  Tämän seurauksena juutalaiset arvot heijastuvat suhteettomasti laajemmassa kulttuurissa.</w:t>
      </w:r>
    </w:p>
    <w:p>
      <w:r>
        <w:rPr>
          <w:b/>
          <w:u w:val="single"/>
        </w:rPr>
        <w:t xml:space="preserve">136980</w:t>
      </w:r>
    </w:p>
    <w:p>
      <w:r>
        <w:t xml:space="preserve">8.</w:t>
        <w:tab/>
        <w:tab/>
        <w:tab/>
        <w:tab/>
        <w:tab/>
        <w:tab/>
        <w:tab/>
        <w:t xml:space="preserve">Juutalaisista valittavat juutalaispostittajat kuulostavat identtisiltä kuin BLM valittaa valkoisista ihmisistä. He ovat menestyneempiä kuin sinä, joten heillä täytyy olla jotain mielessä, ja he ovat uhka, joka on pysäytettävä voimakeinoin, koska he ovat liian voimakkaita kilpailla heidän kanssaan.  Se on ihan vitun hölynpölyä. Jotkut juutalaiset ovat menestyneitä, hyväksy se, kilpaile heidän kanssaan työskentelemällä kovemmin, ei sekoilemalla koko päivän internetissä ja keksimällä mielettömiä salaliittoteorioita, jotka ovat niin ilmeisen jälkeenjääneitä.   Kun katsoo hallitusta ja tuntemiani ihmisiä, juutalaiset eivät suinkaan ole ainoita, jotka ajavat globalismia ja monikulttuurisuutta. Onko Justin Trudeau juutalainen? Ei, anna kun arvaan, hän on salaisen vallan juutalaisten mielenhallinnan alainen eikä ole vastuussa omasta jälkeenjääneisyydestään.   Ihmiset voivat toimia oman maansa etujen mukaisesti ilman, että juutalaisten salaliitto on ajava tekijä sen takana.</w:t>
      </w:r>
    </w:p>
    <w:p>
      <w:r>
        <w:rPr>
          <w:b/>
          <w:u w:val="single"/>
        </w:rPr>
        <w:t xml:space="preserve">136981</w:t>
      </w:r>
    </w:p>
    <w:p>
      <w:r>
        <w:t xml:space="preserve">9.</w:t>
        <w:tab/>
        <w:tab/>
        <w:tab/>
        <w:tab/>
        <w:tab/>
        <w:tab/>
        <w:tab/>
        <w:tab/>
        <w:t xml:space="preserve">&gt;Onko Justin Trudeau juutalainen? Ei, anna kun arvaan, hän on salaisen vallan juutalaisten mielenhallinnan alainen, eikä ole vastuussa omasta jälkeenjääneisyydestään.  Ja miksi luulet JT:n omaksuvan monikulttuurisuuden ja globalismin?  Hän on tylsä konformisti.  Papukaija, joka kirjaimellisesti lausuu globalistien iskulauseet.  On syy, miksi NPC-meemi on ollut niin tehokas vasemmiston stereotypisoinnissa.  Koska suuri osa vasemmistosta, erityisesti Trudeau, on papukaijoja ja konformisteja.  On täysin irrationaalista, että johtaja juhlii oman kansallisvaltionsa kuolemaa kehuskelemalla sillä, kuinka hänen maansa on ensimmäinen jälkikansallinen valtio, mutta on rationaalista, että historiallisesti sorrettu vähemmistö, joka saattaa tuntea olevansa haavoittuvainen kansallisvaltion vallalle, lohduttautuu tällaisella lopputuloksella.  Kuten sanoin, mitään salaliittoa ei ole olemassa, vain *suhteettoman suuri vaikutusvalta*.  Konformisteihin, naiiveihin, ääliöihin, hyviin pikkutyttöihin ja emotionaalisesti manipuloitaviin voidaan vaikuttaa omaksumaan arvoja, jotka eivät ole heidän etujensa mukaisia. Siinä on aika pitkälti äärivasemmisto pähkinänkuoressa.  Ja tiedoksi, ennen kuin teette minulle lisää olkiukkoja, arvostan itse asiassa juutalaisia suuresti.  En kuitenkaan arvosta vasemmistolaisia idiootteja.</w:t>
      </w:r>
    </w:p>
    <w:p>
      <w:r>
        <w:rPr>
          <w:b/>
          <w:u w:val="single"/>
        </w:rPr>
        <w:t xml:space="preserve">136982</w:t>
      </w:r>
    </w:p>
    <w:p>
      <w:r>
        <w:t xml:space="preserve">1. Minusta on ihanaa, miten sairauskuluja koskeva osa on sisällytetty tarinaan, ikään kuin meidän pitäisi uskoa se.</w:t>
      </w:r>
    </w:p>
    <w:p>
      <w:r>
        <w:rPr>
          <w:b/>
          <w:u w:val="single"/>
        </w:rPr>
        <w:t xml:space="preserve">136983</w:t>
      </w:r>
    </w:p>
    <w:p>
      <w:r>
        <w:t xml:space="preserve">2.</w:t>
        <w:tab/>
        <w:t xml:space="preserve">Juuri tätä olin tulossa tänne kirjoittamaan. Nauti siitä, senkin tyhmä kusipää!</w:t>
      </w:r>
    </w:p>
    <w:p>
      <w:r>
        <w:rPr>
          <w:b/>
          <w:u w:val="single"/>
        </w:rPr>
        <w:t xml:space="preserve">136984</w:t>
      </w:r>
    </w:p>
    <w:p>
      <w:r>
        <w:t xml:space="preserve">1. Minua kutsuttiin NPC:ksi eräänä päivänä.  Henkilö, joka teki niin, kutsui Facebookiani nimenomaan "venäläiseksi NPC-tiliksi" ja syytti minua siitä, että olen yksi niistä venäläisistä natseista, jotka ovat valloittaneet Yhdysvallat.  En todellakaan osaa enää sanoa *mitä* on tekeillä. Vasemmisto sanoo, että Moskovasta käsin toimivat natsit vehkeilivät varastamaan vaalit Hillary Clintonilta, että Trump on salainen venäläinen natsiagentti, joka valtuuttaa valkoiset rasistit tuhoamaan Amerikan sekä sisältä että ulkoa, että he ovat pysäyttämättömiä ja täydessä hallinnassa ja että he toimivat salassa, koska. . . Syyt, ja osa tuosta "salassa toimimisesta" sisältää sen, että he toimivat räikeästi avoimesti ja vilkuttavat piilosignaaleja tunnistaakseen itsensä kaikille kannattajilleen, ja että nämä piilosignaalit palvelevat heidän tunnistamistaan toistensa keskuudessa, vaikka heidän ei tarvitsekaan tehdä niin, koska he työskentelevät kulissien takana ja kaikki ovat salassa, mutta nämä piilosignaalit ovat niin huonosti piilotettuja, että massat voivat käyttää niitä heidän tunnistamiseensa. . . Ja jotenkin *julkkikset* ovat hulluja salaliittoteoreetikkoja.  Ei, ne ovat molemmat. Republikaaneilla on Qanonin omni-salaliittonsa, ja demokraateilla on "venäläiset valkoiset natsit hallitsevat maailmaa", ja he molemmat jotenkin keksivät keinoja syyttää juutalaisia kaikesta tästä!</w:t>
      </w:r>
    </w:p>
    <w:p>
      <w:r>
        <w:rPr>
          <w:b/>
          <w:u w:val="single"/>
        </w:rPr>
        <w:t xml:space="preserve">136985</w:t>
      </w:r>
    </w:p>
    <w:p>
      <w:r>
        <w:t xml:space="preserve">2.</w:t>
        <w:tab/>
        <w:t xml:space="preserve">Tiedätkö mikä on pahinta? Te jenkit viette tätä paskaa muualle maailmaan. Täällä on jo idiootteja, jotka puhuvat läskien häpäisystä ja muusta.  WTF Amerikka?</w:t>
      </w:r>
    </w:p>
    <w:p>
      <w:r>
        <w:rPr>
          <w:b/>
          <w:u w:val="single"/>
        </w:rPr>
        <w:t xml:space="preserve">136986</w:t>
      </w:r>
    </w:p>
    <w:p>
      <w:r>
        <w:t xml:space="preserve">3.</w:t>
        <w:tab/>
        <w:tab/>
        <w:t xml:space="preserve">Joo, kotimaassani ollaan aika vastustuskykyisiä paskanjauhantaa kohtaan, mutta olen viime aikoina nähnyt täällä "sukupuoliaktivisteja". Onneksi paskanvastaisuus ei ole vain poliittisella tai yhteiskunnallisella tasolla, vaan myös kielellisellä tasolla, joten heidän on kutsuttava sukupuolta "sosiaaliseksi sukupuoleksi", mikä vie mahdollisuuden vääntää se merkityksettömäksi ja saa kaikki näkemään läpi, mitä he tekevät.</w:t>
      </w:r>
    </w:p>
    <w:p>
      <w:r>
        <w:rPr>
          <w:b/>
          <w:u w:val="single"/>
        </w:rPr>
        <w:t xml:space="preserve">136987</w:t>
      </w:r>
    </w:p>
    <w:p>
      <w:r>
        <w:t xml:space="preserve">4.</w:t>
        <w:tab/>
        <w:tab/>
        <w:tab/>
        <w:t xml:space="preserve">Mikä maa se on?</w:t>
      </w:r>
    </w:p>
    <w:p>
      <w:r>
        <w:rPr>
          <w:b/>
          <w:u w:val="single"/>
        </w:rPr>
        <w:t xml:space="preserve">136988</w:t>
      </w:r>
    </w:p>
    <w:p>
      <w:r>
        <w:t xml:space="preserve">5.</w:t>
        <w:tab/>
        <w:tab/>
        <w:tab/>
        <w:tab/>
        <w:t xml:space="preserve">Unkari</w:t>
      </w:r>
    </w:p>
    <w:p>
      <w:r>
        <w:rPr>
          <w:b/>
          <w:u w:val="single"/>
        </w:rPr>
        <w:t xml:space="preserve">136989</w:t>
      </w:r>
    </w:p>
    <w:p>
      <w:r>
        <w:t xml:space="preserve">6.</w:t>
        <w:tab/>
        <w:tab/>
        <w:t xml:space="preserve">Yhdistyneestä kuningaskunnasta on hitaasti tulossa Euroopan Kalifornia.</w:t>
      </w:r>
    </w:p>
    <w:p>
      <w:r>
        <w:rPr>
          <w:b/>
          <w:u w:val="single"/>
        </w:rPr>
        <w:t xml:space="preserve">136990</w:t>
      </w:r>
    </w:p>
    <w:p>
      <w:r>
        <w:t xml:space="preserve">7.</w:t>
        <w:tab/>
        <w:tab/>
        <w:tab/>
        <w:t xml:space="preserve">Hitaasti? He ovat jo paljon edellä sukupuolten välisessä pelissä. Katsokaa vain heidän uusia lakejaan naisrikollisista.</w:t>
      </w:r>
    </w:p>
    <w:p>
      <w:r>
        <w:rPr>
          <w:b/>
          <w:u w:val="single"/>
        </w:rPr>
        <w:t xml:space="preserve">136991</w:t>
      </w:r>
    </w:p>
    <w:p>
      <w:r>
        <w:t xml:space="preserve">8.</w:t>
        <w:tab/>
        <w:tab/>
        <w:t xml:space="preserve">Syyttäkää globalisteja. Ei Alex Jonesin liskoihmisiä, vaan ihmisiä, jotka oikeasti omaksuvat vasemmistolaisuuden ja globalismin (jota ennen kutsuttiin internationalismiksi) ideologiana. He suhtautuvat melko avoimesti rajoihin ja vastustavat nationalismia osana ideologista kehystä. Sellaisenaan heidän *tarkoituksensa* on viedä roskansa muualle maailmaan.  Älkää päästäkö heitä sisään.   Yritämme hillitä heitä sisältä käsin. Saanko ehdottaa muurin rakentamista?</w:t>
      </w:r>
    </w:p>
    <w:p>
      <w:r>
        <w:rPr>
          <w:b/>
          <w:u w:val="single"/>
        </w:rPr>
        <w:t xml:space="preserve">136992</w:t>
      </w:r>
    </w:p>
    <w:p>
      <w:r>
        <w:t xml:space="preserve">9.</w:t>
        <w:tab/>
        <w:t xml:space="preserve">Tämä sub on todella mennyt päin persettä, jos tällaisia kommentteja äänestetään ylöspäin. Tämä sub luotiin taistelemaan SJW:n perusteettomia olkiukkoargumentteja vastaan, ja silti olemme tässä.</w:t>
      </w:r>
    </w:p>
    <w:p>
      <w:r>
        <w:rPr>
          <w:b/>
          <w:u w:val="single"/>
        </w:rPr>
        <w:t xml:space="preserve">136993</w:t>
      </w:r>
    </w:p>
    <w:p>
      <w:r>
        <w:t xml:space="preserve">10.</w:t>
        <w:tab/>
        <w:tab/>
        <w:t xml:space="preserve">Olen melko varma, että pointti oli se, että sosiaalisessa mediassa liikkuu nykyään paljon hölynpölyä molemmin puolin. Hän jopa haukkuu molemmat ääripäät. En ymmärrä, miksi hänen kokemuksiaan pitäisi verrata tähän viestiin.</w:t>
      </w:r>
    </w:p>
    <w:p>
      <w:r>
        <w:rPr>
          <w:b/>
          <w:u w:val="single"/>
        </w:rPr>
        <w:t xml:space="preserve">136994</w:t>
      </w:r>
    </w:p>
    <w:p>
      <w:r>
        <w:t xml:space="preserve">11.</w:t>
        <w:tab/>
        <w:t xml:space="preserve">Se, että luulet äsken sanomasi edustavan jommankumman puolen enemmistöä, osoittaa, että mentaliteettisi on todellinen ongelma.</w:t>
      </w:r>
    </w:p>
    <w:p>
      <w:r>
        <w:rPr>
          <w:b/>
          <w:u w:val="single"/>
        </w:rPr>
        <w:t xml:space="preserve">136995</w:t>
      </w:r>
    </w:p>
    <w:p>
      <w:r>
        <w:t xml:space="preserve">1. Kutsun kaikkia kusipäiksi</w:t>
      </w:r>
    </w:p>
    <w:p>
      <w:r>
        <w:rPr>
          <w:b/>
          <w:u w:val="single"/>
        </w:rPr>
        <w:t xml:space="preserve">136996</w:t>
      </w:r>
    </w:p>
    <w:p>
      <w:r>
        <w:t xml:space="preserve">1. Varmistakaa, ettei kukaan teistä unohda. Ihmiset vihaavat mobiilipelejä vain siksi, että enemmistö on naisia, eikä siksi, että ne ovat oikeasti roskaa. Mobiili tulee korvaamaan pc:n, pysykää ajan hermolla. Voin pelata vanhan koulukunnan runescapea ja paskaa diabloa mobiilissa nyt, joten mobiili on jo korvaamassa pc-pelejä. Teknologia on täällä. Näkemiin, misogynistit. Kaikki kommenttinne, jotka todistavat selvästi, että olen jälkeenjäänyt, eivät merkitse mitään. Get got got gamers.</w:t>
      </w:r>
    </w:p>
    <w:p>
      <w:r>
        <w:rPr>
          <w:b/>
          <w:u w:val="single"/>
        </w:rPr>
        <w:t xml:space="preserve">136997</w:t>
      </w:r>
    </w:p>
    <w:p>
      <w:r>
        <w:t xml:space="preserve">2.</w:t>
        <w:tab/>
        <w:t xml:space="preserve">pidän Candy Crushista, sitten opin, että nainen pelaa sitä, nyt se on roskaa!!!!</w:t>
      </w:r>
    </w:p>
    <w:p>
      <w:r>
        <w:rPr>
          <w:b/>
          <w:u w:val="single"/>
        </w:rPr>
        <w:t xml:space="preserve">136998</w:t>
      </w:r>
    </w:p>
    <w:p>
      <w:r>
        <w:t xml:space="preserve">3.</w:t>
        <w:tab/>
        <w:tab/>
        <w:t xml:space="preserve">Pelaa Candy Crushia nyt tai naiset vihaavat sinua. Kaikki mobiilipelit ovat vain naisille. Candy Crush hyvä. Kaikki oranssi huono. NPC-meemi huono.</w:t>
      </w:r>
    </w:p>
    <w:p>
      <w:r>
        <w:rPr>
          <w:b/>
          <w:u w:val="single"/>
        </w:rPr>
        <w:t xml:space="preserve">136999</w:t>
      </w:r>
    </w:p>
    <w:p>
      <w:r>
        <w:t xml:space="preserve">1. Tämä ei voi olla totta, hänen täytyy olla jälkeenjäänyt. Ja jos sinulla on mielenterveysongelmia, olet varmasti fiksumpi kuin tämä nainen.</w:t>
      </w:r>
    </w:p>
    <w:p>
      <w:r>
        <w:rPr>
          <w:b/>
          <w:u w:val="single"/>
        </w:rPr>
        <w:t xml:space="preserve">137000</w:t>
      </w:r>
    </w:p>
    <w:p>
      <w:r>
        <w:t xml:space="preserve">2.</w:t>
        <w:tab/>
        <w:t xml:space="preserve">Tuo on oikeasti mies. Ja se on todellinen, koska seuraan tätä henkilöä Twitterissä.</w:t>
      </w:r>
    </w:p>
    <w:p>
      <w:r>
        <w:rPr>
          <w:b/>
          <w:u w:val="single"/>
        </w:rPr>
        <w:t xml:space="preserve">137001</w:t>
      </w:r>
    </w:p>
    <w:p>
      <w:r>
        <w:t xml:space="preserve">1. Tietenkin "närkästys" tulee syyttäjiltä ja toimittajilta: ihmisiltä, jotka eivät todennäköisesti tiedä mitään videopeleistä eivätkä tunnusta niiden arvoa viihteenä ja taiteena. Lol, arvasin, että IPN (Kansallisen muiston instituutti) mainittaisiin, koska se on juuri sellainen asia, josta he ottavat nokkiinsa.   Olen puolalainen, enkä tunne itseäni loukatuksi. Ilmaisu "puolalaiset kuolemanleirit" ärsyttää minua, mutta lähes kukaan, joka sanoo sen, ei tarkoita sitä siten, että ne olivat puolalaisten johtamia, ja jos he tarkoittavat, he ovat yleensä vain väärässä tiedossa.   Minua kuitenkin todella vituttaisi, jos peli kiellettäisiin tai sitä sensuroitaisiin jollain tavalla. Emme lynkkaa Hollywood-näyttelijöitä natsien esittämisestä, mutta kuvitteellisia natseja esittävät pikselit ovat liikaa? En kuullut mitään paheksuntaa Wolfenstein 2014:stä, JOSSA OLI KOKO PELIPELIOSIO NAZI-KESKUSLEIRILLÄ.   Tämä on typerää ja noloa ihmisille, jotka yrittävät tehdä tästä jutun, ja Puolalle kokonaisuudessaan. Joka vitun kerta kun tämä tulee esille, joku kusipää juoksee tekemään valituksen syyttäjälle ja toinen kusipää hallituksessa vaatii anteeksipyyntöä Saksalta, vaikka *saksalaiset ovat viimeiset ihmiset jotka tekisivät tuollaisen virheen sanamuodon kanssa*. Aihe ei ole tabu vain siksi, että joskus ihmiset eivät vielä tunne historiaa ja tarvitsevat oikaisua.  Se on vain rasittavaa.</w:t>
      </w:r>
    </w:p>
    <w:p>
      <w:r>
        <w:rPr>
          <w:b/>
          <w:u w:val="single"/>
        </w:rPr>
        <w:t xml:space="preserve">137002</w:t>
      </w:r>
    </w:p>
    <w:p>
      <w:r>
        <w:t xml:space="preserve">2.</w:t>
        <w:tab/>
        <w:t xml:space="preserve">&gt; Lol, arvelin, että IPN (Institue of National Remembrance) mainittaisiin IPN:n sivulla olevan viestin perusteella ymmärsin, että he itse asiassa jahtaavat sitä kusipäätä, joka muokkasi traileria (ja jolla on kaksi muuta kusipäistä videota kanavallaan), eivät itse peliä.  Toimittajat kuitenkin - erityisesti oikeistolaiset - näkivät IPN:n viestin ja lähtivät kaiken perään. Ei mikään yllätys, lol. &gt; Saksalaiset ovat viimeisiä ihmisiä, jotka tekisivät tuollaisen virheen sanamuodon kanssa.  Niin voisi luulla. Valitettavasti olisit väärässä.  - http://wyborcza.pl/1,76842,6928930,_Polish_Camps__in_Polish_Court.html - https://fakty.interia.pl/news-byly-wiezien-auschwitz-skarzy-zdf-za-polskie-obozy,nId,999725</w:t>
      </w:r>
    </w:p>
    <w:p>
      <w:r>
        <w:rPr>
          <w:b/>
          <w:u w:val="single"/>
        </w:rPr>
        <w:t xml:space="preserve">137003</w:t>
      </w:r>
    </w:p>
    <w:p>
      <w:r>
        <w:t xml:space="preserve">1. Millainen idiootti pyytäisi kiristyssiteen poistamista sen jälkeen, kun häntä on ammuttu.   Tämä henkilö on huipputyhmää.</w:t>
      </w:r>
    </w:p>
    <w:p>
      <w:r>
        <w:rPr>
          <w:b/>
          <w:u w:val="single"/>
        </w:rPr>
        <w:t xml:space="preserve">137004</w:t>
      </w:r>
    </w:p>
    <w:p>
      <w:r>
        <w:t xml:space="preserve">2.</w:t>
        <w:tab/>
        <w:t xml:space="preserve">Kiristysside ei sovi tähän tilanteeseen.  Hän ei vuoda kuiviin tai menetä raajaa 5-10 minuutissa ennen ambulanssin saapumista paikalle.</w:t>
      </w:r>
    </w:p>
    <w:p>
      <w:r>
        <w:rPr>
          <w:b/>
          <w:u w:val="single"/>
        </w:rPr>
        <w:t xml:space="preserve">137005</w:t>
      </w:r>
    </w:p>
    <w:p>
      <w:r>
        <w:t xml:space="preserve">3.</w:t>
        <w:tab/>
        <w:tab/>
        <w:t xml:space="preserve">Sillä ei ole väliä. Jos sinua on lyöty, verenvuoto on pysäytettävä. Se on ensiapu 101.</w:t>
      </w:r>
    </w:p>
    <w:p>
      <w:r>
        <w:rPr>
          <w:b/>
          <w:u w:val="single"/>
        </w:rPr>
        <w:t xml:space="preserve">137006</w:t>
      </w:r>
    </w:p>
    <w:p>
      <w:r>
        <w:t xml:space="preserve">4.</w:t>
        <w:tab/>
        <w:tab/>
        <w:tab/>
        <w:t xml:space="preserve">Ensiapu 101 on painaa haavaa suoraan verenvuodon tyrehdyttämiseksi. https://www.mayoclinic.org/first-aid/first-aid-severe-bleeding/basics/art-20056661 Seuraavan kerran, kun saat haavan päähäsi, laita kiristysside kaulan ympärille.</w:t>
      </w:r>
    </w:p>
    <w:p>
      <w:r>
        <w:rPr>
          <w:b/>
          <w:u w:val="single"/>
        </w:rPr>
        <w:t xml:space="preserve">137007</w:t>
      </w:r>
    </w:p>
    <w:p>
      <w:r>
        <w:t xml:space="preserve">5.</w:t>
        <w:tab/>
        <w:tab/>
        <w:tab/>
        <w:tab/>
        <w:t xml:space="preserve">Olet ääliö. Lakkaa teeskentelemästä, että tiedät paskaakaan. Täällä on sotilaspalvelija.  Laita aina kiristysside jalkoihin kohdistuviin luodinhaavoihin, et voi koskaan tietää, oletko osunut reisivaltimoon.  Toistan. Olet vitun ääliö.</w:t>
      </w:r>
    </w:p>
    <w:p>
      <w:r>
        <w:rPr>
          <w:b/>
          <w:u w:val="single"/>
        </w:rPr>
        <w:t xml:space="preserve">137008</w:t>
      </w:r>
    </w:p>
    <w:p>
      <w:r>
        <w:t xml:space="preserve">6.</w:t>
        <w:tab/>
        <w:tab/>
        <w:tab/>
        <w:tab/>
        <w:tab/>
        <w:t xml:space="preserve">Hakekaa koulutusmateriaalinne ja kertokaa minulle, mitä siinä sanotaan kiristyssiteistä.    Katso sillä välin sivu 2-24 https://www.globalsecurity.org/military/library/policy/army/fm/4-25-11/fm4-25-11.pdf.</w:t>
      </w:r>
    </w:p>
    <w:p>
      <w:r>
        <w:rPr>
          <w:b/>
          <w:u w:val="single"/>
        </w:rPr>
        <w:t xml:space="preserve">137009</w:t>
      </w:r>
    </w:p>
    <w:p>
      <w:r>
        <w:t xml:space="preserve">7.</w:t>
        <w:tab/>
        <w:tab/>
        <w:tab/>
        <w:tab/>
        <w:tab/>
        <w:tab/>
        <w:t xml:space="preserve">Kaksinkertainen ääliö. Joulukuu 2002? Jesius-mies. Materiaalia vuodelta 2008 pidettiin vanhana, kun menin Afganistaniin vuonna 2010. Tuo paska on vitun vanhanaikaista.  Uusi menetelmä on AINA laittaa kiristysside korkeimpaan kohtaan, vaikka jalkavamma olisi polvessa.</w:t>
      </w:r>
    </w:p>
    <w:p>
      <w:r>
        <w:rPr>
          <w:b/>
          <w:u w:val="single"/>
        </w:rPr>
        <w:t xml:space="preserve">137010</w:t>
      </w:r>
    </w:p>
    <w:p>
      <w:r>
        <w:t xml:space="preserve">8.</w:t>
        <w:tab/>
        <w:tab/>
        <w:tab/>
        <w:tab/>
        <w:tab/>
        <w:tab/>
        <w:tab/>
        <w:t xml:space="preserve">Puhut perseestäsi, kusipää.  Linkitä minulle jotain muuta kuin paskapuheesi.</w:t>
      </w:r>
    </w:p>
    <w:p>
      <w:r>
        <w:rPr>
          <w:b/>
          <w:u w:val="single"/>
        </w:rPr>
        <w:t xml:space="preserve">137011</w:t>
      </w:r>
    </w:p>
    <w:p>
      <w:r>
        <w:t xml:space="preserve">9.</w:t>
        <w:tab/>
        <w:tab/>
        <w:tab/>
        <w:tab/>
        <w:tab/>
        <w:tab/>
        <w:tab/>
        <w:tab/>
        <w:t xml:space="preserve">Pyydät jatkuvasti linkkejä, mutta et ole liian laiska etsimään niitä itse vaan yrität myös käyttää vanhentunutta materiaalia todistaaksesi, ettet ole väärässä.</w:t>
      </w:r>
    </w:p>
    <w:p>
      <w:r>
        <w:rPr>
          <w:b/>
          <w:u w:val="single"/>
        </w:rPr>
        <w:t xml:space="preserve">137012</w:t>
      </w:r>
    </w:p>
    <w:p>
      <w:r>
        <w:t xml:space="preserve">10.</w:t>
        <w:tab/>
        <w:tab/>
        <w:tab/>
        <w:tab/>
        <w:tab/>
        <w:tab/>
        <w:tab/>
        <w:tab/>
        <w:tab/>
        <w:t xml:space="preserve">Olet liian laiska edes lukemaan tämän viestiketjun kommentteja, joissa olen julkaissut kolme linkkiä, jotka kaikki tukevat väitteitäni. Mutta älä anna tiedon tulla mielipiteesi tielle.</w:t>
      </w:r>
    </w:p>
    <w:p>
      <w:r>
        <w:rPr>
          <w:b/>
          <w:u w:val="single"/>
        </w:rPr>
        <w:t xml:space="preserve">137013</w:t>
      </w:r>
    </w:p>
    <w:p>
      <w:r>
        <w:t xml:space="preserve">11.</w:t>
        <w:tab/>
        <w:tab/>
        <w:tab/>
        <w:tab/>
        <w:tab/>
        <w:tab/>
        <w:tab/>
        <w:tab/>
        <w:tab/>
        <w:tab/>
        <w:t xml:space="preserve">Hidastushälytys dingalingaling</w:t>
      </w:r>
    </w:p>
    <w:p>
      <w:r>
        <w:rPr>
          <w:b/>
          <w:u w:val="single"/>
        </w:rPr>
        <w:t xml:space="preserve">137014</w:t>
      </w:r>
    </w:p>
    <w:p>
      <w:r>
        <w:t xml:space="preserve">1. Katsotaan, saako tämä varjobannia . Kunhan totean vain faktan , ei enempää eikä vähempää. Somalian keskimääräinen ÄO on 68.</w:t>
      </w:r>
    </w:p>
    <w:p>
      <w:r>
        <w:rPr>
          <w:b/>
          <w:u w:val="single"/>
        </w:rPr>
        <w:t xml:space="preserve">137015</w:t>
      </w:r>
    </w:p>
    <w:p>
      <w:r>
        <w:t xml:space="preserve">2.</w:t>
        <w:tab/>
        <w:t xml:space="preserve">Mikä on kirjaimellisesti kehitysvammaisuutta lääketieteellisten määritelmien mukaan...</w:t>
      </w:r>
    </w:p>
    <w:p>
      <w:r>
        <w:rPr>
          <w:b/>
          <w:u w:val="single"/>
        </w:rPr>
        <w:t xml:space="preserve">137016</w:t>
      </w:r>
    </w:p>
    <w:p>
      <w:r>
        <w:t xml:space="preserve">1. Texas tuhoutuu</w:t>
      </w:r>
    </w:p>
    <w:p>
      <w:r>
        <w:rPr>
          <w:b/>
          <w:u w:val="single"/>
        </w:rPr>
        <w:t xml:space="preserve">137017</w:t>
      </w:r>
    </w:p>
    <w:p>
      <w:r>
        <w:t xml:space="preserve">2.</w:t>
        <w:tab/>
        <w:t xml:space="preserve">Valitettavasti se on jo alkanut tapahtua.  Voiko republikaani koskaan tulla valituksi Valkoiseen taloon ilman Texasia?  Se, että Cruz voitti vain ~200000 äänellä, mustasi minut.</w:t>
      </w:r>
    </w:p>
    <w:p>
      <w:r>
        <w:rPr>
          <w:b/>
          <w:u w:val="single"/>
        </w:rPr>
        <w:t xml:space="preserve">137018</w:t>
      </w:r>
    </w:p>
    <w:p>
      <w:r>
        <w:t xml:space="preserve">3.</w:t>
        <w:tab/>
        <w:tab/>
        <w:t xml:space="preserve">VAIN PITÄMÄLLÄ LAITTOMASTI ÄÄNESTÄVÄT LAITTOMAT ULKOMAALAISET POISSA / KARKOTTAMALLA HEIDÄT.</w:t>
      </w:r>
    </w:p>
    <w:p>
      <w:r>
        <w:rPr>
          <w:b/>
          <w:u w:val="single"/>
        </w:rPr>
        <w:t xml:space="preserve">137019</w:t>
      </w:r>
    </w:p>
    <w:p>
      <w:r>
        <w:t xml:space="preserve">4.</w:t>
        <w:tab/>
        <w:tab/>
        <w:tab/>
        <w:t xml:space="preserve">Yritä uudelleen. Se on jo ohi, väestösota on hävitty. 85 prosenttia tai enemmän meksikolaisista/latinoista äänestää demokraatteja. Tämä sisältää ne, jotka ovat "laillisia" ja Yhdysvaltain kansalaisia. Se on ohi.</w:t>
      </w:r>
    </w:p>
    <w:p>
      <w:r>
        <w:rPr>
          <w:b/>
          <w:u w:val="single"/>
        </w:rPr>
        <w:t xml:space="preserve">137020</w:t>
      </w:r>
    </w:p>
    <w:p>
      <w:r>
        <w:t xml:space="preserve">5.</w:t>
        <w:tab/>
        <w:tab/>
        <w:tab/>
        <w:tab/>
        <w:t xml:space="preserve">Riisukaa heidän kansalaisuutensa ja jättäkää heidät muurin ulkopuolelle.</w:t>
      </w:r>
    </w:p>
    <w:p>
      <w:r>
        <w:rPr>
          <w:b/>
          <w:u w:val="single"/>
        </w:rPr>
        <w:t xml:space="preserve">137021</w:t>
      </w:r>
    </w:p>
    <w:p>
      <w:r>
        <w:t xml:space="preserve">6.</w:t>
        <w:tab/>
        <w:tab/>
        <w:tab/>
        <w:tab/>
        <w:tab/>
        <w:t xml:space="preserve">Jos vain voisimme tehdä taannehtivasti, poistaa kaikki syntymäoikeudet, poistaa kaikki ketjumuuttajat ja poistaa kaikki lottovoittajat. Heippa.  Ei tule tapahtumaan. Unelma. 0 prosentin mahdollisuus.</w:t>
      </w:r>
    </w:p>
    <w:p>
      <w:r>
        <w:rPr>
          <w:b/>
          <w:u w:val="single"/>
        </w:rPr>
        <w:t xml:space="preserve">137022</w:t>
      </w:r>
    </w:p>
    <w:p>
      <w:r>
        <w:t xml:space="preserve">7.</w:t>
        <w:tab/>
        <w:tab/>
        <w:tab/>
        <w:tab/>
        <w:tab/>
        <w:tab/>
        <w:t xml:space="preserve">Todennäköisesti ei, mutta se on ainoa tapa. On surullista, että uskottavin keino päästä tästä sotkusta on poikkeustila ja joukkokarkotukset Meksikoon...</w:t>
      </w:r>
    </w:p>
    <w:p>
      <w:r>
        <w:rPr>
          <w:b/>
          <w:u w:val="single"/>
        </w:rPr>
        <w:t xml:space="preserve">137023</w:t>
      </w:r>
    </w:p>
    <w:p>
      <w:r>
        <w:t xml:space="preserve">8</w:t>
        <w:t xml:space="preserve">.</w:t>
        <w:tab/>
        <w:tab/>
        <w:tab/>
        <w:tab/>
        <w:tab/>
        <w:tab/>
        <w:tab/>
        <w:t xml:space="preserve">https://en.wikipedia.org/wiki/Operation_Wetback 2. kierros</w:t>
      </w:r>
    </w:p>
    <w:p>
      <w:r>
        <w:rPr>
          <w:b/>
          <w:u w:val="single"/>
        </w:rPr>
        <w:t xml:space="preserve">137024</w:t>
      </w:r>
    </w:p>
    <w:p>
      <w:r>
        <w:t xml:space="preserve">9.</w:t>
        <w:tab/>
        <w:t xml:space="preserve">Outoa, miten kulttuurisesti ylivertaiset vasemmistolaiset SF:ssä haluavat muuttaa paikkaan, joka on täynnä "tyhmiä punaniskoja".</w:t>
      </w:r>
    </w:p>
    <w:p>
      <w:r>
        <w:rPr>
          <w:b/>
          <w:u w:val="single"/>
        </w:rPr>
        <w:t xml:space="preserve">137025</w:t>
      </w:r>
    </w:p>
    <w:p>
      <w:r>
        <w:t xml:space="preserve">10.</w:t>
        <w:tab/>
        <w:tab/>
        <w:t xml:space="preserve">He tekivät Austinista rappeutumispesän lyhyessä ajassa.</w:t>
      </w:r>
    </w:p>
    <w:p>
      <w:r>
        <w:rPr>
          <w:b/>
          <w:u w:val="single"/>
        </w:rPr>
        <w:t xml:space="preserve">137026</w:t>
      </w:r>
    </w:p>
    <w:p>
      <w:r>
        <w:t xml:space="preserve">11.</w:t>
        <w:tab/>
        <w:tab/>
        <w:tab/>
        <w:t xml:space="preserve">:(</w:t>
      </w:r>
    </w:p>
    <w:p>
      <w:r>
        <w:rPr>
          <w:b/>
          <w:u w:val="single"/>
        </w:rPr>
        <w:t xml:space="preserve">137027</w:t>
      </w:r>
    </w:p>
    <w:p>
      <w:r>
        <w:t xml:space="preserve">12.</w:t>
        <w:tab/>
        <w:tab/>
        <w:tab/>
        <w:t xml:space="preserve">Onko mahdollista, että maanjäristys veisi Austinin Kalifornian mukana?</w:t>
      </w:r>
    </w:p>
    <w:p>
      <w:r>
        <w:rPr>
          <w:b/>
          <w:u w:val="single"/>
        </w:rPr>
        <w:t xml:space="preserve">137028</w:t>
      </w:r>
    </w:p>
    <w:p>
      <w:r>
        <w:t xml:space="preserve">13.</w:t>
        <w:tab/>
        <w:t xml:space="preserve">Texas on jo nyt paska paikka. Ei julkista maata, paljon lihavia punaniskoja, kuumia, lihavia punaniskoja, paskoja NFL-joukkueita, lihavia punaniskoja jne.</w:t>
      </w:r>
    </w:p>
    <w:p>
      <w:r>
        <w:rPr>
          <w:b/>
          <w:u w:val="single"/>
        </w:rPr>
        <w:t xml:space="preserve">137029</w:t>
      </w:r>
    </w:p>
    <w:p>
      <w:r>
        <w:t xml:space="preserve">1. Lähetin tämän tänne jo yli 4 tuntia sitten.</w:t>
      </w:r>
    </w:p>
    <w:p>
      <w:r>
        <w:rPr>
          <w:b/>
          <w:u w:val="single"/>
        </w:rPr>
        <w:t xml:space="preserve">137030</w:t>
      </w:r>
    </w:p>
    <w:p>
      <w:r>
        <w:t xml:space="preserve">2.</w:t>
        <w:tab/>
        <w:t xml:space="preserve">Joo, ja lähetin sen noin 10 päivää sitten</w:t>
      </w:r>
    </w:p>
    <w:p>
      <w:r>
        <w:rPr>
          <w:b/>
          <w:u w:val="single"/>
        </w:rPr>
        <w:t xml:space="preserve">137031</w:t>
      </w:r>
    </w:p>
    <w:p>
      <w:r>
        <w:t xml:space="preserve">3.</w:t>
        <w:tab/>
        <w:tab/>
        <w:t xml:space="preserve">Tässä sub? Näyttäkää minulle todisteet, olkaa hyvä.</w:t>
      </w:r>
    </w:p>
    <w:p>
      <w:r>
        <w:rPr>
          <w:b/>
          <w:u w:val="single"/>
        </w:rPr>
        <w:t xml:space="preserve">137032</w:t>
      </w:r>
    </w:p>
    <w:p>
      <w:r>
        <w:t xml:space="preserve">4.</w:t>
        <w:tab/>
        <w:tab/>
        <w:tab/>
        <w:t xml:space="preserve">Niinpä niin. https://www.reddit.com/r/PublicFreakout/comments/7uorfs/woman_smashes_up_taco_bell_promptly_gets_tased/</w:t>
      </w:r>
    </w:p>
    <w:p>
      <w:r>
        <w:rPr>
          <w:b/>
          <w:u w:val="single"/>
        </w:rPr>
        <w:t xml:space="preserve">137033</w:t>
      </w:r>
    </w:p>
    <w:p>
      <w:r>
        <w:t xml:space="preserve">5.</w:t>
        <w:tab/>
        <w:tab/>
        <w:tab/>
        <w:tab/>
        <w:t xml:space="preserve">TÄSSÄ ALARYHMÄSSÄ EI. Ääliö. Opettele lukemaan.</w:t>
      </w:r>
    </w:p>
    <w:p>
      <w:r>
        <w:rPr>
          <w:b/>
          <w:u w:val="single"/>
        </w:rPr>
        <w:t xml:space="preserve">137034</w:t>
      </w:r>
    </w:p>
    <w:p>
      <w:r>
        <w:t xml:space="preserve">6.</w:t>
        <w:tab/>
        <w:tab/>
        <w:tab/>
        <w:tab/>
        <w:tab/>
        <w:t xml:space="preserve">Lol rauhoitu vittu, kaveri. Tarvitset harrastuksen tai terapiaa, jos otat erehdyksen subredditistä noin intensiivisesti.</w:t>
      </w:r>
    </w:p>
    <w:p>
      <w:r>
        <w:rPr>
          <w:b/>
          <w:u w:val="single"/>
        </w:rPr>
        <w:t xml:space="preserve">137035</w:t>
      </w:r>
    </w:p>
    <w:p>
      <w:r>
        <w:t xml:space="preserve">7.</w:t>
        <w:tab/>
        <w:tab/>
        <w:tab/>
        <w:tab/>
        <w:tab/>
        <w:tab/>
        <w:t xml:space="preserve">Minun ei pitäisi vittu rauhoittua. Jälkeenjääneisiin pitäisi suhtautua ankarasti, oikeassa elämässä ja redditissä.</w:t>
      </w:r>
    </w:p>
    <w:p>
      <w:r>
        <w:rPr>
          <w:b/>
          <w:u w:val="single"/>
        </w:rPr>
        <w:t xml:space="preserve">137036</w:t>
      </w:r>
    </w:p>
    <w:p>
      <w:r>
        <w:t xml:space="preserve">8.</w:t>
        <w:tab/>
        <w:tab/>
        <w:tab/>
        <w:tab/>
        <w:tab/>
        <w:tab/>
        <w:tab/>
        <w:t xml:space="preserve">Selvä, kaveri. Jos tämä on sinun kukkulasi, jolla kuolet, pidä verenpaineesi kurissa.</w:t>
      </w:r>
    </w:p>
    <w:p>
      <w:r>
        <w:rPr>
          <w:b/>
          <w:u w:val="single"/>
        </w:rPr>
        <w:t xml:space="preserve">137037</w:t>
      </w:r>
    </w:p>
    <w:p>
      <w:r>
        <w:t xml:space="preserve">1. Vihaan tyhmiä kusipäitä.</w:t>
      </w:r>
    </w:p>
    <w:p>
      <w:r>
        <w:rPr>
          <w:b/>
          <w:u w:val="single"/>
        </w:rPr>
        <w:t xml:space="preserve">137038</w:t>
      </w:r>
    </w:p>
    <w:p>
      <w:r>
        <w:t xml:space="preserve">1. Tämä peli on merkityksetön parin vuoden päästä. Ehkä minun ei pitäisi tuomita peliä yhden kohtauksen perusteella, mutta tämä ei ole punainen lippu, vaan punainen merirosvolaiva, jolla on myös punainen masto.</w:t>
      </w:r>
    </w:p>
    <w:p>
      <w:r>
        <w:rPr>
          <w:b/>
          <w:u w:val="single"/>
        </w:rPr>
        <w:t xml:space="preserve">137039</w:t>
      </w:r>
    </w:p>
    <w:p>
      <w:r>
        <w:t xml:space="preserve">2.</w:t>
        <w:tab/>
        <w:t xml:space="preserve">Ensimmäinen peli oli älyttömin mediapätkä, joka on koskaan sijoitettu (yhä vähemmän) mahtavaan Oregonin osavaltioon. En odota jatko-osalta vähempää.  MUUTA MINUN MIELENI</w:t>
      </w:r>
    </w:p>
    <w:p>
      <w:r>
        <w:rPr>
          <w:b/>
          <w:u w:val="single"/>
        </w:rPr>
        <w:t xml:space="preserve">137040</w:t>
      </w:r>
    </w:p>
    <w:p>
      <w:r>
        <w:t xml:space="preserve">3.</w:t>
        <w:tab/>
        <w:tab/>
        <w:t xml:space="preserve">Se on hieno vääristä syistä.</w:t>
      </w:r>
    </w:p>
    <w:p>
      <w:r>
        <w:rPr>
          <w:b/>
          <w:u w:val="single"/>
        </w:rPr>
        <w:t xml:space="preserve">137041</w:t>
      </w:r>
    </w:p>
    <w:p>
      <w:r>
        <w:t xml:space="preserve">4.</w:t>
        <w:tab/>
        <w:tab/>
        <w:tab/>
        <w:t xml:space="preserve">https://www.youtube.com/watch?v=Zx7vxWXH0FA</w:t>
      </w:r>
    </w:p>
    <w:p>
      <w:r>
        <w:rPr>
          <w:b/>
          <w:u w:val="single"/>
        </w:rPr>
        <w:t xml:space="preserve">137042</w:t>
      </w:r>
    </w:p>
    <w:p>
      <w:r>
        <w:t xml:space="preserve">5.</w:t>
        <w:tab/>
        <w:tab/>
        <w:tab/>
        <w:tab/>
        <w:t xml:space="preserve">Kuinka epäpätevä pitää olla, että voi saada itsensä ammutuksi, kun aseen piippu on käännetty 180 astetta toiseen suuntaan?  Jonkun olisi pitänyt kertoa kehittäjille, että fysiikka ei toimi noin.</w:t>
      </w:r>
    </w:p>
    <w:p>
      <w:r>
        <w:rPr>
          <w:b/>
          <w:u w:val="single"/>
        </w:rPr>
        <w:t xml:space="preserve">137043</w:t>
      </w:r>
    </w:p>
    <w:p>
      <w:r>
        <w:t xml:space="preserve">6.</w:t>
        <w:tab/>
        <w:tab/>
        <w:tab/>
        <w:tab/>
        <w:tab/>
        <w:t xml:space="preserve">Lähin asia, jonka voin ajatella tosielämästä, on [tämä](https://www.youtube.com/watch?v=0ABGIJwiGBc) video.   Jotenkin epäilen, etteivät kehittäjät kuitenkaan ajatelleet mitään tuollaista.</w:t>
      </w:r>
    </w:p>
    <w:p>
      <w:r>
        <w:rPr>
          <w:b/>
          <w:u w:val="single"/>
        </w:rPr>
        <w:t xml:space="preserve">137044</w:t>
      </w:r>
    </w:p>
    <w:p>
      <w:r>
        <w:t xml:space="preserve">7.</w:t>
        <w:tab/>
        <w:tab/>
        <w:tab/>
        <w:tab/>
        <w:tab/>
        <w:t xml:space="preserve">Jos muistan oikein, se on romuttamolla olevaa autoa ammutun auton kimpoaminen.</w:t>
      </w:r>
    </w:p>
    <w:p>
      <w:r>
        <w:rPr>
          <w:b/>
          <w:u w:val="single"/>
        </w:rPr>
        <w:t xml:space="preserve">137045</w:t>
      </w:r>
    </w:p>
    <w:p>
      <w:r>
        <w:t xml:space="preserve">8.</w:t>
        <w:tab/>
        <w:tab/>
        <w:tab/>
        <w:tab/>
        <w:tab/>
        <w:tab/>
        <w:t xml:space="preserve">Tuon vanhan rikkinäisen auton täytyy olla sitten tehty ankarimmasta mahdollisesta materiaalista. Tai ehkä CIA tai FBI jätti sen sinne...</w:t>
      </w:r>
    </w:p>
    <w:p>
      <w:r>
        <w:rPr>
          <w:b/>
          <w:u w:val="single"/>
        </w:rPr>
        <w:t xml:space="preserve">137046</w:t>
      </w:r>
    </w:p>
    <w:p>
      <w:r>
        <w:t xml:space="preserve">9.</w:t>
        <w:tab/>
        <w:tab/>
        <w:tab/>
        <w:tab/>
        <w:tab/>
        <w:tab/>
        <w:tab/>
        <w:t xml:space="preserve">Nah. Kirjoittajalla on vain pää tiukasti amerikkalaisessa sisällissodassa. Tykinkuula, joka kimpoaa maasta ja murskaa hänen jalkansa, on hänelle toistuva painajainen.</w:t>
      </w:r>
    </w:p>
    <w:p>
      <w:r>
        <w:rPr>
          <w:b/>
          <w:u w:val="single"/>
        </w:rPr>
        <w:t xml:space="preserve">137047</w:t>
      </w:r>
    </w:p>
    <w:p>
      <w:r>
        <w:t xml:space="preserve">10.</w:t>
        <w:tab/>
        <w:tab/>
        <w:tab/>
        <w:tab/>
        <w:tab/>
        <w:tab/>
        <w:tab/>
        <w:t xml:space="preserve">Niin, luodit puhkaisevat metallia melko helposti, kunhan se on suhteellisen ohutta.  Nykyaikaisissa autoissa suurin osa korista on tehty lasikuidusta, jos muistan oikein, joten niihin on vielä helpompi tehdä reikä.  Oikeastaan ainoat luodit, jotka kimpoaisivat, olisivat ilmakivääreistä tai ilmakiväärin hauleja.</w:t>
      </w:r>
    </w:p>
    <w:p>
      <w:r>
        <w:rPr>
          <w:b/>
          <w:u w:val="single"/>
        </w:rPr>
        <w:t xml:space="preserve">137048</w:t>
      </w:r>
    </w:p>
    <w:p>
      <w:r>
        <w:t xml:space="preserve">11.</w:t>
        <w:tab/>
        <w:tab/>
        <w:tab/>
        <w:tab/>
        <w:tab/>
        <w:t xml:space="preserve">No niin, koska olen ollut koko ikäni aseiden parissa, voin kertoa, että tämä on hyvin mahdollista, mutta vain revolverien kanssa, joita hän näyttää käyttävän. En ole koskaan itse nähnyt sitä tapahtuvan, mutta olen kuullut tarinoita, ja aseturvallisuuden perusohjeet kertovat, että tätä ei saa koskaan tehdä tai antaa aloittelevan ampujan ampua revolverilla.  Jos pidät asetta väärin, on hyvin mahdollista loukata itsensä pakoputken purkautumisen voimasta, se on tarpeeksi voimakas räjäyttämään sormen irti [esimerkki NSFW](http://www.freerepublic.com/focus/news/2313371/posts) edit Lisään vielä, etten ole pelannut peliä, enkä osaa sanoa, ampuiko hän "itsensä" vai räjäyttikö hän osan kädestään irti.</w:t>
      </w:r>
    </w:p>
    <w:p>
      <w:r>
        <w:rPr>
          <w:b/>
          <w:u w:val="single"/>
        </w:rPr>
        <w:t xml:space="preserve">137049</w:t>
      </w:r>
    </w:p>
    <w:p>
      <w:r>
        <w:t xml:space="preserve">12.</w:t>
        <w:tab/>
        <w:tab/>
        <w:tab/>
        <w:tab/>
        <w:tab/>
        <w:tab/>
        <w:t xml:space="preserve">Kyllä, on hyvin mahdollista loukata itsensä jäämällä sormet kiinni johonkin aseen liikkuvaan osaan.  Minulla on kerran glockin liukukelkka puristanut käteeni, ja eräs toinen tuttuni sai siitä aika pahan mustelman.  Onneksi ei kuitenkaan mitään läheskään niin pahaa kuin tuossa esimerkissä.  Tuossa pelikuvamateriaalissa on kuitenkin aika selvää, että Chloe sai luodin rintaansa jotenkin.</w:t>
      </w:r>
    </w:p>
    <w:p>
      <w:r>
        <w:rPr>
          <w:b/>
          <w:u w:val="single"/>
        </w:rPr>
        <w:t xml:space="preserve">137050</w:t>
      </w:r>
    </w:p>
    <w:p>
      <w:r>
        <w:t xml:space="preserve">13.</w:t>
        <w:tab/>
        <w:tab/>
        <w:tab/>
        <w:tab/>
        <w:tab/>
        <w:tab/>
        <w:tab/>
        <w:t xml:space="preserve">Emme puhu toiminnassa kiinni jäämisestä, vaan sylinterivälistä poistuvien kaasujen aiheuttamista vammoista.  /u/Creski on kuitenkin edelleen maroona.</w:t>
      </w:r>
    </w:p>
    <w:p>
      <w:r>
        <w:rPr>
          <w:b/>
          <w:u w:val="single"/>
        </w:rPr>
        <w:t xml:space="preserve">137051</w:t>
      </w:r>
    </w:p>
    <w:p>
      <w:r>
        <w:t xml:space="preserve">14.</w:t>
        <w:tab/>
        <w:tab/>
        <w:tab/>
        <w:tab/>
        <w:tab/>
        <w:tab/>
        <w:tab/>
        <w:tab/>
        <w:t xml:space="preserve">Kummassakin tapauksessa molemmissa on melkoinen vakavien vammojen mahdollisuus, pakokaasuissa ilmeisesti enemmän.</w:t>
      </w:r>
    </w:p>
    <w:p>
      <w:r>
        <w:rPr>
          <w:b/>
          <w:u w:val="single"/>
        </w:rPr>
        <w:t xml:space="preserve">137052</w:t>
      </w:r>
    </w:p>
    <w:p>
      <w:r>
        <w:t xml:space="preserve">15.</w:t>
        <w:tab/>
        <w:tab/>
        <w:t xml:space="preserve">Ei!</w:t>
      </w:r>
    </w:p>
    <w:p>
      <w:r>
        <w:rPr>
          <w:b/>
          <w:u w:val="single"/>
        </w:rPr>
        <w:t xml:space="preserve">137053</w:t>
      </w:r>
    </w:p>
    <w:p>
      <w:r>
        <w:t xml:space="preserve">16.</w:t>
        <w:tab/>
        <w:tab/>
        <w:t xml:space="preserve">Minusta se oli hieno tarina. Ei täydellinen, mutta oli hauska pelata läpi. Tykkäsin todella Maxista ja Chloesta hahmoina, pidin myös melkein jokaisesta sivuhahmosta ja ajattelin, että he olivat kaikki melko hyvin kehitettyjä.   Tarina ei kuitenkaan ollut mielestäni vahvin osa. Pidin eniten taidetyylistä ja musiikista. Joissakin lavasteissa yhdistettynä musiikkiin oli hieno ympäristöestetiikka.</w:t>
      </w:r>
    </w:p>
    <w:p>
      <w:r>
        <w:rPr>
          <w:b/>
          <w:u w:val="single"/>
        </w:rPr>
        <w:t xml:space="preserve">137054</w:t>
      </w:r>
    </w:p>
    <w:p>
      <w:r>
        <w:t xml:space="preserve">17.</w:t>
        <w:tab/>
        <w:tab/>
        <w:t xml:space="preserve">Joo, olen mukana. Life is Strange on todella syvältä.</w:t>
      </w:r>
    </w:p>
    <w:p>
      <w:r>
        <w:rPr>
          <w:b/>
          <w:u w:val="single"/>
        </w:rPr>
        <w:t xml:space="preserve">137055</w:t>
      </w:r>
    </w:p>
    <w:p>
      <w:r>
        <w:t xml:space="preserve">1. Kutsu heitä LUGSiksi. Lesboja valmistumiseen asti. He tekevät vain tyhmiä juttuja. Oletko koskaan nähnyt nelikymppistä biseksuaalia? En minäkään.</w:t>
      </w:r>
    </w:p>
    <w:p>
      <w:r>
        <w:rPr>
          <w:b/>
          <w:u w:val="single"/>
        </w:rPr>
        <w:t xml:space="preserve">137056</w:t>
      </w:r>
    </w:p>
    <w:p>
      <w:r>
        <w:t xml:space="preserve">2.</w:t>
        <w:tab/>
        <w:t xml:space="preserve">On monia dykes mies, vain etsiä</w:t>
      </w:r>
    </w:p>
    <w:p>
      <w:r>
        <w:rPr>
          <w:b/>
          <w:u w:val="single"/>
        </w:rPr>
        <w:t xml:space="preserve">137057</w:t>
      </w:r>
    </w:p>
    <w:p>
      <w:r>
        <w:t xml:space="preserve">3.</w:t>
        <w:tab/>
        <w:tab/>
        <w:t xml:space="preserve">Siellä on paljon lesboja. Mutta bi? Niitä ei juuri näe yli kolmekymppisiä, elleivät he ole sokeassa kännissä juhlissa ja luulevat olevansa vielä 18-vuotiaita.</w:t>
      </w:r>
    </w:p>
    <w:p>
      <w:r>
        <w:rPr>
          <w:b/>
          <w:u w:val="single"/>
        </w:rPr>
        <w:t xml:space="preserve">137058</w:t>
      </w:r>
    </w:p>
    <w:p>
      <w:r>
        <w:t xml:space="preserve">4.</w:t>
        <w:tab/>
        <w:tab/>
        <w:tab/>
        <w:t xml:space="preserve">AWALT</w:t>
      </w:r>
    </w:p>
    <w:p>
      <w:r>
        <w:rPr>
          <w:b/>
          <w:u w:val="single"/>
        </w:rPr>
        <w:t xml:space="preserve">137059</w:t>
      </w:r>
    </w:p>
    <w:p>
      <w:r>
        <w:t xml:space="preserve">1. pfft tämä kusipää on yksi pahimmista.</w:t>
      </w:r>
    </w:p>
    <w:p>
      <w:r>
        <w:rPr>
          <w:b/>
          <w:u w:val="single"/>
        </w:rPr>
        <w:t xml:space="preserve">137060</w:t>
      </w:r>
    </w:p>
    <w:p>
      <w:r>
        <w:t xml:space="preserve">1. Hänet pidätettiin ja vapautettiin, siitä on artikkeli.  Edit: https://mashable.com/2014/04/15/american-airlines-threat-girl-prison/#hagxE.uEOaq3</w:t>
      </w:r>
    </w:p>
    <w:p>
      <w:r>
        <w:rPr>
          <w:b/>
          <w:u w:val="single"/>
        </w:rPr>
        <w:t xml:space="preserve">137061</w:t>
      </w:r>
    </w:p>
    <w:p>
      <w:r>
        <w:t xml:space="preserve">2.</w:t>
        <w:tab/>
        <w:t xml:space="preserve">On hauska nähdä "up cunts!", kun täällä äänestetään ylöspäin. Kunpa siitä kuuluisi ääni.</w:t>
      </w:r>
    </w:p>
    <w:p>
      <w:r>
        <w:rPr>
          <w:b/>
          <w:u w:val="single"/>
        </w:rPr>
        <w:t xml:space="preserve">137062</w:t>
      </w:r>
    </w:p>
    <w:p>
      <w:r>
        <w:t xml:space="preserve">3.</w:t>
        <w:tab/>
        <w:tab/>
        <w:t xml:space="preserve">[poistettu]</w:t>
      </w:r>
    </w:p>
    <w:p>
      <w:r>
        <w:rPr>
          <w:b/>
          <w:u w:val="single"/>
        </w:rPr>
        <w:t xml:space="preserve">137063</w:t>
      </w:r>
    </w:p>
    <w:p>
      <w:r>
        <w:t xml:space="preserve">4.</w:t>
        <w:tab/>
        <w:tab/>
        <w:tab/>
        <w:t xml:space="preserve">[täällä](https://m.youtube.com/watch?v=2VPRmb9Jnh0)</w:t>
      </w:r>
    </w:p>
    <w:p>
      <w:r>
        <w:rPr>
          <w:b/>
          <w:u w:val="single"/>
        </w:rPr>
        <w:t xml:space="preserve">137064</w:t>
      </w:r>
    </w:p>
    <w:p>
      <w:r>
        <w:t xml:space="preserve">5.</w:t>
        <w:tab/>
        <w:tab/>
        <w:tab/>
        <w:t xml:space="preserve">Eww</w:t>
      </w:r>
    </w:p>
    <w:p>
      <w:r>
        <w:rPr>
          <w:b/>
          <w:u w:val="single"/>
        </w:rPr>
        <w:t xml:space="preserve">137065</w:t>
      </w:r>
    </w:p>
    <w:p>
      <w:r>
        <w:t xml:space="preserve">1. Lyön vetoa, että tuo valkoisen ylivallan kannattaja odottaa myös, että hänen neekerinsä vihdoin lähtee, jotta hän voi kuunnella Aryan Kampf 88:aa ja katsoa Triumpf des Willensia rauhassa....</w:t>
      </w:r>
    </w:p>
    <w:p>
      <w:r>
        <w:rPr>
          <w:b/>
          <w:u w:val="single"/>
        </w:rPr>
        <w:t xml:space="preserve">137066</w:t>
      </w:r>
    </w:p>
    <w:p>
      <w:r>
        <w:t xml:space="preserve">1. Okei, odota, muotoilu on häiritsevää, mutta olen todella jäänyt kiinni kaikista viittauksista siihen, että tämä sankari "tekee juttuja". Pitäisikö hänen olla jonkinlainen MacGyver, joka vain muovailee työkaluja satunnaisesta romusta tai jotain? Oli miten oli, tuon merkitseminen piirustukseen kuulostaa lievästi laiskalta ja jälkeenjääneeltä...</w:t>
      </w:r>
    </w:p>
    <w:p>
      <w:r>
        <w:rPr>
          <w:b/>
          <w:u w:val="single"/>
        </w:rPr>
        <w:t xml:space="preserve">137067</w:t>
      </w:r>
    </w:p>
    <w:p>
      <w:r>
        <w:t xml:space="preserve">2.</w:t>
        <w:tab/>
        <w:t xml:space="preserve">He kaikki ovat hahmoja My Hero Academia -angasta/animeista.  Kyseinen hahmo voi luoda kehostaan esineitä, jotka pulpahtavat hänen ihostaan. Se voi olla mitä tahansa, josta hän tietää, miten se on tehty/rakennettu. Joten hänen asussaan on yleensä paljon paljasta ihoa, jotta hän voi helpommin tehdä tavaroita, erityisesti massiivinen rintaikkuna.</w:t>
      </w:r>
    </w:p>
    <w:p>
      <w:r>
        <w:rPr>
          <w:b/>
          <w:u w:val="single"/>
        </w:rPr>
        <w:t xml:space="preserve">137068</w:t>
      </w:r>
    </w:p>
    <w:p>
      <w:r>
        <w:t xml:space="preserve">3.</w:t>
        <w:tab/>
        <w:t xml:space="preserve">Hahmon voimana on tuottaa kehostaan luotuja esineitä. [Tämä](https://cdn.shopify.com/s/files/1/1673/0883/products/Boku_no_Hero_Academia_Momo_Yaoyorozu_Cosplay_Wig_4_1800x.jpg?v=1521798093) on hahmo näyttää normaalisti siltä, että hänellä on suuri alue paljaana, jotta hän voi tuottaa esineitä.</w:t>
      </w:r>
    </w:p>
    <w:p>
      <w:r>
        <w:rPr>
          <w:b/>
          <w:u w:val="single"/>
        </w:rPr>
        <w:t xml:space="preserve">137069</w:t>
      </w:r>
    </w:p>
    <w:p>
      <w:r>
        <w:t xml:space="preserve">4.</w:t>
        <w:tab/>
        <w:t xml:space="preserve">Muut ovat maininneet, miten hänen omituisuutensa toimii, mutta on myös syytä pitää mielessä, että tehdäkseen asioita hänen on kerättävä omat lipidinsä. Se tarkoittaa, että hänen täytyy syödä ruokaa, joka lihottaa, jotta hänellä olisi tarpeeksi "raaka-ainetta" esineen ilmentämiseen.  Joten Momon lihominen ei ole millään tasolla järkevää.</w:t>
      </w:r>
    </w:p>
    <w:p>
      <w:r>
        <w:rPr>
          <w:b/>
          <w:u w:val="single"/>
        </w:rPr>
        <w:t xml:space="preserve">137070</w:t>
      </w:r>
    </w:p>
    <w:p>
      <w:r>
        <w:t xml:space="preserve">1. Et joudu helvettiin totuuden sanomisesta.   Useimmat gringopresidentit ovat olleet hyökkääjiä, pommittajia, kansanmurhaajia ja sellaisia. Se on hinta siitä, että on voimakas kansakunta, johtajat tappavat ja kansalaiset syövät verta.</w:t>
      </w:r>
    </w:p>
    <w:p>
      <w:r>
        <w:rPr>
          <w:b/>
          <w:u w:val="single"/>
        </w:rPr>
        <w:t xml:space="preserve">137071</w:t>
      </w:r>
    </w:p>
    <w:p>
      <w:r>
        <w:t xml:space="preserve">2.</w:t>
        <w:tab/>
        <w:t xml:space="preserve">Voimmeko puhua operaatiosta Wetback?</w:t>
      </w:r>
    </w:p>
    <w:p>
      <w:r>
        <w:rPr>
          <w:b/>
          <w:u w:val="single"/>
        </w:rPr>
        <w:t xml:space="preserve">137072</w:t>
      </w:r>
    </w:p>
    <w:p>
      <w:r>
        <w:t xml:space="preserve">3.</w:t>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137073</w:t>
      </w:r>
    </w:p>
    <w:p>
      <w:r>
        <w:t xml:space="preserve">4.</w:t>
        <w:tab/>
        <w:tab/>
        <w:t xml:space="preserve">shesh! operaatio retards on käynnissä! toistaiseksi vain yksi kohde on jäänyt kiinni</w:t>
      </w:r>
    </w:p>
    <w:p>
      <w:r>
        <w:rPr>
          <w:b/>
          <w:u w:val="single"/>
        </w:rPr>
        <w:t xml:space="preserve">137074</w:t>
      </w:r>
    </w:p>
    <w:p>
      <w:r>
        <w:t xml:space="preserve">5.</w:t>
        <w:tab/>
        <w:tab/>
        <w:tab/>
        <w:t xml:space="preserve">Operaatio Wetback oli laillinen nimi suunnitelmalle karkottaa meksikolaiset toisen maailmansodan jälkeen. Koska paskansit menneistä presidenteistä, haluan tehdä sinut tietoiseksi siitä, miten paskoja he voivat olla. Kun heidän työvoimaansa ei enää tarvittu 50-luvulla, Truemanin hallinto teki joukkokarkotuksia. Sen jälkeen heille luvattiin kansalaisuus. Vanha syötti ja vaihto. Mutta vittumainen osa oli se, että he myös karkottivat 100%:sti A-luokan Amerikan kansalaisia. Amerikka haluaa unohtaa, että koko Kaliforniassa, Texasissa, Arizonassa, Uudessa Meksikossa ja Nevadassa oli jo vakiintuneita kaupunkeja. Perheet jotka eivät ylittäneet rajaa. Mutta sillä ei ole väliä, että heidät karkotettiin. Niin ja sinun vastauksesi oli heikko mojado.</w:t>
      </w:r>
    </w:p>
    <w:p>
      <w:r>
        <w:rPr>
          <w:b/>
          <w:u w:val="single"/>
        </w:rPr>
        <w:t xml:space="preserve">137075</w:t>
      </w:r>
    </w:p>
    <w:p>
      <w:r>
        <w:t xml:space="preserve">6.</w:t>
        <w:tab/>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137076</w:t>
      </w:r>
    </w:p>
    <w:p>
      <w:r>
        <w:t xml:space="preserve">7.</w:t>
        <w:tab/>
        <w:tab/>
        <w:tab/>
        <w:tab/>
        <w:t xml:space="preserve">Vähän heikentynyt älysi estää sinua ymmärtämästä, että wetbackiksi ei voi kutsua ketään, joka ei ole Yhdysvalloissa. Siinä ei ole järkeä meksikolaiselle, joka asuu todellisessa Meksikossa. Voin kutsua teitä sen sijaan neulamulkuksi, koska pojat, teillä on pienet nokat, Trojanin tekemien maailmantutkimusten mukaan, vain askeleen aasialaisia edellä...</w:t>
      </w:r>
    </w:p>
    <w:p>
      <w:r>
        <w:rPr>
          <w:b/>
          <w:u w:val="single"/>
        </w:rPr>
        <w:t xml:space="preserve">137077</w:t>
      </w:r>
    </w:p>
    <w:p>
      <w:r>
        <w:t xml:space="preserve">8.</w:t>
        <w:tab/>
        <w:tab/>
        <w:tab/>
        <w:tab/>
        <w:tab/>
        <w:t xml:space="preserve">Alkuperäiskansojen tyttöystäväsi rakasti tätä neulamulkkua. Sanoin hänelle, että aioin antaa hänelle vihreän kortin, mutta jätin hänet jumiin joen toiselle puolelle.</w:t>
      </w:r>
    </w:p>
    <w:p>
      <w:r>
        <w:rPr>
          <w:b/>
          <w:u w:val="single"/>
        </w:rPr>
        <w:t xml:space="preserve">137078</w:t>
      </w:r>
    </w:p>
    <w:p>
      <w:r>
        <w:t xml:space="preserve">9.</w:t>
        <w:tab/>
        <w:tab/>
        <w:tab/>
        <w:tab/>
        <w:tab/>
        <w:tab/>
        <w:t xml:space="preserve">Jatka fantasioita needledick, tarvitset niitä.</w:t>
      </w:r>
    </w:p>
    <w:p>
      <w:r>
        <w:rPr>
          <w:b/>
          <w:u w:val="single"/>
        </w:rPr>
        <w:t xml:space="preserve">137079</w:t>
      </w:r>
    </w:p>
    <w:p>
      <w:r>
        <w:t xml:space="preserve">10.</w:t>
        <w:tab/>
        <w:tab/>
        <w:tab/>
        <w:tab/>
        <w:tab/>
        <w:tab/>
        <w:tab/>
        <w:t xml:space="preserve">Ja tee minulle palvelus, yritä pitää selkäsi kuivana.</w:t>
      </w:r>
    </w:p>
    <w:p>
      <w:r>
        <w:rPr>
          <w:b/>
          <w:u w:val="single"/>
        </w:rPr>
        <w:t xml:space="preserve">137080</w:t>
      </w:r>
    </w:p>
    <w:p>
      <w:r>
        <w:t xml:space="preserve">11.</w:t>
        <w:tab/>
        <w:tab/>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137081</w:t>
      </w:r>
    </w:p>
    <w:p>
      <w:r>
        <w:t xml:space="preserve">12.</w:t>
        <w:tab/>
        <w:tab/>
        <w:tab/>
        <w:t xml:space="preserve">Ennen kuin yrität noin heikkoja vastaiskuja, opettele edes vähän englannin kielioppia, wetback.</w:t>
      </w:r>
    </w:p>
    <w:p>
      <w:r>
        <w:rPr>
          <w:b/>
          <w:u w:val="single"/>
        </w:rPr>
        <w:t xml:space="preserve">137082</w:t>
      </w:r>
    </w:p>
    <w:p>
      <w:r>
        <w:t xml:space="preserve">13.</w:t>
        <w:tab/>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137083</w:t>
      </w:r>
    </w:p>
    <w:p>
      <w:r>
        <w:t xml:space="preserve">14.</w:t>
        <w:tab/>
        <w:tab/>
        <w:tab/>
        <w:tab/>
        <w:t xml:space="preserve">sinä perkeleen idiootti tajuat, että meksikolaiset, jotka asuvat oikeassa Meksikossa, eivät voi olla wetbackeja? et sinä helvettiin joudu, vain takaisin maantiedon erityiskouluun.</w:t>
      </w:r>
    </w:p>
    <w:p>
      <w:r>
        <w:rPr>
          <w:b/>
          <w:u w:val="single"/>
        </w:rPr>
        <w:t xml:space="preserve">137084</w:t>
      </w:r>
    </w:p>
    <w:p>
      <w:r>
        <w:t xml:space="preserve">15.</w:t>
        <w:tab/>
        <w:tab/>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137085</w:t>
      </w:r>
    </w:p>
    <w:p>
      <w:r>
        <w:t xml:space="preserve">16.</w:t>
        <w:tab/>
        <w:tab/>
        <w:tab/>
        <w:tab/>
        <w:tab/>
        <w:t xml:space="preserve">Olen tietoinen siitä, mutta termi näyttää silti ärsyttävän sinua. Älä ota sitä liian vakavasti, kaveri.</w:t>
      </w:r>
    </w:p>
    <w:p>
      <w:r>
        <w:rPr>
          <w:b/>
          <w:u w:val="single"/>
        </w:rPr>
        <w:t xml:space="preserve">137086</w:t>
      </w:r>
    </w:p>
    <w:p>
      <w:r>
        <w:t xml:space="preserve">17.</w:t>
        <w:tab/>
        <w:tab/>
        <w:tab/>
        <w:tab/>
        <w:tab/>
        <w:tab/>
        <w:t xml:space="preserve">Inhoan sitä, kun ihmiset käyttävät rasistisia ja halventavia nimityksiä väärin, tarkoitan, että jos aiot olla kusipää, ole koulutettu kusipää, kuten nuo juutalaiset leipovat saksalaiset....</w:t>
      </w:r>
    </w:p>
    <w:p>
      <w:r>
        <w:rPr>
          <w:b/>
          <w:u w:val="single"/>
        </w:rPr>
        <w:t xml:space="preserve">137087</w:t>
      </w:r>
    </w:p>
    <w:p>
      <w:r>
        <w:t xml:space="preserve">18.</w:t>
        <w:tab/>
        <w:tab/>
        <w:tab/>
        <w:tab/>
        <w:tab/>
        <w:tab/>
        <w:t xml:space="preserve"> Tacoista puheen ollen: Jos haluat ilmoittaa laittomista ulkomaalaisista, soita maahanmuutto- ja tulliviranomaisille (ICE) numeroon 1-866-DHS-2ICE (347-2423) Kiitos valppaudestasi ja palveluksestasi.  *Olen botti, ja tämä toiminto suoritettiin automaattisesti. Ota [yhteyttä tämän subredditin moderaattoreihin](/message/compose/?to=/r/ImGoingToHellForThis), jos sinulla on kysyttävää tai huolenaiheita.*</w:t>
      </w:r>
    </w:p>
    <w:p>
      <w:r>
        <w:rPr>
          <w:b/>
          <w:u w:val="single"/>
        </w:rPr>
        <w:t xml:space="preserve">137088</w:t>
      </w:r>
    </w:p>
    <w:p>
      <w:r>
        <w:t xml:space="preserve">1. Kun vanhemmat epäonnistuvat, oikeusjärjestelmä ottaa ohjat käsiinsä.  Kasvattaa lapsesi paremmin, rakenteellisemmin, ohjaavammin ja kurinalaisemmin. Jos ette tee niin, tämä maailma pureskelee heidät ja sylkee heidät ulos, ja elämä on heille hyvin vaikeaa.  Haluaisin tietää tilanteen kotona ja hänen vanhempiensa kanssa. Miten hänet on kasvatettu? Häädettiinkö isä perseelleen hänen elämästään?   Hän on varmasti hemmoteltu kakara, joka kaipaa korjausta. Toivottavasti tämä auttoi siinä, mutta luulen, että me kaikki tiedämme sen paremmin.</w:t>
      </w:r>
    </w:p>
    <w:p>
      <w:r>
        <w:rPr>
          <w:b/>
          <w:u w:val="single"/>
        </w:rPr>
        <w:t xml:space="preserve">137089</w:t>
      </w:r>
    </w:p>
    <w:p>
      <w:r>
        <w:t xml:space="preserve">2.</w:t>
        <w:tab/>
        <w:t xml:space="preserve">Hän tarvitsee vakavaa ohjausta. Keitä lapsilla on nykyään roolimalleina? Logan Paulin kaltaisia paskiaisia. Heidän moraalinsa on ihan perseestä. Katsokaa kaikkia muita lapsia, jotka vain kuvaavat kännyköillään. Eivät yritä saada ystäväänsä toimimaan yhteistyössä poliisin kanssa, riitelevät vain itsekseen ja kuvaavat, yrittäen saada tykkäyksiä ja jakoja Facebookiin tai mihin tahansa. Säälittävää.</w:t>
      </w:r>
    </w:p>
    <w:p>
      <w:r>
        <w:rPr>
          <w:b/>
          <w:u w:val="single"/>
        </w:rPr>
        <w:t xml:space="preserve">137090</w:t>
      </w:r>
    </w:p>
    <w:p>
      <w:r>
        <w:t xml:space="preserve">3.</w:t>
        <w:tab/>
        <w:tab/>
        <w:t xml:space="preserve">Lapset olivat tällaisia, kun kävin lukiota 90-luvulla. Sama typerä "älä touuuuch meeee" vuohiääni ja kaikki.</w:t>
      </w:r>
    </w:p>
    <w:p>
      <w:r>
        <w:rPr>
          <w:b/>
          <w:u w:val="single"/>
        </w:rPr>
        <w:t xml:space="preserve">137091</w:t>
      </w:r>
    </w:p>
    <w:p>
      <w:r>
        <w:t xml:space="preserve">4.</w:t>
        <w:tab/>
        <w:tab/>
        <w:tab/>
        <w:t xml:space="preserve">Tuo lainaus sai minut ällöttämään lol. Sanoin sen toisessa kommentissa, minusta näyttää siltä, että hän esiintyy kameroille. Se on aika tuore ja vakava ongelma. Sitä ei ollut 90-luvulla. Toki oli poikkeuksia, kun ääliösukupolvi tuli, ja aina tulee olemaan pahoja omenoita, mutta yleisesti ottaen lapset eivät käyttäytyneet vain aiheuttaakseen kohtauksen, jotta heistä voisi tulla viraalisia tai internetkuuluisuuksia. Facebookia ei ollut olemassa. Meillä ei ollut edes kännyköitä. Maailman tähtikulttuuri ei ihannoinut tällaista käytöstä.</w:t>
      </w:r>
    </w:p>
    <w:p>
      <w:r>
        <w:rPr>
          <w:b/>
          <w:u w:val="single"/>
        </w:rPr>
        <w:t xml:space="preserve">137092</w:t>
      </w:r>
    </w:p>
    <w:p>
      <w:r>
        <w:t xml:space="preserve">5.</w:t>
        <w:tab/>
        <w:tab/>
        <w:tab/>
        <w:tab/>
        <w:t xml:space="preserve">Kävin 90-luvulla aika surkeaa lukiota, ja nyrkkisääntö oli, että jos olit tyttö tai olit suuren ihmisjoukon seurassa, käyttäydyit niin vastenmielisesti kuin mahdollista. Luulen, että se on puolustusmekanismi, koska he ovat jo valmiiksi nolossa tilanteessa, ja viimeinen asia, mitä he haluavat, on tulla nähdyksi itkemässä tai "ottamassa vastaan kuin narttu". Jos he puhuvat takaisin poliisille, he ajattelevat, että kun he tulevat ulos tilanteesta, he näyttävät "cooleilta", eikä heitä pilkata.  Kävi ilmi, että se ei oikeasti toimi niin, vaan ihmiset riepottelevat sinua joka tapauksessa.  Huomasin myös jotain muuta, että yleensä ryhmän "rääpäle", joka jatkuvasti kaipasi huomiota (tai miten kuvailisit sitä ärsyttävää tyyppiä, joka tavallaan kulkee mukana, mutta kukaan ei oikeastaan kutsu häntä mihinkään ryhmän kanssa, mutta hän silti epätoivoisesti luulee olevansa osa ryhmää?), käyttäytyi pahimmin yrittäessään epätoivoisesti tulla ikätovereidensa huomaamaksi.</w:t>
      </w:r>
    </w:p>
    <w:p>
      <w:r>
        <w:rPr>
          <w:b/>
          <w:u w:val="single"/>
        </w:rPr>
        <w:t xml:space="preserve">137093</w:t>
      </w:r>
    </w:p>
    <w:p>
      <w:r>
        <w:t xml:space="preserve">6.</w:t>
        <w:tab/>
        <w:tab/>
        <w:tab/>
        <w:tab/>
        <w:tab/>
        <w:t xml:space="preserve">Totta. Olen varma, että tämä yhdistettynä kameroihin ja sosiaaliseen mediaan luo täydellisen paskamyrskyn tälle sukupolvelle. Polttoainetta tuleen. Tämän takia minulla ei ole lapsia...</w:t>
      </w:r>
    </w:p>
    <w:p>
      <w:r>
        <w:rPr>
          <w:b/>
          <w:u w:val="single"/>
        </w:rPr>
        <w:t xml:space="preserve">137094</w:t>
      </w:r>
    </w:p>
    <w:p>
      <w:r>
        <w:t xml:space="preserve">7.</w:t>
        <w:tab/>
        <w:tab/>
        <w:tab/>
        <w:tab/>
        <w:tab/>
        <w:tab/>
        <w:t xml:space="preserve">Se on aika surkea syy olla hankkimatta lapsia. Minulla on yksi, ja hän on mahtava. Voit hankkia lapsia, kunhan et jätä heitä kouluun, jossa he oppivat paskaa sosiaalista käyttäytymistä ja päätyvät jälkeenjääneiksi, jotka tekevät tällaista paskaa.</w:t>
      </w:r>
    </w:p>
    <w:p>
      <w:r>
        <w:rPr>
          <w:b/>
          <w:u w:val="single"/>
        </w:rPr>
        <w:t xml:space="preserve">137095</w:t>
      </w:r>
    </w:p>
    <w:p>
      <w:r>
        <w:t xml:space="preserve">8.</w:t>
        <w:tab/>
        <w:tab/>
        <w:tab/>
        <w:tab/>
        <w:tab/>
        <w:tab/>
        <w:tab/>
        <w:t xml:space="preserve">Olen eri mieltä. Jokaisella oma mielipiteensä. Onnea matkaan</w:t>
      </w:r>
    </w:p>
    <w:p>
      <w:r>
        <w:rPr>
          <w:b/>
          <w:u w:val="single"/>
        </w:rPr>
        <w:t xml:space="preserve">137096</w:t>
      </w:r>
    </w:p>
    <w:p>
      <w:r>
        <w:t xml:space="preserve">9.</w:t>
        <w:tab/>
        <w:tab/>
        <w:tab/>
        <w:tab/>
        <w:tab/>
        <w:tab/>
        <w:tab/>
        <w:tab/>
        <w:t xml:space="preserve">Idiootti</w:t>
      </w:r>
    </w:p>
    <w:p>
      <w:r>
        <w:rPr>
          <w:b/>
          <w:u w:val="single"/>
        </w:rPr>
        <w:t xml:space="preserve">137097</w:t>
      </w:r>
    </w:p>
    <w:p>
      <w:r>
        <w:t xml:space="preserve">10.</w:t>
        <w:tab/>
        <w:tab/>
        <w:tab/>
        <w:tab/>
        <w:tab/>
        <w:tab/>
        <w:tab/>
        <w:tab/>
        <w:tab/>
        <w:t xml:space="preserve">Kuulostat loistavalta roolimallilta. Joku on eri mieltä kuin sinä, ja sinä turvaudut heti nimittelyyn. Säälittävää.</w:t>
      </w:r>
    </w:p>
    <w:p>
      <w:r>
        <w:rPr>
          <w:b/>
          <w:u w:val="single"/>
        </w:rPr>
        <w:t xml:space="preserve">137098</w:t>
      </w:r>
    </w:p>
    <w:p>
      <w:r>
        <w:t xml:space="preserve">11.</w:t>
        <w:tab/>
        <w:tab/>
        <w:tab/>
        <w:tab/>
        <w:tab/>
        <w:tab/>
        <w:tab/>
        <w:tab/>
        <w:tab/>
        <w:tab/>
        <w:t xml:space="preserve">Koska kuulostat idiootilta, siinä kaikki. Mutta kukin tavallaan. Onnea matkaan. Vain minun mielipiteeni. Ja niin edelleen.</w:t>
      </w:r>
    </w:p>
    <w:p>
      <w:r>
        <w:rPr>
          <w:b/>
          <w:u w:val="single"/>
        </w:rPr>
        <w:t xml:space="preserve">137099</w:t>
      </w:r>
    </w:p>
    <w:p>
      <w:r>
        <w:t xml:space="preserve">12.</w:t>
        <w:tab/>
        <w:tab/>
        <w:tab/>
        <w:tab/>
        <w:tab/>
        <w:tab/>
        <w:tab/>
        <w:tab/>
        <w:tab/>
        <w:tab/>
        <w:tab/>
        <w:t xml:space="preserve">Kaikki, jotka eivät ole samaa mieltä kanssasi, ovat kai idiootteja? Tuolla asenteella tarvitset muutakin kuin onnea. Olen korkeakoulutettu, en idiootti. Kiitos kun yritit keskustella.</w:t>
      </w:r>
    </w:p>
    <w:p>
      <w:r>
        <w:rPr>
          <w:b/>
          <w:u w:val="single"/>
        </w:rPr>
        <w:t xml:space="preserve">137100</w:t>
      </w:r>
    </w:p>
    <w:p>
      <w:r>
        <w:t xml:space="preserve">13.</w:t>
        <w:tab/>
        <w:tab/>
        <w:tab/>
        <w:tab/>
        <w:tab/>
        <w:tab/>
        <w:tab/>
        <w:tab/>
        <w:tab/>
        <w:tab/>
        <w:tab/>
        <w:tab/>
        <w:t xml:space="preserve">Minusta jokainen, joka tekee nopeasti typerän lausunnon ja vetäytyy sitten "muh opinion" -alueelle, on idiootti. Jos se on sinulle ongelma, en voi auttaa sinua.</w:t>
      </w:r>
    </w:p>
    <w:p>
      <w:r>
        <w:rPr>
          <w:b/>
          <w:u w:val="single"/>
        </w:rPr>
        <w:t xml:space="preserve">137101</w:t>
      </w:r>
    </w:p>
    <w:p>
      <w:r>
        <w:t xml:space="preserve">14.</w:t>
        <w:tab/>
        <w:tab/>
        <w:tab/>
        <w:tab/>
        <w:tab/>
        <w:tab/>
        <w:tab/>
        <w:tab/>
        <w:tab/>
        <w:tab/>
        <w:tab/>
        <w:tab/>
        <w:tab/>
        <w:t xml:space="preserve">Oletko todella niin surkea ihminen? Mielipiteilläni on tietysti enemmän syvyyttä kuin pystyn kuvaamaan kahdella rivillä tekstiä. En peräänny mihinkään, se on minun mielipiteeni. Et näe minun loukkaavan sinun mielipidettäsi. Päästä yli itsestäsi. En ole varma miksi tuhlaan aikaani puhumalla sinulle. Ilmeisesti se paska koulu, jossa kävit, epäonnistui. Sinunlaisesi ihmiset vanhempina selittävät paljon tämän sukupolven ongelmia.</w:t>
      </w:r>
    </w:p>
    <w:p>
      <w:r>
        <w:rPr>
          <w:b/>
          <w:u w:val="single"/>
        </w:rPr>
        <w:t xml:space="preserve">137102</w:t>
      </w:r>
    </w:p>
    <w:p>
      <w:r>
        <w:t xml:space="preserve">15.</w:t>
        <w:tab/>
        <w:tab/>
        <w:tab/>
        <w:tab/>
        <w:tab/>
        <w:tab/>
        <w:tab/>
        <w:tab/>
        <w:tab/>
        <w:tab/>
        <w:tab/>
        <w:tab/>
        <w:tab/>
        <w:tab/>
        <w:t xml:space="preserve">Teit nasevan, idioottimaisen kommentin. Jos sinua loukkaa se, että sinua haukuttiin idiootiksi, yritä ensi kerralla olla kohteliaampi. Ai niin, ja tiedoksi, että voit aivan vapaasti loukata minua. Niin kuin loukata sitä, mitä olet selvästi halukas tekemään passiivis-aggressiivisten kommenttiesi perusteella. En kirjaimellisesti välitä, tarkoitan, että olet minulle tekstiä ruudulla aivan kuten minäkin sinulle.</w:t>
      </w:r>
    </w:p>
    <w:p>
      <w:r>
        <w:rPr>
          <w:b/>
          <w:u w:val="single"/>
        </w:rPr>
        <w:t xml:space="preserve">137103</w:t>
      </w:r>
    </w:p>
    <w:p>
      <w:r>
        <w:t xml:space="preserve">16.</w:t>
        <w:tab/>
        <w:tab/>
        <w:tab/>
        <w:tab/>
        <w:tab/>
        <w:tab/>
        <w:tab/>
        <w:tab/>
        <w:tab/>
        <w:tab/>
        <w:tab/>
        <w:tab/>
        <w:tab/>
        <w:tab/>
        <w:tab/>
        <w:t xml:space="preserve">Yritä olla kohteliaampi, sanoo kaveri, joka kutsuu minua jälkeenjääneeksi idiootiksi. Okei, kaveri. Byeeee BTW se snarkkinen kommentti, johon viittaat, on minun sanomani "Olen eri mieltä.". Kukin omasta puolestaan. Onnea matkaan." Siinä ei ole mitään snarkkista. Jos luit sen niin, se on sinun ongelmasi, ja ilmeisesti sinulla on paljon ongelmia, joten jätän sinut niiden kanssa.</w:t>
      </w:r>
    </w:p>
    <w:p>
      <w:r>
        <w:rPr>
          <w:b/>
          <w:u w:val="single"/>
        </w:rPr>
        <w:t xml:space="preserve">137104</w:t>
      </w:r>
    </w:p>
    <w:p>
      <w:r>
        <w:t xml:space="preserve">17.</w:t>
        <w:tab/>
        <w:tab/>
        <w:tab/>
        <w:tab/>
        <w:tab/>
        <w:tab/>
        <w:tab/>
        <w:tab/>
        <w:tab/>
        <w:tab/>
        <w:tab/>
        <w:tab/>
        <w:tab/>
        <w:tab/>
        <w:tab/>
        <w:tab/>
        <w:t xml:space="preserve">zomg BYEEEEEEeeeEEEeeeieeeee!11 Muuten, se, että sinä päätät loukkaantua siitä, että sinua kutsutaan idiootiksi, on sinun ongelmasi. Kommenttisi kuulosti aika snarkkiselta.</w:t>
      </w:r>
    </w:p>
    <w:p>
      <w:r>
        <w:rPr>
          <w:b/>
          <w:u w:val="single"/>
        </w:rPr>
        <w:t xml:space="preserve">137105</w:t>
      </w:r>
    </w:p>
    <w:p>
      <w:r>
        <w:t xml:space="preserve">1. &gt; Te kaikki olette juuri tehneet Gabista kansallisesti tunnetun brändin Voi kyllä &gt; Sananvapauden kotina verkossa.  Ei, senkin loli-kielto-idiootti; he käynnistivät tykit, joita he ovat rakentaneet vuodesta 2016 lähtien, ja tekivät sinusta myrkyllisemmän kuin virtsakakku Tshernobylissä.</w:t>
      </w:r>
    </w:p>
    <w:p>
      <w:r>
        <w:rPr>
          <w:b/>
          <w:u w:val="single"/>
        </w:rPr>
        <w:t xml:space="preserve">137106</w:t>
      </w:r>
    </w:p>
    <w:p>
      <w:r>
        <w:t xml:space="preserve">2.</w:t>
        <w:tab/>
        <w:t xml:space="preserve">Ja te ihmettelette, miksi suutuin tästä asiasta.  "Sillä ei ole väliä, jos he yrittävät tehdä Gabista Alex Jones 2.0:n, he bannasivat LOLIS:n, joten vittuun he ansaitsevat sen!!!!"  Kukaan ei taaskaan usko sitä, koska se on ilmeistä Piilaakson ja ison teknologian ylilyöntiä, jolla pyritään poistamaan kilpailija, ja jokaisella viimeaikaisella joukkoampujalla on ollut Facebook- tai Twitter-tili, eikä kummallekaan näistä sivustoista ole tehty mitään. Helvetti, MAGA-pommittajalla oli Twitter-tili, eikä hänelle ole tehty mitään sen suhteen.</w:t>
      </w:r>
    </w:p>
    <w:p>
      <w:r>
        <w:rPr>
          <w:b/>
          <w:u w:val="single"/>
        </w:rPr>
        <w:t xml:space="preserve">137107</w:t>
      </w:r>
    </w:p>
    <w:p>
      <w:r>
        <w:t xml:space="preserve">3.</w:t>
        <w:tab/>
        <w:tab/>
        <w:t xml:space="preserve">Ei sillä, etteikö sillä olisi väliä, vaan sillä, että he ovat tekopyhiä, jotka saavat maistaa omaa lääkettään, joten heitä on vaikeampi sääliä. Oliko Alex Jones esimerkiksi tunnettu siitä, että hän sensuroi ketään?  Se, mitä he käyvät läpi, on väärin, siitä ei ole epäilystäkään, ja sillä on väliä. Suhtaudun siihen vain vähemmän halveksuvasti kuin olisin suhtautunut, jos he olisivat todella pitäneet kiinni periaatteistaan ja lausunnoistaan ennen kuin tämä tapahtui.</w:t>
      </w:r>
    </w:p>
    <w:p>
      <w:r>
        <w:rPr>
          <w:b/>
          <w:u w:val="single"/>
        </w:rPr>
        <w:t xml:space="preserve">137108</w:t>
      </w:r>
    </w:p>
    <w:p>
      <w:r>
        <w:t xml:space="preserve">4.</w:t>
        <w:tab/>
        <w:tab/>
        <w:tab/>
        <w:t xml:space="preserve">Alex Jones leimattiin alt-right-salaliittoteoreetikoksi, joka on tuhonnut ihmisten elämän ja kiusannut David Hoggia (Parklandin poika) ohjelmassaan, mikä oli peruste hänen kieltämiselle.</w:t>
      </w:r>
    </w:p>
    <w:p>
      <w:r>
        <w:rPr>
          <w:b/>
          <w:u w:val="single"/>
        </w:rPr>
        <w:t xml:space="preserve">137109</w:t>
      </w:r>
    </w:p>
    <w:p>
      <w:r>
        <w:t xml:space="preserve">5.</w:t>
        <w:tab/>
        <w:tab/>
        <w:tab/>
        <w:tab/>
        <w:t xml:space="preserve">&gt;Bullying David Hogg Kuten hän ja hänen feministi tyttöystävänsä tekivät ampujalle?</w:t>
      </w:r>
    </w:p>
    <w:p>
      <w:r>
        <w:rPr>
          <w:b/>
          <w:u w:val="single"/>
        </w:rPr>
        <w:t xml:space="preserve">137110</w:t>
      </w:r>
    </w:p>
    <w:p>
      <w:r>
        <w:t xml:space="preserve">6.</w:t>
        <w:tab/>
        <w:tab/>
        <w:tab/>
        <w:tab/>
        <w:tab/>
        <w:t xml:space="preserve">En usko, että Gonzalez oli tekemisissä Hoggin kanssa. Hän kuitenkin kiusasi häntä.</w:t>
      </w:r>
    </w:p>
    <w:p>
      <w:r>
        <w:rPr>
          <w:b/>
          <w:u w:val="single"/>
        </w:rPr>
        <w:t xml:space="preserve">137111</w:t>
      </w:r>
    </w:p>
    <w:p>
      <w:r>
        <w:t xml:space="preserve">7.</w:t>
        <w:tab/>
        <w:tab/>
        <w:tab/>
        <w:tab/>
        <w:tab/>
        <w:t xml:space="preserve">Cruz vaikuttaa näkemäni perusteella erittäin häiriintyneeltä yksilöltä. En usko, että kyse oli vain siitä, että outo poika sekosi huonon kohtelun takia ja sai isänsä aseen. Hänen olisi pitänyt olla laitoksessa, joka pystyy käsittelemään hänen tilaansa, eikä koulussa.</w:t>
      </w:r>
    </w:p>
    <w:p>
      <w:r>
        <w:rPr>
          <w:b/>
          <w:u w:val="single"/>
        </w:rPr>
        <w:t xml:space="preserve">137112</w:t>
      </w:r>
    </w:p>
    <w:p>
      <w:r>
        <w:t xml:space="preserve">8.</w:t>
        <w:tab/>
        <w:tab/>
        <w:tab/>
        <w:tab/>
        <w:t xml:space="preserve">Etiketeillä ei ole väliä, eikä sillä, mihin viittaan. Tämä on esimerkki siitä, että sensori joutuu sensuurin kohteeksi, ja ihmisillä on luonnollisesti taipumus tuntea vähemmän myötätuntoa, kun kiusataan niitä, jotka eivät noudata sitä, mitä he saarnaavat. [Ihmiset tuntevat aina enemmän sympatiaa, kun viatonta ihmistä kiusataan, kuin kun se tapahtuu kiusaajalle](https://www.youtube.com/watch?v=xWct_KYGRQo)</w:t>
      </w:r>
    </w:p>
    <w:p>
      <w:r>
        <w:rPr>
          <w:b/>
          <w:u w:val="single"/>
        </w:rPr>
        <w:t xml:space="preserve">137113</w:t>
      </w:r>
    </w:p>
    <w:p>
      <w:r>
        <w:t xml:space="preserve">9.</w:t>
        <w:tab/>
        <w:t xml:space="preserve">Olet niin kova linjuri.  Mikä on sinun rajasi siinä, mikä on bannattavaa?</w:t>
      </w:r>
    </w:p>
    <w:p>
      <w:r>
        <w:rPr>
          <w:b/>
          <w:u w:val="single"/>
        </w:rPr>
        <w:t xml:space="preserve">137114</w:t>
      </w:r>
    </w:p>
    <w:p>
      <w:r>
        <w:t xml:space="preserve">10.</w:t>
        <w:tab/>
        <w:tab/>
        <w:t xml:space="preserve">Näille ihmisille lolilaisten kieltäminen on sama kuin islamin arvostelun kieltäminen.  Joku todella sanoi minulle noin.</w:t>
      </w:r>
    </w:p>
    <w:p>
      <w:r>
        <w:rPr>
          <w:b/>
          <w:u w:val="single"/>
        </w:rPr>
        <w:t xml:space="preserve">137115</w:t>
      </w:r>
    </w:p>
    <w:p>
      <w:r>
        <w:t xml:space="preserve">11.</w:t>
        <w:tab/>
        <w:tab/>
        <w:tab/>
        <w:t xml:space="preserve">"Muh 400 vuotta vanhat 12-vuotiaat, reeeeeeeeseeeees", siltä loli-kovanaamat näyttävät meidän muiden silmissä.</w:t>
      </w:r>
    </w:p>
    <w:p>
      <w:r>
        <w:rPr>
          <w:b/>
          <w:u w:val="single"/>
        </w:rPr>
        <w:t xml:space="preserve">137116</w:t>
      </w:r>
    </w:p>
    <w:p>
      <w:r>
        <w:t xml:space="preserve">12.</w:t>
        <w:tab/>
        <w:tab/>
        <w:tab/>
        <w:tab/>
        <w:t xml:space="preserve">luulin, että kysymys oli siitä, että Gabin mielestä loli oli "demonista roskaa" eli sensuuri oli mielivaltaista ja subjektiivista. ihmiset olisivat antaneet anteeksi, jos se olisi johtunut (täysin kuvitteellisen) lapsipornon laillisuudesta ja/tai pienemmästä pahasta, jotta SJW:t eivät olisi saaneet helppoa kohdetta. mutta se meni tuntemuksia yli todellisuuden, mikä on SJW:iden vihatuin puoli.</w:t>
      </w:r>
    </w:p>
    <w:p>
      <w:r>
        <w:rPr>
          <w:b/>
          <w:u w:val="single"/>
        </w:rPr>
        <w:t xml:space="preserve">137117</w:t>
      </w:r>
    </w:p>
    <w:p>
      <w:r>
        <w:t xml:space="preserve">13.</w:t>
        <w:tab/>
        <w:tab/>
        <w:tab/>
        <w:tab/>
        <w:tab/>
        <w:t xml:space="preserve">Se johtuu laillisuudesta.   Kaveri vain heitti tarpeettoman halventavan kommentin, joka laukaisi kaikki jälkeenjääneet loli-rakastajat.</w:t>
      </w:r>
    </w:p>
    <w:p>
      <w:r>
        <w:rPr>
          <w:b/>
          <w:u w:val="single"/>
        </w:rPr>
        <w:t xml:space="preserve">137118</w:t>
      </w:r>
    </w:p>
    <w:p>
      <w:r>
        <w:t xml:space="preserve">14.</w:t>
        <w:tab/>
        <w:tab/>
        <w:tab/>
        <w:tab/>
        <w:tab/>
        <w:tab/>
        <w:t xml:space="preserve">Luulin, että laillisuus oli taka-ajatus.</w:t>
      </w:r>
    </w:p>
    <w:p>
      <w:r>
        <w:rPr>
          <w:b/>
          <w:u w:val="single"/>
        </w:rPr>
        <w:t xml:space="preserve">137119</w:t>
      </w:r>
    </w:p>
    <w:p>
      <w:r>
        <w:t xml:space="preserve">15.</w:t>
        <w:tab/>
        <w:tab/>
        <w:tab/>
        <w:tab/>
        <w:tab/>
        <w:tab/>
        <w:t xml:space="preserve">\&gt; tarpeeton halventava kommentti \&gt; jälkeenjääneet loli-rakastavat paskiaiset Monet ihmiset pitävät sinua paskiaisena, koska kirjoitat tänne; pitäisikö meidän kieltää sinut kaikkialta?</w:t>
      </w:r>
    </w:p>
    <w:p>
      <w:r>
        <w:rPr>
          <w:b/>
          <w:u w:val="single"/>
        </w:rPr>
        <w:t xml:space="preserve">137120</w:t>
      </w:r>
    </w:p>
    <w:p>
      <w:r>
        <w:t xml:space="preserve">16.</w:t>
        <w:tab/>
        <w:tab/>
        <w:tab/>
        <w:tab/>
        <w:tab/>
        <w:tab/>
        <w:tab/>
        <w:t xml:space="preserve">Hänen logiikkansa mukaan: kyllä.</w:t>
      </w:r>
    </w:p>
    <w:p>
      <w:r>
        <w:rPr>
          <w:b/>
          <w:u w:val="single"/>
        </w:rPr>
        <w:t xml:space="preserve">137121</w:t>
      </w:r>
    </w:p>
    <w:p>
      <w:r>
        <w:t xml:space="preserve">17.</w:t>
        <w:tab/>
        <w:t xml:space="preserve">Beep beep beep (kuvittele, että "Retard" on korvattu "Pedophile" -nimellä käyttäjätunnuksessani).</w:t>
      </w:r>
    </w:p>
    <w:p>
      <w:r>
        <w:rPr>
          <w:b/>
          <w:u w:val="single"/>
        </w:rPr>
        <w:t xml:space="preserve">137122</w:t>
      </w:r>
    </w:p>
    <w:p>
      <w:r>
        <w:t xml:space="preserve">18.</w:t>
        <w:tab/>
        <w:tab/>
        <w:t xml:space="preserve">OK, Elon.</w:t>
      </w:r>
    </w:p>
    <w:p>
      <w:r>
        <w:rPr>
          <w:b/>
          <w:u w:val="single"/>
        </w:rPr>
        <w:t xml:space="preserve">137123</w:t>
      </w:r>
    </w:p>
    <w:p>
      <w:r>
        <w:t xml:space="preserve">1. Se on *vain* suklaamaitoa.   Mikä paskiainen, toivoin tällaista jatkoa.</w:t>
      </w:r>
    </w:p>
    <w:p>
      <w:r>
        <w:rPr>
          <w:b/>
          <w:u w:val="single"/>
        </w:rPr>
        <w:t xml:space="preserve">137124</w:t>
      </w:r>
    </w:p>
    <w:p>
      <w:r>
        <w:t xml:space="preserve">2.</w:t>
        <w:tab/>
        <w:t xml:space="preserve">Onneksi se ei ollut tavallista maitoa, sillä muuten meidän olisi pitänyt kysyä, onko hän valkoisen ylivallan kannattaja.</w:t>
      </w:r>
    </w:p>
    <w:p>
      <w:r>
        <w:rPr>
          <w:b/>
          <w:u w:val="single"/>
        </w:rPr>
        <w:t xml:space="preserve">137125</w:t>
      </w:r>
    </w:p>
    <w:p>
      <w:r>
        <w:t xml:space="preserve">3.</w:t>
        <w:tab/>
        <w:tab/>
        <w:t xml:space="preserve">Yllättävää, ettei hän syyttänyt miestä, jonka päälle hän kaatoi suklaamaitoa, mustanaamioitumisesta.</w:t>
      </w:r>
    </w:p>
    <w:p>
      <w:r>
        <w:rPr>
          <w:b/>
          <w:u w:val="single"/>
        </w:rPr>
        <w:t xml:space="preserve">137126</w:t>
      </w:r>
    </w:p>
    <w:p>
      <w:r>
        <w:t xml:space="preserve">4.</w:t>
        <w:tab/>
        <w:tab/>
        <w:tab/>
        <w:t xml:space="preserve">Aliarvostettu nero, juuri tässä.</w:t>
      </w:r>
    </w:p>
    <w:p>
      <w:r>
        <w:rPr>
          <w:b/>
          <w:u w:val="single"/>
        </w:rPr>
        <w:t xml:space="preserve">137127</w:t>
      </w:r>
    </w:p>
    <w:p>
      <w:r>
        <w:t xml:space="preserve">5.</w:t>
        <w:tab/>
        <w:tab/>
        <w:tab/>
        <w:t xml:space="preserve">Tuossa on yhteenveto vasemmistosta.</w:t>
      </w:r>
    </w:p>
    <w:p>
      <w:r>
        <w:rPr>
          <w:b/>
          <w:u w:val="single"/>
        </w:rPr>
        <w:t xml:space="preserve">137128</w:t>
      </w:r>
    </w:p>
    <w:p>
      <w:r>
        <w:t xml:space="preserve">6.</w:t>
        <w:tab/>
        <w:tab/>
        <w:tab/>
        <w:tab/>
        <w:t xml:space="preserve">Olkaamme realistisia. Se ei todellakaan ole.  Tuo on Facebookin kaliiperin kommentti.</w:t>
      </w:r>
    </w:p>
    <w:p>
      <w:r>
        <w:rPr>
          <w:b/>
          <w:u w:val="single"/>
        </w:rPr>
        <w:t xml:space="preserve">137129</w:t>
      </w:r>
    </w:p>
    <w:p>
      <w:r>
        <w:t xml:space="preserve">7.</w:t>
        <w:tab/>
        <w:tab/>
        <w:tab/>
        <w:tab/>
        <w:tab/>
        <w:t xml:space="preserve">Jos sinulla olisi kultakalaa parempi keskittymiskyky, ymmärtäisit ehkä, että kyllä, se on todella totta.   Emmekö juuri katsoneet, kuinka mies, hänen vaimonsa ja kaksi pientä tyttöä revittiin kappaleiksi ei vain kansakunnan, vaan koko maailman edessä perustuen vain äärimmäisen epämääräisiin kuulopuheisiin, jotka jokainen todistajiksi mainittu henkilö on kumonnut?  Sitten demokraatit suuttuivat ja syyttivät häntä seksismistä, alkoholismista ja kaikesta muusta, kun hän uskalsi puolustaa itseään.   Kanye West on Trumpin kannattaja. Miten hän kehtaa jättää vanhan demokraattiplantaasin? Hänen täytyy olla mielenvikainen neekeritalon orja ja setä Tom, joka vihaa omaa kansaansa.   Tämä on vain jäävuoren huippu. Kaikki mitä tämä maa on enää, on taantumuksellista demokraattien pelleilyä, pelleilyä vastaan vastustamista ja sitten niiden demonisointia, jotka vastustavat.</w:t>
      </w:r>
    </w:p>
    <w:p>
      <w:r>
        <w:rPr>
          <w:b/>
          <w:u w:val="single"/>
        </w:rPr>
        <w:t xml:space="preserve">137130</w:t>
      </w:r>
    </w:p>
    <w:p>
      <w:r>
        <w:t xml:space="preserve">8.</w:t>
        <w:tab/>
        <w:tab/>
        <w:tab/>
        <w:tab/>
        <w:tab/>
        <w:tab/>
        <w:t xml:space="preserve">[poistettu]</w:t>
      </w:r>
    </w:p>
    <w:p>
      <w:r>
        <w:rPr>
          <w:b/>
          <w:u w:val="single"/>
        </w:rPr>
        <w:t xml:space="preserve">137131</w:t>
      </w:r>
    </w:p>
    <w:p>
      <w:r>
        <w:t xml:space="preserve">9.</w:t>
        <w:tab/>
        <w:tab/>
        <w:tab/>
        <w:tab/>
        <w:tab/>
        <w:tab/>
        <w:tab/>
        <w:t xml:space="preserve">Tämä oli todella mielenkiintoista luettavaa, kiitos!</w:t>
      </w:r>
    </w:p>
    <w:p>
      <w:r>
        <w:rPr>
          <w:b/>
          <w:u w:val="single"/>
        </w:rPr>
        <w:t xml:space="preserve">137132</w:t>
      </w:r>
    </w:p>
    <w:p>
      <w:r>
        <w:t xml:space="preserve">10.</w:t>
        <w:tab/>
        <w:tab/>
        <w:tab/>
        <w:tab/>
        <w:tab/>
        <w:tab/>
        <w:t xml:space="preserve">Kanye on sittemmin luopunut aiemmista näkemyksistään.</w:t>
      </w:r>
    </w:p>
    <w:p>
      <w:r>
        <w:rPr>
          <w:b/>
          <w:u w:val="single"/>
        </w:rPr>
        <w:t xml:space="preserve">137133</w:t>
      </w:r>
    </w:p>
    <w:p>
      <w:r>
        <w:t xml:space="preserve">11.</w:t>
        <w:tab/>
        <w:tab/>
        <w:tab/>
        <w:tab/>
        <w:tab/>
        <w:tab/>
        <w:tab/>
        <w:t xml:space="preserve">Ei, hän vain sanoi vetäytyvänsä politiikasta.   Joku varmaan uhkasi Arkancidea.</w:t>
      </w:r>
    </w:p>
    <w:p>
      <w:r>
        <w:rPr>
          <w:b/>
          <w:u w:val="single"/>
        </w:rPr>
        <w:t xml:space="preserve">137134</w:t>
      </w:r>
    </w:p>
    <w:p>
      <w:r>
        <w:t xml:space="preserve">12.</w:t>
        <w:tab/>
        <w:tab/>
        <w:tab/>
        <w:tab/>
        <w:tab/>
        <w:tab/>
        <w:tab/>
        <w:tab/>
        <w:t xml:space="preserve">Kuinka kätevää, että unohdit puolet siitä, mitä hän sanoi.  Fake news?  https://mobile.twitter.com/kanyewest/status/1057382916760707072?ref_src=twsrc%5Etfw%7Ctwcamp%5Etweetembed%7Ctwterm%5E1057382916760707072&amp;ref_url=https%3A%2F%2Fq13fox.com%2F2018%2F10%2F30%2Five-been-used-kanye-west-says-hes-stepping-back-from-politics%2F</w:t>
      </w:r>
    </w:p>
    <w:p>
      <w:r>
        <w:rPr>
          <w:b/>
          <w:u w:val="single"/>
        </w:rPr>
        <w:t xml:space="preserve">137135</w:t>
      </w:r>
    </w:p>
    <w:p>
      <w:r>
        <w:t xml:space="preserve">13.</w:t>
        <w:tab/>
        <w:tab/>
        <w:tab/>
        <w:tab/>
        <w:tab/>
        <w:tab/>
        <w:tab/>
        <w:tab/>
        <w:tab/>
        <w:t xml:space="preserve">Hän viittasi Blexit-kampanjaan, johon Candace Owens houkutteli hänet mukaan ilman hänen lupaansa, mikä oli ehdottomasti väärin.</w:t>
      </w:r>
    </w:p>
    <w:p>
      <w:r>
        <w:rPr>
          <w:b/>
          <w:u w:val="single"/>
        </w:rPr>
        <w:t xml:space="preserve">137136</w:t>
      </w:r>
    </w:p>
    <w:p>
      <w:r>
        <w:t xml:space="preserve">14.</w:t>
        <w:tab/>
        <w:tab/>
        <w:tab/>
        <w:t xml:space="preserve">Hahahaha</w:t>
      </w:r>
    </w:p>
    <w:p>
      <w:r>
        <w:rPr>
          <w:b/>
          <w:u w:val="single"/>
        </w:rPr>
        <w:t xml:space="preserve">137137</w:t>
      </w:r>
    </w:p>
    <w:p>
      <w:r>
        <w:t xml:space="preserve">15.</w:t>
        <w:tab/>
        <w:t xml:space="preserve">Se oli vain suklaamaitoa. Luultavasti joku hetero, valkoinen broflake, joka oli loukkaantunut arvokkaista tunteistaan ja hänen laihan perseensä vartalo "pahoinpidelty" lol</w:t>
      </w:r>
    </w:p>
    <w:p>
      <w:r>
        <w:rPr>
          <w:b/>
          <w:u w:val="single"/>
        </w:rPr>
        <w:t xml:space="preserve">137138</w:t>
      </w:r>
    </w:p>
    <w:p>
      <w:r>
        <w:t xml:space="preserve">16.</w:t>
        <w:tab/>
        <w:t xml:space="preserve">No, se on vain itsepuolustusta... &amp;nbsp; EDIT: En sanonut, että hänen tekonsa olivat itsepuolustusta. Hänen hyökätessään ihmisten kimppuun voisi käyttää itsepuolustusargumenttia pysäyttääkseen käynnissä olevan hyökkäyksen. Joskus se on ainoa tapa, jolla he oppivat.</w:t>
      </w:r>
    </w:p>
    <w:p>
      <w:r>
        <w:rPr>
          <w:b/>
          <w:u w:val="single"/>
        </w:rPr>
        <w:t xml:space="preserve">137139</w:t>
      </w:r>
    </w:p>
    <w:p>
      <w:r>
        <w:t xml:space="preserve">17.</w:t>
        <w:tab/>
        <w:tab/>
        <w:t xml:space="preserve">Nuo kiihkoilijat hyökkäsivät kimppuuni ajatusrikoksillaan, joten ainoa looginen asia, jonka pystyin tekemään, oli heittää suklaamaitoa heidän päälleen!</w:t>
      </w:r>
    </w:p>
    <w:p>
      <w:r>
        <w:rPr>
          <w:b/>
          <w:u w:val="single"/>
        </w:rPr>
        <w:t xml:space="preserve">137140</w:t>
      </w:r>
    </w:p>
    <w:p>
      <w:r>
        <w:t xml:space="preserve">18.</w:t>
        <w:tab/>
        <w:tab/>
        <w:tab/>
        <w:t xml:space="preserve">Oikeustieteilijät ovat johdonmukaisesti olleet yhtä mieltä siitä, että rauhanomainen kokoontuminen on rinnastettavissa raiskaukseen/väkivaltaan ja kehotukseen itsepuolustukseen. Teidän pitäisi lukea oikeuskirjoja, herra.</w:t>
      </w:r>
    </w:p>
    <w:p>
      <w:r>
        <w:rPr>
          <w:b/>
          <w:u w:val="single"/>
        </w:rPr>
        <w:t xml:space="preserve">137141</w:t>
      </w:r>
    </w:p>
    <w:p>
      <w:r>
        <w:t xml:space="preserve">19.</w:t>
        <w:tab/>
        <w:tab/>
        <w:t xml:space="preserve">Älä viitsi, pystyt parempaankin</w:t>
      </w:r>
    </w:p>
    <w:p>
      <w:r>
        <w:rPr>
          <w:b/>
          <w:u w:val="single"/>
        </w:rPr>
        <w:t xml:space="preserve">137142</w:t>
      </w:r>
    </w:p>
    <w:p>
      <w:r>
        <w:t xml:space="preserve">1. Ottawan idioottien on lopetettava rahan antaminen näille vitun idiooteille.</w:t>
      </w:r>
    </w:p>
    <w:p>
      <w:r>
        <w:rPr>
          <w:b/>
          <w:u w:val="single"/>
        </w:rPr>
        <w:t xml:space="preserve">137143</w:t>
      </w:r>
    </w:p>
    <w:p>
      <w:r>
        <w:t xml:space="preserve">1. Kun aloitat laatikollisen jälkeenjääneiden feministien legopalikoita, älä odota pystyväsi rakentamaan vuosituhannen haukkaa, vaan rakennat aina jättimäisen violetin dildon.   Hanki uusi laatikollinen legopalikoita, jotka perustuvat kirjoitus-, juoni-, logiikka-, sankarillisiin ja henkisiin palikoihin, ja saatat pystyä tekemään Star Wars -elokuvan.  Ei auta sekään, että teillä on jälkeenjäänyt 3-vuotias Rian, joka yrittää koota pakettia.  Poistakaa hänet ja hänen mahdollistava äitinsä Kathleen, joka kertoo hänelle jatkuvasti, että hänen violetti dildonsa on hieno.</w:t>
      </w:r>
    </w:p>
    <w:p>
      <w:r>
        <w:rPr>
          <w:b/>
          <w:u w:val="single"/>
        </w:rPr>
        <w:t xml:space="preserve">137144</w:t>
      </w:r>
    </w:p>
    <w:p>
      <w:r>
        <w:t xml:space="preserve">1. Kaikki ovat tervetulleita tänne, riippumatta uskomuksistasi. rohkaisemme keskusteluihin ja keskusteluihin, vaikka ne eivät olisikaan meidän kertomuksiamme.</w:t>
      </w:r>
    </w:p>
    <w:p>
      <w:r>
        <w:rPr>
          <w:b/>
          <w:u w:val="single"/>
        </w:rPr>
        <w:t xml:space="preserve">137145</w:t>
      </w:r>
    </w:p>
    <w:p>
      <w:r>
        <w:t xml:space="preserve">2.</w:t>
        <w:tab/>
        <w:t xml:space="preserve">Tavallaan. Sinut alennetaan helvettiin siitä, että ilmaiset jopa libertaristisia näkemyksiä, jotka eivät ole peräisin varastokonservatismin raamatusta. Mutta hei, ainakaan sinua ei dokkata.</w:t>
      </w:r>
    </w:p>
    <w:p>
      <w:r>
        <w:rPr>
          <w:b/>
          <w:u w:val="single"/>
        </w:rPr>
        <w:t xml:space="preserve">137146</w:t>
      </w:r>
    </w:p>
    <w:p>
      <w:r>
        <w:t xml:space="preserve">3.</w:t>
        <w:tab/>
        <w:tab/>
        <w:t xml:space="preserve">Tai kielletty...vain avoimesti pilkattu. ...*senkin vitun hintti*</w:t>
      </w:r>
    </w:p>
    <w:p>
      <w:r>
        <w:rPr>
          <w:b/>
          <w:u w:val="single"/>
        </w:rPr>
        <w:t xml:space="preserve">137147</w:t>
      </w:r>
    </w:p>
    <w:p>
      <w:r>
        <w:t xml:space="preserve">1. Jep, kuulostaa tavalliselta homolta</w:t>
      </w:r>
    </w:p>
    <w:p>
      <w:r>
        <w:rPr>
          <w:b/>
          <w:u w:val="single"/>
        </w:rPr>
        <w:t xml:space="preserve">137148</w:t>
      </w:r>
    </w:p>
    <w:p>
      <w:r>
        <w:t xml:space="preserve">2.</w:t>
        <w:tab/>
        <w:t xml:space="preserve">Olet yksi paksu mulkku, lmao.</w:t>
      </w:r>
    </w:p>
    <w:p>
      <w:r>
        <w:rPr>
          <w:b/>
          <w:u w:val="single"/>
        </w:rPr>
        <w:t xml:space="preserve">137149</w:t>
      </w:r>
    </w:p>
    <w:p>
      <w:r>
        <w:t xml:space="preserve">1. Millä todennäköisyydellä Kanye edes tiesi, mikä GamerGate on, ennen kuin tämä ääliö toi sen esiin juuri nyt?</w:t>
      </w:r>
    </w:p>
    <w:p>
      <w:r>
        <w:rPr>
          <w:b/>
          <w:u w:val="single"/>
        </w:rPr>
        <w:t xml:space="preserve">137150</w:t>
      </w:r>
    </w:p>
    <w:p>
      <w:r>
        <w:t xml:space="preserve">2.</w:t>
        <w:tab/>
        <w:t xml:space="preserve">&gt; Millä todennäköisyydellä Kanye edes tiesi, mikä GamerGate on, ennen kuin tämä ääliö toi sen esiin juuri nyt?  Kuinka monta patriarkaattikokousta olet jättänyt väliin? Me kaikki sovimme, että Trumpin lähdettyä Valkoisesta talosta vuonna 2024 on Ye:n vuoro.</w:t>
      </w:r>
    </w:p>
    <w:p>
      <w:r>
        <w:rPr>
          <w:b/>
          <w:u w:val="single"/>
        </w:rPr>
        <w:t xml:space="preserve">137151</w:t>
      </w:r>
    </w:p>
    <w:p>
      <w:r>
        <w:t xml:space="preserve">3.</w:t>
        <w:tab/>
        <w:tab/>
        <w:t xml:space="preserve">Äänestäisin häntä ilman ironiaa, hän vaikuttaa tarpeeksi kunnolliselta ihmiseltä, jolla on periaatteet ja se ärsyttäisi näitä paskiaisia...</w:t>
      </w:r>
    </w:p>
    <w:p>
      <w:r>
        <w:rPr>
          <w:b/>
          <w:u w:val="single"/>
        </w:rPr>
        <w:t xml:space="preserve">137152</w:t>
      </w:r>
    </w:p>
    <w:p>
      <w:r>
        <w:t xml:space="preserve">1. Rehellisesti sanottuna ei. Päinvastoin.   Ensinnäkin Trump ei vihaa naisia.  Toiseksi, naisten vihaaminen missään muussa kuin komediallisessa tempauksessa ei ole yhteiskunnassa ok. Jos sanoisit kirjaimellisesti jotain vihaista naistenvastaista paasausta töissä tai julkisesti, sinut tuomittaisiin.   "Naiset ovat tyhmiä vitun huoria, joita kiinnostaa vain raha. En koskaan halua olla minkään roskapussin FEEEEEMALESin kanssa, vitun kusipäät."  Sanomalla tuollaista paskaa saat sekä naisten pilkkaa että miesten loukkauksia ja tuomiota.    Kolmanneksi, miesten vihaaminen ei ole vain täysin hyväksyttävää, vaan käytännössä *odotettua*, että naiset ajattelevat: "Miehet ovat sikoja." Miehet ovat koiria." "Kaikki miehet pettävät." Minun ei edes tarvitsisi mainita sitä talk show -jaksoa, jossa Sharon Osbourne, hänen juontajansa ja yleisö nauroivat miehelle, jonka vaimo oli leikannut peniksensä irti. Kaikki tämä samalla kun Sharon järkeili sitä.  En ole koskaan nähnyt *mitään* julkista kommenttia, jossa miehet nauroivat ajatukselle, että televisiossa miehet pitivät hauskana ja rationalisoivat ajatusta siitä, että naiselta leikataan rinnat pois tai että häntä sodomoidaan väkivaltaisesti vaginaalisesti.   Lähimpänä tällaista olen kuullut brittiläisen jalkaväkiyksikön raportoivan Amerikan vallankumouksen aikana raa'asta pienimuotoisesta verilöylystä, jonka lojalistiset amerikkalaiset miliisit olivat tehneet vallankumousta tukeneelle perhetilalle. Sitä kuvailtiin täysin barbaariseksi ja kauhistuttavaksi julmuudeksi.</w:t>
      </w:r>
    </w:p>
    <w:p>
      <w:r>
        <w:rPr>
          <w:b/>
          <w:u w:val="single"/>
        </w:rPr>
        <w:t xml:space="preserve">137153</w:t>
      </w:r>
    </w:p>
    <w:p>
      <w:r>
        <w:t xml:space="preserve">1. Ei ollut. Amerikkalaiset kuluttajat vihasivat sitä. Se oli paskaa. Voimme pommittaa Venäjän pois planeetalta. Siitä tulee silti paska elokuva Edit; olen tyhmä ja luulin sanan tarkoittavan jotain mitä se ei tarkoita.</w:t>
      </w:r>
    </w:p>
    <w:p>
      <w:r>
        <w:rPr>
          <w:b/>
          <w:u w:val="single"/>
        </w:rPr>
        <w:t xml:space="preserve">137154</w:t>
      </w:r>
    </w:p>
    <w:p>
      <w:r>
        <w:t xml:space="preserve">2.</w:t>
        <w:tab/>
        <w:t xml:space="preserve">Lauded = ylistetty.</w:t>
      </w:r>
    </w:p>
    <w:p>
      <w:r>
        <w:rPr>
          <w:b/>
          <w:u w:val="single"/>
        </w:rPr>
        <w:t xml:space="preserve">137155</w:t>
      </w:r>
    </w:p>
    <w:p>
      <w:r>
        <w:t xml:space="preserve">3.</w:t>
        <w:tab/>
        <w:tab/>
        <w:t xml:space="preserve">No, olen vitun jälkeenjäänyt. 38 vuotta luulin, että se tarkoitti päinvastaista. Mitä sanaa ajattelen? Onko olemassa sana, joka tarkoittaa samaa?</w:t>
      </w:r>
    </w:p>
    <w:p>
      <w:r>
        <w:rPr>
          <w:b/>
          <w:u w:val="single"/>
        </w:rPr>
        <w:t xml:space="preserve">137156</w:t>
      </w:r>
    </w:p>
    <w:p>
      <w:r>
        <w:t xml:space="preserve">1. Mugshot review:   Plussat: valkoinen, nuori, nainen, ei sovi mielikuvaan pahoinpitelijästä, vetiset silmät saavat näyttämään siltä, että haluaisi itkeä, mutta on rohkea, punoittavat posket häpeästä.    Miinukset: juuret ja vaatteet pilaavat puhtaan ja terveen mahdollisuuden, toinen sieraimensa on kaksi kertaa suurempi kuin toinen, mikä saa minut epäilemään.    Arvostelu: En ole varma, että tämä on hyvä asia: 8/10 Neuvo: saa turpaansa pitämisessä. Vaikka valamiehistö tietäisi, että se ei ollut poikaystäväsi, heidän on vaikeampi nähdä sinun voittavan tappelun, kun sinulla on lihava huuli ja pesukarhusilmät.</w:t>
      </w:r>
    </w:p>
    <w:p>
      <w:r>
        <w:rPr>
          <w:b/>
          <w:u w:val="single"/>
        </w:rPr>
        <w:t xml:space="preserve">137157</w:t>
      </w:r>
    </w:p>
    <w:p>
      <w:r>
        <w:t xml:space="preserve">1. Joko kyseessä on kaikkein epäpätevimmät vaaliviranomaiset tai sitten on meneillään vaalivilppi. Vaalit eivät heilahda noin vain. Ei vain löydy salaperäisesti laatikoita, joissa ei ole laskettu ääniä. Äänestyslippuja ei vain siirretä epäilyttävästi yksityisajoneuvoilla.</w:t>
      </w:r>
    </w:p>
    <w:p>
      <w:r>
        <w:rPr>
          <w:b/>
          <w:u w:val="single"/>
        </w:rPr>
        <w:t xml:space="preserve">137158</w:t>
      </w:r>
    </w:p>
    <w:p>
      <w:r>
        <w:t xml:space="preserve">1. En aio edes lukea tuota alentuvaa artikkelia.  Tiedän varmasti, että antiikin maailmassa oli naissotureita. Tiedän varmasti, että uudemmissa sodissa oli naissotilaita.  Minua ärsyttää se, että minua haukutaan tyhmäksi jonkun toimesta, joka ei tunnusta minua siksi, mikä olen - naispelaajaksi, joka on paremmin perillä asioista kuin tämän artikkelin kirjoittanut "toimittaja".  Olisin *rakastanut* pelata [WASP](https://en.wikipedia.org/wiki/Women_Airforce_Service_Pilots) toisen maailmansodan pelissä. Mutta ei, pelintekijöiden on pelattava "muh diversity" -korttia SJW:ksi itseään kutsuvien tietämättömien tyhmien lutkien takia. Olisin *ihanasti* nähnyt pelin keskittyvän vahvoihin naisiin, kuten [Tomoe Gozen](https://en.wikipedia.org/wiki/Tomoe_Gozen) tai [keisarinna Jingu](https://en.wikipedia.org/wiki/Empress_Jing%C5%AB), jos heidän on pakko pelata No Whites-korttia. Olen varma, että afrikkalaisia soturinainen on olemassa, mutta en ole perehtynyt afrikkalaisiin kansoihin.  Eve MacDonaldin kaltaisen kusipään ei pitäisi olettaa mitään, kun hän ei selvästikään tiedä, keitä pelaajat ovat. Hän ei edes tue olettamustaan laillisesti historiallisilla naistaistelijoilla.</w:t>
      </w:r>
    </w:p>
    <w:p>
      <w:r>
        <w:rPr>
          <w:b/>
          <w:u w:val="single"/>
        </w:rPr>
        <w:t xml:space="preserve">137159</w:t>
      </w:r>
    </w:p>
    <w:p>
      <w:r>
        <w:t xml:space="preserve">2.</w:t>
        <w:tab/>
        <w:t xml:space="preserve">Ei puhuta vain yksittäisistä luvuista, vaan historiassa on myös todellisia soturiheimoja, joissa naiset olivat etulinjassa tai jopa tärkeimpinä taistelijoina. Älkää välittäkö tietämättömistä nartuista. Jos me naispelaajat haluamme pelata naispuolisina taistelijoina, me pelaamme, sellaisissa peleissä, joissa heitä on. Ja jos pelissä, jota haluamme pelata, EI ole heitä, pelaamme mieshahmoja ja pyyhimme silti kentän vihollisemme verellä.</w:t>
      </w:r>
    </w:p>
    <w:p>
      <w:r>
        <w:rPr>
          <w:b/>
          <w:u w:val="single"/>
        </w:rPr>
        <w:t xml:space="preserve">137160</w:t>
      </w:r>
    </w:p>
    <w:p>
      <w:r>
        <w:t xml:space="preserve">3.</w:t>
        <w:tab/>
        <w:tab/>
        <w:t xml:space="preserve">Pelaan aina mieluummin naishahmoja, jos voin, mutta hitto, rakastan m!Sheppejäni yhtä paljon kuin femsheppejäni.</w:t>
      </w:r>
    </w:p>
    <w:p>
      <w:r>
        <w:rPr>
          <w:b/>
          <w:u w:val="single"/>
        </w:rPr>
        <w:t xml:space="preserve">137161</w:t>
      </w:r>
    </w:p>
    <w:p>
      <w:r>
        <w:t xml:space="preserve">1. Tämän lukeminen sai minut tuntemaan itseni kuolleeksi sisältä. En saa itseäni edes feministisen lesbo raivon mielialaan tämän paskan takia.  Fml</w:t>
      </w:r>
    </w:p>
    <w:p>
      <w:r>
        <w:rPr>
          <w:b/>
          <w:u w:val="single"/>
        </w:rPr>
        <w:t xml:space="preserve">137162</w:t>
      </w:r>
    </w:p>
    <w:p>
      <w:r>
        <w:t xml:space="preserve">2.</w:t>
        <w:tab/>
        <w:t xml:space="preserve">Voinko nuolla sinut takaisin palvelukseen? Saatan tarvita lesbokumppanin.</w:t>
      </w:r>
    </w:p>
    <w:p>
      <w:r>
        <w:rPr>
          <w:b/>
          <w:u w:val="single"/>
        </w:rPr>
        <w:t xml:space="preserve">137163</w:t>
      </w:r>
    </w:p>
    <w:p>
      <w:r>
        <w:t xml:space="preserve">3.</w:t>
        <w:tab/>
        <w:tab/>
        <w:t xml:space="preserve">Bb voit nuolla minua aina kun haluat ;) mitä poikaystäväni ei tiedä ei satuta häntä. Nyt ahmii.</w:t>
      </w:r>
    </w:p>
    <w:p>
      <w:r>
        <w:rPr>
          <w:b/>
          <w:u w:val="single"/>
        </w:rPr>
        <w:t xml:space="preserve">137164</w:t>
      </w:r>
    </w:p>
    <w:p>
      <w:r>
        <w:t xml:space="preserve">4.</w:t>
        <w:tab/>
        <w:tab/>
        <w:tab/>
        <w:t xml:space="preserve">Teidän kahden tapaaminen oli ainoa asia, josta astrologia oli oikeassa.</w:t>
      </w:r>
    </w:p>
    <w:p>
      <w:r>
        <w:rPr>
          <w:b/>
          <w:u w:val="single"/>
        </w:rPr>
        <w:t xml:space="preserve">137165</w:t>
      </w:r>
    </w:p>
    <w:p>
      <w:r>
        <w:t xml:space="preserve">5.</w:t>
        <w:tab/>
        <w:tab/>
        <w:tab/>
        <w:tab/>
        <w:t xml:space="preserve">Se ja 9/11. KUKAAN EI KUUNTELISI!</w:t>
      </w:r>
    </w:p>
    <w:p>
      <w:r>
        <w:rPr>
          <w:b/>
          <w:u w:val="single"/>
        </w:rPr>
        <w:t xml:space="preserve">137166</w:t>
      </w:r>
    </w:p>
    <w:p>
      <w:r>
        <w:t xml:space="preserve">6.</w:t>
        <w:tab/>
        <w:tab/>
        <w:tab/>
        <w:tab/>
        <w:t xml:space="preserve">Haluan podcastata tämän chickdudefagin kanssa. OLETTE KAIKKI TERVETULLEITA.   Tein myös discordin. Tehdään trans-operaatioita.</w:t>
      </w:r>
    </w:p>
    <w:p>
      <w:r>
        <w:rPr>
          <w:b/>
          <w:u w:val="single"/>
        </w:rPr>
        <w:t xml:space="preserve">137167</w:t>
      </w:r>
    </w:p>
    <w:p>
      <w:r>
        <w:t xml:space="preserve">7.</w:t>
        <w:tab/>
        <w:tab/>
        <w:tab/>
        <w:t xml:space="preserve">Jos Torontossa varastan sinut kaveriltasi.</w:t>
      </w:r>
    </w:p>
    <w:p>
      <w:r>
        <w:rPr>
          <w:b/>
          <w:u w:val="single"/>
        </w:rPr>
        <w:t xml:space="preserve">137168</w:t>
      </w:r>
    </w:p>
    <w:p>
      <w:r>
        <w:t xml:space="preserve">8.</w:t>
        <w:tab/>
        <w:tab/>
        <w:tab/>
        <w:tab/>
        <w:t xml:space="preserve">Vedä rajusti*</w:t>
      </w:r>
    </w:p>
    <w:p>
      <w:r>
        <w:rPr>
          <w:b/>
          <w:u w:val="single"/>
        </w:rPr>
        <w:t xml:space="preserve">137169</w:t>
      </w:r>
    </w:p>
    <w:p>
      <w:r>
        <w:t xml:space="preserve">9.</w:t>
        <w:tab/>
        <w:tab/>
        <w:tab/>
        <w:tab/>
        <w:tab/>
        <w:t xml:space="preserve">Voi kulta! Heittäkää minut pakettiauton takapenkille ja laittakaa jousitus napsahtamaan.</w:t>
      </w:r>
    </w:p>
    <w:p>
      <w:r>
        <w:rPr>
          <w:b/>
          <w:u w:val="single"/>
        </w:rPr>
        <w:t xml:space="preserve">137170</w:t>
      </w:r>
    </w:p>
    <w:p>
      <w:r>
        <w:t xml:space="preserve">10.</w:t>
        <w:tab/>
        <w:tab/>
        <w:tab/>
        <w:tab/>
        <w:tab/>
        <w:tab/>
        <w:t xml:space="preserve">Voi ei, oletko lihava?</w:t>
      </w:r>
    </w:p>
    <w:p>
      <w:r>
        <w:rPr>
          <w:b/>
          <w:u w:val="single"/>
        </w:rPr>
        <w:t xml:space="preserve">137171</w:t>
      </w:r>
    </w:p>
    <w:p>
      <w:r>
        <w:t xml:space="preserve">11.</w:t>
        <w:tab/>
        <w:tab/>
        <w:tab/>
        <w:tab/>
        <w:tab/>
        <w:tab/>
        <w:tab/>
        <w:t xml:space="preserve">Ei. Olen kookas kaveri, mutta kuin linebacker tai portsari kookas.</w:t>
      </w:r>
    </w:p>
    <w:p>
      <w:r>
        <w:rPr>
          <w:b/>
          <w:u w:val="single"/>
        </w:rPr>
        <w:t xml:space="preserve">137172</w:t>
      </w:r>
    </w:p>
    <w:p>
      <w:r>
        <w:t xml:space="preserve">12.</w:t>
        <w:tab/>
        <w:tab/>
        <w:tab/>
        <w:tab/>
        <w:tab/>
        <w:tab/>
        <w:tab/>
        <w:tab/>
        <w:t xml:space="preserve">Haluan sinut selkärankaan.</w:t>
      </w:r>
    </w:p>
    <w:p>
      <w:r>
        <w:rPr>
          <w:b/>
          <w:u w:val="single"/>
        </w:rPr>
        <w:t xml:space="preserve">137173</w:t>
      </w:r>
    </w:p>
    <w:p>
      <w:r>
        <w:t xml:space="preserve">1. Voi luoja, tuo tuo mieleen muistoja. Tyttö yritti lyödä minua muutama vuosi sitten, astuin taaksepäin ja nostin olkapäätäni, jolloin hänen nyrkkinsä osui vatsalihakseen. Treenaan paljon ja minulla on isot hartiat, joten hän sai lopulta nyrkkeilymurtuman. Joukko ihmisiä juoksi paikalle selvittämään, mitä tapahtui, ja selitin, että hän oli lyönyt minua. Hän piti kädestä kiinni ja itki kuin ämmä eikä pystynyt edes puhumaan. Yksikään kaveri ei antanut minulle paskaakaan, kun he tajusivat, että hän valitti lyömisestäni ja kätensä satuttamisesta, mutta muutama nainen jatkoi minulle päin naamaa ja sanoi: "Ei naisia kohdella noin." &amp;#x200B; WTF, hän lyö minua ja satuttaa itseään, ja minä olen pahis? Vittu ei vittu nartut. Mätänette helvetissä.</w:t>
      </w:r>
    </w:p>
    <w:p>
      <w:r>
        <w:rPr>
          <w:b/>
          <w:u w:val="single"/>
        </w:rPr>
        <w:t xml:space="preserve">137174</w:t>
      </w:r>
    </w:p>
    <w:p>
      <w:r>
        <w:t xml:space="preserve">2.</w:t>
        <w:tab/>
        <w:t xml:space="preserve">Tuo ei ollut nainen, hän on HULLU!</w:t>
      </w:r>
    </w:p>
    <w:p>
      <w:r>
        <w:rPr>
          <w:b/>
          <w:u w:val="single"/>
        </w:rPr>
        <w:t xml:space="preserve">137175</w:t>
      </w:r>
    </w:p>
    <w:p>
      <w:r>
        <w:t xml:space="preserve">3.</w:t>
        <w:tab/>
        <w:tab/>
        <w:t xml:space="preserve">begone</w:t>
      </w:r>
    </w:p>
    <w:p>
      <w:r>
        <w:rPr>
          <w:b/>
          <w:u w:val="single"/>
        </w:rPr>
        <w:t xml:space="preserve">137176</w:t>
      </w:r>
    </w:p>
    <w:p>
      <w:r>
        <w:t xml:space="preserve">4.</w:t>
        <w:tab/>
        <w:t xml:space="preserve">Kaverit luultavasti lakkasivat antamasta sinulle paskaa, kun he näkivät mahtavat deltsisi, ne olivat mirin. Näytitkö myös nelipäisiä lihaksia? Sinulla on varmaan upeat lihakset. Voinko lähettää sinulle sähköpostia?</w:t>
      </w:r>
    </w:p>
    <w:p>
      <w:r>
        <w:rPr>
          <w:b/>
          <w:u w:val="single"/>
        </w:rPr>
        <w:t xml:space="preserve">137177</w:t>
      </w:r>
    </w:p>
    <w:p>
      <w:r>
        <w:t xml:space="preserve">5.</w:t>
        <w:tab/>
        <w:tab/>
        <w:t xml:space="preserve">Tämä on helposti ketjun hauskin kommentti, im dying</w:t>
      </w:r>
    </w:p>
    <w:p>
      <w:r>
        <w:rPr>
          <w:b/>
          <w:u w:val="single"/>
        </w:rPr>
        <w:t xml:space="preserve">137178</w:t>
      </w:r>
    </w:p>
    <w:p>
      <w:r>
        <w:t xml:space="preserve">6.</w:t>
        <w:tab/>
        <w:t xml:space="preserve">&gt; WTF, hän lyö minua ja satuttaa itseään ja minä olen pahis?  Jep, jos et antanut hänen "lyödä sinua naamaan purkaakseen nuoruudenvihaansa" niin olet väärässä. Miksi? Koska sinulla on penis, siksi.</w:t>
      </w:r>
    </w:p>
    <w:p>
      <w:r>
        <w:rPr>
          <w:b/>
          <w:u w:val="single"/>
        </w:rPr>
        <w:t xml:space="preserve">137179</w:t>
      </w:r>
    </w:p>
    <w:p>
      <w:r>
        <w:t xml:space="preserve">7.</w:t>
        <w:tab/>
        <w:tab/>
        <w:t xml:space="preserve">Se on feminismiä.</w:t>
      </w:r>
    </w:p>
    <w:p>
      <w:r>
        <w:rPr>
          <w:b/>
          <w:u w:val="single"/>
        </w:rPr>
        <w:t xml:space="preserve">137180</w:t>
      </w:r>
    </w:p>
    <w:p>
      <w:r>
        <w:t xml:space="preserve">8.</w:t>
        <w:tab/>
        <w:t xml:space="preserve">Vitut naisista ja heidän gynosentrismistään! He eivät rakenna ja ylläpidä yhteiskuntaa, vaan miehet!</w:t>
      </w:r>
    </w:p>
    <w:p>
      <w:r>
        <w:rPr>
          <w:b/>
          <w:u w:val="single"/>
        </w:rPr>
        <w:t xml:space="preserve">137181</w:t>
      </w:r>
    </w:p>
    <w:p>
      <w:r>
        <w:t xml:space="preserve">9.</w:t>
        <w:tab/>
        <w:tab/>
        <w:t xml:space="preserve">Oli pieni tapaustutkimus, jossa opettaja antoi yhtenä päivänä miesoppilaille ja toisena päivänä naisoppilaille valtaa. Voitte jo kuvitella, mitä siitä seurasi.  Yritin etsiä artikkelia uudelleen, mutta en onnistunut.</w:t>
      </w:r>
    </w:p>
    <w:p>
      <w:r>
        <w:rPr>
          <w:b/>
          <w:u w:val="single"/>
        </w:rPr>
        <w:t xml:space="preserve">137182</w:t>
      </w:r>
    </w:p>
    <w:p>
      <w:r>
        <w:t xml:space="preserve">10.</w:t>
        <w:tab/>
        <w:t xml:space="preserve">Tuntuu varmaan hyvältä olla tämän subredditin tilaaja ### ( ͡° ͜ʖ ͡°)</w:t>
      </w:r>
    </w:p>
    <w:p>
      <w:r>
        <w:rPr>
          <w:b/>
          <w:u w:val="single"/>
        </w:rPr>
        <w:t xml:space="preserve">137183</w:t>
      </w:r>
    </w:p>
    <w:p>
      <w:r>
        <w:t xml:space="preserve">11.</w:t>
        <w:tab/>
        <w:tab/>
        <w:t xml:space="preserve">Katson mieluummin Pornhubia ja CNN:ää (silloin kun Creepy Porn Lawyer tekee nöyryytyspornoa).</w:t>
      </w:r>
    </w:p>
    <w:p>
      <w:r>
        <w:rPr>
          <w:b/>
          <w:u w:val="single"/>
        </w:rPr>
        <w:t xml:space="preserve">137184</w:t>
      </w:r>
    </w:p>
    <w:p>
      <w:r>
        <w:t xml:space="preserve">12.</w:t>
        <w:tab/>
        <w:t xml:space="preserve">/r/thathappened</w:t>
      </w:r>
    </w:p>
    <w:p>
      <w:r>
        <w:rPr>
          <w:b/>
          <w:u w:val="single"/>
        </w:rPr>
        <w:t xml:space="preserve">137185</w:t>
      </w:r>
    </w:p>
    <w:p>
      <w:r>
        <w:t xml:space="preserve">13.</w:t>
        <w:tab/>
        <w:tab/>
        <w:t xml:space="preserve">Ykkösesi ei oikeastaan ole kovin vankka, jos et ole tottunut lyömään asioita, ihmisen voima on yleensä paljon vahvempi kuin mitä nivelet ja luut kestävät, voit jopa tuhota omat hampaasi leukasi voimalla. Joten, ihmiset satuttavat itseään lyödessään toisia ihmisiä ei ole näkemätöntä, varsinkin kun he eivät lyö oikealla luulla, oikeassa kulmassa ja oikeassa ykkösasennossa kaiken kaikkiaan. Sain kaverin lyömään huvikseni olkapäätäni ja jotenkin kevyesti murtui sormi. Sain toisen kaverin lyömään nyrkkiä vähän liian kovaa kanssani ja molemmilta meni verisuonet rystysten välistä poikki.  Tämä tarina on kuitenkin liian hyvä ollakseen totta, valitettavasti ;(.</w:t>
      </w:r>
    </w:p>
    <w:p>
      <w:r>
        <w:rPr>
          <w:b/>
          <w:u w:val="single"/>
        </w:rPr>
        <w:t xml:space="preserve">137186</w:t>
      </w:r>
    </w:p>
    <w:p>
      <w:r>
        <w:t xml:space="preserve">14.</w:t>
        <w:tab/>
        <w:tab/>
        <w:tab/>
        <w:t xml:space="preserve">Olisin voinut ymmärtää, jos hän olisi venyttänyt tai nyrjäyttänyt ranteensa, koska ei pitänyt sitä tiukalla, mutta käden murtuminen deltan päälle, siitä en ole niin varma.</w:t>
      </w:r>
    </w:p>
    <w:p>
      <w:r>
        <w:rPr>
          <w:b/>
          <w:u w:val="single"/>
        </w:rPr>
        <w:t xml:space="preserve">137187</w:t>
      </w:r>
    </w:p>
    <w:p>
      <w:r>
        <w:t xml:space="preserve">15.</w:t>
        <w:tab/>
        <w:tab/>
        <w:tab/>
        <w:tab/>
        <w:t xml:space="preserve">Hän luultavasti osui luuhun ja OP puhuu täyttä paskaa siitä.</w:t>
      </w:r>
    </w:p>
    <w:p>
      <w:r>
        <w:rPr>
          <w:b/>
          <w:u w:val="single"/>
        </w:rPr>
        <w:t xml:space="preserve">137188</w:t>
      </w:r>
    </w:p>
    <w:p>
      <w:r>
        <w:t xml:space="preserve">16.</w:t>
        <w:tab/>
        <w:tab/>
        <w:tab/>
        <w:tab/>
        <w:t xml:space="preserve">Hän osui lähes varmasti luuhun, ja ellei sinulla ole perusopetusta taistelemisesta, useimmat ihmiset eivät ymmärrä, että sinun on todella PAKKO lyödä keski- tai eturistisiteelläsi. Kaksi muuta on naurettavan helppo murtaa metakarpaleihin.</w:t>
      </w:r>
    </w:p>
    <w:p>
      <w:r>
        <w:rPr>
          <w:b/>
          <w:u w:val="single"/>
        </w:rPr>
        <w:t xml:space="preserve">137189</w:t>
      </w:r>
    </w:p>
    <w:p>
      <w:r>
        <w:t xml:space="preserve">1. Toivon vain, että poika päätyy monimiljonääriksi ja nuo vitun pikku paskiaiset päätyvät telkien taakse vähintään 10 vuodeksi ja joutuvat rekisteröitymään seksuaalirikollisiksi loppuelämäkseen, mitä he eivät tee pillupassin takia.  Feministit haluavat tietää, miksi yhä useammat miehet alkavat todella vihata naisia, tämä paska on syy. Nämä huorat selviävät korkeintaan ranteen läpsyttelyllä.</w:t>
      </w:r>
    </w:p>
    <w:p>
      <w:r>
        <w:rPr>
          <w:b/>
          <w:u w:val="single"/>
        </w:rPr>
        <w:t xml:space="preserve">137190</w:t>
      </w:r>
    </w:p>
    <w:p>
      <w:r>
        <w:t xml:space="preserve">1. "CUCK" "SPICY" "TRUMP TRAIN" "NSFCUCKS" "MAGA" "FAKE NEWS" Kuka on NPC?</w:t>
      </w:r>
    </w:p>
    <w:p>
      <w:r>
        <w:rPr>
          <w:b/>
          <w:u w:val="single"/>
        </w:rPr>
        <w:t xml:space="preserve">137191</w:t>
      </w:r>
    </w:p>
    <w:p>
      <w:r>
        <w:t xml:space="preserve">2.</w:t>
        <w:tab/>
        <w:t xml:space="preserve">Tuntuuko paremmalta?</w:t>
      </w:r>
    </w:p>
    <w:p>
      <w:r>
        <w:rPr>
          <w:b/>
          <w:u w:val="single"/>
        </w:rPr>
        <w:t xml:space="preserve">137192</w:t>
      </w:r>
    </w:p>
    <w:p>
      <w:r>
        <w:t xml:space="preserve">3.</w:t>
        <w:tab/>
        <w:tab/>
        <w:t xml:space="preserve">Voin hyvin. Huomautan vain, että donaldin hyvät ihmiset sanovat samat 5-6 lausetta uudestaan ja uudestaan ja uudestaan. Heillä on valmis vastaus jokaiseen asiaan. Joten on aika outoa, että te kutsutte vasemmistolaisia NPC:ksi.</w:t>
      </w:r>
    </w:p>
    <w:p>
      <w:r>
        <w:rPr>
          <w:b/>
          <w:u w:val="single"/>
        </w:rPr>
        <w:t xml:space="preserve">137193</w:t>
      </w:r>
    </w:p>
    <w:p>
      <w:r>
        <w:t xml:space="preserve">4.</w:t>
        <w:tab/>
        <w:tab/>
        <w:tab/>
        <w:t xml:space="preserve">Emme ole The Donald, yllättäen, luulen, että suuri osa ihmisistä täällä on enemmän vasemmistolaisia keskustalaisia, mutta en voi puhua heidän puolestaan.  En käy siellä, mutta en sano, etteikö heillä itselläänkin olisi omat kantasanansa.  Mutta, et käyttänyt "Soijapoika", joten olen tyytyväinen siihen.  Ei mistään muusta syystä kuin, että se on vain hauska sanoa haha.</w:t>
      </w:r>
    </w:p>
    <w:p>
      <w:r>
        <w:rPr>
          <w:b/>
          <w:u w:val="single"/>
        </w:rPr>
        <w:t xml:space="preserve">137194</w:t>
      </w:r>
    </w:p>
    <w:p>
      <w:r>
        <w:t xml:space="preserve">5.</w:t>
        <w:tab/>
        <w:tab/>
        <w:tab/>
        <w:tab/>
        <w:t xml:space="preserve">Riittää jo. Ja hitto, olet oikeassa. Unohdin soijapojan, se on suosikkini.</w:t>
      </w:r>
    </w:p>
    <w:p>
      <w:r>
        <w:rPr>
          <w:b/>
          <w:u w:val="single"/>
        </w:rPr>
        <w:t xml:space="preserve">137195</w:t>
      </w:r>
    </w:p>
    <w:p>
      <w:r>
        <w:t xml:space="preserve">6.</w:t>
        <w:tab/>
        <w:tab/>
        <w:tab/>
        <w:tab/>
        <w:tab/>
        <w:t xml:space="preserve">Joo, minusta se on niin absurdia, varsinkin kun he keksivät tieteellistä tietoa nimen takana, että se on minusta vain hauskaa.</w:t>
      </w:r>
    </w:p>
    <w:p>
      <w:r>
        <w:rPr>
          <w:b/>
          <w:u w:val="single"/>
        </w:rPr>
        <w:t xml:space="preserve">137196</w:t>
      </w:r>
    </w:p>
    <w:p>
      <w:r>
        <w:t xml:space="preserve">7.</w:t>
        <w:tab/>
        <w:tab/>
        <w:tab/>
        <w:tab/>
        <w:tab/>
        <w:tab/>
        <w:t xml:space="preserve"> Katsokaa, henkilökohtaisesti olen sosialisti, mutta vihaan itkeviä liberaaleja yhtä paljon kuin muutkin. Minusta on vain tekopyhää, että oikeisto nostaa npc-jutun esiin, kun molemmat puolet puhuvat samaa paskaa kerta toisensa jälkeen.</w:t>
      </w:r>
    </w:p>
    <w:p>
      <w:r>
        <w:rPr>
          <w:b/>
          <w:u w:val="single"/>
        </w:rPr>
        <w:t xml:space="preserve">137197</w:t>
      </w:r>
    </w:p>
    <w:p>
      <w:r>
        <w:t xml:space="preserve">8.</w:t>
        <w:tab/>
        <w:tab/>
        <w:tab/>
        <w:tab/>
        <w:tab/>
        <w:tab/>
        <w:tab/>
        <w:t xml:space="preserve">Niin, mutta tämä on nykyaikaisen poliittisen keskustelun valitettava luonne.  Näin kerran kahden tyypin välisen väittelyn, joka voidaan kirjaimellisesti tiivistää muotoon "Olet GamerGate"... "Ei! SINÄ OLET GamerGate!" ja väittelivät keskenään siitä, kumpi heistä oli enemmän GamerGatea vastaan, Trans-oikeuksista, se on kirjaimellisesti merkityksetöntä.  Molemmat ääripäät tekevät periaatteessa samaa paskaa ja valittavat sitten, kun muut tekevät samaa paskaa kuin he itse.  Se on tavallaan oikeiston versio "venäläisistä botista".</w:t>
      </w:r>
    </w:p>
    <w:p>
      <w:r>
        <w:rPr>
          <w:b/>
          <w:u w:val="single"/>
        </w:rPr>
        <w:t xml:space="preserve">137198</w:t>
      </w:r>
    </w:p>
    <w:p>
      <w:r>
        <w:t xml:space="preserve">9.</w:t>
        <w:tab/>
        <w:tab/>
        <w:tab/>
        <w:tab/>
        <w:tab/>
        <w:tab/>
        <w:tab/>
        <w:tab/>
        <w:t xml:space="preserve">Vau, tuo kuulostaa todella typerältä. Tässä on kuitenkin kysymys: miksi yritämme niin kovasti "parantaa" keskustelua? Jos ihmiset tuntevat intohimoisesti, miksi heidän ei pitäisi voida käyttää koko sanavarastoaan ja tunteitaan? Jos ihmiset eivät tunne riittävää liikuttuneisuutta, he eivät koskaan muuta uskomuksiaan tai politiikkaansa.</w:t>
      </w:r>
    </w:p>
    <w:p>
      <w:r>
        <w:rPr>
          <w:b/>
          <w:u w:val="single"/>
        </w:rPr>
        <w:t xml:space="preserve">137199</w:t>
      </w:r>
    </w:p>
    <w:p>
      <w:r>
        <w:t xml:space="preserve">10.</w:t>
        <w:tab/>
        <w:tab/>
        <w:tab/>
        <w:tab/>
        <w:tab/>
        <w:tab/>
        <w:tab/>
        <w:tab/>
        <w:tab/>
        <w:t xml:space="preserve">Minulle se on joka tapauksessa pelkkää kostonhimoa, joka nyt tuntuu olevan mukana.  Intohimo ja vakuuttaminen, olen täysin samaa mieltä, yritän muuttaa mielipiteitä esittämällä ajatukseni toiselle henkilölle.  Se sopii minulle, sillä se tarjoaa ratkaisun.  Mikä ei tarjoa ratkaisua, ja tarjoan henkilökohtaisen tilanteen osoittaakseni, mitä minulle on tapahtunut.  Se on tietysti anekdootti, enkä missään nimessä halua käyttää sitä keinona vakuuttaa teitä mistään.  Minulla on omat uskomukseni, jouduin yhteen tämän toisen tyypin kanssa, ja kun keskustelen niistä muiden ihmisten kanssa, en koskaan sano: "Ai, no, sinä olet sitä, tätä ja tätä!" Minun ei ole mitään järkeä tehdä niin, koska se rohkaisee heitä ja saa heidät ajattelemaan: "No, en halua olla tuon tyypin puolella, hän on vitun kusipää".  Seuraavaksi edellinen työnantajani sai joukon sähköposteja, joissa kerrottiin, että olen rasisti, seksisti, ahdistelija jne. vain siksi, että sanoin: "Olen eri mieltä ajatuksestanne, ja tässä on syy siihen".</w:t>
      </w:r>
    </w:p>
    <w:p>
      <w:r>
        <w:rPr>
          <w:b/>
          <w:u w:val="single"/>
        </w:rPr>
        <w:t xml:space="preserve">137200</w:t>
      </w:r>
    </w:p>
    <w:p>
      <w:r>
        <w:t xml:space="preserve">11.</w:t>
        <w:tab/>
        <w:tab/>
        <w:tab/>
        <w:tab/>
        <w:tab/>
        <w:tab/>
        <w:tab/>
        <w:tab/>
        <w:tab/>
        <w:tab/>
        <w:t xml:space="preserve">Ellet sitten kannattanut väkivaltaa, sitä ei olisi pitänyt tapahtua, se on kauheaa. Uskon, että tämä auttaa suurelta osin siihen, että liberaalit saavat ihmiset pois päältään ja sen sijaan, että he siirtyisivät enemmän vasemmalle, he menevät täysin taantumuksellisiksi uusavoimiksi. Koska he ovat ainoa puolue, joka haukkuu liberaalit heidän paskapuheistaan. Jos vasemmistolaiset alkaisivat tehdä sitä enemmän sen sijaan, että vain hyökkäävät oikeistoa vastaan, se edistäisi rekrytointia todella paljon. siksi olin lopulta pettynyt Bernien kampanjaan. Hän ei tajunnut, että Hillary ja demokraatit olivat yhtä suuri uhka kuin Trump.</w:t>
      </w:r>
    </w:p>
    <w:p>
      <w:r>
        <w:rPr>
          <w:b/>
          <w:u w:val="single"/>
        </w:rPr>
        <w:t xml:space="preserve">137201</w:t>
      </w:r>
    </w:p>
    <w:p>
      <w:r>
        <w:t xml:space="preserve">12.</w:t>
        <w:tab/>
        <w:tab/>
        <w:tab/>
        <w:tab/>
        <w:tab/>
        <w:tab/>
        <w:tab/>
        <w:tab/>
        <w:tab/>
        <w:tab/>
        <w:tab/>
        <w:t xml:space="preserve">Ei, kerron teille, mitä sanoin.  "En ole samaa mieltä monimuotoisuuskiintiöiden käyttöönotosta." ja perustelin, miksi ne eivät mielestäni ole oikea tapa toimia.  Olen aina verrannut sitä heiluriin, mitä pidemmälle sitä vedetään yhteen suuntaan, sitä voimakkaampi heilahdus toiselle puolelle on yhtä voimakas, sitten se rauhoittuu ja sitten se asettuu.  Sitten tapahtuu jotakin, mikä vetää sen takaisin, ja se alkaa taas alusta.  On uskomatonta, kuinka usein ihmiset, joita olen nähnyt sanovan: "Olin osa vasemmistoa, mutta sitten minut työnnettiin pois", ja ongelma on se, että kun he lähtevät, heitä kutsutaan "natseiksi", "vanhoillisoikeistolaisiksi", "rasisteiksi" ja kaikeksi muuksi vastaavaksi.  Oletko koskaan nähnyt "Monty Pythonia ja Graalin maljaa"?  Se on vähän kuin se kohta, jossa John Cleese on ranskalainen ja sanoo: "Häivy nyt, tai loukkaan sinua vielä kerran!" Se on kuin: "Hei, älä ole erilainen kuin me... tai kutsumme sinua natsiksi!" Se ei ole uhkaus, se ei merkitse enää mitään, koska muuta ei esitetä, siltä näyttää.  Hillaryn olisi pitänyt olla täysin varma, kirjaimellisesti sen olisi pitänyt olla kaikkien aikojen helpoin vaali, mutta (ihmisenä, joka näkee vain sen, mitä Britannian TV näyttää meille), näytti siltä, että kaikki, mitä hän tarjosi, oli: "Hei, olen Hillary Clinton, olen nainen!".  Katsokaa, katsokaa, nainen!  Mitäs siitä sanotte?!  Nainen presidentiksi!  En ole koskaan ennen nähnyt naisen tekevän tätä työtä, äänestäkää minua, Hillary Clintonia, naista!"."  Luulen, että jos Bernie olisi asettunut ehdolle, en usko, että Trump olisi voittanut.</w:t>
      </w:r>
    </w:p>
    <w:p>
      <w:r>
        <w:rPr>
          <w:b/>
          <w:u w:val="single"/>
        </w:rPr>
        <w:t xml:space="preserve">137202</w:t>
      </w:r>
    </w:p>
    <w:p>
      <w:r>
        <w:t xml:space="preserve">1. &gt; hän ratsasti kikkelikarusellilla koko parikymppisyytensä ajan ja luulee nyt tulleensa kypsäksi naiseksi.  Kypsää naista ei ole olemassakaan. He ovat kaikki jälkeenjääneitä lapsia ikuisesti. Siksi kuka tahansa mies haluaa mieluummin 16-vuotiaan tiukan ehjän pillun kuin 28-vuotiaan "kypsän" naisen "kokemuksen", jolla on emättimen sijasta mätänevä naudanlihaläppä.</w:t>
      </w:r>
    </w:p>
    <w:p>
      <w:r>
        <w:rPr>
          <w:b/>
          <w:u w:val="single"/>
        </w:rPr>
        <w:t xml:space="preserve">137203</w:t>
      </w:r>
    </w:p>
    <w:p>
      <w:r>
        <w:t xml:space="preserve">2.</w:t>
        <w:tab/>
        <w:t xml:space="preserve">Kokeneet ovat laiskimpia, mitä olen nähnyt. He ikään kuin luovuttavat yrittämisen ja vain makaavat siinä jonkin ajan kuluttua.</w:t>
      </w:r>
    </w:p>
    <w:p>
      <w:r>
        <w:rPr>
          <w:b/>
          <w:u w:val="single"/>
        </w:rPr>
        <w:t xml:space="preserve">137204</w:t>
      </w:r>
    </w:p>
    <w:p>
      <w:r>
        <w:t xml:space="preserve">1. Mikä paskiainen.</w:t>
      </w:r>
    </w:p>
    <w:p>
      <w:r>
        <w:rPr>
          <w:b/>
          <w:u w:val="single"/>
        </w:rPr>
        <w:t xml:space="preserve">137205</w:t>
      </w:r>
    </w:p>
    <w:p>
      <w:r>
        <w:t xml:space="preserve">2.</w:t>
        <w:tab/>
        <w:t xml:space="preserve">?</w:t>
      </w:r>
    </w:p>
    <w:p>
      <w:r>
        <w:rPr>
          <w:b/>
          <w:u w:val="single"/>
        </w:rPr>
        <w:t xml:space="preserve">137206</w:t>
      </w:r>
    </w:p>
    <w:p>
      <w:r>
        <w:t xml:space="preserve">1. Ilmestyivätkö poliisit koskaan paikalle ja pidättivät ketään?</w:t>
      </w:r>
    </w:p>
    <w:p>
      <w:r>
        <w:rPr>
          <w:b/>
          <w:u w:val="single"/>
        </w:rPr>
        <w:t xml:space="preserve">137207</w:t>
      </w:r>
    </w:p>
    <w:p>
      <w:r>
        <w:t xml:space="preserve">2.</w:t>
        <w:tab/>
        <w:t xml:space="preserve">Poliisit tulivat paikalle. Joukko hajaantui. Ei pidätyksiä.</w:t>
      </w:r>
    </w:p>
    <w:p>
      <w:r>
        <w:rPr>
          <w:b/>
          <w:u w:val="single"/>
        </w:rPr>
        <w:t xml:space="preserve">137208</w:t>
      </w:r>
    </w:p>
    <w:p>
      <w:r>
        <w:t xml:space="preserve">3.</w:t>
        <w:tab/>
        <w:tab/>
        <w:t xml:space="preserve">Miksi antifa on lain yläpuolella.... heidän olisi pitänyt tazed varata ja syyttää jokaista heistä tunkeutumisesta ja omaisuuden tuhoamisesta....</w:t>
      </w:r>
    </w:p>
    <w:p>
      <w:r>
        <w:rPr>
          <w:b/>
          <w:u w:val="single"/>
        </w:rPr>
        <w:t xml:space="preserve">137209</w:t>
      </w:r>
    </w:p>
    <w:p>
      <w:r>
        <w:t xml:space="preserve">4.</w:t>
        <w:tab/>
        <w:tab/>
        <w:tab/>
        <w:t xml:space="preserve">On halveksittavaa, että kommunistisia antifa-terroristeja ei koskaan rangaista...</w:t>
      </w:r>
    </w:p>
    <w:p>
      <w:r>
        <w:rPr>
          <w:b/>
          <w:u w:val="single"/>
        </w:rPr>
        <w:t xml:space="preserve">137210</w:t>
      </w:r>
    </w:p>
    <w:p>
      <w:r>
        <w:t xml:space="preserve">1. Tyhmät paskiaiset eivät vain tiedä milloin lopettaa.</w:t>
      </w:r>
    </w:p>
    <w:p>
      <w:r>
        <w:rPr>
          <w:b/>
          <w:u w:val="single"/>
        </w:rPr>
        <w:t xml:space="preserve">137211</w:t>
      </w:r>
    </w:p>
    <w:p>
      <w:r>
        <w:t xml:space="preserve">1. Oletan, että 20-30 vuoden kuluttua Kanada hajotetaan. Hindut, muslimit, kiinalaiset, filippiiniläiset etniset valtiot. Suurin osa valkoisista/katolisista/kristityistä pakenee todennäköisesti maaseudulle ja jättää kaupungit. Kanadan bruttokansantuote on luultavasti vain riippuvainen siitä, että sinne pakataan lisää maahanmuuttajia pitämään huijausjärjestelmä käynnissä, ja siitä tulee vain kuluttajien hyvinvoinnin vastaanottajien kansakunta.</w:t>
      </w:r>
    </w:p>
    <w:p>
      <w:r>
        <w:rPr>
          <w:b/>
          <w:u w:val="single"/>
        </w:rPr>
        <w:t xml:space="preserve">137212</w:t>
      </w:r>
    </w:p>
    <w:p>
      <w:r>
        <w:t xml:space="preserve">2.</w:t>
        <w:tab/>
        <w:t xml:space="preserve">&gt;Hindu, muslimi, kiinalainen, filippiiniläinen mmmm Hyvä, että pidän mausteisesta ruoasta!</w:t>
      </w:r>
    </w:p>
    <w:p>
      <w:r>
        <w:rPr>
          <w:b/>
          <w:u w:val="single"/>
        </w:rPr>
        <w:t xml:space="preserve">137213</w:t>
      </w:r>
    </w:p>
    <w:p>
      <w:r>
        <w:t xml:space="preserve">1. Tässä on päivitys: https://www.reddit.com/r/relationship_advice/comments/99y261/update_fiance_wanted_an_open_marriage_so_i_called</w:t>
      </w:r>
    </w:p>
    <w:p>
      <w:r>
        <w:rPr>
          <w:b/>
          <w:u w:val="single"/>
        </w:rPr>
        <w:t xml:space="preserve">137214</w:t>
      </w:r>
    </w:p>
    <w:p>
      <w:r>
        <w:t xml:space="preserve">2.</w:t>
        <w:tab/>
        <w:t xml:space="preserve">Jokin näissä kahdessa viestiketjussa herättää punaista lippua. Voi olla väärennös.</w:t>
      </w:r>
    </w:p>
    <w:p>
      <w:r>
        <w:rPr>
          <w:b/>
          <w:u w:val="single"/>
        </w:rPr>
        <w:t xml:space="preserve">137215</w:t>
      </w:r>
    </w:p>
    <w:p>
      <w:r>
        <w:t xml:space="preserve">3.</w:t>
        <w:tab/>
        <w:tab/>
        <w:t xml:space="preserve">He sattuvat aina nauhoittamaan nämä keskustelut.  Kuinka kätevää!  Kuinka monta keskustelua olet nauhoittanut elämäsi aikana?  Minä en todellakaan ole koskaan.  Edit: Olen jotenkin huolissani siitä, kuinka moni teistä tuntuu nauhoittavan asioita koko ajan... wtf</w:t>
      </w:r>
    </w:p>
    <w:p>
      <w:r>
        <w:rPr>
          <w:b/>
          <w:u w:val="single"/>
        </w:rPr>
        <w:t xml:space="preserve">137216</w:t>
      </w:r>
    </w:p>
    <w:p>
      <w:r>
        <w:t xml:space="preserve">4.</w:t>
        <w:tab/>
        <w:tab/>
        <w:tab/>
        <w:t xml:space="preserve">Minulla on, koska en koskaan saanut palkankorotusta, joka minulle suullisesti kerrottiin, jos hyväksyisin ylennyksen.   Nyt nauhoitan tietyt keskustelut, jos minusta tuntuu, että ne saattavat sisältää tärkeää tietoa (älykello on täydellinen tähän).  Tällä kaverilla oli hyvä syy. Jokin oli outoa. Jokin oli erilaista. Olisin tehnyt samoin.</w:t>
      </w:r>
    </w:p>
    <w:p>
      <w:r>
        <w:rPr>
          <w:b/>
          <w:u w:val="single"/>
        </w:rPr>
        <w:t xml:space="preserve">137217</w:t>
      </w:r>
    </w:p>
    <w:p>
      <w:r>
        <w:t xml:space="preserve">1. meidän pitäisi piiloutua ja epätoivoisesti. häpeä meille, jumala varjelkoon, että naiset ovat valehtelevia ja manipuloivia, kerjätä armoa. jos kerjäämme feministeiltä, he antavat meille takaisin joitakin oikeuksia, joita meiltä puuttuu, ja pudottavat naisvihamielisen leiman. on puhdas kuin pilli.</w:t>
      </w:r>
    </w:p>
    <w:p>
      <w:r>
        <w:rPr>
          <w:b/>
          <w:u w:val="single"/>
        </w:rPr>
        <w:t xml:space="preserve">137218</w:t>
      </w:r>
    </w:p>
    <w:p>
      <w:r>
        <w:t xml:space="preserve">2.</w:t>
        <w:tab/>
        <w:t xml:space="preserve">Kyllä. Jumala varjelkoon sanomasta, että naiset valehtelevat ja manipuloivat. Koska he eivät ole. Lopeta paskiainen oleminen ja ole hiljaa. Koko viesti koski sitä, että te kaikki valitatte siitä, miten naiset yleistävät miehet raiskaajiksi ja väkivaltaisiksi, mutta te yleistätte naiset narttumaisiksi harppuiksi. Twat</w:t>
      </w:r>
    </w:p>
    <w:p>
      <w:r>
        <w:rPr>
          <w:b/>
          <w:u w:val="single"/>
        </w:rPr>
        <w:t xml:space="preserve">137219</w:t>
      </w:r>
    </w:p>
    <w:p>
      <w:r>
        <w:t xml:space="preserve">3.</w:t>
        <w:tab/>
        <w:tab/>
        <w:t xml:space="preserve">Painu vittuun, feministi. Jotkut naiset ovat valehtelevia ja manipuloivia, ja sinä olet helvetin valehtelija, jos väität, ettei yksikään heistä ole.</w:t>
      </w:r>
    </w:p>
    <w:p>
      <w:r>
        <w:rPr>
          <w:b/>
          <w:u w:val="single"/>
        </w:rPr>
        <w:t xml:space="preserve">137220</w:t>
      </w:r>
    </w:p>
    <w:p>
      <w:r>
        <w:t xml:space="preserve">4.</w:t>
        <w:tab/>
        <w:tab/>
        <w:tab/>
        <w:t xml:space="preserve">Missä vitussa kukaan täällä on väittänyt, etteivät naiset voi olla valehtelijoita ja manipuloivia?  Feminatsi sitä, feminatsi tätä, feminatsi tätä, jokainen, jonka kanssa olet eri mieltä, on feminatsi.  Miestenoikeusliike vastustaa feminismiä, se on tärkein ero meidän ja menslib-liikkeen välillä. Et siis ole mikään woke-jätkä tai ensimmäinen, joka tuli tänne kiistanalaisella ajatuksella feminismin vastustamisesta.  Suurin osa meistä täällä on. Kaikki, jotka ovat eri mieltä kanssasi, kaikki, jotka yrittävät valottaa kysymystä mysogynistisistä ja seksistisistä kusipäistä, jotka tulevat tänne yleistämään ja puhumaan paskaa (oltuaan tietenkin tekopyhiä ja kritisoituaan feministejä), ovat joko ''feminazi'', ''feministinen shill'' tai ''concern troll''.  Näen paljon NPC-meemejä, jotka kuvaavat feministejä ja vasemmistoa, mutta näyttää siltä, että NPC:nä oleminen ei rajoitu vain heihin. Sitä on vasemmistossa, oikeistossa, feminismissä ja ilmeisesti se on tarttunut myös MRM:ään.  Kukaan ei sano, etteivätkö naiset voisi olla paskiaisia tai pahoja tai valehtelijoita tai mitä tahansa. Kukaan ei sano, että meidän ei pitäisi kritisoida naisia tai feministejä. Kukaan ei sano niin. Kunhan ei vain yleistetä ja sanota seksististä tai mysogynististä paskaa, siinä kaikki. Jumalauta helvetti. Ymmärrätkö?</w:t>
      </w:r>
    </w:p>
    <w:p>
      <w:r>
        <w:rPr>
          <w:b/>
          <w:u w:val="single"/>
        </w:rPr>
        <w:t xml:space="preserve">137221</w:t>
      </w:r>
    </w:p>
    <w:p>
      <w:r>
        <w:t xml:space="preserve">5.</w:t>
        <w:tab/>
        <w:tab/>
        <w:tab/>
        <w:t xml:space="preserve">Hän ei todellakaan sanonut niin. Lue uudelleen vähemmän tunteella. Hän ei ole eri mieltä siitä, että jotkut ovat manipuloivia.</w:t>
      </w:r>
    </w:p>
    <w:p>
      <w:r>
        <w:rPr>
          <w:b/>
          <w:u w:val="single"/>
        </w:rPr>
        <w:t xml:space="preserve">137222</w:t>
      </w:r>
    </w:p>
    <w:p>
      <w:r>
        <w:t xml:space="preserve">1. Täytyy estää rotusodan syttyminen, mang... Lahjoita tuomari ja kaikki osalliset... Rangaistuksen rotusodasta on oltava ankara...  Mutta kun mustat sarjamurhaajat menevät karkuun... kun valkoisen roskaväen äidit tappavat omat valkoiset lapsensa... tai kun jälkeenjääneet tekevät mitä tahansa muuta paskaa, se on vain muutama vuosikymmen vankilassa, tai ehdonalaisessa.</w:t>
      </w:r>
    </w:p>
    <w:p>
      <w:r>
        <w:rPr>
          <w:b/>
          <w:u w:val="single"/>
        </w:rPr>
        <w:t xml:space="preserve">137223</w:t>
      </w:r>
    </w:p>
    <w:p>
      <w:r>
        <w:t xml:space="preserve">2.</w:t>
        <w:tab/>
        <w:t xml:space="preserve">Olet melko varma, että saatat olla jälkeenjäänyt</w:t>
      </w:r>
    </w:p>
    <w:p>
      <w:r>
        <w:rPr>
          <w:b/>
          <w:u w:val="single"/>
        </w:rPr>
        <w:t xml:space="preserve">137224</w:t>
      </w:r>
    </w:p>
    <w:p>
      <w:r>
        <w:t xml:space="preserve">3.</w:t>
        <w:tab/>
        <w:t xml:space="preserve">Luetko samaa tarinaa kuin minä?    Lahjoa tuomari? Valkoisen roskaväen äidit tappavat omat valkoiset lapsensa? Mustat sarjamurhaajat pakenevat?  Mistä sinä tuon sait?  Tässä on linkki parempaan juttuun, jotta saat faktat kuntoon. https://www.phoenixnewtimes.com/news/prosecutors-death-penalty-ex-goodyear-cop-accused-of-murder-10748469.</w:t>
      </w:r>
    </w:p>
    <w:p>
      <w:r>
        <w:rPr>
          <w:b/>
          <w:u w:val="single"/>
        </w:rPr>
        <w:t xml:space="preserve">137225</w:t>
      </w:r>
    </w:p>
    <w:p>
      <w:r>
        <w:t xml:space="preserve">4.</w:t>
        <w:tab/>
        <w:t xml:space="preserve">Anna anteeksi, herra, mutta Jeesus Kristus, mitä vittua sinä puhut?</w:t>
      </w:r>
    </w:p>
    <w:p>
      <w:r>
        <w:rPr>
          <w:b/>
          <w:u w:val="single"/>
        </w:rPr>
        <w:t xml:space="preserve">137226</w:t>
      </w:r>
    </w:p>
    <w:p>
      <w:r>
        <w:t xml:space="preserve">1. Etninen puhdistus?  Ehdottomasti! Puhdistakaa ... ummm ... ...</w:t>
      </w:r>
    </w:p>
    <w:p>
      <w:r>
        <w:rPr>
          <w:b/>
          <w:u w:val="single"/>
        </w:rPr>
        <w:t xml:space="preserve">137227</w:t>
      </w:r>
    </w:p>
    <w:p>
      <w:r>
        <w:t xml:space="preserve">2.</w:t>
        <w:tab/>
        <w:t xml:space="preserve">Kansasilaiset.</w:t>
      </w:r>
    </w:p>
    <w:p>
      <w:r>
        <w:rPr>
          <w:b/>
          <w:u w:val="single"/>
        </w:rPr>
        <w:t xml:space="preserve">137228</w:t>
      </w:r>
    </w:p>
    <w:p>
      <w:r>
        <w:t xml:space="preserve">3.</w:t>
        <w:tab/>
        <w:tab/>
        <w:t xml:space="preserve">Yeahhhhhhh vittu ne ja niiden [kuuluisa Kansasin kulttuuriesine ja/tai perinne].</w:t>
      </w:r>
    </w:p>
    <w:p>
      <w:r>
        <w:rPr>
          <w:b/>
          <w:u w:val="single"/>
        </w:rPr>
        <w:t xml:space="preserve">137229</w:t>
      </w:r>
    </w:p>
    <w:p>
      <w:r>
        <w:t xml:space="preserve">4.</w:t>
        <w:tab/>
        <w:tab/>
        <w:tab/>
        <w:t xml:space="preserve">Asuin ennen Kansasissa.     Osavaltiossa ei ole *mitään* erityistä. Jos osavaltiot olisivat värejä, Kansas olisi beige.</w:t>
      </w:r>
    </w:p>
    <w:p>
      <w:r>
        <w:rPr>
          <w:b/>
          <w:u w:val="single"/>
        </w:rPr>
        <w:t xml:space="preserve">137230</w:t>
      </w:r>
    </w:p>
    <w:p>
      <w:r>
        <w:t xml:space="preserve">5.</w:t>
        <w:tab/>
        <w:tab/>
        <w:tab/>
        <w:tab/>
        <w:t xml:space="preserve">Jos Kansas olisi mauste, se olisi jauho.</w:t>
      </w:r>
    </w:p>
    <w:p>
      <w:r>
        <w:rPr>
          <w:b/>
          <w:u w:val="single"/>
        </w:rPr>
        <w:t xml:space="preserve">137231</w:t>
      </w:r>
    </w:p>
    <w:p>
      <w:r>
        <w:t xml:space="preserve">1. Vain vuosi?  Hänen on saatava 5-15 vuotta, jotka raiskaaja olisi saanut.</w:t>
      </w:r>
    </w:p>
    <w:p>
      <w:r>
        <w:rPr>
          <w:b/>
          <w:u w:val="single"/>
        </w:rPr>
        <w:t xml:space="preserve">137232</w:t>
      </w:r>
    </w:p>
    <w:p>
      <w:r>
        <w:t xml:space="preserve">2.</w:t>
        <w:tab/>
        <w:t xml:space="preserve">Vankilan on tarkoitus olla kuntouttava eikä rankaiseva. Raiskauksen lavastaminen on varmasti vähemmän törkeää kuin todellinen raiskaus.   Edit: Downvotes ovat oikealla naisilla.</w:t>
      </w:r>
    </w:p>
    <w:p>
      <w:r>
        <w:rPr>
          <w:b/>
          <w:u w:val="single"/>
        </w:rPr>
        <w:t xml:space="preserve">137233</w:t>
      </w:r>
    </w:p>
    <w:p>
      <w:r>
        <w:t xml:space="preserve">3.</w:t>
        <w:tab/>
        <w:tab/>
        <w:t xml:space="preserve">Vuosi ennenaikaista vapauttamista on ranteen lyöminen ranteelle.  Tuo mies olisi saanut yli 10 vuotta.  Hän tarvitsee saman rangaistuksen ja joutuu rekisteröitymään seksuaalirikolliseksi.</w:t>
      </w:r>
    </w:p>
    <w:p>
      <w:r>
        <w:rPr>
          <w:b/>
          <w:u w:val="single"/>
        </w:rPr>
        <w:t xml:space="preserve">137234</w:t>
      </w:r>
    </w:p>
    <w:p>
      <w:r>
        <w:t xml:space="preserve">4.</w:t>
        <w:tab/>
        <w:tab/>
        <w:tab/>
        <w:t xml:space="preserve">Tämä on väärinpäin. Luettelossa on lapsia, joilla on lakisääteiset syytteet, ja te haluatte tukkia luettelon ja laittaa siihen huomiota etsiviä kusipäitä, vaikka seksuaalista väkivaltaa ei ole tapahtunut.</w:t>
      </w:r>
    </w:p>
    <w:p>
      <w:r>
        <w:rPr>
          <w:b/>
          <w:u w:val="single"/>
        </w:rPr>
        <w:t xml:space="preserve">137235</w:t>
      </w:r>
    </w:p>
    <w:p>
      <w:r>
        <w:t xml:space="preserve">5.</w:t>
        <w:tab/>
        <w:tab/>
        <w:tab/>
        <w:tab/>
        <w:t xml:space="preserve">Haluaisin tietää, jos asuisin lapsenmurhaajan lähellä, aivan kuten haluaisin tietää, jos seurustelisin naisen kanssa, jolla on ollut useita vääriä raiskaussyytöksiä.</w:t>
      </w:r>
    </w:p>
    <w:p>
      <w:r>
        <w:rPr>
          <w:b/>
          <w:u w:val="single"/>
        </w:rPr>
        <w:t xml:space="preserve">137236</w:t>
      </w:r>
    </w:p>
    <w:p>
      <w:r>
        <w:t xml:space="preserve">6.</w:t>
        <w:tab/>
        <w:tab/>
        <w:tab/>
        <w:tab/>
        <w:t xml:space="preserve">Tiedätkö, mitä pelotteella tarkoitetaan</w:t>
      </w:r>
    </w:p>
    <w:p>
      <w:r>
        <w:rPr>
          <w:b/>
          <w:u w:val="single"/>
        </w:rPr>
        <w:t xml:space="preserve">137237</w:t>
      </w:r>
    </w:p>
    <w:p>
      <w:r>
        <w:t xml:space="preserve">7.</w:t>
        <w:tab/>
        <w:tab/>
        <w:tab/>
        <w:tab/>
        <w:t xml:space="preserve">Jos valheesi voi johtaa siihen, että joku joutuu vankilaan joksikin aikaa, sinun pitäisi saada sama rangaistus. Kielenliikkeelläsi voit pilata elämän, viedä vuosikymmeniä joltakulta ja hänen perheeltään. Siitä on oltava seuraukset. Jos olet valmis tekemään sen jollekin, joka ei ole syyllinen, sinun on parasta olla valmis kohtaamaan musiikki.</w:t>
      </w:r>
    </w:p>
    <w:p>
      <w:r>
        <w:rPr>
          <w:b/>
          <w:u w:val="single"/>
        </w:rPr>
        <w:t xml:space="preserve">137238</w:t>
      </w:r>
    </w:p>
    <w:p>
      <w:r>
        <w:t xml:space="preserve">8.</w:t>
        <w:tab/>
        <w:tab/>
        <w:t xml:space="preserve">Siinä olet väärässä, poika.   Mieluummin minut raiskataan viideksi minuutiksi kuin vangitaan väärien syytösten takia vuosiksi.  Voitko kuvitella sitä vihaa, joka sinussa kasvaisi vuosien vääränlaisen vangitsemisen aikana?   Ellei kyse ole aidsin tai rikkinäisen persreiän tai jonkin muun sairauden saamisesta, raiskaus on objektiivisesti vähemmän paha asia.</w:t>
      </w:r>
    </w:p>
    <w:p>
      <w:r>
        <w:rPr>
          <w:b/>
          <w:u w:val="single"/>
        </w:rPr>
        <w:t xml:space="preserve">137239</w:t>
      </w:r>
    </w:p>
    <w:p>
      <w:r>
        <w:t xml:space="preserve">9.</w:t>
        <w:tab/>
        <w:tab/>
        <w:tab/>
        <w:t xml:space="preserve">"Rikkinäinen persreikä"...</w:t>
      </w:r>
    </w:p>
    <w:p>
      <w:r>
        <w:rPr>
          <w:b/>
          <w:u w:val="single"/>
        </w:rPr>
        <w:t xml:space="preserve">137240</w:t>
      </w:r>
    </w:p>
    <w:p>
      <w:r>
        <w:t xml:space="preserve">10.</w:t>
        <w:tab/>
        <w:tab/>
        <w:tab/>
        <w:tab/>
        <w:t xml:space="preserve">Se on asia, eikö?  En ole lääkäri enkä persereikien nautintojen tarjoaja.  Oletin vain.  Voisin valita vankilatuomion peräsuolen toimintahäiriön sijaan.  Yritän vain olla reilu.</w:t>
      </w:r>
    </w:p>
    <w:p>
      <w:r>
        <w:rPr>
          <w:b/>
          <w:u w:val="single"/>
        </w:rPr>
        <w:t xml:space="preserve">137241</w:t>
      </w:r>
    </w:p>
    <w:p>
      <w:r>
        <w:t xml:space="preserve">11.</w:t>
        <w:tab/>
        <w:tab/>
        <w:tab/>
        <w:tab/>
        <w:tab/>
        <w:t xml:space="preserve">No, ystäväiseni, sanon sinulle, että olet tullut oikeaan paikkaan. Reddit on täynnä arvostettuja kollegojani ja minua, jotka olemme omistaneet niin paljon elämäämme, sieluamme, ollaksemme täällä vastaamassa ja neuvomassa persereiän monista puolista.</w:t>
      </w:r>
    </w:p>
    <w:p>
      <w:r>
        <w:rPr>
          <w:b/>
          <w:u w:val="single"/>
        </w:rPr>
        <w:t xml:space="preserve">137242</w:t>
      </w:r>
    </w:p>
    <w:p>
      <w:r>
        <w:t xml:space="preserve">12.</w:t>
        <w:tab/>
        <w:tab/>
        <w:tab/>
        <w:tab/>
        <w:tab/>
        <w:tab/>
        <w:t xml:space="preserve">Haluan aluksi kiittää teitä ihanasta tervehdyksestä.  Jatkan kieltäytymällä kohteliaasti tarjoamistasi nachoista.</w:t>
      </w:r>
    </w:p>
    <w:p>
      <w:r>
        <w:rPr>
          <w:b/>
          <w:u w:val="single"/>
        </w:rPr>
        <w:t xml:space="preserve">137243</w:t>
      </w:r>
    </w:p>
    <w:p>
      <w:r>
        <w:t xml:space="preserve">13.</w:t>
        <w:tab/>
        <w:tab/>
        <w:tab/>
        <w:tab/>
        <w:tab/>
        <w:tab/>
        <w:tab/>
        <w:t xml:space="preserve">Elämässäsi tulee kohta, ei tänään, ei huomenna, jossa olet käyttänyt loppuun kaiken uskosi ihmisen ja Jumalan tekoihin ja sinulle jää kysymys, joka tekee sinut hulluksi...... Mitä noissa Nachoissa oli? Tätä tuoretta helvettiä elän päivittäin.</w:t>
      </w:r>
    </w:p>
    <w:p>
      <w:r>
        <w:rPr>
          <w:b/>
          <w:u w:val="single"/>
        </w:rPr>
        <w:t xml:space="preserve">137244</w:t>
      </w:r>
    </w:p>
    <w:p>
      <w:r>
        <w:t xml:space="preserve">14.</w:t>
        <w:tab/>
        <w:tab/>
        <w:tab/>
        <w:tab/>
        <w:tab/>
        <w:tab/>
        <w:tab/>
        <w:tab/>
        <w:t xml:space="preserve">Ei mausteisia pyllyjä?</w:t>
      </w:r>
    </w:p>
    <w:p>
      <w:r>
        <w:rPr>
          <w:b/>
          <w:u w:val="single"/>
        </w:rPr>
        <w:t xml:space="preserve">137245</w:t>
      </w:r>
    </w:p>
    <w:p>
      <w:r>
        <w:t xml:space="preserve">15.</w:t>
        <w:tab/>
        <w:tab/>
        <w:tab/>
        <w:t xml:space="preserve">Olet jälkeenjäänyt. Luuletko, ettei raiskauksen uhri kärsi vuosien vihan ja psykologisten traumojen aiheuttamista traumoista?</w:t>
      </w:r>
    </w:p>
    <w:p>
      <w:r>
        <w:rPr>
          <w:b/>
          <w:u w:val="single"/>
        </w:rPr>
        <w:t xml:space="preserve">137246</w:t>
      </w:r>
    </w:p>
    <w:p>
      <w:r>
        <w:t xml:space="preserve">1. En ymmärrä, miten tietyt julkaisijat voivat toimia laillisesti Yhdysvalloissa, kun ne lokalisoivat nimenomaan loli-sisältöä?  MangaGamer on julkaissut useita visuaalisia romaaneja, joissa on selvästi alaikäisiä hahmoja seksuaalisissa tilanteissa (sensuroimattomina, voisin lisätä), ja heillä ei ole mitään ongelmia myydä näitä tuotteita punaisissa osavaltioissa.  Itse asiassa yksi harvoista tapauksista, jolloin he sensuroivat jotain, oli eläimellisyyteen liittyvä, koska se on ilmeisesti riskialttiimpaa tuoda tänne, ja tämä tapahtui VN:ssä, jossa oli loli-insestiä täysin ehjänä.</w:t>
      </w:r>
    </w:p>
    <w:p>
      <w:r>
        <w:rPr>
          <w:b/>
          <w:u w:val="single"/>
        </w:rPr>
        <w:t xml:space="preserve">137247</w:t>
      </w:r>
    </w:p>
    <w:p>
      <w:r>
        <w:t xml:space="preserve">2.</w:t>
        <w:tab/>
        <w:t xml:space="preserve">Samalla tavalla kuin Kaliforniassa saa myydä ruohoa avoimesti, vaikka se rikkoo räikeästi liittovaltion lakia: päivässä on vain niin paljon aikaa ja niin monta syyttäjää, että kaikkia ei saada syytteeseen.</w:t>
      </w:r>
    </w:p>
    <w:p>
      <w:r>
        <w:rPr>
          <w:b/>
          <w:u w:val="single"/>
        </w:rPr>
        <w:t xml:space="preserve">137248</w:t>
      </w:r>
    </w:p>
    <w:p>
      <w:r>
        <w:t xml:space="preserve">3.</w:t>
        <w:tab/>
        <w:tab/>
        <w:t xml:space="preserve">Olisin voinut vannoa, että ruoho ei ole enää laitonta liittovaltion tasolla, mutta useimmissa osavaltioissa se on edelleen sallittua.  Ajattelin, että se on kuin ilotulitteet, joiden omistaminen on laitonta omassa osavaltiossani, mutta niitä voi ostaa seuraavasta osavaltiosta.  Tästä huolimatta on mielestäni eroa sen välillä, myydäänkö paikallisesti ja noudatetaanko paikallisia lakeja vai myydäänkö koko maan laajuisesti sekä digitaalisesti että fyysisesti.  Ja korjatkaa minua, jos olen väärässä, mutta eikö Kaliforniassa ruohoa myyvät paikat ole pienempiä paikkoja eivätkä näitä suuria monialayrityksiä? Ei sillä, että kapeat kustantajat olisivat myöskään suuria monialayrityksiä, mutta ne maksavat silti liittovaltion veroja ja saavat tuotteilleen laajemman kattavuuden.</w:t>
      </w:r>
    </w:p>
    <w:p>
      <w:r>
        <w:rPr>
          <w:b/>
          <w:u w:val="single"/>
        </w:rPr>
        <w:t xml:space="preserve">137249</w:t>
      </w:r>
    </w:p>
    <w:p>
      <w:r>
        <w:t xml:space="preserve">4.</w:t>
        <w:tab/>
        <w:tab/>
        <w:tab/>
        <w:t xml:space="preserve">&gt; Huh, olisin voinut vannoa, että ruoho ei ole enää laitonta liittovaltion tasolla ja että useimmissa osavaltioissa se on edelleen kirjoissa.   Marihuanaa säännellään edelleen Controlled Substances Actin nojalla. Chuck Schumer esitti aiemmin tänä vuonna lakiesityksen sen dekriminalisoimiseksi, mutta se ei mennyt mihinkään. &gt; Siitä huolimatta on mielestäni eroa paikallisen myynnin ja paikallisten lakien noudattamisen sekä koko maan laajuisen sekä digitaalisen että fyysisen myynnin välillä.  Henkilökohtaisen lainkäyttövallan määrittäminen on aina ollut suuri ongelma internetin säädyttömyysjutuissa: joku ääliö Iowan Buttfuckissa väittää aina, että Kaliforniassa sijaitsevalla palvelimella julkaisemasi paska oli selvästi suunnattu hänelle, ja siksi Iowan lakia pitäisi soveltaa. &gt; Ja korjatkaa, jos olen väärässä, mutta eikö Kaliforniassa ruohoa myyvät paikat ole pienempiä paikkoja eivätkä näitä suuria monialayrityksiä?  Miksi sillä olisi edes väliä? Pitäisikö lain antaa suojaa vain "pienille kavereille" (eli ihmisille, joista pidät)? On kuitenkin syytä huomata, että useimpia pilvikauppoja pyörittävät libertardit, jotka ovat huomanneet, että kummallista kyllä, useimmat ihmiset ostavat mieluummin paikalliselta jälleenmyyjältä, joka ei näytä välittävän veronkierrosta sen enempää kuin laittomien aineiden myynnistäkään.</w:t>
      </w:r>
    </w:p>
    <w:p>
      <w:r>
        <w:rPr>
          <w:b/>
          <w:u w:val="single"/>
        </w:rPr>
        <w:t xml:space="preserve">137250</w:t>
      </w:r>
    </w:p>
    <w:p>
      <w:r>
        <w:t xml:space="preserve">5.</w:t>
        <w:tab/>
        <w:tab/>
        <w:tab/>
        <w:tab/>
        <w:t xml:space="preserve">&gt;Miksi sillä olisi edes väliä? Pitäisikö lain suojella vain "pieniä ihmisiä" (eli ihmisiä, joista pidät)? Tästä huolimatta on syytä huomata, että suurinta osaa pilvikaupoista pyörittävät libertardit, jotka ovat huomanneet, että kummallista kyllä, useimmat ihmiset ostavat mieluummin paikalliselta diileriltä, joka ei näytä välittävän veronkierrosta sen enempää kuin laittomien aineiden myynnistäkään.  Ei, sanoin vain, että kun lakia todella sovelletaan, valtakunnallisesti tunnettu yksikkö, jonka pääkonttori on helposti löydettävissä, olisi helpompi jäljittää kuin jokin pieni kauppa, joka ei riko mitään paikallisia lakeja ja joka ei siten kuulu kenenkään toimivaltaan, joka välittäisi siitä.  Tosin oletan, että tuon logiikan mukaan nämä yritykset voivat toimia alueilla, joilla se on 100-prosenttisesti laillista, ja koska mitään todellisia liittovaltion lakeja ei ole voimassa, jokainen, joka ryhtyy jahtaamaan niitä, olisi vastaavasti niiden toimivallan ulkopuolella, joten paras, mitä he voivat tehdä, on ryhtyä jahtaamaan kuluttajia 100-prosenttisesti laittomilla alueilla.</w:t>
      </w:r>
    </w:p>
    <w:p>
      <w:r>
        <w:rPr>
          <w:b/>
          <w:u w:val="single"/>
        </w:rPr>
        <w:t xml:space="preserve">137251</w:t>
      </w:r>
    </w:p>
    <w:p>
      <w:r>
        <w:t xml:space="preserve">1. Hilpeä. Se, että se oli HuffPostLivessä, tekee siitä erityisen hauskan. Veikkaan, että tuo aasialaishutsu luuli olevansa beta-urosten turvallisessa tilassa.</w:t>
      </w:r>
    </w:p>
    <w:p>
      <w:r>
        <w:rPr>
          <w:b/>
          <w:u w:val="single"/>
        </w:rPr>
        <w:t xml:space="preserve">137252</w:t>
      </w:r>
    </w:p>
    <w:p>
      <w:r>
        <w:t xml:space="preserve">1. En ole koskaan ymmärtänyt suoraa vihaamista rehellisesti. Toki se on hauskaa meille LGBT-yhteisössä, kun vitsailemme siitä, että heteroihmiset ovat outoja, mutta vitsi on se, että me teemme enemmän outoja juttuja (ainakin niin minä tulkitsen vitsit.) Kuten miten voit tosissasi vihata heteroita eli valtavaa enemmistöä maapallon väestöstä?</w:t>
      </w:r>
    </w:p>
    <w:p>
      <w:r>
        <w:rPr>
          <w:b/>
          <w:u w:val="single"/>
        </w:rPr>
        <w:t xml:space="preserve">137253</w:t>
      </w:r>
    </w:p>
    <w:p>
      <w:r>
        <w:t xml:space="preserve">2.</w:t>
        <w:tab/>
        <w:t xml:space="preserve">Onko paha, että olen varovainen, kun se tulee "Haha the cissies n straights" vitsejä? (tulee joku, joka on lgbt) Yritän hitaasti unlearn, että jossain määrin ja sanoa itselleni "Se on vain vitsi, chill", mutta joskus eron erottaminen vitsejä ja ei-vitsejä ovat hieman vaikea</w:t>
      </w:r>
    </w:p>
    <w:p>
      <w:r>
        <w:rPr>
          <w:b/>
          <w:u w:val="single"/>
        </w:rPr>
        <w:t xml:space="preserve">137254</w:t>
      </w:r>
    </w:p>
    <w:p>
      <w:r>
        <w:t xml:space="preserve">3.</w:t>
        <w:tab/>
        <w:tab/>
        <w:t xml:space="preserve">Tuo on aika mielenkiintoista, koska minulla oli tapana käyttää sanaa hintti paljon heterona nuorempana, ei siksi, että olisin ollut homofobinen tai jotain, vaan vain yksi kirosana, jota käytin vitsaillessani ystävieni kanssa. Kun aloin olla itsetietoisempi, poistin sen kokonaan sanavarastostani. Homovitsien tekeminen, niin paljon kuin ne voivatkin olla vitsejä, saa sinut tuntemaan, että teet jotain väärin, joten luulen, että se pätee mihin tahansa ryhmään. On vain paha yleistää.</w:t>
      </w:r>
    </w:p>
    <w:p>
      <w:r>
        <w:rPr>
          <w:b/>
          <w:u w:val="single"/>
        </w:rPr>
        <w:t xml:space="preserve">137255</w:t>
      </w:r>
    </w:p>
    <w:p>
      <w:r>
        <w:t xml:space="preserve">4.</w:t>
        <w:tab/>
        <w:tab/>
        <w:tab/>
        <w:t xml:space="preserve">Yritän yhä ymmärtää, että se on homofobinen. Kasvoin tilanteessa, jossa homoseksuaalisuuteen ja "homona olemiseen" suhtauduttiin kahtena eri asiana.</w:t>
      </w:r>
    </w:p>
    <w:p>
      <w:r>
        <w:rPr>
          <w:b/>
          <w:u w:val="single"/>
        </w:rPr>
        <w:t xml:space="preserve">137256</w:t>
      </w:r>
    </w:p>
    <w:p>
      <w:r>
        <w:t xml:space="preserve">5.</w:t>
        <w:tab/>
        <w:tab/>
        <w:tab/>
        <w:tab/>
        <w:t xml:space="preserve">Minusta on todella outoa, että ihmisten on sanottava "n-sana", mutta homo voidaan sanoa silmää räpäyttämättä. Siksi jätin sen pois. En halua käyttää sanoja, joita yleisesti pidetään kokonaisen marginaaliryhmän loukkauksena.</w:t>
      </w:r>
    </w:p>
    <w:p>
      <w:r>
        <w:rPr>
          <w:b/>
          <w:u w:val="single"/>
        </w:rPr>
        <w:t xml:space="preserve">137257</w:t>
      </w:r>
    </w:p>
    <w:p>
      <w:r>
        <w:t xml:space="preserve">6.</w:t>
        <w:tab/>
        <w:tab/>
        <w:tab/>
        <w:tab/>
        <w:tab/>
        <w:t xml:space="preserve">Joo, en käytä sitä muuten kuin lainausmerkeissä, koska ymmärrän, että se on loukkaus, mutta en vain koskaan kasvanut niin, että se olisi erilainen kuin "ääliö".</w:t>
      </w:r>
    </w:p>
    <w:p>
      <w:r>
        <w:rPr>
          <w:b/>
          <w:u w:val="single"/>
        </w:rPr>
        <w:t xml:space="preserve">137258</w:t>
      </w:r>
    </w:p>
    <w:p>
      <w:r>
        <w:t xml:space="preserve">7.</w:t>
        <w:tab/>
        <w:tab/>
        <w:tab/>
        <w:tab/>
        <w:tab/>
        <w:tab/>
        <w:t xml:space="preserve">Ymmärrän sen</w:t>
      </w:r>
    </w:p>
    <w:p>
      <w:r>
        <w:rPr>
          <w:b/>
          <w:u w:val="single"/>
        </w:rPr>
        <w:t xml:space="preserve">137259</w:t>
      </w:r>
    </w:p>
    <w:p>
      <w:r>
        <w:t xml:space="preserve">1. Menen ja valkopesen mustia hahmoja sarjakuvissa, koska "piirrokset eivät voi olla rasistisia", eikö niin?</w:t>
      </w:r>
    </w:p>
    <w:p>
      <w:r>
        <w:rPr>
          <w:b/>
          <w:u w:val="single"/>
        </w:rPr>
        <w:t xml:space="preserve">137260</w:t>
      </w:r>
    </w:p>
    <w:p>
      <w:r>
        <w:t xml:space="preserve">2.</w:t>
        <w:tab/>
        <w:t xml:space="preserve">https://imgur.com/gallery/RcW1N 4chan ehti ennen sinua, ja tulos oli uskomaton</w:t>
      </w:r>
    </w:p>
    <w:p>
      <w:r>
        <w:rPr>
          <w:b/>
          <w:u w:val="single"/>
        </w:rPr>
        <w:t xml:space="preserve">137261</w:t>
      </w:r>
    </w:p>
    <w:p>
      <w:r>
        <w:t xml:space="preserve">3.</w:t>
        <w:tab/>
        <w:tab/>
        <w:t xml:space="preserve">Vittu helvetti, ne ei pystyisi erottamaan rotan persettä joka työntyy ulos maasta vitun madosta, syötti on niin vitun ilmiselvä ja sitten ne vastaa käyttäjän "rasismiin" omilla muokkauksillaan niinkuin, Jeesus Tumblr nolaat itsesi Edit: Täytyy myös sanoa että Steven universe yhteisö oli hyvä valinta tehdä tämäkin, se on epäilemättä täynnä eniten lumihiutaleita ja oli pakko saada ainakin parin päivän vastaukset</w:t>
      </w:r>
    </w:p>
    <w:p>
      <w:r>
        <w:rPr>
          <w:b/>
          <w:u w:val="single"/>
        </w:rPr>
        <w:t xml:space="preserve">137262</w:t>
      </w:r>
    </w:p>
    <w:p>
      <w:r>
        <w:t xml:space="preserve">4.</w:t>
        <w:tab/>
        <w:tab/>
        <w:tab/>
        <w:t xml:space="preserve">Parasta oli se, että su henkilökunta sanoi, että se oli syötti ja että sen pitäisi olla huomiotta, mutta he eivät voineet antaa asian olla.</w:t>
      </w:r>
    </w:p>
    <w:p>
      <w:r>
        <w:rPr>
          <w:b/>
          <w:u w:val="single"/>
        </w:rPr>
        <w:t xml:space="preserve">137263</w:t>
      </w:r>
    </w:p>
    <w:p>
      <w:r>
        <w:t xml:space="preserve">5.</w:t>
        <w:tab/>
        <w:tab/>
        <w:tab/>
        <w:tab/>
        <w:t xml:space="preserve">Voit johtaa jälkeenjääneen hevosen veden ääreen, mutta et saa sitä ymmärtämään, että se ei ole mitään vitun myrkkyä, vaan vain vettä.</w:t>
      </w:r>
    </w:p>
    <w:p>
      <w:r>
        <w:rPr>
          <w:b/>
          <w:u w:val="single"/>
        </w:rPr>
        <w:t xml:space="preserve">137264</w:t>
      </w:r>
    </w:p>
    <w:p>
      <w:r>
        <w:t xml:space="preserve">1. Mikey asui elämänsä ensimmäiset kaksi vuotta neiti Buckin kanssa, joka valmisti ja käytti aktiivisesti metamfetamiinia. Peoriassa Illinoisin osavaltiossa sijaitseva Pediatric Resource Center for Child Abuse and Neglect (PRC) tutki Mikeyn ja dokumentoi useita vammoja, joita hän sai äitinsä hoidossa ollessaan, muun muassa seuraavat: vakavia mustelmia, tylpän voiman aiheuttamia vammoja, ihmisen puremajälkiä, mustia silmiä, peräaukon verenvuotoa ja repeämää, otsan mustelmia, köyden aiheuttamia palovammoja, palaneita sormia, haavaumia, vääränlaista lonkkaa ja liiallisia hammasongelmia.  Kaikki, joilla on sydäntä, pyydän teitä myös lahjoittamaan täältä: https://www.helpussavemikey.com/ Oikeuskuluihin, jotta isä saadaan ulos ja tämä lapsi pois helvetistä.  Olen tutustunut tähän tarinaan laajasti ja isä on edelleen vankilassa. Ainoa mahdollisuus Mikeyn pelastumiseen on, että isä pääsee ulos ja saa huoltajuuden.</w:t>
      </w:r>
    </w:p>
    <w:p>
      <w:r>
        <w:rPr>
          <w:b/>
          <w:u w:val="single"/>
        </w:rPr>
        <w:t xml:space="preserve">137265</w:t>
      </w:r>
    </w:p>
    <w:p>
      <w:r>
        <w:t xml:space="preserve">2.</w:t>
        <w:tab/>
        <w:t xml:space="preserve">Miksi isä on vankilassa? Koska vei hänet pois osavaltiosta?</w:t>
      </w:r>
    </w:p>
    <w:p>
      <w:r>
        <w:rPr>
          <w:b/>
          <w:u w:val="single"/>
        </w:rPr>
        <w:t xml:space="preserve">137266</w:t>
      </w:r>
    </w:p>
    <w:p>
      <w:r>
        <w:t xml:space="preserve">3.</w:t>
        <w:tab/>
        <w:tab/>
        <w:t xml:space="preserve">Se on syvemmällä. Valtio määräsi hänet tulemaan oikeuteen ratkaisemaan asian. jos hänellä olisi kovat todisteet, kuten hän sanoi, hänen olisi tarvinnut vain mennä oikeuteen. He eivät koskaan yrittäneet ottaa huoltajuutta, äiti halusi vain vierailuoikeutta. Mutta hän kieltäytyi noudattamasta sääntöjä ja joutui vankilaan. Siksi äiti sai huoltajuuden.</w:t>
      </w:r>
    </w:p>
    <w:p>
      <w:r>
        <w:rPr>
          <w:b/>
          <w:u w:val="single"/>
        </w:rPr>
        <w:t xml:space="preserve">137267</w:t>
      </w:r>
    </w:p>
    <w:p>
      <w:r>
        <w:t xml:space="preserve">4.</w:t>
        <w:tab/>
        <w:tab/>
        <w:tab/>
        <w:t xml:space="preserve">Jos raiskaat ja pahoinpitelet lapsia, et saa tapaamisoikeutta. Paitsi jos olet feministisika. Silloin saat mitä haluat ilmaiseksi.</w:t>
      </w:r>
    </w:p>
    <w:p>
      <w:r>
        <w:rPr>
          <w:b/>
          <w:u w:val="single"/>
        </w:rPr>
        <w:t xml:space="preserve">137268</w:t>
      </w:r>
    </w:p>
    <w:p>
      <w:r>
        <w:t xml:space="preserve">5.</w:t>
        <w:tab/>
        <w:tab/>
        <w:tab/>
        <w:tab/>
        <w:t xml:space="preserve">Riippumatta siitä, mitä mieltä olette tapauksesta, tosiasioilla on merkitystä. Hän ei noudattanut tuomioistuimen sääntöjä, ja siksi hän menetti lapsensa. Oikeus ei vain antaisi lasta raiskaajan huostaan. Tarvitaan todisteita siitä, että hän teki nuo asiat.</w:t>
      </w:r>
    </w:p>
    <w:p>
      <w:r>
        <w:rPr>
          <w:b/>
          <w:u w:val="single"/>
        </w:rPr>
        <w:t xml:space="preserve">137269</w:t>
      </w:r>
    </w:p>
    <w:p>
      <w:r>
        <w:t xml:space="preserve">6.</w:t>
        <w:tab/>
        <w:tab/>
        <w:tab/>
        <w:tab/>
        <w:tab/>
        <w:t xml:space="preserve">Olen samaa mieltä siitä, mitä sanot, mutta entä jos joku nainen huutaa \#metoo ja tuhoaa miehen elämän? Todisteilla ei tunnu silloin olevan väliä.</w:t>
      </w:r>
    </w:p>
    <w:p>
      <w:r>
        <w:rPr>
          <w:b/>
          <w:u w:val="single"/>
        </w:rPr>
        <w:t xml:space="preserve">137270</w:t>
      </w:r>
    </w:p>
    <w:p>
      <w:r>
        <w:t xml:space="preserve">7.</w:t>
        <w:tab/>
        <w:tab/>
        <w:tab/>
        <w:tab/>
        <w:tab/>
        <w:tab/>
        <w:t xml:space="preserve">Ne naiset, jotka haluavat tuhota ihmisten elämän ilman todisteita, ovat myös ongelma. Siksi on naurettavaa, että ihmiset täällä hyväksyvät sen, että joku ristiinnaulitaan ilman kunnon todisteita.</w:t>
      </w:r>
    </w:p>
    <w:p>
      <w:r>
        <w:rPr>
          <w:b/>
          <w:u w:val="single"/>
        </w:rPr>
        <w:t xml:space="preserve">137271</w:t>
      </w:r>
    </w:p>
    <w:p>
      <w:r>
        <w:t xml:space="preserve">8.</w:t>
        <w:tab/>
        <w:tab/>
        <w:tab/>
        <w:tab/>
        <w:tab/>
        <w:tab/>
        <w:tab/>
        <w:t xml:space="preserve">Olen samaa mieltä. Uskon silti, että naiset hellittävät nappia, kun muutama heistä on tämän paskan uhreja.</w:t>
      </w:r>
    </w:p>
    <w:p>
      <w:r>
        <w:rPr>
          <w:b/>
          <w:u w:val="single"/>
        </w:rPr>
        <w:t xml:space="preserve">137272</w:t>
      </w:r>
    </w:p>
    <w:p>
      <w:r>
        <w:t xml:space="preserve">9.</w:t>
        <w:tab/>
        <w:tab/>
        <w:tab/>
        <w:tab/>
        <w:tab/>
        <w:tab/>
        <w:tab/>
        <w:tab/>
        <w:t xml:space="preserve">lol retard</w:t>
      </w:r>
    </w:p>
    <w:p>
      <w:r>
        <w:rPr>
          <w:b/>
          <w:u w:val="single"/>
        </w:rPr>
        <w:t xml:space="preserve">137273</w:t>
      </w:r>
    </w:p>
    <w:p>
      <w:r>
        <w:t xml:space="preserve">1. Vannon Jumalan nimeen, että jos kuulen vielä kerran "ei-binäärisen" mainittavan, poistan tilauksen kaikesta politiikkaan liittyvästä, en kirjaimellisesti kestä näitä retardeja.</w:t>
      </w:r>
    </w:p>
    <w:p>
      <w:r>
        <w:rPr>
          <w:b/>
          <w:u w:val="single"/>
        </w:rPr>
        <w:t xml:space="preserve">137274</w:t>
      </w:r>
    </w:p>
    <w:p>
      <w:r>
        <w:t xml:space="preserve">2.</w:t>
        <w:tab/>
        <w:t xml:space="preserve">Lyön vetoa, että ensi vuoteen mennessä trans- ja NB-identiteettien välillä on täysi sota, koska nämä kaksi identiteettiä perustuvat sovittamattomasti erilaisiin lähtökohtiin (no, "sovittamattomiin", jos olet huutava juntti)</w:t>
      </w:r>
    </w:p>
    <w:p>
      <w:r>
        <w:rPr>
          <w:b/>
          <w:u w:val="single"/>
        </w:rPr>
        <w:t xml:space="preserve">137275</w:t>
      </w:r>
    </w:p>
    <w:p>
      <w:r>
        <w:t xml:space="preserve">1. Toki se oli luokatonta, mutta jos pidätettäisiin kaikki luokaton käytös, vankilat olisivat täynnä. En näe siinä rikosta, ja minusta on pikkumaista, että hallitus puuttuu asiaan sen takia, että joku loukkasi tunteitaan tai halusi näyttää, kuka on pomo.</w:t>
      </w:r>
    </w:p>
    <w:p>
      <w:r>
        <w:rPr>
          <w:b/>
          <w:u w:val="single"/>
        </w:rPr>
        <w:t xml:space="preserve">137276</w:t>
      </w:r>
    </w:p>
    <w:p>
      <w:r>
        <w:t xml:space="preserve">2.</w:t>
        <w:tab/>
        <w:t xml:space="preserve">Kyse ei ollut vain huomautuksesta, vaan ensihoitajat joutuivat myös sanallisen väkivallan kohteeksi.</w:t>
      </w:r>
    </w:p>
    <w:p>
      <w:r>
        <w:rPr>
          <w:b/>
          <w:u w:val="single"/>
        </w:rPr>
        <w:t xml:space="preserve">137277</w:t>
      </w:r>
    </w:p>
    <w:p>
      <w:r>
        <w:t xml:space="preserve">3.</w:t>
        <w:tab/>
        <w:tab/>
        <w:t xml:space="preserve">Syvimmät osanottoni heidän perheilleen tänä suuren surun aikana.</w:t>
      </w:r>
    </w:p>
    <w:p>
      <w:r>
        <w:rPr>
          <w:b/>
          <w:u w:val="single"/>
        </w:rPr>
        <w:t xml:space="preserve">137278</w:t>
      </w:r>
    </w:p>
    <w:p>
      <w:r>
        <w:t xml:space="preserve">4.</w:t>
        <w:tab/>
        <w:tab/>
        <w:tab/>
        <w:t xml:space="preserve">He eivät edes ilmoittaneet siitä. He ovat varmaan tottuneet hänen kaltaisiinsa kusipäihin. Poliisi näki sen sosiaalisessa mediassa ja koki tarpeelliseksi nostaa syytteen. Se oli heidän valintansa. Rehellisyyden nimissä sanottakoon kuitenkin, että jos joku ansaitsee olla saamatta töissä verbaalista pahoinpitelyä/epäkohteliaita pikkuviestejä, se on EMS. Luulen, että he yrittävät tehdä hänestä esimerkin, jotta ihmiset jättäisivät hätätyöntekijät rauhaan.   Toisaalta, jos perheenjäsen on joutumassa ambulanssiin, haluaisitko, että heitä hoitavilla ihmisillä olisi mieluummin joku kaunis nainen mielessään vai sinun perheenjäsenesi?</w:t>
      </w:r>
    </w:p>
    <w:p>
      <w:r>
        <w:rPr>
          <w:b/>
          <w:u w:val="single"/>
        </w:rPr>
        <w:t xml:space="preserve">137279</w:t>
      </w:r>
    </w:p>
    <w:p>
      <w:r>
        <w:t xml:space="preserve">5.</w:t>
        <w:tab/>
        <w:tab/>
        <w:tab/>
        <w:tab/>
        <w:t xml:space="preserve">&gt; Toisaalta, jos perheenjäsen on joutumassa ambulanssiin, pitäisitkö parempana, että häntä hoitavilla ihmisillä olisi mieluummin joku kaunis nainen mielessään vai sinun perheenjäsenesi?      En koskaan tajunnut, että nuo olivat ainoat kaksi vaihtoehtoa. Tässä olin, hölmö kun olen, kuvitellut ensihoitajien olevan liian kiireisiä ammattilaisina ollakseen liian kiireisiä edes huomatakseen pillua. Kiitos, että selvitit asian.</w:t>
      </w:r>
    </w:p>
    <w:p>
      <w:r>
        <w:rPr>
          <w:b/>
          <w:u w:val="single"/>
        </w:rPr>
        <w:t xml:space="preserve">137280</w:t>
      </w:r>
    </w:p>
    <w:p>
      <w:r>
        <w:t xml:space="preserve">6.</w:t>
        <w:tab/>
        <w:tab/>
        <w:tab/>
        <w:tab/>
        <w:tab/>
        <w:t xml:space="preserve">Kunpa maailma olisi näin mustavalkoinen.  Haluaisit siis mieluummin, että joku kusipää huutaa ensihoitajille, jotka hoitavat perheenjäsenesi, kuin että ei olisi?  Koska se meni sinulta ohi, pointtini oli, että ensihoitajat ansaitsevat sen vähemmän kuin useimmat muut ihmisryhmät.  Samaa mieltä tai ei, en oikeastaan välitä.  He pelastavat ihmisten henkiä, jotka ansaitsevat sen, ja niiden, jotka eivät ehkä ansaitse.  En tiedä, ansaitseeko tämä nainen vankilatuomion, mutta näen varmasti sakkoa huutamisesta, mutta olen liian laiska etsimään asiaa koskevia lakeja.</w:t>
      </w:r>
    </w:p>
    <w:p>
      <w:r>
        <w:rPr>
          <w:b/>
          <w:u w:val="single"/>
        </w:rPr>
        <w:t xml:space="preserve">137281</w:t>
      </w:r>
    </w:p>
    <w:p>
      <w:r>
        <w:t xml:space="preserve">1. Tietenkin se on neekeri.</w:t>
      </w:r>
    </w:p>
    <w:p>
      <w:r>
        <w:rPr>
          <w:b/>
          <w:u w:val="single"/>
        </w:rPr>
        <w:t xml:space="preserve">137282</w:t>
      </w:r>
    </w:p>
    <w:p>
      <w:r>
        <w:t xml:space="preserve">1. Paras tapa saada naiset uudelleenmielipiteeseen ovat SJW-romantiikkaromaanit.  "Bob katsoi Karenia alle viisi sekuntia.  Hän ihaili Karenin kykyä tehdä kvadraattisia yhtälöitä.  Lampaillen Bob kysyi Karenilta, voisiko hän tervehtiä.  Karen ei suostunut vaan soitti 9/11.".</w:t>
      </w:r>
    </w:p>
    <w:p>
      <w:r>
        <w:rPr>
          <w:b/>
          <w:u w:val="single"/>
        </w:rPr>
        <w:t xml:space="preserve">137283</w:t>
      </w:r>
    </w:p>
    <w:p>
      <w:r>
        <w:t xml:space="preserve">2.</w:t>
        <w:tab/>
        <w:t xml:space="preserve">Okei, tämä oli hauska.</w:t>
      </w:r>
    </w:p>
    <w:p>
      <w:r>
        <w:rPr>
          <w:b/>
          <w:u w:val="single"/>
        </w:rPr>
        <w:t xml:space="preserve">137284</w:t>
      </w:r>
    </w:p>
    <w:p>
      <w:r>
        <w:t xml:space="preserve">3.</w:t>
        <w:tab/>
        <w:tab/>
        <w:t xml:space="preserve">Surullista on, että intersektionistinen feministi kehottaa sinua kysymään suostumusta vähintään 3 minuutin välein naidessa.  Tietenkin nämä ovat lesboja, jotka yrittävät tehdä seksistä niin kamalaa, että heteronaiset lopettavat panemisen kokonaan.</w:t>
      </w:r>
    </w:p>
    <w:p>
      <w:r>
        <w:rPr>
          <w:b/>
          <w:u w:val="single"/>
        </w:rPr>
        <w:t xml:space="preserve">137285</w:t>
      </w:r>
    </w:p>
    <w:p>
      <w:r>
        <w:t xml:space="preserve">1. Tällä naisella on ongelma, joka on monilla, monilla Twitter-käyttäjillä. Ja hän työskentelee sen korjaamiseksi. Voin kunnioittaa sitä. Joitakin hänen kirjoittamiaan juttuja katsellessa hän on luultavasti edelleen ikuisesti jälkeenjäänyt, mutta voin kunnioittaa sitä, että hän yrittää parantaa itseään.   Hän on jo nyt paljon parempi ihminen kuin kaikki muut tuon alan kirjoittajat.  Ja jos se auttaa vain muutamaa ihmistä pohtimaan omaa käytöstään (&gt;1000 twiittiä kuukaudessa? PASKATKOSSAAN?) niin tämä on ~~hyvä~~ ok artikkeli.</w:t>
      </w:r>
    </w:p>
    <w:p>
      <w:r>
        <w:rPr>
          <w:b/>
          <w:u w:val="single"/>
        </w:rPr>
        <w:t xml:space="preserve">137286</w:t>
      </w:r>
    </w:p>
    <w:p>
      <w:r>
        <w:t xml:space="preserve">2.</w:t>
        <w:tab/>
        <w:t xml:space="preserve">&gt; 1000 twiittiä kuukaudessa? Älä unohda, että tämä on todennäköisesti 1000 tekstiviestin ja Facebook-viestien lisäksi, ja todennäköisesti myös Instragramin ja Snapchatin lisäksi.  Kirjaimellinen sosiaalisen median riippuvuus.</w:t>
      </w:r>
    </w:p>
    <w:p>
      <w:r>
        <w:rPr>
          <w:b/>
          <w:u w:val="single"/>
        </w:rPr>
        <w:t xml:space="preserve">137287</w:t>
      </w:r>
    </w:p>
    <w:p>
      <w:r>
        <w:t xml:space="preserve">1. OGFT [homot](https://np.reddit.com/r/onguardforthee/comments/9scu87/meet_the_canadian_soldiers_behind_a_white/e8o9eu2) käyttäytyvät jo kuin he olisivat etsiviä, jotka pääsivät näiden "alt right -vihasymbolien" jäljille.   On mieletöntä, että he ovat niin tiukkapipoisia, että kun on kyse hijabien käyttämisestä, vauvojen tappamisesta, homoparaateista ja -risteyksistä tai siitä, että lapset saavat olla transuja, emme voi sanoa mitään, koska "se ei vaikuta meihin", mutta kun nämä yrittäjät ja sotilaat myyvät tavaraa halukkaille ostajille kaupoissa, joilla ei ole mitään tekemistä heidän kanssaan, he ylpistyvät ja sanovat, että se on lopetettava. Vitun tekopyhät.</w:t>
      </w:r>
    </w:p>
    <w:p>
      <w:r>
        <w:rPr>
          <w:b/>
          <w:u w:val="single"/>
        </w:rPr>
        <w:t xml:space="preserve">137288</w:t>
      </w:r>
    </w:p>
    <w:p>
      <w:r>
        <w:t xml:space="preserve">2.</w:t>
        <w:tab/>
        <w:t xml:space="preserve">Hassua, että kaveri käyttää Simpsons-viittausta, koska hän kuulostaa yhdeltä niistä kahdesta mahdollisesti homosta, jotka itkivät ja saivat Apun potkaistua ulos Simpsoneista.</w:t>
      </w:r>
    </w:p>
    <w:p>
      <w:r>
        <w:rPr>
          <w:b/>
          <w:u w:val="single"/>
        </w:rPr>
        <w:t xml:space="preserve">137289</w:t>
      </w:r>
    </w:p>
    <w:p>
      <w:r>
        <w:t xml:space="preserve">3.</w:t>
        <w:tab/>
        <w:t xml:space="preserve">He ovat ilkeitä ihmisiä</w:t>
      </w:r>
    </w:p>
    <w:p>
      <w:r>
        <w:rPr>
          <w:b/>
          <w:u w:val="single"/>
        </w:rPr>
        <w:t xml:space="preserve">137290</w:t>
      </w:r>
    </w:p>
    <w:p>
      <w:r>
        <w:t xml:space="preserve">1. Tiesin aina pitäväni Lydiasta.</w:t>
      </w:r>
    </w:p>
    <w:p>
      <w:r>
        <w:rPr>
          <w:b/>
          <w:u w:val="single"/>
        </w:rPr>
        <w:t xml:space="preserve">137291</w:t>
      </w:r>
    </w:p>
    <w:p>
      <w:r>
        <w:t xml:space="preserve">2.</w:t>
        <w:tab/>
        <w:t xml:space="preserve">Ole hiljaa, Lydia!</w:t>
      </w:r>
    </w:p>
    <w:p>
      <w:r>
        <w:rPr>
          <w:b/>
          <w:u w:val="single"/>
        </w:rPr>
        <w:t xml:space="preserve">137292</w:t>
      </w:r>
    </w:p>
    <w:p>
      <w:r>
        <w:t xml:space="preserve">3.</w:t>
        <w:tab/>
        <w:tab/>
        <w:t xml:space="preserve">Katsomme aina Dick van Dykeä.</w:t>
      </w:r>
    </w:p>
    <w:p>
      <w:r>
        <w:rPr>
          <w:b/>
          <w:u w:val="single"/>
        </w:rPr>
        <w:t xml:space="preserve">137293</w:t>
      </w:r>
    </w:p>
    <w:p>
      <w:r>
        <w:t xml:space="preserve">4.</w:t>
        <w:tab/>
        <w:tab/>
        <w:tab/>
        <w:t xml:space="preserve">Hän ottaa aina Dick van Dyke</w:t>
      </w:r>
    </w:p>
    <w:p>
      <w:r>
        <w:rPr>
          <w:b/>
          <w:u w:val="single"/>
        </w:rPr>
        <w:t xml:space="preserve">137294</w:t>
      </w:r>
    </w:p>
    <w:p>
      <w:r>
        <w:t xml:space="preserve">1. arabimiehet eivät kestä mitään paskaa.</w:t>
      </w:r>
    </w:p>
    <w:p>
      <w:r>
        <w:rPr>
          <w:b/>
          <w:u w:val="single"/>
        </w:rPr>
        <w:t xml:space="preserve">137295</w:t>
      </w:r>
    </w:p>
    <w:p>
      <w:r>
        <w:t xml:space="preserve">2.</w:t>
        <w:tab/>
        <w:t xml:space="preserve">https://youtu.be/c8EHcnhITfg</w:t>
      </w:r>
    </w:p>
    <w:p>
      <w:r>
        <w:rPr>
          <w:b/>
          <w:u w:val="single"/>
        </w:rPr>
        <w:t xml:space="preserve">137296</w:t>
      </w:r>
    </w:p>
    <w:p>
      <w:r>
        <w:t xml:space="preserve">3.</w:t>
        <w:tab/>
        <w:tab/>
        <w:t xml:space="preserve">"IslamLive" myös tuo valkoinen kaveri on nolostuttavan raukkamainen. Olisi pitänyt vain tyrmätä se kusipää.</w:t>
      </w:r>
    </w:p>
    <w:p>
      <w:r>
        <w:rPr>
          <w:b/>
          <w:u w:val="single"/>
        </w:rPr>
        <w:t xml:space="preserve">137297</w:t>
      </w:r>
    </w:p>
    <w:p>
      <w:r>
        <w:t xml:space="preserve">1. Lopettakaa jo tämä. Hän ei tappanut miestä kylmäverisesti. Itse asiassa hänen piti suostutella hänet tekemään tämä kepponen. Kuten sanoin edellisessä viestissä tästä tytöstä. On paljon esimerkkejä pillupasseista, joissa ei tarvitse yrittää kääntää tätä pillupassiksi. Rauhoitu vain.</w:t>
      </w:r>
    </w:p>
    <w:p>
      <w:r>
        <w:rPr>
          <w:b/>
          <w:u w:val="single"/>
        </w:rPr>
        <w:t xml:space="preserve">137298</w:t>
      </w:r>
    </w:p>
    <w:p>
      <w:r>
        <w:t xml:space="preserve">2.</w:t>
        <w:tab/>
        <w:t xml:space="preserve">Tietämättömyys ampuma-aseiden turvallisuudesta ei ole puolustuskeino.</w:t>
      </w:r>
    </w:p>
    <w:p>
      <w:r>
        <w:rPr>
          <w:b/>
          <w:u w:val="single"/>
        </w:rPr>
        <w:t xml:space="preserve">137299</w:t>
      </w:r>
    </w:p>
    <w:p>
      <w:r>
        <w:t xml:space="preserve">3.</w:t>
        <w:tab/>
        <w:tab/>
        <w:t xml:space="preserve">Ei mitään paskaa</w:t>
      </w:r>
    </w:p>
    <w:p>
      <w:r>
        <w:rPr>
          <w:b/>
          <w:u w:val="single"/>
        </w:rPr>
        <w:t xml:space="preserve">137300</w:t>
      </w:r>
    </w:p>
    <w:p>
      <w:r>
        <w:t xml:space="preserve">4.</w:t>
        <w:tab/>
        <w:tab/>
        <w:tab/>
        <w:t xml:space="preserve">Sitä te väitätte. Suostut ampumaan jonkun suuntaan ja sanot sitten: "En tiennyt, että niin voi käydä!". Me testasimme sitä!" ei ole puolustus.</w:t>
      </w:r>
    </w:p>
    <w:p>
      <w:r>
        <w:rPr>
          <w:b/>
          <w:u w:val="single"/>
        </w:rPr>
        <w:t xml:space="preserve">137301</w:t>
      </w:r>
    </w:p>
    <w:p>
      <w:r>
        <w:t xml:space="preserve">5.</w:t>
        <w:tab/>
        <w:tab/>
        <w:tab/>
        <w:tab/>
        <w:t xml:space="preserve">Sitä te väitätte, että minä väitän. Väitän, ettei hän tappanut miestä kylmäverisesti. Se ei ollut murha, vaan tapotapaus. Hyvä, että selvitin asian.</w:t>
      </w:r>
    </w:p>
    <w:p>
      <w:r>
        <w:rPr>
          <w:b/>
          <w:u w:val="single"/>
        </w:rPr>
        <w:t xml:space="preserve">137302</w:t>
      </w:r>
    </w:p>
    <w:p>
      <w:r>
        <w:t xml:space="preserve">6.</w:t>
        <w:tab/>
        <w:tab/>
        <w:tab/>
        <w:tab/>
        <w:tab/>
        <w:t xml:space="preserve">Ei. Juuri sitä te väitätte. 90 päivää on sopiva tuomio taposta. Hyvä, että selvitit asian.</w:t>
      </w:r>
    </w:p>
    <w:p>
      <w:r>
        <w:rPr>
          <w:b/>
          <w:u w:val="single"/>
        </w:rPr>
        <w:t xml:space="preserve">137303</w:t>
      </w:r>
    </w:p>
    <w:p>
      <w:r>
        <w:t xml:space="preserve">7.</w:t>
        <w:tab/>
        <w:tab/>
        <w:tab/>
        <w:tab/>
        <w:tab/>
        <w:tab/>
        <w:t xml:space="preserve">Olet vitun tyhmä. Hän kirjaimellisesti kertoo sinulle, mitä hän väittää, ja hän on oikeassa siinä, että hän väittää niin. Olet vain niin jälkeenjäänyt, ettet jotenkin näe sitä.</w:t>
      </w:r>
    </w:p>
    <w:p>
      <w:r>
        <w:rPr>
          <w:b/>
          <w:u w:val="single"/>
        </w:rPr>
        <w:t xml:space="preserve">137304</w:t>
      </w:r>
    </w:p>
    <w:p>
      <w:r>
        <w:t xml:space="preserve">1. Heidän pitäisi lopettaa transhomojen normalisointi.</w:t>
      </w:r>
    </w:p>
    <w:p>
      <w:r>
        <w:rPr>
          <w:b/>
          <w:u w:val="single"/>
        </w:rPr>
        <w:t xml:space="preserve">137305</w:t>
      </w:r>
    </w:p>
    <w:p>
      <w:r>
        <w:t xml:space="preserve">2.</w:t>
        <w:tab/>
        <w:t xml:space="preserve">Palaa takaisin /pol/</w:t>
      </w:r>
    </w:p>
    <w:p>
      <w:r>
        <w:rPr>
          <w:b/>
          <w:u w:val="single"/>
        </w:rPr>
        <w:t xml:space="preserve">137306</w:t>
      </w:r>
    </w:p>
    <w:p>
      <w:r>
        <w:t xml:space="preserve">3.</w:t>
        <w:tab/>
        <w:tab/>
        <w:t xml:space="preserve">[poistettu]</w:t>
      </w:r>
    </w:p>
    <w:p>
      <w:r>
        <w:rPr>
          <w:b/>
          <w:u w:val="single"/>
        </w:rPr>
        <w:t xml:space="preserve">137307</w:t>
      </w:r>
    </w:p>
    <w:p>
      <w:r>
        <w:t xml:space="preserve">4.</w:t>
        <w:tab/>
        <w:tab/>
        <w:tab/>
        <w:t xml:space="preserve">Kommenttisi tai kommenttisi poistettiin seuraavasta syystä (seuraavista syistä):   --- --- **[sääntö 3B](https://www.reddit.com/r/TumblrInAction/wiki/the_tia_rulebook#wiki_b.29_treat_your_fellow_shitlords_excellently.): ** &gt; Käyttäkää keskusteluja kunnioittaen henkilön käyttäjätunnuksen takana olevaa henkilöä. On ok olla eri mieltä, mutta älä ala vihamieliseksi tai ala röyhkeästi loukata muita. TiA ei ole turvallinen tila, mutta se ei anna sinulle lupaa olla epäkohteliaita.  --- --- Jos sinulla on kysyttävää tai kommentteja tästä toimenpiteestä, **Käytä tätä linkkiä lähettääksesi meille modin sähköpostiviestin** [täällä](https://www.reddit.com/message/compose?to=%2Fr%2FTumblrInAction&amp;subject=About poistamani lähetys&amp;message=Kirjoitan sinulle seuraavasta poistosta: https://www.reddit.com/r/TumblrInAction/comments/9lgx0c/-/e77cga8/. %0D%0DMy issue is:).     **Mikä tahansa PM, joka lähetetään yksittäisille modeille tästä toimenpiteestä, todennäköisesti jätetään huomiotta.  Modien sähköpostiviesti on oikea kanava, ja se on paras keino tehdä valituksia, joten käytä yllä olevaa linkkiä.**</w:t>
      </w:r>
    </w:p>
    <w:p>
      <w:r>
        <w:rPr>
          <w:b/>
          <w:u w:val="single"/>
        </w:rPr>
        <w:t xml:space="preserve">137308</w:t>
      </w:r>
    </w:p>
    <w:p>
      <w:r>
        <w:t xml:space="preserve">1. Heidän avatarinsa yläosassa näyttävät 20 vuotta nuoremmilta kuin miltä he todellisuudessa näyttävät.</w:t>
      </w:r>
    </w:p>
    <w:p>
      <w:r>
        <w:rPr>
          <w:b/>
          <w:u w:val="single"/>
        </w:rPr>
        <w:t xml:space="preserve">137309</w:t>
      </w:r>
    </w:p>
    <w:p>
      <w:r>
        <w:t xml:space="preserve">2.</w:t>
        <w:tab/>
        <w:t xml:space="preserve">Ja 40 kiloa kevyempi</w:t>
      </w:r>
    </w:p>
    <w:p>
      <w:r>
        <w:rPr>
          <w:b/>
          <w:u w:val="single"/>
        </w:rPr>
        <w:t xml:space="preserve">137310</w:t>
      </w:r>
    </w:p>
    <w:p>
      <w:r>
        <w:t xml:space="preserve">3.</w:t>
        <w:tab/>
        <w:tab/>
        <w:t xml:space="preserve">Ja 9 pistettä houkuttelevampi. Asteikolla 1-10.</w:t>
      </w:r>
    </w:p>
    <w:p>
      <w:r>
        <w:rPr>
          <w:b/>
          <w:u w:val="single"/>
        </w:rPr>
        <w:t xml:space="preserve">137311</w:t>
      </w:r>
    </w:p>
    <w:p>
      <w:r>
        <w:t xml:space="preserve">4.</w:t>
        <w:tab/>
        <w:tab/>
        <w:tab/>
        <w:t xml:space="preserve">Meiltä kaikilta kielletään kaksi X-kromosomia tänä siunattuna päivänä.</w:t>
      </w:r>
    </w:p>
    <w:p>
      <w:r>
        <w:rPr>
          <w:b/>
          <w:u w:val="single"/>
        </w:rPr>
        <w:t xml:space="preserve">137312</w:t>
      </w:r>
    </w:p>
    <w:p>
      <w:r>
        <w:t xml:space="preserve">5.</w:t>
        <w:tab/>
        <w:tab/>
        <w:tab/>
        <w:tab/>
        <w:t xml:space="preserve">Tuosta alaryhmästä porttikiellon saaminen on sama kuin olympialaisista porttikielto, koska ei ole jälkeenjäänyt.</w:t>
      </w:r>
    </w:p>
    <w:p>
      <w:r>
        <w:rPr>
          <w:b/>
          <w:u w:val="single"/>
        </w:rPr>
        <w:t xml:space="preserve">137313</w:t>
      </w:r>
    </w:p>
    <w:p>
      <w:r>
        <w:t xml:space="preserve">6.</w:t>
        <w:tab/>
        <w:tab/>
        <w:tab/>
        <w:tab/>
        <w:tab/>
        <w:t xml:space="preserve">Ensimmäistä kertaa olen nähnyt, että kommentti lähetetään uudelleen samassa viestissä kuin OC.</w:t>
      </w:r>
    </w:p>
    <w:p>
      <w:r>
        <w:rPr>
          <w:b/>
          <w:u w:val="single"/>
        </w:rPr>
        <w:t xml:space="preserve">137314</w:t>
      </w:r>
    </w:p>
    <w:p>
      <w:r>
        <w:t xml:space="preserve">7.</w:t>
        <w:tab/>
        <w:tab/>
        <w:tab/>
        <w:tab/>
        <w:tab/>
        <w:tab/>
        <w:t xml:space="preserve">Luulin jo lukeneeni sen...</w:t>
      </w:r>
    </w:p>
    <w:p>
      <w:r>
        <w:rPr>
          <w:b/>
          <w:u w:val="single"/>
        </w:rPr>
        <w:t xml:space="preserve">137315</w:t>
      </w:r>
    </w:p>
    <w:p>
      <w:r>
        <w:t xml:space="preserve">8.</w:t>
        <w:tab/>
        <w:tab/>
        <w:tab/>
        <w:tab/>
        <w:tab/>
        <w:t xml:space="preserve">Hemmo wtf. Nauroin niin kovasti, että herätin lapseni.</w:t>
      </w:r>
    </w:p>
    <w:p>
      <w:r>
        <w:rPr>
          <w:b/>
          <w:u w:val="single"/>
        </w:rPr>
        <w:t xml:space="preserve">137316</w:t>
      </w:r>
    </w:p>
    <w:p>
      <w:r>
        <w:t xml:space="preserve">9.</w:t>
        <w:tab/>
        <w:tab/>
        <w:tab/>
        <w:tab/>
        <w:tab/>
        <w:t xml:space="preserve">Tässä vaiheessa tuntuu, että se on /r/ThreeXChromosomes.</w:t>
      </w:r>
    </w:p>
    <w:p>
      <w:r>
        <w:rPr>
          <w:b/>
          <w:u w:val="single"/>
        </w:rPr>
        <w:t xml:space="preserve">137317</w:t>
      </w:r>
    </w:p>
    <w:p>
      <w:r>
        <w:t xml:space="preserve">1. Ei vankilaa, 45 päivää vankilassa, eikä rekisteröitymistä seksuaalirikollisten rekisteriin, se on nössöpassia. Tämä on jälleen yksi esimerkki siitä, että naisten ei odoteta ottavan vastuuta teoistaan.</w:t>
      </w:r>
    </w:p>
    <w:p>
      <w:r>
        <w:rPr>
          <w:b/>
          <w:u w:val="single"/>
        </w:rPr>
        <w:t xml:space="preserve">137318</w:t>
      </w:r>
    </w:p>
    <w:p>
      <w:r>
        <w:t xml:space="preserve">2.</w:t>
        <w:tab/>
        <w:t xml:space="preserve">Olen samaa mieltä siitä, että se ei ole läheskään tarpeeksi raskas, mutta ainakin se on siirtyminen parempaan suuntaan kuin useimmat ennakkotapaukset.  Mielestäni tunnustaneille/todistetuille väärien syytösten tekijöille pitäisi olla erillinen rekisteri, johon kuuluisivat myös ihmiset, jotka syyllistyvät muihin vakaviin väärien valan vannomisen muotoihin, jotka aiheuttavat vahinkoa muille, koska on reilua, että heidät merkitään ikuisesti siihen, että he ovat valmiita käyttämään valtaa muihin ja loukkaamaan muiden autonomiaa ja oikeuksia. Aivan kuten seksuaalirikolliset.  Edit: Löysin jotain mielenkiintoista, ainakin on olemassa verkkosivusto, joka yrittää itsenäisesti toteuttaa tätä samaa tarkoitusta. [http://register-her.net/-/mary-t-zolkowski](http://register-her.net/-/mary-t-zolkowski)</w:t>
      </w:r>
    </w:p>
    <w:p>
      <w:r>
        <w:rPr>
          <w:b/>
          <w:u w:val="single"/>
        </w:rPr>
        <w:t xml:space="preserve">137319</w:t>
      </w:r>
    </w:p>
    <w:p>
      <w:r>
        <w:t xml:space="preserve">3.</w:t>
        <w:tab/>
        <w:tab/>
        <w:t xml:space="preserve">Olen edelleen sitä mieltä, että seksuaalirikolliset. Hänen pitäisi tuntea häpeää, kun hän menee ovelta ovelle ja selittää järkeville täysikasvuisille aikuisille, että hänen ei voi luottaa olevansa yksin miehen kanssa, jottei hän keksi lisää paskapuhetta. Hänen pitäisi tehdä tämä työnantajansa kanssa, jotta miespuoliset työntekijät voivat olla varmoja siitä, etteivät he koskaan ole hänen lähellään ilman todistajia, jotka voivat harhauttaa hänen mahdollisia keksintöjään.</w:t>
      </w:r>
    </w:p>
    <w:p>
      <w:r>
        <w:rPr>
          <w:b/>
          <w:u w:val="single"/>
        </w:rPr>
        <w:t xml:space="preserve">137320</w:t>
      </w:r>
    </w:p>
    <w:p>
      <w:r>
        <w:t xml:space="preserve">4.</w:t>
        <w:tab/>
        <w:tab/>
        <w:tab/>
        <w:t xml:space="preserve">Sitten taas muutama blogi, joissa on hänen tietonsa ja linkit tapaukseen, olisi myös hyvä.  Hän ansaitsee ehdottomasti julkisuuden, koska on tuollainen kusipää.</w:t>
      </w:r>
    </w:p>
    <w:p>
      <w:r>
        <w:rPr>
          <w:b/>
          <w:u w:val="single"/>
        </w:rPr>
        <w:t xml:space="preserve">137321</w:t>
      </w:r>
    </w:p>
    <w:p>
      <w:r>
        <w:t xml:space="preserve">5.</w:t>
        <w:tab/>
        <w:t xml:space="preserve">Hän saattoi valehdella raiskauksesta, mutta jos luet artikkelin, huomaat, ettei hän itse asiassa maininnut nimiä tai yrittänyt panna ketään muuta vankilaan. hän yksinkertaisesti valehteli, että hänet raiskattiin, ja jäi kiinni valheestaan. Joten vaikka valehtelu raiskatuksi tulemisesta on pahasta, hän ei ainakaan yrittänyt laittaa ketään muuta vankilaan.</w:t>
      </w:r>
    </w:p>
    <w:p>
      <w:r>
        <w:rPr>
          <w:b/>
          <w:u w:val="single"/>
        </w:rPr>
        <w:t xml:space="preserve">137322</w:t>
      </w:r>
    </w:p>
    <w:p>
      <w:r>
        <w:t xml:space="preserve">6.</w:t>
        <w:tab/>
        <w:tab/>
        <w:t xml:space="preserve">Luitko edes artikkelin? Hän syytti KAHTA miestä, ja molempia kuulusteltiin.</w:t>
      </w:r>
    </w:p>
    <w:p>
      <w:r>
        <w:rPr>
          <w:b/>
          <w:u w:val="single"/>
        </w:rPr>
        <w:t xml:space="preserve">137323</w:t>
      </w:r>
    </w:p>
    <w:p>
      <w:r>
        <w:t xml:space="preserve">7.</w:t>
        <w:tab/>
        <w:tab/>
        <w:tab/>
        <w:t xml:space="preserve">Ei, hän ei tehnyt sitä. Hän nimesi yhden, ja se johtui siitä, että poliisi meni takaisin ja kuulusteli häntä uudelleen. Hän sanoi myös, ettei halunnut sotkea miestä tähän.  Hän on varmasti kusipää, mutta älä muuta tarinaa. Hän ansaitsee ehdottomasti enemmän vankeutta kuin 45 päivää.</w:t>
      </w:r>
    </w:p>
    <w:p>
      <w:r>
        <w:rPr>
          <w:b/>
          <w:u w:val="single"/>
        </w:rPr>
        <w:t xml:space="preserve">137324</w:t>
      </w:r>
    </w:p>
    <w:p>
      <w:r>
        <w:t xml:space="preserve">1. Vittu on saksalainen.  En yllättyisi, jos Saksassa olisi käytössä väijytyksen vastaisia lakeja tai vihjepuhelimia tällaisten paskiaisten hoitamiseksi.  Tarvittaisiin vain saksalaisia, jotka ilmoittaisivat naisesta poliisille häirinnästä, ja hän saisi mukavan Stasi-vierailun, jossa häntä kehotettaisiin perääntymään, ja ongelma olisi ratkaistu.</w:t>
      </w:r>
    </w:p>
    <w:p>
      <w:r>
        <w:rPr>
          <w:b/>
          <w:u w:val="single"/>
        </w:rPr>
        <w:t xml:space="preserve">137325</w:t>
      </w:r>
    </w:p>
    <w:p>
      <w:r>
        <w:t xml:space="preserve">1. "Et tiedä, kenen kanssa olet tekemisissä..." 😂😂😂</w:t>
      </w:r>
    </w:p>
    <w:p>
      <w:r>
        <w:rPr>
          <w:b/>
          <w:u w:val="single"/>
        </w:rPr>
        <w:t xml:space="preserve">137326</w:t>
      </w:r>
    </w:p>
    <w:p>
      <w:r>
        <w:t xml:space="preserve">2.</w:t>
        <w:tab/>
        <w:t xml:space="preserve">"Ei, mutta vaatteidesi ja pysäköintietiketin perusteella voin arvata, että olen tekemisissä itsekeskeisen narsistisen nartun kanssa." "Ei, mutta voin arvata, että olen tekemisissä itsekeskeisen narsistisen nartun kanssa."</w:t>
      </w:r>
    </w:p>
    <w:p>
      <w:r>
        <w:rPr>
          <w:b/>
          <w:u w:val="single"/>
        </w:rPr>
        <w:t xml:space="preserve">137327</w:t>
      </w:r>
    </w:p>
    <w:p>
      <w:r>
        <w:t xml:space="preserve">1. Voi paska, olin siellä. Tämä tapahtui Lionel-Groulxin asemalla Montrealissa, ja he vaihtoivat oranssin ja vihreän linjan välillä noin kello 12. Minulla oli kuulokkeet päässä, ja näin juuri, kun nainen huusi metron toisella puolella harmaahuppareihin pukeutuneelle miehelle, joka juuri otti hänestä kuvia ja näytti hänelle keskisormea. Muistan olleeni täysin hämmentynyt, koska hän huusi jatkuvasti, vaikka oli eri kerroksissa.</w:t>
      </w:r>
    </w:p>
    <w:p>
      <w:r>
        <w:rPr>
          <w:b/>
          <w:u w:val="single"/>
        </w:rPr>
        <w:t xml:space="preserve">137328</w:t>
      </w:r>
    </w:p>
    <w:p>
      <w:r>
        <w:t xml:space="preserve">2.</w:t>
        <w:tab/>
        <w:t xml:space="preserve">Miksi tällaista typerää paskaa tapahtuu jatkuvasti Kanadassa?  Oliko kyseessä normaalin näköinen nainen (hullua käytöstä lukuunottamatta)?</w:t>
      </w:r>
    </w:p>
    <w:p>
      <w:r>
        <w:rPr>
          <w:b/>
          <w:u w:val="single"/>
        </w:rPr>
        <w:t xml:space="preserve">137329</w:t>
      </w:r>
    </w:p>
    <w:p>
      <w:r>
        <w:t xml:space="preserve">3.</w:t>
        <w:tab/>
        <w:tab/>
        <w:t xml:space="preserve">Samasta syystä bussissa ja metrossa on paljon enemmän kehitysvammaisia ihmisiä. Kanadassa (tai vain Montrealissa, en tiedä) hyväksytään se paremmin.  Valitettavasti ei, hän oli vain valkoihoinen parikymppinen nainen. Hän näytti hullulta, mutta luulen, että se johtui vain siitä, että hänen silmänsä olivat suuret ja hän huusi koko ajan.</w:t>
      </w:r>
    </w:p>
    <w:p>
      <w:r>
        <w:rPr>
          <w:b/>
          <w:u w:val="single"/>
        </w:rPr>
        <w:t xml:space="preserve">137330</w:t>
      </w:r>
    </w:p>
    <w:p>
      <w:r>
        <w:t xml:space="preserve">1. Modit täällä ovat surkeita. He etsivät mitä tahansa tekosyytä sisällön poistamiseksi.  Modit ovat yleisesti ottaen paskoja. Liikaa autismia, ei tarpeeksi perehtyneisyyttä ihmisten väliseen dynamiikkaan, jotta he voisivat tehdä päteviä päätöksiä siitä, mikä on ja mikä ei ole pätevä keskustelu.</w:t>
      </w:r>
    </w:p>
    <w:p>
      <w:r>
        <w:rPr>
          <w:b/>
          <w:u w:val="single"/>
        </w:rPr>
        <w:t xml:space="preserve">137331</w:t>
      </w:r>
    </w:p>
    <w:p>
      <w:r>
        <w:t xml:space="preserve">2.</w:t>
        <w:tab/>
        <w:t xml:space="preserve">\&gt;"te olette surkeita!"  \&gt;Olenko minä kusipää? en, varmasti modit ovat kusipäitä, enkä minä!</w:t>
      </w:r>
    </w:p>
    <w:p>
      <w:r>
        <w:rPr>
          <w:b/>
          <w:u w:val="single"/>
        </w:rPr>
        <w:t xml:space="preserve">137332</w:t>
      </w:r>
    </w:p>
    <w:p>
      <w:r>
        <w:t xml:space="preserve">1. &gt;"Entisen miespuolisen työntekijän annettiin pysyä johtavassa asemassa siitä huolimatta, että hän teki säännöllisesti seksuaalisia kommentteja työpaikalla ja huumasikin ja raiskasi toisen Riot Gamesin työntekijän", kanteessa todetaan.  Anna sen vaikuttaa. Tämä on firma, joka heittää ämmänkakkaa siitä, että olet "myrkyllinen". Toivottavasti nuo tekopyhät, tekopyhät kusipäät kaatuvat ja palavat, lol. Kirjaimellisesti raiskaajat vastaan kutsumasta jotakuta homoksi.</w:t>
      </w:r>
    </w:p>
    <w:p>
      <w:r>
        <w:rPr>
          <w:b/>
          <w:u w:val="single"/>
        </w:rPr>
        <w:t xml:space="preserve">137333</w:t>
      </w:r>
    </w:p>
    <w:p>
      <w:r>
        <w:t xml:space="preserve">2.</w:t>
        <w:tab/>
        <w:t xml:space="preserve">&gt; Tämä on yritys, joka heittää narttuilua siitä, että olet "myrkyllinen". [..] Kirjaimellisesti raiskaajat vastaan kutsumasta jotakuta homoksi.  Miksi helvetissä vertaat raiskausta ja jonkun nimittelyä videopelissä? Se, että kumpaakaan ei saisi tehdä ei rinnasta näitä asioita ergo ei tee niistä millään tavalla tekopyhiä. Väitätkö, että koska joku esimerkiksi murhasi ihmisen, hän ei voi sanoa, että varastaminen on väärin? Millaista sairasta logiikkaa tämä on?</w:t>
      </w:r>
    </w:p>
    <w:p>
      <w:r>
        <w:rPr>
          <w:b/>
          <w:u w:val="single"/>
        </w:rPr>
        <w:t xml:space="preserve">137334</w:t>
      </w:r>
    </w:p>
    <w:p>
      <w:r>
        <w:t xml:space="preserve">1. Miten olisi vitun kusipää, voinko kutsua sinua vitun kusipääksi? koska olet vitun kusipää.</w:t>
      </w:r>
    </w:p>
    <w:p>
      <w:r>
        <w:rPr>
          <w:b/>
          <w:u w:val="single"/>
        </w:rPr>
        <w:t xml:space="preserve">137335</w:t>
      </w:r>
    </w:p>
    <w:p>
      <w:r>
        <w:t xml:space="preserve">1. Alpha haastoi minut, epäonnistuin, näytin vittumaisen surkealta Facebook-ihmisten edessä ja kirjoitin siitä Redditiin saadakseni muutaman satasen karmaa lol. Sinun pitää ryhdistäytyä, Babe.</w:t>
      </w:r>
    </w:p>
    <w:p>
      <w:r>
        <w:rPr>
          <w:b/>
          <w:u w:val="single"/>
        </w:rPr>
        <w:t xml:space="preserve">137336</w:t>
      </w:r>
    </w:p>
    <w:p>
      <w:r>
        <w:t xml:space="preserve">2.</w:t>
        <w:tab/>
        <w:t xml:space="preserve">Todellinen alfa, joka meni naimisiin lihavan sian kanssa, kylpi tämän hiessä luodakseen lihavan, ruma lapsen, ja kylpee vaimonsa rasvassa ja kerskailee muille miehille siitä. Jep. Todellinen alfa.   Rakastan lähettää tällaisia juttuja Redditiin. Karma saa minut pilveen. Mitä korkeammalle menen, sitä korkeammalle pääsen nomsayin?   Äläkä kutsu minua muruksi, se on seksuaalista häirintää.</w:t>
      </w:r>
    </w:p>
    <w:p>
      <w:r>
        <w:rPr>
          <w:b/>
          <w:u w:val="single"/>
        </w:rPr>
        <w:t xml:space="preserve">137337</w:t>
      </w:r>
    </w:p>
    <w:p>
      <w:r>
        <w:t xml:space="preserve">3.</w:t>
        <w:tab/>
        <w:tab/>
        <w:t xml:space="preserve">Lol Hän ei ehkä ole alfa, mutta hän on enemmän alfa kuin sinä. Suoraan klovnattu sinun ontuva perseesi</w:t>
      </w:r>
    </w:p>
    <w:p>
      <w:r>
        <w:rPr>
          <w:b/>
          <w:u w:val="single"/>
        </w:rPr>
        <w:t xml:space="preserve">137338</w:t>
      </w:r>
    </w:p>
    <w:p>
      <w:r>
        <w:t xml:space="preserve">4.</w:t>
        <w:tab/>
        <w:tab/>
        <w:tab/>
        <w:t xml:space="preserve">Tee päätöksesi, kaveri. Ensin hän on julistautunut alfaksi ja nyt hän ei ehkä olekaan. Voi helvetti, olet BPD. Kuulostat kuitenkin naiselta, joten kai siinä on järkeä. Mielisairaus on luonnollinen tilasi.  Oletko vihainen, koska karmani on suurempi kuin sinun?</w:t>
      </w:r>
    </w:p>
    <w:p>
      <w:r>
        <w:rPr>
          <w:b/>
          <w:u w:val="single"/>
        </w:rPr>
        <w:t xml:space="preserve">137339</w:t>
      </w:r>
    </w:p>
    <w:p>
      <w:r>
        <w:t xml:space="preserve">5.</w:t>
        <w:tab/>
        <w:tab/>
        <w:tab/>
        <w:tab/>
        <w:t xml:space="preserve">Hemmo, olet jälkeenjäänyt. Ota L ja häivy, olet merkityksetön.</w:t>
      </w:r>
    </w:p>
    <w:p>
      <w:r>
        <w:rPr>
          <w:b/>
          <w:u w:val="single"/>
        </w:rPr>
        <w:t xml:space="preserve">137340</w:t>
      </w:r>
    </w:p>
    <w:p>
      <w:r>
        <w:t xml:space="preserve">6.</w:t>
        <w:tab/>
        <w:tab/>
        <w:tab/>
        <w:tab/>
        <w:tab/>
        <w:t xml:space="preserve">Voi Ace Allen. Voisin sanoa samaa YouTube-kanavastasi. 0 tilaajaa. Tai omasta subredditistäsi. 4 tilaajaa (nuo ovat sinun 4 persoonallisuuttasi, eikö niin?) Kaltaisellesi diivalle on vaikeaa, eikö olekin?  Tai se, että aina kun teet postauksen, se poistetaan lmao. Tarkoitan, että ollaksesi hyvä trolli sinun täytyy tehdä se hienovaraisesti, mutta sinä teet sen paksusti ja erotut kuin kipeä peukalo.   Ihan lol kaikille jotka trollaavat "Kakkasin housuihini töissä ja pomoni lähetti minut kotiin" Just lmao. Luovuus verinen nat.</w:t>
      </w:r>
    </w:p>
    <w:p>
      <w:r>
        <w:rPr>
          <w:b/>
          <w:u w:val="single"/>
        </w:rPr>
        <w:t xml:space="preserve">137341</w:t>
      </w:r>
    </w:p>
    <w:p>
      <w:r>
        <w:t xml:space="preserve">1. Joo, espanjankieliset ihmiset, joilla on pakkomielle tästä älyttömästä inklusiivisesta kielestä, ovat alkaneet muuttaa sukupuolta ilmaisevat O:t, E:t ja A:t X:ksi.  Esimerkki: niña/niño (tyttö/poika) --&gt; niñx Mikä on todella tyhmää, koska miten vitussa aiot ääntää sen puhuessasi?</w:t>
      </w:r>
    </w:p>
    <w:p>
      <w:r>
        <w:rPr>
          <w:b/>
          <w:u w:val="single"/>
        </w:rPr>
        <w:t xml:space="preserve">137342</w:t>
      </w:r>
    </w:p>
    <w:p>
      <w:r>
        <w:t xml:space="preserve">2.</w:t>
        <w:tab/>
        <w:t xml:space="preserve">Vielä jälkeenjääneempi, koska riippuen siitä, missä olet, x:n ääntäminen vaihtelee paljon h:sta sh:hen.</w:t>
      </w:r>
    </w:p>
    <w:p>
      <w:r>
        <w:rPr>
          <w:b/>
          <w:u w:val="single"/>
        </w:rPr>
        <w:t xml:space="preserve">137343</w:t>
      </w:r>
    </w:p>
    <w:p>
      <w:r>
        <w:t xml:space="preserve">1. En näe valkoisia ritareita.</w:t>
      </w:r>
    </w:p>
    <w:p>
      <w:r>
        <w:rPr>
          <w:b/>
          <w:u w:val="single"/>
        </w:rPr>
        <w:t xml:space="preserve">137344</w:t>
      </w:r>
    </w:p>
    <w:p>
      <w:r>
        <w:t xml:space="preserve">2.</w:t>
        <w:tab/>
        <w:t xml:space="preserve">Voisitko puolustaa tuota ilkeää kusipäätä?</w:t>
      </w:r>
    </w:p>
    <w:p>
      <w:r>
        <w:rPr>
          <w:b/>
          <w:u w:val="single"/>
        </w:rPr>
        <w:t xml:space="preserve">137345</w:t>
      </w:r>
    </w:p>
    <w:p>
      <w:r>
        <w:t xml:space="preserve">1. Missä on PPD?</w:t>
      </w:r>
    </w:p>
    <w:p>
      <w:r>
        <w:rPr>
          <w:b/>
          <w:u w:val="single"/>
        </w:rPr>
        <w:t xml:space="preserve">137346</w:t>
      </w:r>
    </w:p>
    <w:p>
      <w:r>
        <w:t xml:space="preserve">2.</w:t>
        <w:tab/>
        <w:t xml:space="preserve">Sitä ei ole, ja se olisi poistettava.</w:t>
      </w:r>
    </w:p>
    <w:p>
      <w:r>
        <w:rPr>
          <w:b/>
          <w:u w:val="single"/>
        </w:rPr>
        <w:t xml:space="preserve">137347</w:t>
      </w:r>
    </w:p>
    <w:p>
      <w:r>
        <w:t xml:space="preserve">3.</w:t>
        <w:tab/>
        <w:tab/>
        <w:t xml:space="preserve">Tämä viesti on enemmänkin 'tämän takia tämä sub on olemassa' eikä 'tämä kuuluu tähän subiin'.</w:t>
      </w:r>
    </w:p>
    <w:p>
      <w:r>
        <w:rPr>
          <w:b/>
          <w:u w:val="single"/>
        </w:rPr>
        <w:t xml:space="preserve">137348</w:t>
      </w:r>
    </w:p>
    <w:p>
      <w:r>
        <w:t xml:space="preserve">4.</w:t>
        <w:tab/>
        <w:tab/>
        <w:tab/>
        <w:t xml:space="preserve">Jos tarkoitat, että "tämä alaryhmä on olemassa, koska kaikki täällä riehuvat ihmiset ovat kehitysvammaisia luku- ja kirjoitustaidottomia", olet oikeassa.  Jeesus Kristus, te ihmiset olette vain tyhmiä ja kouluttamattomia kaikesta.</w:t>
      </w:r>
    </w:p>
    <w:p>
      <w:r>
        <w:rPr>
          <w:b/>
          <w:u w:val="single"/>
        </w:rPr>
        <w:t xml:space="preserve">137349</w:t>
      </w:r>
    </w:p>
    <w:p>
      <w:r>
        <w:t xml:space="preserve">5.</w:t>
        <w:tab/>
        <w:tab/>
        <w:tab/>
        <w:tab/>
        <w:t xml:space="preserve">Löysin feministin.</w:t>
      </w:r>
    </w:p>
    <w:p>
      <w:r>
        <w:rPr>
          <w:b/>
          <w:u w:val="single"/>
        </w:rPr>
        <w:t xml:space="preserve">137350</w:t>
      </w:r>
    </w:p>
    <w:p>
      <w:r>
        <w:t xml:space="preserve">6.</w:t>
        <w:tab/>
        <w:tab/>
        <w:tab/>
        <w:tab/>
        <w:t xml:space="preserve">ohh noesssss.... tajuathan, että oma twoxisi bannaa sinut, kun kommentoit täällä?</w:t>
      </w:r>
    </w:p>
    <w:p>
      <w:r>
        <w:rPr>
          <w:b/>
          <w:u w:val="single"/>
        </w:rPr>
        <w:t xml:space="preserve">137351</w:t>
      </w:r>
    </w:p>
    <w:p>
      <w:r>
        <w:t xml:space="preserve">7.</w:t>
        <w:tab/>
        <w:tab/>
        <w:tab/>
        <w:tab/>
        <w:t xml:space="preserve">Unohdit kirjoittaa sanan Kristus isolla alkukirjaimella, älykääpiö.</w:t>
      </w:r>
    </w:p>
    <w:p>
      <w:r>
        <w:rPr>
          <w:b/>
          <w:u w:val="single"/>
        </w:rPr>
        <w:t xml:space="preserve">137352</w:t>
      </w:r>
    </w:p>
    <w:p>
      <w:r>
        <w:t xml:space="preserve">1. &gt; Kyse on todellakin vain esityksestä ja äänenkäytöstä. Kassandran Melissanthi Mahut on loistava, kun taas Alexioksen Michael Antonakos ei vain ole samalla tasolla, vaikka en tarkoita henkilökohtaisesti haukkua häntä.  He tekevät aina vitun hyvin tämän miehen. Haukkuvat miesääninäyttelijää. Se on niin teennäistä ja paskamaista heiltä. He tekevät sen poliittisista syistä. Kuten, miespuolinen Shep ääninäyttelijä oli hyvä, mutta sai tätä koko ajan.</w:t>
      </w:r>
    </w:p>
    <w:p>
      <w:r>
        <w:rPr>
          <w:b/>
          <w:u w:val="single"/>
        </w:rPr>
        <w:t xml:space="preserve">137353</w:t>
      </w:r>
    </w:p>
    <w:p>
      <w:r>
        <w:t xml:space="preserve">2.</w:t>
        <w:tab/>
        <w:t xml:space="preserve">Haluan vain mahdollisuuden pelata isoja pelottavia tyyppejä, joilla on kova ääni, erityisesti rpg:ssä. Lähimpänä on kai Doomguy, ja yllättäen osoittaa kuinka paljon persoonallisuutta voi tehdä eleillä ja näyttämättä hahmon kasvoja.  Ääninäyttelijä päähenkilö oli yksi Fallout 4:n suurista virheistä. Periaatteessa pilaa sen yhden keskeisen asian vanhemmassa Bethesda-formaatissa ja miksi ihmiset jatkavat niiden pelaamista eri hahmoilla. Nyt hahmo kuulostaa ja vastaa aina kuin Joss Whedonin elokuvasta.   Haluan Frank Castlen, Gray Foxin, Kratosin ja ei-kuollut B.J Blazkowiczin tekevän paluun miesääninä.</w:t>
      </w:r>
    </w:p>
    <w:p>
      <w:r>
        <w:rPr>
          <w:b/>
          <w:u w:val="single"/>
        </w:rPr>
        <w:t xml:space="preserve">137354</w:t>
      </w:r>
    </w:p>
    <w:p>
      <w:r>
        <w:t xml:space="preserve">3.</w:t>
        <w:tab/>
        <w:tab/>
        <w:t xml:space="preserve">Ei hidastelijoiden vuoropuhelua tarkoittaa ei myyntiä</w:t>
      </w:r>
    </w:p>
    <w:p>
      <w:r>
        <w:rPr>
          <w:b/>
          <w:u w:val="single"/>
        </w:rPr>
        <w:t xml:space="preserve">137355</w:t>
      </w:r>
    </w:p>
    <w:p>
      <w:r>
        <w:t xml:space="preserve">4.</w:t>
        <w:tab/>
        <w:t xml:space="preserve">Aloitin Mass Effect 1:n kirjaimellisesti uudelleen noin 3 tunnin pelin jälkeen, koska miespuolisen Shepin ääni oli niin eloton. Olen varma, että on ihmisiä, jotka pitävät enemmän miespuolisesta Shepistä, mutta on jälkeenjäänyttä käyttäytyä kuin kaikki, jotka sanovat hänen ääninäyttelynsä olevan huonoa, tekisivät niin ideologisista syistä. &amp;#x200B; Silti Liara on romanttinen joka tapauksessa.</w:t>
      </w:r>
    </w:p>
    <w:p>
      <w:r>
        <w:rPr>
          <w:b/>
          <w:u w:val="single"/>
        </w:rPr>
        <w:t xml:space="preserve">137356</w:t>
      </w:r>
    </w:p>
    <w:p>
      <w:r>
        <w:t xml:space="preserve">1. WTF Mikä kusipää.</w:t>
      </w:r>
    </w:p>
    <w:p>
      <w:r>
        <w:rPr>
          <w:b/>
          <w:u w:val="single"/>
        </w:rPr>
        <w:t xml:space="preserve">137357</w:t>
      </w:r>
    </w:p>
    <w:p>
      <w:r>
        <w:t xml:space="preserve">1. Mikä tuo edes on?</w:t>
      </w:r>
    </w:p>
    <w:p>
      <w:r>
        <w:rPr>
          <w:b/>
          <w:u w:val="single"/>
        </w:rPr>
        <w:t xml:space="preserve">137358</w:t>
      </w:r>
    </w:p>
    <w:p>
      <w:r>
        <w:t xml:space="preserve">2.</w:t>
        <w:tab/>
        <w:t xml:space="preserve">Kun homot haluavat huomiota internetissä, he sanovat, etteivät he tunnista itseään ihmiseksi vaan eläimeksi, tuoliksi tai miksi tahansa.</w:t>
      </w:r>
    </w:p>
    <w:p>
      <w:r>
        <w:rPr>
          <w:b/>
          <w:u w:val="single"/>
        </w:rPr>
        <w:t xml:space="preserve">137359</w:t>
      </w:r>
    </w:p>
    <w:p>
      <w:r>
        <w:t xml:space="preserve">3.</w:t>
        <w:tab/>
        <w:tab/>
        <w:t xml:space="preserve">&gt; tuoli haha Toivottavasti vitsailet</w:t>
      </w:r>
    </w:p>
    <w:p>
      <w:r>
        <w:rPr>
          <w:b/>
          <w:u w:val="single"/>
        </w:rPr>
        <w:t xml:space="preserve">137360</w:t>
      </w:r>
    </w:p>
    <w:p>
      <w:r>
        <w:t xml:space="preserve">4.</w:t>
        <w:tab/>
        <w:tab/>
        <w:tab/>
        <w:t xml:space="preserve">Hän ei ole.  Näin kerran postauksen, jossa eräs henkilö identifioitui Hitlerkiniksi - ei-ironisesti.</w:t>
      </w:r>
    </w:p>
    <w:p>
      <w:r>
        <w:rPr>
          <w:b/>
          <w:u w:val="single"/>
        </w:rPr>
        <w:t xml:space="preserve">137361</w:t>
      </w:r>
    </w:p>
    <w:p>
      <w:r>
        <w:t xml:space="preserve">5.</w:t>
        <w:tab/>
        <w:tab/>
        <w:tab/>
        <w:tab/>
        <w:t xml:space="preserve">Voi ei.</w:t>
      </w:r>
    </w:p>
    <w:p>
      <w:r>
        <w:rPr>
          <w:b/>
          <w:u w:val="single"/>
        </w:rPr>
        <w:t xml:space="preserve">137362</w:t>
      </w:r>
    </w:p>
    <w:p>
      <w:r>
        <w:t xml:space="preserve">6.</w:t>
        <w:tab/>
        <w:tab/>
        <w:tab/>
        <w:tab/>
        <w:tab/>
        <w:t xml:space="preserve">Lol oh man, niin "kin" on Tumblrinactions roots my dude, se, jossa me taottu itsemme, pilkkaa kaikki idiootit, jotka luulivat olevansa sarjakuvia ja paskaa.  Sinun pitäisi sukeltaa syvälle vanhempiin postauksiin.</w:t>
      </w:r>
    </w:p>
    <w:p>
      <w:r>
        <w:rPr>
          <w:b/>
          <w:u w:val="single"/>
        </w:rPr>
        <w:t xml:space="preserve">137363</w:t>
      </w:r>
    </w:p>
    <w:p>
      <w:r>
        <w:t xml:space="preserve">7.</w:t>
        <w:tab/>
        <w:tab/>
        <w:tab/>
        <w:tab/>
        <w:t xml:space="preserve">Linkki?</w:t>
      </w:r>
    </w:p>
    <w:p>
      <w:r>
        <w:rPr>
          <w:b/>
          <w:u w:val="single"/>
        </w:rPr>
        <w:t xml:space="preserve">137364</w:t>
      </w:r>
    </w:p>
    <w:p>
      <w:r>
        <w:t xml:space="preserve">8.</w:t>
        <w:tab/>
        <w:tab/>
        <w:tab/>
        <w:tab/>
        <w:tab/>
        <w:t xml:space="preserve">[Luulen, että etsit tätä.](https://www.youtube.com/watch?v=dQw4w9WgXcQ)</w:t>
      </w:r>
    </w:p>
    <w:p>
      <w:r>
        <w:rPr>
          <w:b/>
          <w:u w:val="single"/>
        </w:rPr>
        <w:t xml:space="preserve">137365</w:t>
      </w:r>
    </w:p>
    <w:p>
      <w:r>
        <w:t xml:space="preserve">9.</w:t>
        <w:tab/>
        <w:tab/>
        <w:tab/>
        <w:tab/>
        <w:tab/>
        <w:tab/>
        <w:t xml:space="preserve">hyvä robotti</w:t>
      </w:r>
    </w:p>
    <w:p>
      <w:r>
        <w:rPr>
          <w:b/>
          <w:u w:val="single"/>
        </w:rPr>
        <w:t xml:space="preserve">137366</w:t>
      </w:r>
    </w:p>
    <w:p>
      <w:r>
        <w:t xml:space="preserve">10.</w:t>
        <w:tab/>
        <w:tab/>
        <w:tab/>
        <w:tab/>
        <w:t xml:space="preserve">Jos avaruusolentoja on olemassa, teen seppukun sellaisen edessä anteeksipyyntönä kaikkien ihmisten puolesta kyseisen henkilön WTF-meiningistä.</w:t>
      </w:r>
    </w:p>
    <w:p>
      <w:r>
        <w:rPr>
          <w:b/>
          <w:u w:val="single"/>
        </w:rPr>
        <w:t xml:space="preserve">137367</w:t>
      </w:r>
    </w:p>
    <w:p>
      <w:r>
        <w:t xml:space="preserve">11.</w:t>
        <w:tab/>
        <w:tab/>
        <w:tab/>
        <w:t xml:space="preserve">Kyllä, ne eivät koskaan tunnista tuoleja, koska tuolit eivät ole siistejä.  Ne myös tunnistavat itsensä aina vain siisteiksi eläimiksi, kuten susiksi. Eivät koskaan maan matoja.</w:t>
      </w:r>
    </w:p>
    <w:p>
      <w:r>
        <w:rPr>
          <w:b/>
          <w:u w:val="single"/>
        </w:rPr>
        <w:t xml:space="preserve">137368</w:t>
      </w:r>
    </w:p>
    <w:p>
      <w:r>
        <w:t xml:space="preserve">12.</w:t>
        <w:tab/>
        <w:tab/>
        <w:tab/>
        <w:tab/>
        <w:t xml:space="preserve">Totta kai. Emme vain kuule niistä, koska kastemadot eivät osaa kirjoittaa...</w:t>
      </w:r>
    </w:p>
    <w:p>
      <w:r>
        <w:rPr>
          <w:b/>
          <w:u w:val="single"/>
        </w:rPr>
        <w:t xml:space="preserve">137369</w:t>
      </w:r>
    </w:p>
    <w:p>
      <w:r>
        <w:t xml:space="preserve">13.</w:t>
        <w:tab/>
        <w:tab/>
        <w:tab/>
        <w:tab/>
        <w:tab/>
        <w:t xml:space="preserve">Eivätkä kananmunatkaan, mutta onhan siinä yksi juttu, jossa joku munatyyppi valittaa perheensä syövän kananmunia.</w:t>
      </w:r>
    </w:p>
    <w:p>
      <w:r>
        <w:rPr>
          <w:b/>
          <w:u w:val="single"/>
        </w:rPr>
        <w:t xml:space="preserve">137370</w:t>
      </w:r>
    </w:p>
    <w:p>
      <w:r>
        <w:t xml:space="preserve">14.</w:t>
        <w:tab/>
        <w:tab/>
        <w:tab/>
        <w:tab/>
        <w:tab/>
        <w:tab/>
        <w:t xml:space="preserve">Eggkin? Dafuq?</w:t>
      </w:r>
    </w:p>
    <w:p>
      <w:r>
        <w:rPr>
          <w:b/>
          <w:u w:val="single"/>
        </w:rPr>
        <w:t xml:space="preserve">137371</w:t>
      </w:r>
    </w:p>
    <w:p>
      <w:r>
        <w:t xml:space="preserve">15.</w:t>
        <w:tab/>
        <w:tab/>
        <w:tab/>
        <w:tab/>
        <w:tab/>
        <w:tab/>
        <w:tab/>
        <w:t xml:space="preserve">Niitä on paljon.  On olemassa "kasvinaisia", jotka tuntevat itsensä alistetuiksi, kun ihmiset hengittävät heidän ympärillään, koska he ovat kasveja eivätkä voi hengittää.</w:t>
      </w:r>
    </w:p>
    <w:p>
      <w:r>
        <w:rPr>
          <w:b/>
          <w:u w:val="single"/>
        </w:rPr>
        <w:t xml:space="preserve">137372</w:t>
      </w:r>
    </w:p>
    <w:p>
      <w:r>
        <w:t xml:space="preserve">16.</w:t>
        <w:tab/>
        <w:tab/>
        <w:tab/>
        <w:tab/>
        <w:tab/>
        <w:tab/>
        <w:tab/>
        <w:tab/>
        <w:t xml:space="preserve">Se on paskapuhetta. Kasvit muuttavat hiilidioksidia hapeksi.</w:t>
      </w:r>
    </w:p>
    <w:p>
      <w:r>
        <w:rPr>
          <w:b/>
          <w:u w:val="single"/>
        </w:rPr>
        <w:t xml:space="preserve">137373</w:t>
      </w:r>
    </w:p>
    <w:p>
      <w:r>
        <w:t xml:space="preserve">17.</w:t>
        <w:tab/>
        <w:tab/>
        <w:t xml:space="preserve">Anteeksi, mutta vain homot voivat kutsua ihmisiä homoiksi. Se on kuin n-sana homoille.</w:t>
      </w:r>
    </w:p>
    <w:p>
      <w:r>
        <w:rPr>
          <w:b/>
          <w:u w:val="single"/>
        </w:rPr>
        <w:t xml:space="preserve">137374</w:t>
      </w:r>
    </w:p>
    <w:p>
      <w:r>
        <w:t xml:space="preserve">18.</w:t>
        <w:tab/>
        <w:tab/>
        <w:tab/>
        <w:t xml:space="preserve">Turpa kiinni, hintti</w:t>
      </w:r>
    </w:p>
    <w:p>
      <w:r>
        <w:rPr>
          <w:b/>
          <w:u w:val="single"/>
        </w:rPr>
        <w:t xml:space="preserve">137375</w:t>
      </w:r>
    </w:p>
    <w:p>
      <w:r>
        <w:t xml:space="preserve">1. Helppo homma, senkin typerät paskiaiset:  Sitä ei voi korjata.   Nämä ihmiset eivät ole kusipäitä siksi, että he ovat miehiä, he ovat kusipäitä siksi, että he ovat kusipäitä. Samalla tavalla kuin naiset (kuten nimenomaan sinä, Tekijät) ovat kusipäitä.  Uskokaa minua, jos voisimme korjata teidät, tekisimme sen. Koska me kaikki olemme todella kyllästyneitä teidän paskaanne.</w:t>
      </w:r>
    </w:p>
    <w:p>
      <w:r>
        <w:rPr>
          <w:b/>
          <w:u w:val="single"/>
        </w:rPr>
        <w:t xml:space="preserve">137376</w:t>
      </w:r>
    </w:p>
    <w:p>
      <w:r>
        <w:t xml:space="preserve">2.</w:t>
        <w:tab/>
        <w:t xml:space="preserve">Kuka sanoi, että he ovat kusipäitä, koska he ovat miehiä?</w:t>
      </w:r>
    </w:p>
    <w:p>
      <w:r>
        <w:rPr>
          <w:b/>
          <w:u w:val="single"/>
        </w:rPr>
        <w:t xml:space="preserve">137377</w:t>
      </w:r>
    </w:p>
    <w:p>
      <w:r>
        <w:t xml:space="preserve">1. Ah, GamerGate. Molemmat ovat impotenttien, itkevien miesvauvojen liikehdintää. Ja samalla maailman synkin, pahaenteisin järjestö, joka valitsi Trumpin ja kylvää kaaoksen siemeniä minne ikinä pahantahtoisen otteensa sijoittaakin.  Siinä on täysi järki.</w:t>
      </w:r>
    </w:p>
    <w:p>
      <w:r>
        <w:rPr>
          <w:b/>
          <w:u w:val="single"/>
        </w:rPr>
        <w:t xml:space="preserve">137378</w:t>
      </w:r>
    </w:p>
    <w:p>
      <w:r>
        <w:t xml:space="preserve">2.</w:t>
        <w:tab/>
        <w:t xml:space="preserve">Yksikään toimittaja ei usko, että gamergate valitsi Trumpin.</w:t>
      </w:r>
    </w:p>
    <w:p>
      <w:r>
        <w:rPr>
          <w:b/>
          <w:u w:val="single"/>
        </w:rPr>
        <w:t xml:space="preserve">137379</w:t>
      </w:r>
    </w:p>
    <w:p>
      <w:r>
        <w:t xml:space="preserve">3.</w:t>
        <w:tab/>
        <w:tab/>
        <w:t xml:space="preserve">[Joo, ei ole ollenkaan helppoa löytää ihmisiä, jotka kirjoittavat juuri tuollaista paskaa.](https://www.cnet.com/news/gamergate-donald-trump-american-nazis-how-video-game-culture-blew-everything-up/)</w:t>
      </w:r>
    </w:p>
    <w:p>
      <w:r>
        <w:rPr>
          <w:b/>
          <w:u w:val="single"/>
        </w:rPr>
        <w:t xml:space="preserve">137380</w:t>
      </w:r>
    </w:p>
    <w:p>
      <w:r>
        <w:t xml:space="preserve">4.</w:t>
        <w:tab/>
        <w:tab/>
        <w:tab/>
        <w:t xml:space="preserve">Aivan, hyvin suuri ja vaikutusvaltainen cnet.com, jossa on sellaisia kirjoittajia kuin Ian sheer ja Eric carson. Kaksi tuttua nimeä, jotka jokainen amerikkalainen tietää, että pelaajilla ei ole mitään väliä. Kukaan vaalipolitiikkaan vakavasti suhtautuva ei tiedä, mikä gamergate on.</w:t>
      </w:r>
    </w:p>
    <w:p>
      <w:r>
        <w:rPr>
          <w:b/>
          <w:u w:val="single"/>
        </w:rPr>
        <w:t xml:space="preserve">137381</w:t>
      </w:r>
    </w:p>
    <w:p>
      <w:r>
        <w:t xml:space="preserve">5.</w:t>
        <w:tab/>
        <w:tab/>
        <w:tab/>
        <w:tab/>
        <w:t xml:space="preserve">Kuuletteko, lapset? Se on ääni maalitolppien nopeasta siirtämisestä.</w:t>
      </w:r>
    </w:p>
    <w:p>
      <w:r>
        <w:rPr>
          <w:b/>
          <w:u w:val="single"/>
        </w:rPr>
        <w:t xml:space="preserve">137382</w:t>
      </w:r>
    </w:p>
    <w:p>
      <w:r>
        <w:t xml:space="preserve">6.</w:t>
        <w:tab/>
        <w:tab/>
        <w:tab/>
        <w:tab/>
        <w:tab/>
        <w:t xml:space="preserve">Anteeksi, en tajunnut, että törmäsin autististen pelaajien subredditiin. Luulin, että ihmiset tajuaisivat, etten puhu kokonaisen alan puolesta. Sitä kai kutsutaan yleisön tuntemiseksi.</w:t>
      </w:r>
    </w:p>
    <w:p>
      <w:r>
        <w:rPr>
          <w:b/>
          <w:u w:val="single"/>
        </w:rPr>
        <w:t xml:space="preserve">137383</w:t>
      </w:r>
    </w:p>
    <w:p>
      <w:r>
        <w:t xml:space="preserve">7.</w:t>
        <w:tab/>
        <w:tab/>
        <w:tab/>
        <w:tab/>
        <w:tab/>
        <w:tab/>
        <w:t xml:space="preserve">Tämä kaveri on destiny fani, ei ihme miksi hän käyttäytyy kuin idiootti manchild, toimii aivan kuten destiny olisi ja hänen typerä 13-vuotias edgy fanit, jotka eivät ole mitään parempaa tekemistä heidän mutta elämässä, mutta katsella ääliö imevät videopelejä twitch.</w:t>
      </w:r>
    </w:p>
    <w:p>
      <w:r>
        <w:rPr>
          <w:b/>
          <w:u w:val="single"/>
        </w:rPr>
        <w:t xml:space="preserve">137384</w:t>
      </w:r>
    </w:p>
    <w:p>
      <w:r>
        <w:t xml:space="preserve">8.</w:t>
        <w:tab/>
        <w:tab/>
        <w:tab/>
        <w:tab/>
        <w:tab/>
        <w:tab/>
        <w:tab/>
        <w:t xml:space="preserve">En edes pidä Destinystä. Hän on vain ainoa kaveri youtubessa, joka ei ole täysi ääliö.</w:t>
      </w:r>
    </w:p>
    <w:p>
      <w:r>
        <w:rPr>
          <w:b/>
          <w:u w:val="single"/>
        </w:rPr>
        <w:t xml:space="preserve">137385</w:t>
      </w:r>
    </w:p>
    <w:p>
      <w:r>
        <w:t xml:space="preserve">9.</w:t>
        <w:tab/>
        <w:tab/>
        <w:tab/>
        <w:tab/>
        <w:tab/>
        <w:tab/>
        <w:tab/>
        <w:tab/>
        <w:t xml:space="preserve">&gt; En ole Destiny-fani, mutta pidän häntä älykkäimpänä henkilönä youtubessa.</w:t>
      </w:r>
    </w:p>
    <w:p>
      <w:r>
        <w:rPr>
          <w:b/>
          <w:u w:val="single"/>
        </w:rPr>
        <w:t xml:space="preserve">137386</w:t>
      </w:r>
    </w:p>
    <w:p>
      <w:r>
        <w:t xml:space="preserve">10.</w:t>
        <w:tab/>
        <w:tab/>
        <w:tab/>
        <w:tab/>
        <w:tab/>
        <w:tab/>
        <w:tab/>
        <w:tab/>
        <w:tab/>
        <w:t xml:space="preserve">Ei, hän ei vain ole jälkeenjäänyt, toisin kuin Sargon tai mikä lie...</w:t>
      </w:r>
    </w:p>
    <w:p>
      <w:r>
        <w:rPr>
          <w:b/>
          <w:u w:val="single"/>
        </w:rPr>
        <w:t xml:space="preserve">137387</w:t>
      </w:r>
    </w:p>
    <w:p>
      <w:r>
        <w:t xml:space="preserve">11.</w:t>
        <w:tab/>
        <w:tab/>
        <w:tab/>
        <w:tab/>
        <w:t xml:space="preserve">Dawww, katsokaa kun liikutat noita maalitolppia... niin söpöä.  "Kukaan toimittaja ei tee mitään!"  Minä näytän juuri sen.  "No... Tarkoitan, että heitä ei lasketa, koska syyt".   Yritä kovemmin, et ole hyvä tässä.</w:t>
      </w:r>
    </w:p>
    <w:p>
      <w:r>
        <w:rPr>
          <w:b/>
          <w:u w:val="single"/>
        </w:rPr>
        <w:t xml:space="preserve">137388</w:t>
      </w:r>
    </w:p>
    <w:p>
      <w:r>
        <w:t xml:space="preserve">12.</w:t>
        <w:tab/>
        <w:tab/>
        <w:tab/>
        <w:tab/>
        <w:tab/>
        <w:t xml:space="preserve">dawg, en sanonut, etteivätkö kaikki maailman toimittajat uskoisi siihen</w:t>
        <w:t xml:space="preserve"> Toki voit löytää minut vitun Brett Kolosizksin paikallisesta Kerryn, Oregonin sanomalehdestä sanomassa, että gamergate aiheutti Trumpin tai mitä tahansa, mutta se ei ole lähelläkään valtavirran mielipidettä.</w:t>
      </w:r>
    </w:p>
    <w:p>
      <w:r>
        <w:rPr>
          <w:b/>
          <w:u w:val="single"/>
        </w:rPr>
        <w:t xml:space="preserve">137389</w:t>
      </w:r>
    </w:p>
    <w:p>
      <w:r>
        <w:t xml:space="preserve">13.</w:t>
        <w:tab/>
        <w:tab/>
        <w:tab/>
        <w:tab/>
        <w:tab/>
        <w:tab/>
        <w:t xml:space="preserve">Dawg, me kaikki ymmärrämme, mitä sanoit. Se on noin tusinan verran ylempänä, kuten myös loput siitä kateenkorvan abortista, jonka paskomiseen tuhlasit aikaa. &gt;Kukaan toimittaja ei usko, että gamergate valitsi Trumpin. Sitten haukut meitä kaikkia autisteiksi, koska ilmeisesti jokaisen, joka ei ole sairastunut tismiin, pitäisi pystyä lukemaan ajatuksiasi, jumalauta.      Sen sijaan, että vain kävelisit pois tekemättä spektaakkelia olympiatason väittelytaidoistasi, tai muokkaisit viestiäsi tarkemmaksi, tai tekisit jotain muuta lukemattomista tavoista lieventää jälkeenjääneeltä näyttämistä internetissä, päätät tuplata spurg-outin.     Tässä keskusteluketjussa on paljon autismia, se on aivan varmaa, vietit vain niin paljon aikaa maalitolppien siirtelyyn, ettet tajunnut, että olit siirtynyt suoraan kentältä spektrin ulkopuolelle.</w:t>
      </w:r>
    </w:p>
    <w:p>
      <w:r>
        <w:rPr>
          <w:b/>
          <w:u w:val="single"/>
        </w:rPr>
        <w:t xml:space="preserve">137390</w:t>
      </w:r>
    </w:p>
    <w:p>
      <w:r>
        <w:t xml:space="preserve">14.</w:t>
        <w:tab/>
        <w:tab/>
        <w:tab/>
        <w:tab/>
        <w:tab/>
        <w:tab/>
        <w:tab/>
        <w:t xml:space="preserve">&gt; erikoisolympialaisten väittelytaidot Tuo on loukkaavaa erikoisolympialaisten väittelyjoukkueita kohtaan. Olen varma, että he tekevät kovasti töitä strategioidensa eteen.</w:t>
      </w:r>
    </w:p>
    <w:p>
      <w:r>
        <w:rPr>
          <w:b/>
          <w:u w:val="single"/>
        </w:rPr>
        <w:t xml:space="preserve">137391</w:t>
      </w:r>
    </w:p>
    <w:p>
      <w:r>
        <w:t xml:space="preserve">1. Onko incelistä tulossa uusi paskapäällikkö?</w:t>
      </w:r>
    </w:p>
    <w:p>
      <w:r>
        <w:rPr>
          <w:b/>
          <w:u w:val="single"/>
        </w:rPr>
        <w:t xml:space="preserve">137392</w:t>
      </w:r>
    </w:p>
    <w:p>
      <w:r>
        <w:t xml:space="preserve">2.</w:t>
        <w:tab/>
        <w:t xml:space="preserve">"Incelistä" on tullut PC:n "homo". He eivät edes uneksisi miehen häpäisemisestä homoseksuaalisuuden vuoksi, ja se on nykyään ajankohtainen, joten se ei kuitenkaan häiritse useimpia miehiä. Sitä käytetään samalla tavalla, miesten seksuaaliseen häpäisemiseen, eikä sillä ole väliä, onko se totta. Se yrittää kääntää minkä tahansa väittelyn siitä, oletko incel.</w:t>
      </w:r>
    </w:p>
    <w:p>
      <w:r>
        <w:rPr>
          <w:b/>
          <w:u w:val="single"/>
        </w:rPr>
        <w:t xml:space="preserve">137393</w:t>
      </w:r>
    </w:p>
    <w:p>
      <w:r>
        <w:t xml:space="preserve">3.</w:t>
        <w:tab/>
        <w:tab/>
        <w:t xml:space="preserve">Tätä olen aina pitänyt sanasta "mulkku".  Minusta henkilökohtaisesti tuntuu, että ihmiset, jotka käyttävät sanaa "cuck", ovat todellisia [lisää PC-sana homolle tähän]s.</w:t>
      </w:r>
    </w:p>
    <w:p>
      <w:r>
        <w:rPr>
          <w:b/>
          <w:u w:val="single"/>
        </w:rPr>
        <w:t xml:space="preserve">137394</w:t>
      </w:r>
    </w:p>
    <w:p>
      <w:r>
        <w:t xml:space="preserve">4.</w:t>
        <w:tab/>
        <w:tab/>
        <w:tab/>
        <w:t xml:space="preserve">Päällekkäisyyttä on ehdottomasti. Kaikki kolme termiä hyökkäävät kohteen maskuliinisuuden kimppuun loukkausta käyttävän tahon standardien mukaan, ja kaikki kolme korostavat vain omaa kypsymättömyyttään.</w:t>
      </w:r>
    </w:p>
    <w:p>
      <w:r>
        <w:rPr>
          <w:b/>
          <w:u w:val="single"/>
        </w:rPr>
        <w:t xml:space="preserve">137395</w:t>
      </w:r>
    </w:p>
    <w:p>
      <w:r>
        <w:t xml:space="preserve">5.</w:t>
        <w:tab/>
        <w:tab/>
        <w:tab/>
        <w:t xml:space="preserve">Konservatiivina, joka käyttää tätä sanaa koko ajan kuvaamaan liberaaleja, se ei ole niinkään seksuaalinen asia.   "Hei, tuo liberaali haluaa tuoda tänne joukon kolmannen maailman raakalaisia ilman, että heitä on tutkittu. He haluavat katsoa, kun heidän maataan nussitaan."</w:t>
      </w:r>
    </w:p>
    <w:p>
      <w:r>
        <w:rPr>
          <w:b/>
          <w:u w:val="single"/>
        </w:rPr>
        <w:t xml:space="preserve">137396</w:t>
      </w:r>
    </w:p>
    <w:p>
      <w:r>
        <w:t xml:space="preserve">6.</w:t>
        <w:tab/>
        <w:tab/>
        <w:tab/>
        <w:t xml:space="preserve">Alkuperäinen tarkoitus oli vihjata, että poliitikot eivät edusta toiveitasi. He pettivät sinua lobbaajien ja muiden poliitikkojen kanssa saadakseen tyydytystä, mutta valehtelivat silti ja sanoivat olevansa uskollisia vaalipiirille. Siksi syytös kohdistettiin aluksi ensisijaisesti "cuckservatiiveihin". GOP oli periaatteessa luopunut turvallisista rajoista houkutellakseen lisää ruskeakatolisia äänestäjiä.</w:t>
      </w:r>
    </w:p>
    <w:p>
      <w:r>
        <w:rPr>
          <w:b/>
          <w:u w:val="single"/>
        </w:rPr>
        <w:t xml:space="preserve">137397</w:t>
      </w:r>
    </w:p>
    <w:p>
      <w:r>
        <w:t xml:space="preserve">7.</w:t>
        <w:tab/>
        <w:tab/>
        <w:tab/>
        <w:t xml:space="preserve">Käytän sanaa mulkku vain silloin, kun se on oikeutetusti mulkku.  Älä unohda, että sillä on todellinen merkitys, kuten "rasisti" tai "uusnatsi". Sitä vain käytetään liikaa ja väärin.</w:t>
      </w:r>
    </w:p>
    <w:p>
      <w:r>
        <w:rPr>
          <w:b/>
          <w:u w:val="single"/>
        </w:rPr>
        <w:t xml:space="preserve">137398</w:t>
      </w:r>
    </w:p>
    <w:p>
      <w:r>
        <w:t xml:space="preserve">8.</w:t>
        <w:tab/>
        <w:tab/>
        <w:t xml:space="preserve">Inkelit eivät voi edes saada niitä sukupuolitauteja, jotka läpäisevät yli 80 prosenttia väestöstä jossain vaiheessa ja joista tulee kävelevä biovaara. Mikä lauma surkimuksia.</w:t>
      </w:r>
    </w:p>
    <w:p>
      <w:r>
        <w:rPr>
          <w:b/>
          <w:u w:val="single"/>
        </w:rPr>
        <w:t xml:space="preserve">137399</w:t>
      </w:r>
    </w:p>
    <w:p>
      <w:r>
        <w:t xml:space="preserve">1. Katso, taas yksi nainen oppii läksyn, jonka jokainen mies oppii naidessaan 6...... Tyhmät paskiaiset, potkaise häntä vielä kerran, jotta hän varmasti tajuaa asian...</w:t>
      </w:r>
    </w:p>
    <w:p>
      <w:r>
        <w:rPr>
          <w:b/>
          <w:u w:val="single"/>
        </w:rPr>
        <w:t xml:space="preserve">137400</w:t>
      </w:r>
    </w:p>
    <w:p>
      <w:r>
        <w:t xml:space="preserve">1. Kuvittelen, että ennakkoluuloja on paljon enemmän osavaltioissa tai ainakin yhteisöissä, joissa "musta kulttuuri" eroaa selvästi osavaltion enemmistön "valkoisesta kulttuurista", varsinkin jos kulttuurieron "molemmilla puolilla" on tarpeeksi paljon ihmisiä, jotta se on havaittavissa. Ennakkoluulot ja kiihkoilu eivät synny spontaanisti hetkessä, vaan ne rakentuvat kulttuurisesti ja vahvistuvat negatiivisessa vuorovaikutuksessa sen puolen kanssa, jota vastaan ennakkoluuloja esiintyy. Joku, joka ei koskaan joudu kosketuksiin "toisten" kanssa, saattaa päätyä hieman ennakkoluuloiseksi, mutta ellei heidän kulttuurissaan todella rakenneta kyseistä ryhmää mörköiksi, nuo ennakkoluulot ja stereotypiat eivät todennäköisesti kestä kauan sen jälkeen, kun he ovat tosiasiallisesti kosketuksissa kyseiseen alaryhmään kuuluvien ihmisten kanssa (jotka eivät tietenkään noudata ennakkoluuloista muodostettua stereotypiaa). Aluksi ehkä vain yksilötasolla ("yksi niistä hyvistä", niin sanoakseni), mutta jo se alkaa murtaa kiihkoilua. &amp;#x200B; Ei, kiihkoilu todella kytee siellä, missä ryhmien välillä on "aktiivinen konflikti". Siellä, missä on määritelty "musta yhteisö", joka vihaa "niitä valkoisia", ja "valkoinen yhteisö", joka vihaa "niitä neekereitä", bigotria pääsee todella elämään. Ihmiset eivät ole kovin hyviä (koetussa) vastikkeettomassa vihassa. "Toisesta" on tehtävä roisto, jotta suoranainen viha voi todella juurtua.</w:t>
      </w:r>
    </w:p>
    <w:p>
      <w:r>
        <w:rPr>
          <w:b/>
          <w:u w:val="single"/>
        </w:rPr>
        <w:t xml:space="preserve">137401</w:t>
      </w:r>
    </w:p>
    <w:p>
      <w:r>
        <w:t xml:space="preserve">2.</w:t>
        <w:tab/>
        <w:t xml:space="preserve">Asuin New Yorkin osavaltion pohjoisosassa, jossa asui noin 90 % valkoisia ihmisiä (Whitesboro NY), ja rasistisia huomautuksia ei kuulunut päivittäin. Ne ihmiset, jotka sanoivat rasistisia asioita, joko yrittivät tehdä paskoja vitsejä, tai muut meistä välttelivät heitä jälkeenpäin.   Nyt asun Pohjois-Carolinassa. Se on luultavasti 50/50 riippuen siitä, minne menemme. En edelleenkään löydä rasistisia ihmisiä, mutta silti se on aina kaikkien kielenkärjessä odottamassa, että ihmiset voisivat sanoa sen.   Kävin juuri Virginiassa "Lynchvillessä", ja kun kävelin Wendy'sissä vessaan, pöydässä oli valkoisia 80+ ikäisiä naisia, jotka tuijottivat tyttöystävääni (hän on musta) ja alkoivat kuiskia toisilleen (olen valkoinen, jos sillä on väliä). Samaan aikaan kaikki muut ruokaa ostavat olivat valkoisia, mutta kaikki työntekijät olivat mustia. Kassaneiti näki meidän kävelevän sisään ja alkoi nauraa nähdessään vanhojen rouvien reaktion.   Nyt... Ehkä jäin hämäräalueelle, kun kuljin Virginian läpi. Ehkä Lynchville on nimetty niin syystä ja se oli vain paska kaupunki..... En tiedä...</w:t>
      </w:r>
    </w:p>
    <w:p>
      <w:r>
        <w:rPr>
          <w:b/>
          <w:u w:val="single"/>
        </w:rPr>
        <w:t xml:space="preserve">137402</w:t>
      </w:r>
    </w:p>
    <w:p>
      <w:r>
        <w:t xml:space="preserve">3.</w:t>
        <w:tab/>
        <w:tab/>
        <w:t xml:space="preserve">Olen Virginiasta. Lynch on sukunimi. Kaupungin perustajan nimi oli luultavasti Lynch. Miksi ihmeessä luulet, että kaupunki olisi nimetty lynkkaajien mukaan? Et myöskään tiedä, mitä naiset puhuivat. Se saattoi koskea hänen vaatteitaan tai hiuksiaan tai jotain muuta sinuun liittymätöntä. Tällaisia juttuja kuulen pohjoisen asukkailta, joilla ei ole paljon kokemusta etelästä. He luulevat, että jokainen pikkukaupunki on "Kukkulalla on silmät".</w:t>
      </w:r>
    </w:p>
    <w:p>
      <w:r>
        <w:rPr>
          <w:b/>
          <w:u w:val="single"/>
        </w:rPr>
        <w:t xml:space="preserve">137403</w:t>
      </w:r>
    </w:p>
    <w:p>
      <w:r>
        <w:t xml:space="preserve">4.</w:t>
        <w:tab/>
        <w:tab/>
        <w:tab/>
        <w:t xml:space="preserve">Saatat olla oikeassa. Mutta minä olin siellä. Ja olen 99-prosenttisen varma, että he eivät kuiskutelleet kahdesta muusta valkoisesta pariskunnasta, jotka kävivät sisään. Whitesboron perusti herra White. Miksi et puhunut paskaa siitä, että Whitesboroa ei ole nimetty siksi, että siellä on vain valkoisia ihmisiä..... Smh. Älä yritä kertoa muille ihmisille että se mitä he kokivat ei ole totta. Tiedän mitä näin. Sinä et ollut siellä. Älä keksi tekosyitä ihmisille.</w:t>
      </w:r>
    </w:p>
    <w:p>
      <w:r>
        <w:rPr>
          <w:b/>
          <w:u w:val="single"/>
        </w:rPr>
        <w:t xml:space="preserve">137404</w:t>
      </w:r>
    </w:p>
    <w:p>
      <w:r>
        <w:t xml:space="preserve">1. Minun ongelmani ei ole se, että se on PC. Se on, joissakin kohdissa tuskallisen paljon, mutta kestän sen. Minun ongelmani on, että se on kirjoitettu aivan paskaksi. Se on huippu kertomista eikä näyttämistä, ja kaikki on kirjoitettu niin kuin kirjoittajat olettaisivat, että olen kehitysvammainen. Jokainen hahmo ei tunnu pystyvän olemaan kuvaamatta sanallisesti, mitä tapahtuu tai mitä heidän pintatason ajatuksensa ovat, ja juonet ovat naurettavan ohuita ja hulvattoman epäkiinnostavia.  Jopa eilinen jakso oli esimerkkinä kömpelö ja tylsä. Minulle olisi kelvannut "iso liikemies peittelee outoja juttuja". Olisin tyytynyt siihen, että hirvittävän epätarkkaa tiedettä olisi esitelty kuin se olisi ollut oikeaa. Mutta se on vain niin surkeasti tehty. Se hieroo naamalleni, että sen mielestä suuryritykset ovat tyhmiä, aseenomistajat ovat jälkeenjääneitä ja että roskaaminen tappaa kaiken. Se sanoo sen ääneen sen sijaan, että se olisi älykäs, vihjaileva tai hienovarainen.  Sama ongelma minulla on sarjakuvien kanssa tällä hetkellä. Politiikka mediassa on hyvä asia. Propaganda ja huono kirjoitus eivät ole.</w:t>
      </w:r>
    </w:p>
    <w:p>
      <w:r>
        <w:rPr>
          <w:b/>
          <w:u w:val="single"/>
        </w:rPr>
        <w:t xml:space="preserve">137405</w:t>
      </w:r>
    </w:p>
    <w:p>
      <w:r>
        <w:t xml:space="preserve">2.</w:t>
        <w:tab/>
        <w:t xml:space="preserve">Eilinen jakso oli niin typerä.  Ainoat hyvät kohdat olivat ne, joilla ei ollut mitään tekemistä juonen kanssa. Tuo uusi aikapyörre-efekti, Ed Sheeran 2020, tohtori epäonnistuu edelleen täysin smalltalkissa, se, että kumppaneilla on elämää tohtorin ulkopuolella.  Mutta se juoni. Hämähäkin tappaminen on huono juttu, mutta antaa sen hitaasti tukehtua painonsa alle on parempi? Odota mitä? Mitä tapahtui kaikille muille hämähäkeille kaupungissa? Ja taas, se, että niiden annetaan hitaasti tukehtua ja syödä toisiaan suljetussa huoneessa, on parempi kuin vain tappaa ne?  Ei ollut jännitystä, ei hetkeä, jolloin kaikki olisi yhdistetty tyydyttävään lopputulokseen. Toistaiseksi sarja on ollut suoranaista laskua sarjan alusta.</w:t>
      </w:r>
    </w:p>
    <w:p>
      <w:r>
        <w:rPr>
          <w:b/>
          <w:u w:val="single"/>
        </w:rPr>
        <w:t xml:space="preserve">137406</w:t>
      </w:r>
    </w:p>
    <w:p>
      <w:r>
        <w:t xml:space="preserve">3.</w:t>
        <w:tab/>
        <w:tab/>
        <w:t xml:space="preserve">&gt; Ja taas, se, että annat niiden hitaasti tukehtua ja syödä toisiaan suljetussa huoneessa, on parempi kuin vain tappaa ne?  Tämä oli ongelma, joka minulla oli Dr. Who Adventures In Time And Space RPG:n kanssa, he käyttivät aikaa puhuakseen siitä, että aseet ovat pahasta, mmm'kay, ja että kaikille PC:ille pitäisi olla rangaistus, jos joku tapetaan, mutta he kuitenkin toistuvasti toivat esiin sen, mitä Tohtori teki Verisuvulle, jäljiteltävänä asiana. Jonkun tappaminen on paha asia, ikuinen vangitseminen on hyvä asia.</w:t>
      </w:r>
    </w:p>
    <w:p>
      <w:r>
        <w:rPr>
          <w:b/>
          <w:u w:val="single"/>
        </w:rPr>
        <w:t xml:space="preserve">137407</w:t>
      </w:r>
    </w:p>
    <w:p>
      <w:r>
        <w:t xml:space="preserve">4.</w:t>
        <w:tab/>
        <w:tab/>
        <w:tab/>
        <w:t xml:space="preserve">Sutekhilla oli luultavasti kaikkien aikojen pahin kuolema. Hän joutui elämään loppuelämänsä aikatunnelissa.</w:t>
      </w:r>
    </w:p>
    <w:p>
      <w:r>
        <w:rPr>
          <w:b/>
          <w:u w:val="single"/>
        </w:rPr>
        <w:t xml:space="preserve">137408</w:t>
      </w:r>
    </w:p>
    <w:p>
      <w:r>
        <w:t xml:space="preserve">5.</w:t>
        <w:tab/>
        <w:t xml:space="preserve">&gt; ja kaikki on kirjoitettu niin kuin kirjoittajat olettaisivat minun olevan kehitysvammainen.   SJW:t ovat heidän kohdeyleisönsä.</w:t>
      </w:r>
    </w:p>
    <w:p>
      <w:r>
        <w:rPr>
          <w:b/>
          <w:u w:val="single"/>
        </w:rPr>
        <w:t xml:space="preserve">137409</w:t>
      </w:r>
    </w:p>
    <w:p>
      <w:r>
        <w:t xml:space="preserve">6.</w:t>
        <w:tab/>
        <w:t xml:space="preserve">ongelmasi on pc:n kanssa, koska jokainen henkilö, joka harrastaa pc:tä, tappaa tarinankerronnan JOKAISELLA KERRALLA!</w:t>
      </w:r>
    </w:p>
    <w:p>
      <w:r>
        <w:rPr>
          <w:b/>
          <w:u w:val="single"/>
        </w:rPr>
        <w:t xml:space="preserve">137410</w:t>
      </w:r>
    </w:p>
    <w:p>
      <w:r>
        <w:t xml:space="preserve">1. EI PPD FFS.  Tämä sub on nyt vain 'nainen loukkaantuu/vaikeuksissa'.</w:t>
      </w:r>
    </w:p>
    <w:p>
      <w:r>
        <w:rPr>
          <w:b/>
          <w:u w:val="single"/>
        </w:rPr>
        <w:t xml:space="preserve">137411</w:t>
      </w:r>
    </w:p>
    <w:p>
      <w:r>
        <w:t xml:space="preserve">2.</w:t>
        <w:tab/>
        <w:t xml:space="preserve">Tämä on kaikki incelien ja Donaldin juoksutusta...</w:t>
      </w:r>
    </w:p>
    <w:p>
      <w:r>
        <w:rPr>
          <w:b/>
          <w:u w:val="single"/>
        </w:rPr>
        <w:t xml:space="preserve">137412</w:t>
      </w:r>
    </w:p>
    <w:p>
      <w:r>
        <w:t xml:space="preserve">3.</w:t>
        <w:tab/>
        <w:tab/>
        <w:t xml:space="preserve">ohhhh nooeessssss</w:t>
      </w:r>
    </w:p>
    <w:p>
      <w:r>
        <w:rPr>
          <w:b/>
          <w:u w:val="single"/>
        </w:rPr>
        <w:t xml:space="preserve">137413</w:t>
      </w:r>
    </w:p>
    <w:p>
      <w:r>
        <w:t xml:space="preserve">4.</w:t>
        <w:tab/>
        <w:tab/>
        <w:tab/>
        <w:t xml:space="preserve">Tarkoitan, että oletteko koskaan käyneet incelien luona, he ovat sellaisia luusereita, jotka kutsuisivat teitä aisankannattajaksi, koska teillä on tytär, se oli naurettavan surullista.</w:t>
      </w:r>
    </w:p>
    <w:p>
      <w:r>
        <w:rPr>
          <w:b/>
          <w:u w:val="single"/>
        </w:rPr>
        <w:t xml:space="preserve">137414</w:t>
      </w:r>
    </w:p>
    <w:p>
      <w:r>
        <w:t xml:space="preserve">5.</w:t>
        <w:tab/>
        <w:tab/>
        <w:tab/>
        <w:tab/>
        <w:t xml:space="preserve">Olen mod täällä, me perusteellisesti tarkastaa jäsenemme. ei ole incels täällä, ja jos on, yleensä huomata hyvin helposti ja saada tonnia downvotes. todella. markkinat ovat ylikyllästetty incel solvauksia. ja sen seurauksena, eivät ole arvokkaita enää mitään. pyydämme, että te pikku twats korvata nuo koirat pillut kutsutte aivot ja pitää yrittää joitakin omaperäisyyttä. voit tehdä sen. Minä uskon teihin.</w:t>
      </w:r>
    </w:p>
    <w:p>
      <w:r>
        <w:rPr>
          <w:b/>
          <w:u w:val="single"/>
        </w:rPr>
        <w:t xml:space="preserve">137415</w:t>
      </w:r>
    </w:p>
    <w:p>
      <w:r>
        <w:t xml:space="preserve">6.</w:t>
        <w:tab/>
        <w:tab/>
        <w:tab/>
        <w:tab/>
        <w:tab/>
        <w:t xml:space="preserve">Onko tämä botin vastaus?</w:t>
      </w:r>
    </w:p>
    <w:p>
      <w:r>
        <w:rPr>
          <w:b/>
          <w:u w:val="single"/>
        </w:rPr>
        <w:t xml:space="preserve">137416</w:t>
      </w:r>
    </w:p>
    <w:p>
      <w:r>
        <w:t xml:space="preserve">7.</w:t>
        <w:tab/>
        <w:tab/>
        <w:tab/>
        <w:tab/>
        <w:tab/>
        <w:tab/>
        <w:t xml:space="preserve">Olen 99,99716% varma, että tmone ei ole botti.  --- ^(Olen neuroverkko, joka on koulutettu havaitsemaan roskapostittajia | Kutsu minut `!isbot &lt;käyttäjätunnus&gt;` |) [^Optout](https://www.reddit.com/message/compose?to=botdetector&amp;subject=!optout&amp;message=!optout) ^| [^Original ^GitHub](https://github.com/SM-Wistful/BotDetection-Algorithm)</w:t>
      </w:r>
    </w:p>
    <w:p>
      <w:r>
        <w:rPr>
          <w:b/>
          <w:u w:val="single"/>
        </w:rPr>
        <w:t xml:space="preserve">137417</w:t>
      </w:r>
    </w:p>
    <w:p>
      <w:r>
        <w:t xml:space="preserve">8.</w:t>
        <w:tab/>
        <w:tab/>
        <w:tab/>
        <w:tab/>
        <w:tab/>
        <w:tab/>
        <w:tab/>
        <w:t xml:space="preserve">Olen 0,00284 % varma, että hän on botti.</w:t>
      </w:r>
    </w:p>
    <w:p>
      <w:r>
        <w:rPr>
          <w:b/>
          <w:u w:val="single"/>
        </w:rPr>
        <w:t xml:space="preserve">137418</w:t>
      </w:r>
    </w:p>
    <w:p>
      <w:r>
        <w:t xml:space="preserve">9.</w:t>
        <w:tab/>
        <w:tab/>
        <w:tab/>
        <w:tab/>
        <w:tab/>
        <w:tab/>
        <w:t xml:space="preserve">Älä viitsi... Me puhuimme tästä. Sinä et yritä.</w:t>
      </w:r>
    </w:p>
    <w:p>
      <w:r>
        <w:rPr>
          <w:b/>
          <w:u w:val="single"/>
        </w:rPr>
        <w:t xml:space="preserve">137419</w:t>
      </w:r>
    </w:p>
    <w:p>
      <w:r>
        <w:t xml:space="preserve">10.</w:t>
        <w:tab/>
        <w:tab/>
        <w:tab/>
        <w:tab/>
        <w:tab/>
        <w:tab/>
        <w:tab/>
        <w:t xml:space="preserve">Mitä yrität tehdä?</w:t>
      </w:r>
    </w:p>
    <w:p>
      <w:r>
        <w:rPr>
          <w:b/>
          <w:u w:val="single"/>
        </w:rPr>
        <w:t xml:space="preserve">137420</w:t>
      </w:r>
    </w:p>
    <w:p>
      <w:r>
        <w:t xml:space="preserve">1. Paska modit lukitsivat sen LOL mikä pillu....oh odota</w:t>
      </w:r>
    </w:p>
    <w:p>
      <w:r>
        <w:rPr>
          <w:b/>
          <w:u w:val="single"/>
        </w:rPr>
        <w:t xml:space="preserve">137421</w:t>
      </w:r>
    </w:p>
    <w:p>
      <w:r>
        <w:t xml:space="preserve">2.</w:t>
        <w:tab/>
        <w:t xml:space="preserve">u/flapyourwings Joo, puhun sinusta</w:t>
      </w:r>
    </w:p>
    <w:p>
      <w:r>
        <w:rPr>
          <w:b/>
          <w:u w:val="single"/>
        </w:rPr>
        <w:t xml:space="preserve">137422</w:t>
      </w:r>
    </w:p>
    <w:p>
      <w:r>
        <w:t xml:space="preserve">3.</w:t>
        <w:tab/>
        <w:tab/>
        <w:t xml:space="preserve">[poistettu]</w:t>
      </w:r>
    </w:p>
    <w:p>
      <w:r>
        <w:rPr>
          <w:b/>
          <w:u w:val="single"/>
        </w:rPr>
        <w:t xml:space="preserve">137423</w:t>
      </w:r>
    </w:p>
    <w:p>
      <w:r>
        <w:t xml:space="preserve">4.</w:t>
        <w:tab/>
        <w:tab/>
        <w:tab/>
        <w:t xml:space="preserve">Mikä kusipää</w:t>
      </w:r>
    </w:p>
    <w:p>
      <w:r>
        <w:rPr>
          <w:b/>
          <w:u w:val="single"/>
        </w:rPr>
        <w:t xml:space="preserve">137424</w:t>
      </w:r>
    </w:p>
    <w:p>
      <w:r>
        <w:t xml:space="preserve">1. Soyny on taas huipulla, joten he ovat myös taas kusipäitä.</w:t>
      </w:r>
    </w:p>
    <w:p>
      <w:r>
        <w:rPr>
          <w:b/>
          <w:u w:val="single"/>
        </w:rPr>
        <w:t xml:space="preserve">137425</w:t>
      </w:r>
    </w:p>
    <w:p>
      <w:r>
        <w:t xml:space="preserve">2.</w:t>
        <w:tab/>
        <w:t xml:space="preserve">Mikä joukko paskiaisia.</w:t>
      </w:r>
    </w:p>
    <w:p>
      <w:r>
        <w:rPr>
          <w:b/>
          <w:u w:val="single"/>
        </w:rPr>
        <w:t xml:space="preserve">137426</w:t>
      </w:r>
    </w:p>
    <w:p>
      <w:r>
        <w:t xml:space="preserve">3.</w:t>
        <w:tab/>
        <w:t xml:space="preserve">Paras tapa lopettaa huipulla oleminen, jos sitä koskaan on ollutkaan.</w:t>
      </w:r>
    </w:p>
    <w:p>
      <w:r>
        <w:rPr>
          <w:b/>
          <w:u w:val="single"/>
        </w:rPr>
        <w:t xml:space="preserve">137427</w:t>
      </w:r>
    </w:p>
    <w:p>
      <w:r>
        <w:t xml:space="preserve">4.</w:t>
        <w:tab/>
        <w:t xml:space="preserve">"Takaisin mulkkuina olemiseen"? Ei, he vain ottivat pois naamion, jota he käyttävät toisinaan huijatakseen ihmisiä.  Tämä on aina ollut Sony</w:t>
      </w:r>
    </w:p>
    <w:p>
      <w:r>
        <w:rPr>
          <w:b/>
          <w:u w:val="single"/>
        </w:rPr>
        <w:t xml:space="preserve">137428</w:t>
      </w:r>
    </w:p>
    <w:p>
      <w:r>
        <w:t xml:space="preserve">5.</w:t>
        <w:tab/>
        <w:t xml:space="preserve">Minkä päälle, interaktiivinen elokuvakokemus?</w:t>
      </w:r>
    </w:p>
    <w:p>
      <w:r>
        <w:rPr>
          <w:b/>
          <w:u w:val="single"/>
        </w:rPr>
        <w:t xml:space="preserve">137429</w:t>
      </w:r>
    </w:p>
    <w:p>
      <w:r>
        <w:t xml:space="preserve">1. En ymmärrä tätä maailmaa, en ymmärrä, miten joku voi olla niin julma toista ihmistä kohtaan tai miten oikeusjärjestelmä voi suojella hänen kaltaisiaan ihmisiä. Minuun sattuu rehellisesti nähdä tai lukea tällaisista tapahtumista.</w:t>
      </w:r>
    </w:p>
    <w:p>
      <w:r>
        <w:rPr>
          <w:b/>
          <w:u w:val="single"/>
        </w:rPr>
        <w:t xml:space="preserve">137430</w:t>
      </w:r>
    </w:p>
    <w:p>
      <w:r>
        <w:t xml:space="preserve">2.</w:t>
        <w:tab/>
        <w:t xml:space="preserve">Hän on toki mulkku, mutta ei varsinaisesti rikkonut mitään lakeja. Olen varma, että joku, jossain, raivostuu tästä ja lyö hänen naamansa tomuksi, oli miten oli. Ihmiset ovat niin herkkiä</w:t>
      </w:r>
    </w:p>
    <w:p>
      <w:r>
        <w:rPr>
          <w:b/>
          <w:u w:val="single"/>
        </w:rPr>
        <w:t xml:space="preserve">137431</w:t>
      </w:r>
    </w:p>
    <w:p>
      <w:r>
        <w:t xml:space="preserve">1. Kuvassa lukee bändi, viestissä merkki. Smh...</w:t>
      </w:r>
    </w:p>
    <w:p>
      <w:r>
        <w:rPr>
          <w:b/>
          <w:u w:val="single"/>
        </w:rPr>
        <w:t xml:space="preserve">137432</w:t>
      </w:r>
    </w:p>
    <w:p>
      <w:r>
        <w:t xml:space="preserve">2.</w:t>
        <w:tab/>
        <w:t xml:space="preserve">Joo, olen jälkeenjäänyt</w:t>
      </w:r>
    </w:p>
    <w:p>
      <w:r>
        <w:rPr>
          <w:b/>
          <w:u w:val="single"/>
        </w:rPr>
        <w:t xml:space="preserve">137433</w:t>
      </w:r>
    </w:p>
    <w:p>
      <w:r>
        <w:t xml:space="preserve">3.</w:t>
        <w:tab/>
        <w:tab/>
        <w:t xml:space="preserve">Vitun hölmö. Mene hankkimaan älykkyysosamäärää, senkin kusipää.</w:t>
      </w:r>
    </w:p>
    <w:p>
      <w:r>
        <w:rPr>
          <w:b/>
          <w:u w:val="single"/>
        </w:rPr>
        <w:t xml:space="preserve">137434</w:t>
      </w:r>
    </w:p>
    <w:p>
      <w:r>
        <w:t xml:space="preserve">4.</w:t>
        <w:tab/>
        <w:tab/>
        <w:tab/>
        <w:t xml:space="preserve">Tämä ei ole päällikkö</w:t>
      </w:r>
    </w:p>
    <w:p>
      <w:r>
        <w:rPr>
          <w:b/>
          <w:u w:val="single"/>
        </w:rPr>
        <w:t xml:space="preserve">137435</w:t>
      </w:r>
    </w:p>
    <w:p>
      <w:r>
        <w:t xml:space="preserve">5.</w:t>
        <w:tab/>
        <w:tab/>
        <w:tab/>
        <w:tab/>
        <w:t xml:space="preserve">Taisit unohtaa missä subredditissä olet 🤷♂️.</w:t>
      </w:r>
    </w:p>
    <w:p>
      <w:r>
        <w:rPr>
          <w:b/>
          <w:u w:val="single"/>
        </w:rPr>
        <w:t xml:space="preserve">137436</w:t>
      </w:r>
    </w:p>
    <w:p>
      <w:r>
        <w:t xml:space="preserve">6.</w:t>
        <w:tab/>
        <w:tab/>
        <w:tab/>
        <w:tab/>
        <w:tab/>
        <w:t xml:space="preserve">Vieläkään ei ole se päällikkö</w:t>
      </w:r>
    </w:p>
    <w:p>
      <w:r>
        <w:rPr>
          <w:b/>
          <w:u w:val="single"/>
        </w:rPr>
        <w:t xml:space="preserve">137437</w:t>
      </w:r>
    </w:p>
    <w:p>
      <w:r>
        <w:t xml:space="preserve">7.</w:t>
        <w:tab/>
        <w:tab/>
        <w:tab/>
        <w:tab/>
        <w:tab/>
        <w:tab/>
        <w:t xml:space="preserve">Miksi kutsut kaikkea päälliköksi? Oletko intiaani tai Halo-fani tai jotain?</w:t>
      </w:r>
    </w:p>
    <w:p>
      <w:r>
        <w:rPr>
          <w:b/>
          <w:u w:val="single"/>
        </w:rPr>
        <w:t xml:space="preserve">137438</w:t>
      </w:r>
    </w:p>
    <w:p>
      <w:r>
        <w:t xml:space="preserve">8.</w:t>
        <w:tab/>
        <w:tab/>
        <w:tab/>
        <w:tab/>
        <w:tab/>
        <w:tab/>
        <w:tab/>
        <w:t xml:space="preserve">Ei päällikköä</w:t>
      </w:r>
    </w:p>
    <w:p>
      <w:r>
        <w:rPr>
          <w:b/>
          <w:u w:val="single"/>
        </w:rPr>
        <w:t xml:space="preserve">137439</w:t>
      </w:r>
    </w:p>
    <w:p>
      <w:r>
        <w:t xml:space="preserve">9.</w:t>
        <w:tab/>
        <w:tab/>
        <w:tab/>
        <w:tab/>
        <w:tab/>
        <w:tab/>
        <w:tab/>
        <w:tab/>
        <w:t xml:space="preserve">Henkisesti vajavainen näen</w:t>
      </w:r>
    </w:p>
    <w:p>
      <w:r>
        <w:rPr>
          <w:b/>
          <w:u w:val="single"/>
        </w:rPr>
        <w:t xml:space="preserve">137440</w:t>
      </w:r>
    </w:p>
    <w:p>
      <w:r>
        <w:t xml:space="preserve">10.</w:t>
        <w:tab/>
        <w:tab/>
        <w:tab/>
        <w:tab/>
        <w:tab/>
        <w:tab/>
        <w:tab/>
        <w:tab/>
        <w:tab/>
        <w:t xml:space="preserve">Ja rampa päällikkö</w:t>
      </w:r>
    </w:p>
    <w:p>
      <w:r>
        <w:rPr>
          <w:b/>
          <w:u w:val="single"/>
        </w:rPr>
        <w:t xml:space="preserve">137441</w:t>
      </w:r>
    </w:p>
    <w:p>
      <w:r>
        <w:t xml:space="preserve">11.</w:t>
        <w:tab/>
        <w:tab/>
        <w:tab/>
        <w:tab/>
        <w:tab/>
        <w:tab/>
        <w:tab/>
        <w:tab/>
        <w:tab/>
        <w:tab/>
        <w:t xml:space="preserve">oh chief oh chief</w:t>
      </w:r>
    </w:p>
    <w:p>
      <w:r>
        <w:rPr>
          <w:b/>
          <w:u w:val="single"/>
        </w:rPr>
        <w:t xml:space="preserve">137442</w:t>
      </w:r>
    </w:p>
    <w:p>
      <w:r>
        <w:t xml:space="preserve">12.</w:t>
        <w:tab/>
        <w:tab/>
        <w:tab/>
        <w:tab/>
        <w:tab/>
        <w:tab/>
        <w:tab/>
        <w:tab/>
        <w:tab/>
        <w:tab/>
        <w:tab/>
        <w:t xml:space="preserve">Wassup päällikkö</w:t>
      </w:r>
    </w:p>
    <w:p>
      <w:r>
        <w:rPr>
          <w:b/>
          <w:u w:val="single"/>
        </w:rPr>
        <w:t xml:space="preserve">137443</w:t>
      </w:r>
    </w:p>
    <w:p>
      <w:r>
        <w:t xml:space="preserve">13.</w:t>
        <w:tab/>
        <w:tab/>
        <w:t xml:space="preserve">rarted</w:t>
      </w:r>
    </w:p>
    <w:p>
      <w:r>
        <w:rPr>
          <w:b/>
          <w:u w:val="single"/>
        </w:rPr>
        <w:t xml:space="preserve">137444</w:t>
      </w:r>
    </w:p>
    <w:p>
      <w:r>
        <w:t xml:space="preserve">14.</w:t>
        <w:tab/>
        <w:tab/>
        <w:tab/>
        <w:t xml:space="preserve">Sama</w:t>
      </w:r>
    </w:p>
    <w:p>
      <w:r>
        <w:rPr>
          <w:b/>
          <w:u w:val="single"/>
        </w:rPr>
        <w:t xml:space="preserve">137445</w:t>
      </w:r>
    </w:p>
    <w:p>
      <w:r>
        <w:t xml:space="preserve">1. "Puhutte naisille." Mitä sitten, emmekö voi edes puhua heille nyt? Nämä tytöt ovat niin itsekeskeisiä, että he luulevat olevansa sen yläpuolella, että heille sanotaan heidän paskapuheistaan. Uskomatonta.</w:t>
      </w:r>
    </w:p>
    <w:p>
      <w:r>
        <w:rPr>
          <w:b/>
          <w:u w:val="single"/>
        </w:rPr>
        <w:t xml:space="preserve">137446</w:t>
      </w:r>
    </w:p>
    <w:p>
      <w:r>
        <w:t xml:space="preserve">2.</w:t>
        <w:tab/>
        <w:t xml:space="preserve">He esittävät uhrikorttia niin usein, että mikä tahansa pelkkä epämukavuus aiheuttaa ongelmia. Hän peruutti, painu vittuun ja hanki toinen Uber. Mutta ei, vaikeana oleminen ja toisten syyttely on näiden ääliöiden tunnusmerkki.</w:t>
      </w:r>
    </w:p>
    <w:p>
      <w:r>
        <w:rPr>
          <w:b/>
          <w:u w:val="single"/>
        </w:rPr>
        <w:t xml:space="preserve">137447</w:t>
      </w:r>
    </w:p>
    <w:p>
      <w:r>
        <w:t xml:space="preserve">3.</w:t>
        <w:tab/>
        <w:tab/>
        <w:t xml:space="preserve">Hän päästi heidät autoon tietäen, että sopimus oli päättynyt. Kidnappaus ja kuvaaminen hyötymistarkoituksessa.</w:t>
      </w:r>
    </w:p>
    <w:p>
      <w:r>
        <w:rPr>
          <w:b/>
          <w:u w:val="single"/>
        </w:rPr>
        <w:t xml:space="preserve">137448</w:t>
      </w:r>
    </w:p>
    <w:p>
      <w:r>
        <w:t xml:space="preserve">4.</w:t>
        <w:tab/>
        <w:tab/>
        <w:tab/>
        <w:t xml:space="preserve">Löytyi jälkeenjäänyt</w:t>
      </w:r>
    </w:p>
    <w:p>
      <w:r>
        <w:rPr>
          <w:b/>
          <w:u w:val="single"/>
        </w:rPr>
        <w:t xml:space="preserve">137449</w:t>
      </w:r>
    </w:p>
    <w:p>
      <w:r>
        <w:t xml:space="preserve">5.</w:t>
        <w:tab/>
        <w:tab/>
        <w:tab/>
        <w:tab/>
        <w:t xml:space="preserve">Kysy äidiltäsi</w:t>
      </w:r>
    </w:p>
    <w:p>
      <w:r>
        <w:rPr>
          <w:b/>
          <w:u w:val="single"/>
        </w:rPr>
        <w:t xml:space="preserve">137450</w:t>
      </w:r>
    </w:p>
    <w:p>
      <w:r>
        <w:t xml:space="preserve">6.</w:t>
        <w:tab/>
        <w:tab/>
        <w:tab/>
        <w:tab/>
        <w:tab/>
        <w:t xml:space="preserve">Nah boy ask yo bitch</w:t>
      </w:r>
    </w:p>
    <w:p>
      <w:r>
        <w:rPr>
          <w:b/>
          <w:u w:val="single"/>
        </w:rPr>
        <w:t xml:space="preserve">137451</w:t>
      </w:r>
    </w:p>
    <w:p>
      <w:r>
        <w:t xml:space="preserve">1. Tyhmä vanha mulkku. Inhoan tällaisia oikeutettuja paskiaisia. "Voi luoja, en voi uskoa, että minua kohdellaan näin sen jälkeen, kun olen räikeästi rikkonut sääntöä, joka vaikuttaa suoraan ympärilläni oleviin ihmisiin, ja sen jälkeen käyttäytynyt vitun epäkunnioittavasti poliisia kohtaan, joka käskee minua lopettamaan säännön rikkomisen!"</w:t>
      </w:r>
    </w:p>
    <w:p>
      <w:r>
        <w:rPr>
          <w:b/>
          <w:u w:val="single"/>
        </w:rPr>
        <w:t xml:space="preserve">137452</w:t>
      </w:r>
    </w:p>
    <w:p>
      <w:r>
        <w:t xml:space="preserve">1. KiA on mahtava subi, jossa voi pilkata journalistimajureita ja feministejä, mutta pyhä paska, te olette oikeutettuja pikkulapsia. Blizzard on yritys. Yritykset ovat olemassa tehdäkseen rahaa. Kännykkäpelit mikrotransaktioilla voivat puristaa satoja tai jopa tuhansia oikealta ihmiseltä. PC-pelit - vain 40-80 dollaria.  Blizzard on ilmeisesti fiksumpi kuin te vitun retardit, jos luulette, että he aikovat käyttää tuhansia tunteja vanhan koulukunnan hardcore dungeon crawlerin tekemiseen kellarin niskaperseille nykyisessä taloudellisessa ympäristössä. Menkää pelaamaan sitä vitun Path of Exilea. Se on joka tapauksessa parempi kuin mikään Diablo-peli.   Olette pahempia kuin lihavat punaniskat, jotka tappelevat nyrkkitappeluissa jalkapallopelien takia, koska teillä ei ole omaa elämää tai identiteettiä, joten teidän on elettävä videopelien ja videopelien kehittäjien kautta. En ole koskaan nähnyt näin paljon vuosituhannen vaihteen itkua ja oikeutusta subissa, joka on omistettu tyhmyyden ja kypsymättömyyden arvostelemiselle.   Tämä peli näyttää helvetin tyhmältä. Monet pelit ovat vitun tyhmiä. Tiedätkö, miten paljon se vaikuttaa minuun? Z-E-R-O. Käytän aikani mieluummin hyvien pelien pelaamiseen kuin huonojen pelien itkemiseen. Puhukaa vitun lompakoidenne kanssa.   PS: Jokainen, joka käytti 200 dollaria Blizzconin lippuihin, oli jo ennen pelin julkistamista helvetin hyväuskoinen retardi. Oletteko kaikki eläneet kiven alla 5 vuotta? Blizzard meni täysin SJW:ksi ja te heitätte heille rahaa ja sitten suututte kun he eivät muutu. Te olette ongelma.</w:t>
      </w:r>
    </w:p>
    <w:p>
      <w:r>
        <w:rPr>
          <w:b/>
          <w:u w:val="single"/>
        </w:rPr>
        <w:t xml:space="preserve">137453</w:t>
      </w:r>
    </w:p>
    <w:p>
      <w:r>
        <w:t xml:space="preserve">2.</w:t>
        <w:tab/>
        <w:t xml:space="preserve">KiA arvostaa ideologista johdonmukaisuutta. Jos aiot toitottaa kuluttajien oikeuksia, älä ole nössö kuluttajia kohtaan. Se ei voi olla niin vaikeaa, mutta se on, ja siksi subi nykii yhä neljä vuotta myöhemmin.  Lisäksi mitä tahansa ostaessa punnitaan arvolupausta ja asiakasuskollisuutta. Mitä vikaa on siinä, että yrittää minimoida *harrastukseen* käytettävät kulut? &gt;En ole koskaan nähnyt näin paljon vuosituhatvuotiaiden itkua ja oikeutusta subissa, joka on omistettu tyhmyyden ja kypsymättömyyden arvostelemiselle. sinun täytyy olla todella kallisarvoinen, jos joudut kuvittelemaan ihmisten itkevän internetissä. Rakastan vähäpätöisiä trolleja, se pitää keskusteluketjut elävinä.</w:t>
      </w:r>
    </w:p>
    <w:p>
      <w:r>
        <w:rPr>
          <w:b/>
          <w:u w:val="single"/>
        </w:rPr>
        <w:t xml:space="preserve">137454</w:t>
      </w:r>
    </w:p>
    <w:p>
      <w:r>
        <w:t xml:space="preserve">1. Pääsivätkö he juuri julkisesti pälkähästä kutsumalla Obamaa neekeriksi ja Hillarya ämmäksi... eivätkä he edes kuolleet salaperäisessä lento-onnettomuudessa?</w:t>
      </w:r>
    </w:p>
    <w:p>
      <w:r>
        <w:rPr>
          <w:b/>
          <w:u w:val="single"/>
        </w:rPr>
        <w:t xml:space="preserve">137455</w:t>
      </w:r>
    </w:p>
    <w:p>
      <w:r>
        <w:t xml:space="preserve">2.</w:t>
        <w:tab/>
        <w:t xml:space="preserve"> Woah siellä Siex! Seuraavalla kerralla pyydän, että pidättäydyt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137456</w:t>
      </w:r>
    </w:p>
    <w:p>
      <w:r>
        <w:t xml:space="preserve">1. punaniskat vai punaniskat?</w:t>
      </w:r>
    </w:p>
    <w:p>
      <w:r>
        <w:rPr>
          <w:b/>
          <w:u w:val="single"/>
        </w:rPr>
        <w:t xml:space="preserve">137457</w:t>
      </w:r>
    </w:p>
    <w:p>
      <w:r>
        <w:t xml:space="preserve">1. On jotain hulvatonta siinä, että ideologit projisoivat omat vikansa muihin. SJW:t tai salaliittoteoreetikot\*, sillä ei ole väliä. Rakastan sitä, kun he kutsuvat muita sulkeutuneiksi samalla kun ideologi työntää sormensa korviinsa.  OP muuten esti kirjaimellisesti jokaisen henkilön, joka kyseenalaisti heidät, ja kaikki, jotka rebloggasivat heiltä, [mukaan lukien kaveri, joka kysyi kohteliaasti](https://i.imgur.com/dyOBozw.jpg). Siellä on noin 7 näytettyä muistiinpanoa viestissä, jossa on 75 muistiinpanoa.  \* Mutta toistan itseäni.</w:t>
      </w:r>
    </w:p>
    <w:p>
      <w:r>
        <w:rPr>
          <w:b/>
          <w:u w:val="single"/>
        </w:rPr>
        <w:t xml:space="preserve">137458</w:t>
      </w:r>
    </w:p>
    <w:p>
      <w:r>
        <w:t xml:space="preserve">2.</w:t>
        <w:tab/>
        <w:t xml:space="preserve">On myös ironista, että ak47 on ylipäätään kivääri.</w:t>
      </w:r>
    </w:p>
    <w:p>
      <w:r>
        <w:rPr>
          <w:b/>
          <w:u w:val="single"/>
        </w:rPr>
        <w:t xml:space="preserve">137459</w:t>
      </w:r>
    </w:p>
    <w:p>
      <w:r>
        <w:t xml:space="preserve">3.</w:t>
        <w:tab/>
        <w:tab/>
        <w:t xml:space="preserve">Mutta se...on kuitenkin kivääri Edit: Olen tyhmä ja unohdin jonkin asiayhteyden.</w:t>
      </w:r>
    </w:p>
    <w:p>
      <w:r>
        <w:rPr>
          <w:b/>
          <w:u w:val="single"/>
        </w:rPr>
        <w:t xml:space="preserve">137460</w:t>
      </w:r>
    </w:p>
    <w:p>
      <w:r>
        <w:t xml:space="preserve">4.</w:t>
        <w:tab/>
        <w:tab/>
        <w:tab/>
        <w:t xml:space="preserve">Tätä tarkoittaa /u/Zomgsauceplz.  Hän ehdotti, että mies käyttäisi itsepuolustukseen kivääriä eikä ak47:ää tietämättä, että ak47 on kivääri.</w:t>
      </w:r>
    </w:p>
    <w:p>
      <w:r>
        <w:rPr>
          <w:b/>
          <w:u w:val="single"/>
        </w:rPr>
        <w:t xml:space="preserve">137461</w:t>
      </w:r>
    </w:p>
    <w:p>
      <w:r>
        <w:t xml:space="preserve">5.</w:t>
        <w:tab/>
        <w:tab/>
        <w:tab/>
        <w:tab/>
        <w:t xml:space="preserve">Ahhhh Minulta jäi huomaamatta jokin asiayhteys. Minun mokani.</w:t>
      </w:r>
    </w:p>
    <w:p>
      <w:r>
        <w:rPr>
          <w:b/>
          <w:u w:val="single"/>
        </w:rPr>
        <w:t xml:space="preserve">137462</w:t>
      </w:r>
    </w:p>
    <w:p>
      <w:r>
        <w:t xml:space="preserve">6.</w:t>
        <w:tab/>
        <w:tab/>
        <w:t xml:space="preserve">Mutta se on erittäin pelottava *hyökkäyskivääri*.</w:t>
      </w:r>
    </w:p>
    <w:p>
      <w:r>
        <w:rPr>
          <w:b/>
          <w:u w:val="single"/>
        </w:rPr>
        <w:t xml:space="preserve">137463</w:t>
      </w:r>
    </w:p>
    <w:p>
      <w:r>
        <w:t xml:space="preserve">1. Vitut siitä</w:t>
      </w:r>
    </w:p>
    <w:p>
      <w:r>
        <w:rPr>
          <w:b/>
          <w:u w:val="single"/>
        </w:rPr>
        <w:t xml:space="preserve">137464</w:t>
      </w:r>
    </w:p>
    <w:p>
      <w:r>
        <w:t xml:space="preserve">2.</w:t>
        <w:tab/>
        <w:t xml:space="preserve">Painu helvettiin, Tyrone.</w:t>
      </w:r>
    </w:p>
    <w:p>
      <w:r>
        <w:rPr>
          <w:b/>
          <w:u w:val="single"/>
        </w:rPr>
        <w:t xml:space="preserve">137465</w:t>
      </w:r>
    </w:p>
    <w:p>
      <w:r>
        <w:t xml:space="preserve">3.</w:t>
        <w:tab/>
        <w:tab/>
        <w:t xml:space="preserve">Vitut tästä subista ja vitut sinusta</w:t>
      </w:r>
    </w:p>
    <w:p>
      <w:r>
        <w:rPr>
          <w:b/>
          <w:u w:val="single"/>
        </w:rPr>
        <w:t xml:space="preserve">137466</w:t>
      </w:r>
    </w:p>
    <w:p>
      <w:r>
        <w:t xml:space="preserve">4.</w:t>
        <w:tab/>
        <w:tab/>
        <w:tab/>
        <w:t xml:space="preserve">Mitä odotat hyökkäävältä vaihtopelaajalta? Turpa kiinni ja palaa takaisin /r/aww:hen, jos et kestä sitä.</w:t>
      </w:r>
    </w:p>
    <w:p>
      <w:r>
        <w:rPr>
          <w:b/>
          <w:u w:val="single"/>
        </w:rPr>
        <w:t xml:space="preserve">137467</w:t>
      </w:r>
    </w:p>
    <w:p>
      <w:r>
        <w:t xml:space="preserve">5.</w:t>
        <w:tab/>
        <w:tab/>
        <w:tab/>
        <w:tab/>
        <w:t xml:space="preserve">Nah tämä viesti edistää rasismia ja se ei ole hauskaa. En ole edes musta, mutta olet oikeassa. I unsub en selvästikään kuulu tänne.</w:t>
      </w:r>
    </w:p>
    <w:p>
      <w:r>
        <w:rPr>
          <w:b/>
          <w:u w:val="single"/>
        </w:rPr>
        <w:t xml:space="preserve">137468</w:t>
      </w:r>
    </w:p>
    <w:p>
      <w:r>
        <w:t xml:space="preserve">6.</w:t>
        <w:tab/>
        <w:tab/>
        <w:tab/>
        <w:tab/>
        <w:tab/>
        <w:t xml:space="preserve">Pimppi neekerihomo, veikkaan, että hiuksesi on värjätty typerän epäluonnollisen väriseksi.</w:t>
      </w:r>
    </w:p>
    <w:p>
      <w:r>
        <w:rPr>
          <w:b/>
          <w:u w:val="single"/>
        </w:rPr>
        <w:t xml:space="preserve">137469</w:t>
      </w:r>
    </w:p>
    <w:p>
      <w:r>
        <w:t xml:space="preserve">7.</w:t>
        <w:tab/>
        <w:tab/>
        <w:tab/>
        <w:tab/>
        <w:tab/>
        <w:tab/>
        <w:t xml:space="preserve">Ja veikkaan, että lähetät tämän viestin vanhempiesi WiFistä.</w:t>
      </w:r>
    </w:p>
    <w:p>
      <w:r>
        <w:rPr>
          <w:b/>
          <w:u w:val="single"/>
        </w:rPr>
        <w:t xml:space="preserve">137470</w:t>
      </w:r>
    </w:p>
    <w:p>
      <w:r>
        <w:t xml:space="preserve">8.</w:t>
        <w:tab/>
        <w:tab/>
        <w:tab/>
        <w:tab/>
        <w:tab/>
        <w:tab/>
        <w:tab/>
        <w:t xml:space="preserve">Lyön vetoa, että miehesi kuoli, koska sinulla on kuiva huumorintaju ja kuiva pillu ja kuivat voileivät, tyhmä pillu...</w:t>
      </w:r>
    </w:p>
    <w:p>
      <w:r>
        <w:rPr>
          <w:b/>
          <w:u w:val="single"/>
        </w:rPr>
        <w:t xml:space="preserve">137471</w:t>
      </w:r>
    </w:p>
    <w:p>
      <w:r>
        <w:t xml:space="preserve">1. ehdottomasti. Tämä naisiin kohdistuva ennakkoluuloisuus on muuttumassa LAW:ksi monissa maissa ja minun tehtaallani. Meidän on taisteltava vastaan.</w:t>
      </w:r>
    </w:p>
    <w:p>
      <w:r>
        <w:rPr>
          <w:b/>
          <w:u w:val="single"/>
        </w:rPr>
        <w:t xml:space="preserve">137472</w:t>
      </w:r>
    </w:p>
    <w:p>
      <w:r>
        <w:t xml:space="preserve">2.</w:t>
        <w:tab/>
        <w:t xml:space="preserve">[poistettu]</w:t>
      </w:r>
    </w:p>
    <w:p>
      <w:r>
        <w:rPr>
          <w:b/>
          <w:u w:val="single"/>
        </w:rPr>
        <w:t xml:space="preserve">137473</w:t>
      </w:r>
    </w:p>
    <w:p>
      <w:r>
        <w:t xml:space="preserve">3.</w:t>
        <w:tab/>
        <w:tab/>
        <w:t xml:space="preserve">Trudeau? Hän on valtava kusipää. Poliittisesti korrekti nynny.</w:t>
      </w:r>
    </w:p>
    <w:p>
      <w:r>
        <w:rPr>
          <w:b/>
          <w:u w:val="single"/>
        </w:rPr>
        <w:t xml:space="preserve">137474</w:t>
      </w:r>
    </w:p>
    <w:p>
      <w:r>
        <w:t xml:space="preserve">1. Joo ei. Tämä on hänen pahoinpitelyään, ei PPD:tä.  Yhteenotto ei edellytä fyysistä väkivaltaa.   "Hänen ei olisi pitänyt nousta autostaan!"  Hän esti naista, hänkin nousi autostaan, älä ole jälkeenjäänyt vain siksi, että nainen joutuu tönäistyksi.   Olisiko hänen pitänyt nousta ulos? Ei. Olisiko hän voinut välttää koko jutun? Ehdottomasti. Mutta myös mies olisi voinut välttää koko jutun, ja hän teki siitä fyysisen.</w:t>
      </w:r>
    </w:p>
    <w:p>
      <w:r>
        <w:rPr>
          <w:b/>
          <w:u w:val="single"/>
        </w:rPr>
        <w:t xml:space="preserve">137475</w:t>
      </w:r>
    </w:p>
    <w:p>
      <w:r>
        <w:t xml:space="preserve">1. Se on normie kostea Kosteimmat päivät ovat takanamme boyes</w:t>
      </w:r>
    </w:p>
    <w:p>
      <w:r>
        <w:rPr>
          <w:b/>
          <w:u w:val="single"/>
        </w:rPr>
        <w:t xml:space="preserve">137476</w:t>
      </w:r>
    </w:p>
    <w:p>
      <w:r>
        <w:t xml:space="preserve">2.</w:t>
        <w:tab/>
        <w:t xml:space="preserve">r/okbuddyretard</w:t>
      </w:r>
    </w:p>
    <w:p>
      <w:r>
        <w:rPr>
          <w:b/>
          <w:u w:val="single"/>
        </w:rPr>
        <w:t xml:space="preserve">137477</w:t>
      </w:r>
    </w:p>
    <w:p>
      <w:r>
        <w:t xml:space="preserve">3.</w:t>
        <w:tab/>
        <w:tab/>
        <w:t xml:space="preserve">Eeppisiä muistoja varten</w:t>
      </w:r>
    </w:p>
    <w:p>
      <w:r>
        <w:rPr>
          <w:b/>
          <w:u w:val="single"/>
        </w:rPr>
        <w:t xml:space="preserve">137478</w:t>
      </w:r>
    </w:p>
    <w:p>
      <w:r>
        <w:t xml:space="preserve">4.</w:t>
        <w:tab/>
        <w:tab/>
        <w:t xml:space="preserve">Rehellisesti deletoi tämä</w:t>
      </w:r>
    </w:p>
    <w:p>
      <w:r>
        <w:rPr>
          <w:b/>
          <w:u w:val="single"/>
        </w:rPr>
        <w:t xml:space="preserve">137479</w:t>
      </w:r>
    </w:p>
    <w:p>
      <w:r>
        <w:t xml:space="preserve">5.</w:t>
        <w:tab/>
        <w:tab/>
        <w:t xml:space="preserve">Tämä on hieno sub, kiitos kun kerroit, että tämä on olemassa :).</w:t>
      </w:r>
    </w:p>
    <w:p>
      <w:r>
        <w:rPr>
          <w:b/>
          <w:u w:val="single"/>
        </w:rPr>
        <w:t xml:space="preserve">137480</w:t>
      </w:r>
    </w:p>
    <w:p>
      <w:r>
        <w:t xml:space="preserve">6.</w:t>
        <w:tab/>
        <w:tab/>
        <w:t xml:space="preserve">Poistakaa tämä nyt.</w:t>
      </w:r>
    </w:p>
    <w:p>
      <w:r>
        <w:rPr>
          <w:b/>
          <w:u w:val="single"/>
        </w:rPr>
        <w:t xml:space="preserve">137481</w:t>
      </w:r>
    </w:p>
    <w:p>
      <w:r>
        <w:t xml:space="preserve">1. Tämä on niin älytöntä, ettei siitä pitäisi edes keskustella tai vastata siihen. Ei ole mitään tapaa puhua jollekin näin tietämättömälle...</w:t>
      </w:r>
    </w:p>
    <w:p>
      <w:r>
        <w:rPr>
          <w:b/>
          <w:u w:val="single"/>
        </w:rPr>
        <w:t xml:space="preserve">137482</w:t>
      </w:r>
    </w:p>
    <w:p>
      <w:r>
        <w:t xml:space="preserve">1. Monet miehetkään eivät ymmärrä sitä.  Internet on täynnä valituksia miehiltä, jotka yrittävät tavata naisia, jotka valittavat ja murjottavat, että he jäävät aina ilman.  Sitten selviää, että he ovat ylipainoisia sohvaperunoita, joilla on surkea työ ja ei sosiaalisia taitoja.  Jos he kävisivät kuntosalilla, parantaisivat itseään ja näkymiään, he saisivat huomiota naisilta.  Sama pätee myös naisiin.  Nuhjuinen ylipainoinen narttumainen nainen ei saa ketään kiinnostumaan itsestään.</w:t>
      </w:r>
    </w:p>
    <w:p>
      <w:r>
        <w:rPr>
          <w:b/>
          <w:u w:val="single"/>
        </w:rPr>
        <w:t xml:space="preserve">137483</w:t>
      </w:r>
    </w:p>
    <w:p>
      <w:r>
        <w:t xml:space="preserve">2.</w:t>
        <w:tab/>
        <w:t xml:space="preserve">Sinun pitäisi parantaa vain itseäsi varten. Sen tekeminen epälojaalien naisten huomion saamiseksi on jälkeenjäänyttä.</w:t>
      </w:r>
    </w:p>
    <w:p>
      <w:r>
        <w:rPr>
          <w:b/>
          <w:u w:val="single"/>
        </w:rPr>
        <w:t xml:space="preserve">137484</w:t>
      </w:r>
    </w:p>
    <w:p>
      <w:r>
        <w:t xml:space="preserve">3.</w:t>
        <w:tab/>
        <w:tab/>
        <w:t xml:space="preserve">&gt;Sinun pitäisi parantaa vain itseäsi varten.  Usein se ei riitä motivaatioksi. Ulkoinen motivaattori on yleensä vahvempi. Ja negatiiviset motivaattorit ovat vahvempia kuin positiiviset. Vain psykologinen tosiasia, joka on psykoterapian ja henkilöstöjohtamisen taustalla.</w:t>
      </w:r>
    </w:p>
    <w:p>
      <w:r>
        <w:rPr>
          <w:b/>
          <w:u w:val="single"/>
        </w:rPr>
        <w:t xml:space="preserve">137485</w:t>
      </w:r>
    </w:p>
    <w:p>
      <w:r>
        <w:t xml:space="preserve">1. Onko tämä syöttö? 5000 dollarin takaus? Vitut siitä kusipäästä.</w:t>
      </w:r>
    </w:p>
    <w:p>
      <w:r>
        <w:rPr>
          <w:b/>
          <w:u w:val="single"/>
        </w:rPr>
        <w:t xml:space="preserve">137486</w:t>
      </w:r>
    </w:p>
    <w:p>
      <w:r>
        <w:t xml:space="preserve">1. Ihan totta, miten vitussa lausutaan "womxn"?</w:t>
      </w:r>
    </w:p>
    <w:p>
      <w:r>
        <w:rPr>
          <w:b/>
          <w:u w:val="single"/>
        </w:rPr>
        <w:t xml:space="preserve">137487</w:t>
      </w:r>
    </w:p>
    <w:p>
      <w:r>
        <w:t xml:space="preserve">2.</w:t>
        <w:tab/>
        <w:t xml:space="preserve">Wom-exen on se, miten yleensä luen sen.</w:t>
      </w:r>
    </w:p>
    <w:p>
      <w:r>
        <w:rPr>
          <w:b/>
          <w:u w:val="single"/>
        </w:rPr>
        <w:t xml:space="preserve">137488</w:t>
      </w:r>
    </w:p>
    <w:p>
      <w:r>
        <w:t xml:space="preserve">3.</w:t>
        <w:tab/>
        <w:tab/>
        <w:t xml:space="preserve">Tuo kuulostaa jälkeenjääneeltä. Aivan kuten he!</w:t>
      </w:r>
    </w:p>
    <w:p>
      <w:r>
        <w:rPr>
          <w:b/>
          <w:u w:val="single"/>
        </w:rPr>
        <w:t xml:space="preserve">137489</w:t>
      </w:r>
    </w:p>
    <w:p>
      <w:r>
        <w:t xml:space="preserve">1. Ne, jotka ihmettelevät, mikä voisi olla niin järkyttävää, että hän saa ihmiset sylkemään ja hyökkäämään hänen kimppuunsa, katsokaa tarkemmin hänen t-paitaansa... https://i.imgur.com/LH8VlXQ.jpg tl;dr - vasemmistolaiset menivät täysin sekaisin.</w:t>
      </w:r>
    </w:p>
    <w:p>
      <w:r>
        <w:rPr>
          <w:b/>
          <w:u w:val="single"/>
        </w:rPr>
        <w:t xml:space="preserve">137490</w:t>
      </w:r>
    </w:p>
    <w:p>
      <w:r>
        <w:t xml:space="preserve">2.</w:t>
        <w:tab/>
        <w:t xml:space="preserve">[poistettu]</w:t>
      </w:r>
    </w:p>
    <w:p>
      <w:r>
        <w:rPr>
          <w:b/>
          <w:u w:val="single"/>
        </w:rPr>
        <w:t xml:space="preserve">137491</w:t>
      </w:r>
    </w:p>
    <w:p>
      <w:r>
        <w:t xml:space="preserve">3.</w:t>
        <w:tab/>
        <w:tab/>
        <w:t xml:space="preserve">[poistettu]</w:t>
      </w:r>
    </w:p>
    <w:p>
      <w:r>
        <w:rPr>
          <w:b/>
          <w:u w:val="single"/>
        </w:rPr>
        <w:t xml:space="preserve">137492</w:t>
      </w:r>
    </w:p>
    <w:p>
      <w:r>
        <w:t xml:space="preserve">4.</w:t>
        <w:tab/>
        <w:tab/>
        <w:tab/>
        <w:t xml:space="preserve">[poistettu]</w:t>
      </w:r>
    </w:p>
    <w:p>
      <w:r>
        <w:rPr>
          <w:b/>
          <w:u w:val="single"/>
        </w:rPr>
        <w:t xml:space="preserve">137493</w:t>
      </w:r>
    </w:p>
    <w:p>
      <w:r>
        <w:t xml:space="preserve">5.</w:t>
        <w:tab/>
        <w:tab/>
        <w:tab/>
        <w:tab/>
        <w:t xml:space="preserve">Hänen pidätyksellään ei ole mitään tekemistä sen kanssa, kuka on syyllinen. Katso myös: Tommy Robinsonin poliittinen vangitseminen.</w:t>
      </w:r>
    </w:p>
    <w:p>
      <w:r>
        <w:rPr>
          <w:b/>
          <w:u w:val="single"/>
        </w:rPr>
        <w:t xml:space="preserve">137494</w:t>
      </w:r>
    </w:p>
    <w:p>
      <w:r>
        <w:t xml:space="preserve">6.</w:t>
        <w:tab/>
        <w:tab/>
        <w:tab/>
        <w:tab/>
        <w:tab/>
        <w:t xml:space="preserve">Joo, sillä ei ollut mitään tekemistä asian kanssa, eikä häntä olisi pitänyt pidättää, mutta lopputulos oli hyvin ennakoitavissa, kun otetaan huomioon hänen valintansa. Joten ellei hänen suunnitelmansa ollut tulla pidätetyksi, en usko, että hän todella "sai ne idiootit" tai mitä OP sanoi.</w:t>
      </w:r>
    </w:p>
    <w:p>
      <w:r>
        <w:rPr>
          <w:b/>
          <w:u w:val="single"/>
        </w:rPr>
        <w:t xml:space="preserve">137495</w:t>
      </w:r>
    </w:p>
    <w:p>
      <w:r>
        <w:t xml:space="preserve">1. Rob Dyke karmivasta paskasta</w:t>
      </w:r>
    </w:p>
    <w:p>
      <w:r>
        <w:rPr>
          <w:b/>
          <w:u w:val="single"/>
        </w:rPr>
        <w:t xml:space="preserve">137496</w:t>
      </w:r>
    </w:p>
    <w:p>
      <w:r>
        <w:t xml:space="preserve">2.</w:t>
        <w:tab/>
        <w:t xml:space="preserve">R/saurondidnothingwrong</w:t>
      </w:r>
    </w:p>
    <w:p>
      <w:r>
        <w:rPr>
          <w:b/>
          <w:u w:val="single"/>
        </w:rPr>
        <w:t xml:space="preserve">137497</w:t>
      </w:r>
    </w:p>
    <w:p>
      <w:r>
        <w:t xml:space="preserve">1. Seksualisoi vauva, tee se, tee se...</w:t>
      </w:r>
    </w:p>
    <w:p>
      <w:r>
        <w:rPr>
          <w:b/>
          <w:u w:val="single"/>
        </w:rPr>
        <w:t xml:space="preserve">137498</w:t>
      </w:r>
    </w:p>
    <w:p>
      <w:r>
        <w:t xml:space="preserve">2.</w:t>
        <w:tab/>
        <w:t xml:space="preserve">Saanko kysyä, miten sukupuolen valitseminen on seksualisointia?</w:t>
      </w:r>
    </w:p>
    <w:p>
      <w:r>
        <w:rPr>
          <w:b/>
          <w:u w:val="single"/>
        </w:rPr>
        <w:t xml:space="preserve">137499</w:t>
      </w:r>
    </w:p>
    <w:p>
      <w:r>
        <w:t xml:space="preserve">3.</w:t>
        <w:tab/>
        <w:tab/>
        <w:t xml:space="preserve">Ehkä he eivät ole varmoja sukupuolen + sukupuolen erosta ja luulevat, että ne ovat sama asia?</w:t>
      </w:r>
    </w:p>
    <w:p>
      <w:r>
        <w:rPr>
          <w:b/>
          <w:u w:val="single"/>
        </w:rPr>
        <w:t xml:space="preserve">137500</w:t>
      </w:r>
    </w:p>
    <w:p>
      <w:r>
        <w:t xml:space="preserve">4.</w:t>
        <w:tab/>
        <w:tab/>
        <w:tab/>
        <w:t xml:space="preserve">Heillä ei ole eroa, senkin jälkeenjäänyt</w:t>
      </w:r>
    </w:p>
    <w:p>
      <w:r>
        <w:rPr>
          <w:b/>
          <w:u w:val="single"/>
        </w:rPr>
        <w:t xml:space="preserve">137501</w:t>
      </w:r>
    </w:p>
    <w:p>
      <w:r>
        <w:t xml:space="preserve">1. Hahahaha, kaunista! Hän vaikutti oikeutetulta mulkulta, jolla on uhrikompleksi ja valtava siru olkapäässään. Hän voi kiittää kolmannen aallon feminismiä siitä, että on nyt työtön (ja työllistymiskelvoton).</w:t>
      </w:r>
    </w:p>
    <w:p>
      <w:r>
        <w:rPr>
          <w:b/>
          <w:u w:val="single"/>
        </w:rPr>
        <w:t xml:space="preserve">137502</w:t>
      </w:r>
    </w:p>
    <w:p>
      <w:r>
        <w:t xml:space="preserve">1. En vihaa feministejä, koska suurin osa heistä on jälkeenjääneitä.  Vihaan feminismiä.</w:t>
      </w:r>
    </w:p>
    <w:p>
      <w:r>
        <w:rPr>
          <w:b/>
          <w:u w:val="single"/>
        </w:rPr>
        <w:t xml:space="preserve">137503</w:t>
      </w:r>
    </w:p>
    <w:p>
      <w:r>
        <w:t xml:space="preserve">2.</w:t>
        <w:tab/>
        <w:t xml:space="preserve">Minun oli luettava se kolme kertaa uudelleen ymmärtääkseni sen. On turvallista olettaa, ettet tiedä, mitä feminismi on, kun otetaan huomioon, että pystyt tuskin kokoamaan peruslauseen.</w:t>
      </w:r>
    </w:p>
    <w:p>
      <w:r>
        <w:rPr>
          <w:b/>
          <w:u w:val="single"/>
        </w:rPr>
        <w:t xml:space="preserve">137504</w:t>
      </w:r>
    </w:p>
    <w:p>
      <w:r>
        <w:t xml:space="preserve">3.</w:t>
        <w:tab/>
        <w:tab/>
        <w:t xml:space="preserve">Turpa kiinni, vagina.</w:t>
      </w:r>
    </w:p>
    <w:p>
      <w:r>
        <w:rPr>
          <w:b/>
          <w:u w:val="single"/>
        </w:rPr>
        <w:t xml:space="preserve">137505</w:t>
      </w:r>
    </w:p>
    <w:p>
      <w:r>
        <w:t xml:space="preserve">1. Vaikka tämä kaikki on hieno näkökulma siihen, miten osa vuosituhannen vaihteen nuorista ajattelee ja toimii, on täysin naurettavaa väittää, että Ford oli todistuksessaan vähemmän uskottava kuin BK. Ja vaikka raiskausta tuskin suvaitaan, Amerikassa on uhrin syyllistämisen ja häpäisemisen tunne, joka on ikuista. Mutta se ei missään nimessä tarkoita sitä, että sitä voisi nimittää kulttuuriksi.</w:t>
      </w:r>
    </w:p>
    <w:p>
      <w:r>
        <w:rPr>
          <w:b/>
          <w:u w:val="single"/>
        </w:rPr>
        <w:t xml:space="preserve">137506</w:t>
      </w:r>
    </w:p>
    <w:p>
      <w:r>
        <w:t xml:space="preserve">2.</w:t>
        <w:tab/>
        <w:t xml:space="preserve">Voisitteko antaa esimerkkejä tai ainakin järkeistää väitteenne? Olen eri mieltä molemmista.</w:t>
      </w:r>
    </w:p>
    <w:p>
      <w:r>
        <w:rPr>
          <w:b/>
          <w:u w:val="single"/>
        </w:rPr>
        <w:t xml:space="preserve">137507</w:t>
      </w:r>
    </w:p>
    <w:p>
      <w:r>
        <w:t xml:space="preserve">3.</w:t>
        <w:tab/>
        <w:tab/>
        <w:t xml:space="preserve">Mitkä osat erityisesti?</w:t>
      </w:r>
    </w:p>
    <w:p>
      <w:r>
        <w:rPr>
          <w:b/>
          <w:u w:val="single"/>
        </w:rPr>
        <w:t xml:space="preserve">137508</w:t>
      </w:r>
    </w:p>
    <w:p>
      <w:r>
        <w:t xml:space="preserve">4.</w:t>
        <w:tab/>
        <w:tab/>
        <w:tab/>
        <w:t xml:space="preserve">Sanot, että Ford oli vähintään yhtä uskottava kuin Kavanaugh, ellei jopa uskottavampi, eikö totta? Voisitko selittää, mitkä kohdat hänen lausunnoistaan olivat todisteiden perusteella tosiseikkoja tukevia?  Sanot, että on *tunnetta* uhrin syyllistämisestä (siis tunne?). Mihin todisteisiin perustuen? Vai onko se vain tunne ilman mitään tukevaa tietoa?  En yritä olla mulkku, huomautan vain, että lausuntosi ovat puhtaasti tunnepohjaisia.</w:t>
      </w:r>
    </w:p>
    <w:p>
      <w:r>
        <w:rPr>
          <w:b/>
          <w:u w:val="single"/>
        </w:rPr>
        <w:t xml:space="preserve">137509</w:t>
      </w:r>
    </w:p>
    <w:p>
      <w:r>
        <w:t xml:space="preserve">5.</w:t>
        <w:tab/>
        <w:tab/>
        <w:tab/>
        <w:tab/>
        <w:t xml:space="preserve">Ne eivät ole puhtaasti emotionaalisia. Näitä asioita ei voi yhdistää empiiriseksi dataksi, jota en jätä huomiotta. Välillä on silta, joka on olemassa, vaikkei se olekaan laadullinen todellisiin numeroihin. Meillä on presidentti, joka tietää yhtä paljon todisteita kuin minä tiedän tapauksesta, joka julkisesti tuomitsee hänet. Joten se menee molempiin suuntiin olettaen, että hän on joko 100% totta tai 100% valehtelee.   Yritän löytää tasapainon. Osa tuomitsemista on faktojen ja todistusten painottaminen. Sanon, että hän oli uskottavampi, kun vertaan näiden kahden todistusta. On niin paljon todisteita, jotka WH on tukahduttanut ja he ehdottomasti jatkavat tutkinnan kahlitsemista.   Ja SHEER-luonteen perusteella BK oli riidanhaluinen ja hyvin omapäinen. Hänen harhautustaktiikkaansa leimasi hänen inhonsa kuulustelujen kohteeksi joutumista kohtaan. Hänen kyvyttömyytensä myöntää asioita, joista hänen ei pitäisi valehdella (hänen juomatapansa). Se, että hän merkitsi jopa omaan kalenteriinsa päivämäärän, jolloin hän vietti aikaa juuri niiden ihmisten kanssa, joiden Ford sanoi olevan todistajia siitä, mitä hän väittää.  Ihmisiä on vangittu pienemmistäkin aihetodisteista.  Ja jälleen kerran uskon, että edes pelkän arvailun perusteella BK:n antaman kaltaista todistusta ei koskaan uskottaisi, jos hän olisi se, joka toimii puheenjohtajana ja tuomarina. Yksikään asianajaja ei ikinä valmentaisi tuollaista todistajaa. Saati sitten tuomari, joka tietää tarkalleen mitä etsiä. (Lähde: lakimiesperhe, joista monet kallistuvat oikealle).  Ja vielä kerran, luulen, että yleisesti ottaen elämme yhteiskunnassa, jossa syytetään uhreja monista asioista, ei vain raiskauksista. Sen nimeäminen kulttuuriksi on liian kaukaa haettua. Mutta on tarpeeksi suuri osa amerikkalaisista, jotka joko sanovat, että se ei ollut iso asia, sanovat, ettei se ollut totta (tietämättä siitä edes mitään), tai jos molemmat ovat totta, se on jotain, mitä kaikki ovat tehneet.  Näissä kaikissa käytetään taktiikkaa, jolla syyllisyys poistetaan syytetyltä ja vähätellään uhrin väitteitä.  Kertokaa nyt minulle, miten mikään tästä perustuu tunteisiin?</w:t>
      </w:r>
    </w:p>
    <w:p>
      <w:r>
        <w:rPr>
          <w:b/>
          <w:u w:val="single"/>
        </w:rPr>
        <w:t xml:space="preserve">137510</w:t>
      </w:r>
    </w:p>
    <w:p>
      <w:r>
        <w:t xml:space="preserve">6.</w:t>
        <w:tab/>
        <w:tab/>
        <w:tab/>
        <w:tab/>
        <w:tab/>
        <w:t xml:space="preserve">Koska et edelleenkään tarjoa mitään todellisia todisteita, vaan ainoastaan mielipiteesi.</w:t>
      </w:r>
    </w:p>
    <w:p>
      <w:r>
        <w:rPr>
          <w:b/>
          <w:u w:val="single"/>
        </w:rPr>
        <w:t xml:space="preserve">137511</w:t>
      </w:r>
    </w:p>
    <w:p>
      <w:r>
        <w:t xml:space="preserve">7.</w:t>
        <w:tab/>
        <w:tab/>
        <w:tab/>
        <w:tab/>
        <w:tab/>
        <w:tab/>
        <w:t xml:space="preserve">Todisteena on se, miten hän toimi, mitä hän sanoi ja mitä aiemmat tuomarit ovat esittäneet ja kunnioittaneet tätä asemaa. Häntä vaivasi puolueellisuus, ja vieläpä perusteeton puolueellisuus. Se yksin on todiste siitä, että hän on sopimaton. Sinä vain olet eri mieltä todisteista ja kutsut sitä mielipiteeksi.</w:t>
      </w:r>
    </w:p>
    <w:p>
      <w:r>
        <w:rPr>
          <w:b/>
          <w:u w:val="single"/>
        </w:rPr>
        <w:t xml:space="preserve">137512</w:t>
      </w:r>
    </w:p>
    <w:p>
      <w:r>
        <w:t xml:space="preserve">8.</w:t>
        <w:tab/>
        <w:tab/>
        <w:tab/>
        <w:tab/>
        <w:tab/>
        <w:tab/>
        <w:tab/>
        <w:t xml:space="preserve">OP kutsui sinua puhtaasti tunteelliseksi ja kirjoitti myös tämän kommentin: *Nämä mulkut saavat kohta herätyskellon. Heillä ei ole mitään sananvaltaa tässä asiassa. Vitut heistä, vitut Fordista, vitut kaikista liberaaleista kusipäistä. Vitut vasemmistosta. Vittuun kaikki, jotka eivät ole GEOTUSin puolella. Me olemme mennyttä. Me olemme niin vitun valmiita.*</w:t>
      </w:r>
    </w:p>
    <w:p>
      <w:r>
        <w:rPr>
          <w:b/>
          <w:u w:val="single"/>
        </w:rPr>
        <w:t xml:space="preserve">137513</w:t>
      </w:r>
    </w:p>
    <w:p>
      <w:r>
        <w:t xml:space="preserve">9.</w:t>
        <w:tab/>
        <w:tab/>
        <w:tab/>
        <w:tab/>
        <w:tab/>
        <w:tab/>
        <w:tab/>
        <w:tab/>
        <w:t xml:space="preserve">Joo, no, kaikkia ei voi voittaa</w:t>
      </w:r>
    </w:p>
    <w:p>
      <w:r>
        <w:rPr>
          <w:b/>
          <w:u w:val="single"/>
        </w:rPr>
        <w:t xml:space="preserve">137514</w:t>
      </w:r>
    </w:p>
    <w:p>
      <w:r>
        <w:t xml:space="preserve">10.</w:t>
        <w:tab/>
        <w:tab/>
        <w:tab/>
        <w:tab/>
        <w:tab/>
        <w:tab/>
        <w:tab/>
        <w:tab/>
        <w:t xml:space="preserve">On outoa, että kutsutte itseänne amerikkalaisiksi, mutta vihaatte kuitenkin lähes kaikkia heistä. Mutta ihan sama, teillä on ehdottomasti lupa olla vihamielinen, ei ole lainvastaista olla vihamielinen.</w:t>
      </w:r>
    </w:p>
    <w:p>
      <w:r>
        <w:rPr>
          <w:b/>
          <w:u w:val="single"/>
        </w:rPr>
        <w:t xml:space="preserve">137515</w:t>
      </w:r>
    </w:p>
    <w:p>
      <w:r>
        <w:t xml:space="preserve">1. &gt; Muistiossa todetaan, että n-sanana tunnettu rasistinen herja esiintyy kirjassa 19 kertaa. "Vaikka tämä ei ole ainoa tapa, jolla romaani on haitallinen, se lisää kirjan väkivaltaisuutta", lukee muistiossa, jonka on kirjoittanut koululautakunnan ylempi hallintovirkamies.  Sanat eivät ole väkivaltaa. Väkivalta on sitä, kun otan olutpullon ja hajotan sen vittupääsi päälle ja sitten pistän kaulavaltimosi useaan kertaan rosoisella rikkinäisellä reunalla.  Milloin sensuuriperkeleet oppivat?</w:t>
      </w:r>
    </w:p>
    <w:p>
      <w:r>
        <w:rPr>
          <w:b/>
          <w:u w:val="single"/>
        </w:rPr>
        <w:t xml:space="preserve">137516</w:t>
      </w:r>
    </w:p>
    <w:p>
      <w:r>
        <w:t xml:space="preserve">1. &gt; Arctangent - tässä maailmassa on asioita, joista kannattaa ryhtyä tuliseen paskamyrskyyn. On myös asioita, jotka eivät selvästikään ole. Tämä kelpaa jälkimmäiseen. Kun sinulla on tinkimättömiä näkemyksiä, luot enemmän ongelmia kuin ratkaiset. Tämä oli joukko pölyä, jota ei olisi tarvinnut potkia ilmaan, mutta te menitte ja teitte sen kuitenkin - ja minkä vuoksi? Pyydän anteeksi, jos tämä on teille todellinen ongelma, enkä halua loukata teitä, mutta teidän on myös katsottava suurempaa kuvaa tässä asiassa. Maailma on monivivahteinen, ja niin kauan kuin jatkatte sen näkemistä mustavalkoisena, teistä tulee yhtä halveksittavia kuin niistä ihmisistä, jotka ovat alun perin tehneet tästä asiasta niin hirvittävän kuin se nyt on. Ääriainekset ovat ääriaineksia - piste. Sillä ei ole väliä, ovatko he "äärioikeistolaisia" vai "äärivasemmistolaisia" - riippumatta siitä, millaisia näkemyksiä he edustavat, kyse on ekstremismistä, ei arvoista, joita he uskovat pitävänsä tärkeinä. &gt; Tulevaisuudessa, kun huomaatte alkavanne tehdä sitä, mistä teistä on kirjaimellisesti tullut kuuluisia - ottakaa askel taaksepäin, hengittäkää hieman ja palatkaa hieman rauhallisemmin. Ihmiset eivät ole niin pahoja kuin yritätte tehdä heistä. &gt; Muita ajatuksia: Annan teille pienen vihjeen: kukaan ei ole! Ei ainakaan silloin, kun käyttäydytte tuolla tavalla! Ja lisäksi - hyökkäsitte erään henkilön kimppuun, joka vastustaa erittäin paljon äärimmäistä uskonnollista paskaa, jota monet ihmiset yrittävät vetää - ja joka olisi voinut olla liittolaisenne ja puolestapuhujanne tässä asiassa - mutta sen sijaan, että olisitte yrittäneet nähdä hänen näkökulmansa, pakotitte hänet puolustuskannalle välittömästi ja menetitte hänet täysin tässä asiassa. Kun teet niin, et auta asiaasi lainkaan - työnnät ihmisiä Pois siitä. Olet riidanhaluinen ilman todellista syytä, ja loppujen lopuksi se vahingoittaa asiaasi enemmän kuin auttaa sitä.  Hyvin sanottu. Arctangent kutsui jatkuvasti kaikkia, jotka olivat eri mieltä hänen kanssaan, "jättimäisiksi paskakasoiksi", mikä on tekopyhää, koska se kertoi minulle, että se oli suurempi paskakasa.</w:t>
      </w:r>
    </w:p>
    <w:p>
      <w:r>
        <w:rPr>
          <w:b/>
          <w:u w:val="single"/>
        </w:rPr>
        <w:t xml:space="preserve">137517</w:t>
      </w:r>
    </w:p>
    <w:p>
      <w:r>
        <w:t xml:space="preserve">2.</w:t>
        <w:tab/>
        <w:t xml:space="preserve">Joo, tuo Arctangent osui selvästi keskustelun hermoon, kun hän lähti pitkiin jaaritteleviin puheisiin asiasta, joka *melkein* liittyi keskustelun aiheeseen.</w:t>
      </w:r>
    </w:p>
    <w:p>
      <w:r>
        <w:rPr>
          <w:b/>
          <w:u w:val="single"/>
        </w:rPr>
        <w:t xml:space="preserve">137518</w:t>
      </w:r>
    </w:p>
    <w:p>
      <w:r>
        <w:t xml:space="preserve">1. Hän luultavasti koki "Voi paska"-hetken, kun hän etsi "Tapoja tappaa ihminen ilman todisteita" ja tajusi juuri suorittaneensa kaikki nuo epäilyttävät haut ilman Incognito-tilaa.</w:t>
      </w:r>
    </w:p>
    <w:p>
      <w:r>
        <w:rPr>
          <w:b/>
          <w:u w:val="single"/>
        </w:rPr>
        <w:t xml:space="preserve">137519</w:t>
      </w:r>
    </w:p>
    <w:p>
      <w:r>
        <w:t xml:space="preserve">2.</w:t>
        <w:tab/>
        <w:t xml:space="preserve">En ole varma, vitsailetko, mutta incognito-tila piilottaa hakusi vain omalta selaimeltasi, ei hallitukselta.</w:t>
      </w:r>
    </w:p>
    <w:p>
      <w:r>
        <w:rPr>
          <w:b/>
          <w:u w:val="single"/>
        </w:rPr>
        <w:t xml:space="preserve">137520</w:t>
      </w:r>
    </w:p>
    <w:p>
      <w:r>
        <w:t xml:space="preserve">3.</w:t>
        <w:tab/>
        <w:tab/>
        <w:t xml:space="preserve">[poistettu]</w:t>
      </w:r>
    </w:p>
    <w:p>
      <w:r>
        <w:rPr>
          <w:b/>
          <w:u w:val="single"/>
        </w:rPr>
        <w:t xml:space="preserve">137521</w:t>
      </w:r>
    </w:p>
    <w:p>
      <w:r>
        <w:t xml:space="preserve">4.</w:t>
        <w:tab/>
        <w:tab/>
        <w:tab/>
        <w:t xml:space="preserve">Koska jokainen haku jättää sormenjäljen. Et estä isoveljeä näkemästä hakuhistoriaasi klikkaamalla vain incognito tai yksityinen.</w:t>
      </w:r>
    </w:p>
    <w:p>
      <w:r>
        <w:rPr>
          <w:b/>
          <w:u w:val="single"/>
        </w:rPr>
        <w:t xml:space="preserve">137522</w:t>
      </w:r>
    </w:p>
    <w:p>
      <w:r>
        <w:t xml:space="preserve">5.</w:t>
        <w:tab/>
        <w:tab/>
        <w:tab/>
        <w:tab/>
        <w:t xml:space="preserve">[poistettu]</w:t>
      </w:r>
    </w:p>
    <w:p>
      <w:r>
        <w:rPr>
          <w:b/>
          <w:u w:val="single"/>
        </w:rPr>
        <w:t xml:space="preserve">137523</w:t>
      </w:r>
    </w:p>
    <w:p>
      <w:r>
        <w:t xml:space="preserve">6.</w:t>
        <w:tab/>
        <w:tab/>
        <w:tab/>
        <w:tab/>
        <w:tab/>
        <w:t xml:space="preserve">Luulin, että vpn käyttää vain yhtä muuta yhteyttä, joka kommunikoi sen kanssa, johon halusit muodostaa yhteyden, ja välittää sen sitten takaisin sinulle, ei tuhansia muita.</w:t>
      </w:r>
    </w:p>
    <w:p>
      <w:r>
        <w:rPr>
          <w:b/>
          <w:u w:val="single"/>
        </w:rPr>
        <w:t xml:space="preserve">137524</w:t>
      </w:r>
    </w:p>
    <w:p>
      <w:r>
        <w:t xml:space="preserve">7.</w:t>
        <w:tab/>
        <w:tab/>
        <w:tab/>
        <w:tab/>
        <w:tab/>
        <w:tab/>
        <w:t xml:space="preserve">[poistettu]</w:t>
      </w:r>
    </w:p>
    <w:p>
      <w:r>
        <w:rPr>
          <w:b/>
          <w:u w:val="single"/>
        </w:rPr>
        <w:t xml:space="preserve">137525</w:t>
      </w:r>
    </w:p>
    <w:p>
      <w:r>
        <w:t xml:space="preserve">8.</w:t>
        <w:tab/>
        <w:tab/>
        <w:tab/>
        <w:tab/>
        <w:tab/>
        <w:tab/>
        <w:tab/>
        <w:t xml:space="preserve">Lisää Tor-selain ja olet melkein turvassa, mutta varmuuden vuoksi sinulla on hyvä fyysinen palomuuri, poista evästeet käytöstä ja hanki ohjelma, joka vaihtaa IP-osoitteesi 30 sekunnin välein, kuten oikeat haamuhakkerit tekevät, ja olet kultaa.</w:t>
      </w:r>
    </w:p>
    <w:p>
      <w:r>
        <w:rPr>
          <w:b/>
          <w:u w:val="single"/>
        </w:rPr>
        <w:t xml:space="preserve">137526</w:t>
      </w:r>
    </w:p>
    <w:p>
      <w:r>
        <w:t xml:space="preserve">9.</w:t>
        <w:tab/>
        <w:tab/>
        <w:tab/>
        <w:tab/>
        <w:tab/>
        <w:tab/>
        <w:tab/>
        <w:tab/>
        <w:t xml:space="preserve">Raskauttavia/nolostuttavia asioita varten kannattaa noudattaa darkwebin ohjeita.  TAILS-käyttöjärjestelmä, joka toimii muistitikulla, TOR-selain, jossa on päästä päähän ulottuva 4096-salaus, salattu VPN, ja fyysinen turvallisuus, jonka mukaan salasanoja ei saa koskaan pitää kirjoitettuna eikä TAILS-muistitikkua saa koskaan laittaa sisään käytön jälkeen.</w:t>
      </w:r>
    </w:p>
    <w:p>
      <w:r>
        <w:rPr>
          <w:b/>
          <w:u w:val="single"/>
        </w:rPr>
        <w:t xml:space="preserve">137527</w:t>
      </w:r>
    </w:p>
    <w:p>
      <w:r>
        <w:t xml:space="preserve">10.</w:t>
        <w:tab/>
        <w:tab/>
        <w:tab/>
        <w:tab/>
        <w:tab/>
        <w:tab/>
        <w:tab/>
        <w:tab/>
        <w:tab/>
        <w:t xml:space="preserve">Mikään ei huuda enemmän "olen syyllinen johonkin" kuin kaikki mainitsemasi asiat.</w:t>
      </w:r>
    </w:p>
    <w:p>
      <w:r>
        <w:rPr>
          <w:b/>
          <w:u w:val="single"/>
        </w:rPr>
        <w:t xml:space="preserve">137528</w:t>
      </w:r>
    </w:p>
    <w:p>
      <w:r>
        <w:t xml:space="preserve">11.</w:t>
        <w:tab/>
        <w:tab/>
        <w:tab/>
        <w:tab/>
        <w:tab/>
        <w:tab/>
        <w:tab/>
        <w:tab/>
        <w:tab/>
        <w:tab/>
        <w:t xml:space="preserve">Sinua ei voida tuomita epäilyttävyydestä.</w:t>
      </w:r>
    </w:p>
    <w:p>
      <w:r>
        <w:rPr>
          <w:b/>
          <w:u w:val="single"/>
        </w:rPr>
        <w:t xml:space="preserve">137529</w:t>
      </w:r>
    </w:p>
    <w:p>
      <w:r>
        <w:t xml:space="preserve">12.</w:t>
        <w:tab/>
        <w:tab/>
        <w:tab/>
        <w:tab/>
        <w:tab/>
        <w:tab/>
        <w:tab/>
        <w:tab/>
        <w:tab/>
        <w:tab/>
        <w:tab/>
        <w:t xml:space="preserve">He voivat kuitenkin pitää sinua silmällä.  En haluaisi, että joku valtiollinen taho nuuskii paskaani...</w:t>
      </w:r>
    </w:p>
    <w:p>
      <w:r>
        <w:rPr>
          <w:b/>
          <w:u w:val="single"/>
        </w:rPr>
        <w:t xml:space="preserve">137530</w:t>
      </w:r>
    </w:p>
    <w:p>
      <w:r>
        <w:t xml:space="preserve">1. Kuka vittu on *me*?  Sinä et tehnyt paskaakaan. &gt;Olen menettämässä järkeni vihasta valkoisia miehiä kohtaan ... Vannon Jumalan nimeen, että meillä on enemmän vapautta Afganistanissa. ... En voi uskoa, että kasvatan valkoista amerikkalaista miestä tässä paskassa.  Olen ollut siellä. Olet jälkeenjäänyt. Anna lapsesi adoptoitavaksi, jotta hän voi asua kodissa, jossa häntä ei hyväksikäytetä.</w:t>
      </w:r>
    </w:p>
    <w:p>
      <w:r>
        <w:rPr>
          <w:b/>
          <w:u w:val="single"/>
        </w:rPr>
        <w:t xml:space="preserve">137531</w:t>
      </w:r>
    </w:p>
    <w:p>
      <w:r>
        <w:t xml:space="preserve">2.</w:t>
        <w:tab/>
        <w:t xml:space="preserve">Vauva parka. Älä satuta poikaasi vain siksi, että olet hullu.</w:t>
      </w:r>
    </w:p>
    <w:p>
      <w:r>
        <w:rPr>
          <w:b/>
          <w:u w:val="single"/>
        </w:rPr>
        <w:t xml:space="preserve">137532</w:t>
      </w:r>
    </w:p>
    <w:p>
      <w:r>
        <w:t xml:space="preserve">1. Vitut tästä kusipäästä. Joku lyö häntä. Se on omassa DNA:ssa</w:t>
      </w:r>
    </w:p>
    <w:p>
      <w:r>
        <w:rPr>
          <w:b/>
          <w:u w:val="single"/>
        </w:rPr>
        <w:t xml:space="preserve">137533</w:t>
      </w:r>
    </w:p>
    <w:p>
      <w:r>
        <w:t xml:space="preserve">1. Viittaatko YouTube-videoon lähteenä? Söpö poika, mene takaisin huoneeseesi leikkimään.</w:t>
      </w:r>
    </w:p>
    <w:p>
      <w:r>
        <w:rPr>
          <w:b/>
          <w:u w:val="single"/>
        </w:rPr>
        <w:t xml:space="preserve">137534</w:t>
      </w:r>
    </w:p>
    <w:p>
      <w:r>
        <w:t xml:space="preserve">2.</w:t>
        <w:tab/>
        <w:t xml:space="preserve">haha, en sentään ole ääliö, joka ei osaa käyttää vastausominaisuutta</w:t>
      </w:r>
    </w:p>
    <w:p>
      <w:r>
        <w:rPr>
          <w:b/>
          <w:u w:val="single"/>
        </w:rPr>
        <w:t xml:space="preserve">137535</w:t>
      </w:r>
    </w:p>
    <w:p>
      <w:r>
        <w:t xml:space="preserve">3.</w:t>
        <w:tab/>
        <w:tab/>
        <w:t xml:space="preserve">Lopeta nimittely, loukkaat tunteitani.</w:t>
      </w:r>
    </w:p>
    <w:p>
      <w:r>
        <w:rPr>
          <w:b/>
          <w:u w:val="single"/>
        </w:rPr>
        <w:t xml:space="preserve">137536</w:t>
      </w:r>
    </w:p>
    <w:p>
      <w:r>
        <w:t xml:space="preserve">4.</w:t>
        <w:tab/>
        <w:tab/>
        <w:tab/>
        <w:t xml:space="preserve">olet nopea oppimaan ;)</w:t>
      </w:r>
    </w:p>
    <w:p>
      <w:r>
        <w:rPr>
          <w:b/>
          <w:u w:val="single"/>
        </w:rPr>
        <w:t xml:space="preserve">137537</w:t>
      </w:r>
    </w:p>
    <w:p>
      <w:r>
        <w:t xml:space="preserve">5.</w:t>
        <w:tab/>
        <w:tab/>
        <w:tab/>
        <w:tab/>
        <w:t xml:space="preserve">Jälkeenjääneelle.</w:t>
      </w:r>
    </w:p>
    <w:p>
      <w:r>
        <w:rPr>
          <w:b/>
          <w:u w:val="single"/>
        </w:rPr>
        <w:t xml:space="preserve">137538</w:t>
      </w:r>
    </w:p>
    <w:p>
      <w:r>
        <w:t xml:space="preserve">1. [poistettu]</w:t>
      </w:r>
    </w:p>
    <w:p>
      <w:r>
        <w:rPr>
          <w:b/>
          <w:u w:val="single"/>
        </w:rPr>
        <w:t xml:space="preserve">137539</w:t>
      </w:r>
    </w:p>
    <w:p>
      <w:r>
        <w:t xml:space="preserve">2.</w:t>
        <w:tab/>
        <w:t xml:space="preserve">100/100, olisi pitänyt olla päähenkilö - pc-pelaaja, luultavasti</w:t>
      </w:r>
    </w:p>
    <w:p>
      <w:r>
        <w:rPr>
          <w:b/>
          <w:u w:val="single"/>
        </w:rPr>
        <w:t xml:space="preserve">137540</w:t>
      </w:r>
    </w:p>
    <w:p>
      <w:r>
        <w:t xml:space="preserve">3.</w:t>
        <w:tab/>
        <w:tab/>
        <w:t xml:space="preserve">Loren mukaan hän on itse asiassa "kanoninen" päähenkilö. He eivät vain käyttäneet häntä markkinoinnissa, koska ajattelivat sen aiheuttavan Battlefield 5 -tilanteen. Se, onko tuo mielestäsi totta vai ei, on sinusta kiinni.  Artikkelin olisi siis pitänyt olla &gt;0/100, hahmo on viehättävä eikä näytä jälkeenjääneeltä siltatrollilta (heidän kirjoittajansa, jotka luulevat olevansa normaaleja/keskivertoja, vaikka eivät oikeasti ole)</w:t>
      </w:r>
    </w:p>
    <w:p>
      <w:r>
        <w:rPr>
          <w:b/>
          <w:u w:val="single"/>
        </w:rPr>
        <w:t xml:space="preserve">137541</w:t>
      </w:r>
    </w:p>
    <w:p>
      <w:r>
        <w:t xml:space="preserve">4.</w:t>
        <w:tab/>
        <w:tab/>
        <w:tab/>
        <w:t xml:space="preserve">Assassin's Creed on täyttä fiktiota. Kukaan ei yllättyisi spartalaisesta soturiprinsessasta tai helvetti, jopa vitun AMAZONista, kirjaimellisesti mytologisesta soturinainen, jolta puuttuu toinen rinta historiallisen tarkkuuden vuoksi ja jotta hän voisi paremmin ampua jousella.  Nyt kun kuvataan Venäjän-Japanin sotaa, jossa molempien osapuolten armeijoissa on naisia... nyt astutaan jo vakaville varpaille. Historiallisille varpaille. Hyvin herkkiä varpaita, joihin on isketty monilla vasaroilla, kuten mustiin legioonalaisiin ja mustiin brittiläisiin kuningattariin. &amp;#x200B;</w:t>
      </w:r>
    </w:p>
    <w:p>
      <w:r>
        <w:rPr>
          <w:b/>
          <w:u w:val="single"/>
        </w:rPr>
        <w:t xml:space="preserve">137542</w:t>
      </w:r>
    </w:p>
    <w:p>
      <w:r>
        <w:t xml:space="preserve">5.</w:t>
        <w:tab/>
        <w:tab/>
        <w:t xml:space="preserve">Jos Kassandra on todellakin nainen ja sillä on vagina (en ole pelannut peliä, joten en tiedä), voit unohtaa sen. He ovat nyt vain joukko homoja. He eivät tunnistaisi vaginaa vaikka nainen levittäytyisi heidän eteensä livenä. Jopa homot pitävät heitä varmaan jälkeenjääneinä. Kuinka alas he ovatkaan vajonneet.</w:t>
      </w:r>
    </w:p>
    <w:p>
      <w:r>
        <w:rPr>
          <w:b/>
          <w:u w:val="single"/>
        </w:rPr>
        <w:t xml:space="preserve">137543</w:t>
      </w:r>
    </w:p>
    <w:p>
      <w:r>
        <w:t xml:space="preserve">1. Ja spawncamping on iso homo</w:t>
      </w:r>
    </w:p>
    <w:p>
      <w:r>
        <w:rPr>
          <w:b/>
          <w:u w:val="single"/>
        </w:rPr>
        <w:t xml:space="preserve">137544</w:t>
      </w:r>
    </w:p>
    <w:p>
      <w:r>
        <w:t xml:space="preserve">2.</w:t>
        <w:tab/>
        <w:t xml:space="preserve">Abortti on siis homo. Shakkimatti, liberaalit.</w:t>
      </w:r>
    </w:p>
    <w:p>
      <w:r>
        <w:rPr>
          <w:b/>
          <w:u w:val="single"/>
        </w:rPr>
        <w:t xml:space="preserve">137545</w:t>
      </w:r>
    </w:p>
    <w:p>
      <w:r>
        <w:t xml:space="preserve">3.</w:t>
        <w:tab/>
        <w:tab/>
        <w:t xml:space="preserve">Okei, tämä on eeppistä</w:t>
      </w:r>
    </w:p>
    <w:p>
      <w:r>
        <w:rPr>
          <w:b/>
          <w:u w:val="single"/>
        </w:rPr>
        <w:t xml:space="preserve">137546</w:t>
      </w:r>
    </w:p>
    <w:p>
      <w:r>
        <w:t xml:space="preserve">4.</w:t>
        <w:tab/>
        <w:tab/>
        <w:tab/>
        <w:t xml:space="preserve">epic libtard rekt</w:t>
      </w:r>
    </w:p>
    <w:p>
      <w:r>
        <w:rPr>
          <w:b/>
          <w:u w:val="single"/>
        </w:rPr>
        <w:t xml:space="preserve">137547</w:t>
      </w:r>
    </w:p>
    <w:p>
      <w:r>
        <w:t xml:space="preserve">5.</w:t>
        <w:tab/>
        <w:tab/>
        <w:tab/>
        <w:tab/>
        <w:t xml:space="preserve">Faktojen ja logiikan avulla</w:t>
      </w:r>
    </w:p>
    <w:p>
      <w:r>
        <w:rPr>
          <w:b/>
          <w:u w:val="single"/>
        </w:rPr>
        <w:t xml:space="preserve">137548</w:t>
      </w:r>
    </w:p>
    <w:p>
      <w:r>
        <w:t xml:space="preserve">6.</w:t>
        <w:tab/>
        <w:tab/>
        <w:tab/>
        <w:tab/>
        <w:tab/>
        <w:t xml:space="preserve">Vasen siipi tuhottu</w:t>
      </w:r>
    </w:p>
    <w:p>
      <w:r>
        <w:rPr>
          <w:b/>
          <w:u w:val="single"/>
        </w:rPr>
        <w:t xml:space="preserve">137549</w:t>
      </w:r>
    </w:p>
    <w:p>
      <w:r>
        <w:t xml:space="preserve">7.</w:t>
        <w:tab/>
        <w:tab/>
        <w:tab/>
        <w:tab/>
        <w:tab/>
        <w:tab/>
        <w:t xml:space="preserve">Ben Shapiro - 1 Libtardit - 0</w:t>
      </w:r>
    </w:p>
    <w:p>
      <w:r>
        <w:rPr>
          <w:b/>
          <w:u w:val="single"/>
        </w:rPr>
        <w:t xml:space="preserve">137550</w:t>
      </w:r>
    </w:p>
    <w:p>
      <w:r>
        <w:t xml:space="preserve">8.</w:t>
        <w:tab/>
        <w:tab/>
        <w:tab/>
        <w:tab/>
        <w:tab/>
        <w:tab/>
        <w:tab/>
        <w:t xml:space="preserve">ben sHAPiRO 69 haha vERY FUNY sEx NuMBER</w:t>
      </w:r>
    </w:p>
    <w:p>
      <w:r>
        <w:rPr>
          <w:b/>
          <w:u w:val="single"/>
        </w:rPr>
        <w:t xml:space="preserve">137551</w:t>
      </w:r>
    </w:p>
    <w:p>
      <w:r>
        <w:t xml:space="preserve">9.</w:t>
        <w:tab/>
        <w:tab/>
        <w:tab/>
        <w:tab/>
        <w:tab/>
        <w:tab/>
        <w:tab/>
        <w:tab/>
        <w:t xml:space="preserve">r/okbuddyretard</w:t>
      </w:r>
    </w:p>
    <w:p>
      <w:r>
        <w:rPr>
          <w:b/>
          <w:u w:val="single"/>
        </w:rPr>
        <w:t xml:space="preserve">137552</w:t>
      </w:r>
    </w:p>
    <w:p>
      <w:r>
        <w:t xml:space="preserve">1. Olen kuullut, että ensimmäisessä pelissä lähes kaikki ovat käveleviä stereotypioita (ja huonoja sellaisia). Tämä on vielä karseampi, kaikki kuvataan sellaisina kuin NPC:t heidät näkevät. No, minäpä laitan tälle pelille sivun Crappy Games Wiki Uncensorediin...</w:t>
      </w:r>
    </w:p>
    <w:p>
      <w:r>
        <w:rPr>
          <w:b/>
          <w:u w:val="single"/>
        </w:rPr>
        <w:t xml:space="preserve">137553</w:t>
      </w:r>
    </w:p>
    <w:p>
      <w:r>
        <w:t xml:space="preserve">2.</w:t>
        <w:tab/>
        <w:t xml:space="preserve">Lempijuttuni ensimmäisessä pelissä on se, kun sinitukkainen tyttö pitää asetta kädessään ja kertoo toiselle tytölle, että vain miehet satuttavat ihmisiä aseilla, ja tämä onnistuu heti ampumaan itsensä. Se oli niin hyvä koominen ajoitus, että olin vakuuttunut siitä, että koko peli oli satiiria.</w:t>
      </w:r>
    </w:p>
    <w:p>
      <w:r>
        <w:rPr>
          <w:b/>
          <w:u w:val="single"/>
        </w:rPr>
        <w:t xml:space="preserve">137554</w:t>
      </w:r>
    </w:p>
    <w:p>
      <w:r>
        <w:t xml:space="preserve">3.</w:t>
        <w:tab/>
        <w:tab/>
        <w:t xml:space="preserve">Unohdit kohdan, jossa hän myös murhasi koiran ja sen omistajan, sinitukkainen kusipää oli niin tekopyhä.</w:t>
      </w:r>
    </w:p>
    <w:p>
      <w:r>
        <w:rPr>
          <w:b/>
          <w:u w:val="single"/>
        </w:rPr>
        <w:t xml:space="preserve">137555</w:t>
      </w:r>
    </w:p>
    <w:p>
      <w:r>
        <w:t xml:space="preserve">4.</w:t>
        <w:tab/>
        <w:tab/>
        <w:tab/>
        <w:t xml:space="preserve">Mielestäni he tekivät hyvää työtä hahmon kirjoittamisessa. Tuntui liian todelliselta sen jälkeen, kun tunnen aivan liian monta herättelevää lesboa, jotka ovat psyykkisesti väkivaltaisia, mutta jotenkin silti vetävät puoleensa päähenkilön kaltaisia suloisia ja huolehtivia tyttöjä.</w:t>
      </w:r>
    </w:p>
    <w:p>
      <w:r>
        <w:rPr>
          <w:b/>
          <w:u w:val="single"/>
        </w:rPr>
        <w:t xml:space="preserve">137556</w:t>
      </w:r>
    </w:p>
    <w:p>
      <w:r>
        <w:t xml:space="preserve">5.</w:t>
        <w:tab/>
        <w:tab/>
        <w:tab/>
        <w:t xml:space="preserve">Mukava nähdä, että muutkin ihmiset vihaavat Chloeta.</w:t>
      </w:r>
    </w:p>
    <w:p>
      <w:r>
        <w:rPr>
          <w:b/>
          <w:u w:val="single"/>
        </w:rPr>
        <w:t xml:space="preserve">137557</w:t>
      </w:r>
    </w:p>
    <w:p>
      <w:r>
        <w:t xml:space="preserve">1. Ristisilmäiset espanjalaiset</w:t>
      </w:r>
    </w:p>
    <w:p>
      <w:r>
        <w:rPr>
          <w:b/>
          <w:u w:val="single"/>
        </w:rPr>
        <w:t xml:space="preserve">137558</w:t>
      </w:r>
    </w:p>
    <w:p>
      <w:r>
        <w:t xml:space="preserve">1. Ohhh TÄMÄ päättyy hyvin. Joten yksi kusipää päättää trollata superchattiasi, etkä saa penniäkään? Koska ilmeisesti voit hallita yleisöäsi? Asuuko Youtube oikeasti internetissä, koska he eivät tunnu ymmärtävän miten se toimii.</w:t>
      </w:r>
    </w:p>
    <w:p>
      <w:r>
        <w:rPr>
          <w:b/>
          <w:u w:val="single"/>
        </w:rPr>
        <w:t xml:space="preserve">137559</w:t>
      </w:r>
    </w:p>
    <w:p>
      <w:r>
        <w:t xml:space="preserve">2.</w:t>
        <w:tab/>
        <w:t xml:space="preserve">tämä edistää myös kiusaamista aiemmin jos käytit superkeskustelua loukataksesi jotakuta, he saivat silti rahaa, joten oli vähemmän syytä tehdä niin, mutta nyt voit loukata heitä superkeskustelulla ja he eivät saa mitään</w:t>
      </w:r>
    </w:p>
    <w:p>
      <w:r>
        <w:rPr>
          <w:b/>
          <w:u w:val="single"/>
        </w:rPr>
        <w:t xml:space="preserve">137560</w:t>
      </w:r>
    </w:p>
    <w:p>
      <w:r>
        <w:t xml:space="preserve">3.</w:t>
        <w:tab/>
        <w:tab/>
        <w:t xml:space="preserve">&gt; tämä edistää myös kiusaamista Aloita valefeministitili.  Tee videoita feminismistä.  Tee Superchat.  Lähetä väärennettyä trollausta Superchatiin, jolloin menetät kaikki saamasi rahat.  Itke, että naisvihamieliset ahdistelevat sinua ja että Google/YouTube on aktiivisesti sallinut VALKOISTEN MIEHIEN ahdistella naisen rahoistaan.  Perusta Patreon.  Lähetä viesti jokaiselle feministiselle kanavalle tarinasta. Kerro heille kaikille, miten Google/YouTube aktiivisesti rohkaisee ja sallii naisnaisten ahdistelun ja kiusaamisen ja että naisvihamielisten sallitaan varastaa naisnaisten rahat.  Anna Patreon-rahojen virrata tyhmiltä SJW:ltä samalla kun MSM raivoaa Gulagille.  Saamme mahdollisesti Googlen/YouTubea lopettamaan tämän jälkeenjääneen politiikan **ja** tienaamaan rahaa tekemällä niin.</w:t>
      </w:r>
    </w:p>
    <w:p>
      <w:r>
        <w:rPr>
          <w:b/>
          <w:u w:val="single"/>
        </w:rPr>
        <w:t xml:space="preserve">137561</w:t>
      </w:r>
    </w:p>
    <w:p>
      <w:r>
        <w:t xml:space="preserve">4.</w:t>
        <w:tab/>
        <w:tab/>
        <w:tab/>
        <w:t xml:space="preserve">Pidän tavastasi ajatella.</w:t>
      </w:r>
    </w:p>
    <w:p>
      <w:r>
        <w:rPr>
          <w:b/>
          <w:u w:val="single"/>
        </w:rPr>
        <w:t xml:space="preserve">137562</w:t>
      </w:r>
    </w:p>
    <w:p>
      <w:r>
        <w:t xml:space="preserve">1. Minun täytyy olla hyvin naisellinen. Valitan ja itken jo nyt töistä ja olen vasta 39-vuotias. Kun olen 50-60, se on täyttä raivokohtausta parina päivänä viikossa.</w:t>
      </w:r>
    </w:p>
    <w:p>
      <w:r>
        <w:rPr>
          <w:b/>
          <w:u w:val="single"/>
        </w:rPr>
        <w:t xml:space="preserve">137563</w:t>
      </w:r>
    </w:p>
    <w:p>
      <w:r>
        <w:t xml:space="preserve">2.</w:t>
        <w:tab/>
        <w:t xml:space="preserve">Tervetuloa osoitteeseen /r/financialindependence</w:t>
      </w:r>
    </w:p>
    <w:p>
      <w:r>
        <w:rPr>
          <w:b/>
          <w:u w:val="single"/>
        </w:rPr>
        <w:t xml:space="preserve">137564</w:t>
      </w:r>
    </w:p>
    <w:p>
      <w:r>
        <w:t xml:space="preserve">3.</w:t>
        <w:tab/>
        <w:tab/>
        <w:t xml:space="preserve">Hassua kyllä, yleensä miehet ovat niitä, jotka huolehtivat tällaisista asioista (säästämisestä), ja naiset odottavat, että mies huolehtii heistä.</w:t>
      </w:r>
    </w:p>
    <w:p>
      <w:r>
        <w:rPr>
          <w:b/>
          <w:u w:val="single"/>
        </w:rPr>
        <w:t xml:space="preserve">137565</w:t>
      </w:r>
    </w:p>
    <w:p>
      <w:r>
        <w:t xml:space="preserve">4.</w:t>
        <w:tab/>
        <w:tab/>
        <w:tab/>
        <w:t xml:space="preserve">En edes muista yhtäkään tapaamaani naista, joka olisi koskaan maininnut pyrkivänsä taloudelliseen riippumattomuuteen yksin.</w:t>
      </w:r>
    </w:p>
    <w:p>
      <w:r>
        <w:rPr>
          <w:b/>
          <w:u w:val="single"/>
        </w:rPr>
        <w:t xml:space="preserve">137566</w:t>
      </w:r>
    </w:p>
    <w:p>
      <w:r>
        <w:t xml:space="preserve">5.</w:t>
        <w:tab/>
        <w:tab/>
        <w:tab/>
        <w:tab/>
        <w:t xml:space="preserve">Mene paikkaan, jossa naiset pärjäävät miehiä paremmin kaikissa kouluaineissa. Huomaat, että suurin osa alikoulutetuista miehistä kamppailee tulevaisuudensuunnittelun ja rahan järkevän hallinnan kanssa.</w:t>
      </w:r>
    </w:p>
    <w:p>
      <w:r>
        <w:rPr>
          <w:b/>
          <w:u w:val="single"/>
        </w:rPr>
        <w:t xml:space="preserve">137567</w:t>
      </w:r>
    </w:p>
    <w:p>
      <w:r>
        <w:t xml:space="preserve">6.</w:t>
        <w:tab/>
        <w:tab/>
        <w:tab/>
        <w:tab/>
        <w:tab/>
        <w:t xml:space="preserve">Vaikeimmissa aineissa miehet ovat edelleen naisia parempia ja heitä on huomattavasti enemmän.</w:t>
      </w:r>
    </w:p>
    <w:p>
      <w:r>
        <w:rPr>
          <w:b/>
          <w:u w:val="single"/>
        </w:rPr>
        <w:t xml:space="preserve">137568</w:t>
      </w:r>
    </w:p>
    <w:p>
      <w:r>
        <w:t xml:space="preserve">7.</w:t>
        <w:tab/>
        <w:tab/>
        <w:tab/>
        <w:tab/>
        <w:tab/>
        <w:tab/>
        <w:t xml:space="preserve">Kyllä. Paikoissa, joissa on hyvät koulujärjestelmät ja joissa ei ole pitkään jatkunutta paikallista kulttuuripaskaa, joka jarruttaa miehiä. Mutta paskamaisissa paikoissa on melko tavallista, että naisilla on valtaosa minimipalkkaisista ja sitä korkeammista töistä, kun taas miehillä on matalampia töitä mutta myös kaikki potentiaalisesti hyvin palkatut kaupalliset työt. Ongelmana on se, että suurimmalla osalla miehistä, joilla on ammattityötä, on hirveät kulutustottumukset, heillä ei ole aavistustakaan siitä, miten säästää rahaa, ja vain harvoin he sitoutuvat pitkäaikaisesti naiseen, joka sekä haluaa että kykenee auttamaan heitä siinä, etteivät he mene vararikkoon.</w:t>
      </w:r>
    </w:p>
    <w:p>
      <w:r>
        <w:rPr>
          <w:b/>
          <w:u w:val="single"/>
        </w:rPr>
        <w:t xml:space="preserve">137569</w:t>
      </w:r>
    </w:p>
    <w:p>
      <w:r>
        <w:t xml:space="preserve">8.</w:t>
        <w:tab/>
        <w:tab/>
        <w:tab/>
        <w:tab/>
        <w:tab/>
        <w:tab/>
        <w:tab/>
        <w:t xml:space="preserve">Luulen, että olet ymmärtänyt ainakin yhden asian väärin: Kyse ei ole siitä, etteivätkö miehet, joilla on ammattityötä, seurustelisi vastuuntuntoisten naisten kanssa, vaan siitä, että naiset haluavat miehiä, jotka ansaitsevat enemmän kuin he itse. Se on melko tunnettu tosiasia, eikä tutkimuksia ole puutetta sen tueksi.</w:t>
      </w:r>
    </w:p>
    <w:p>
      <w:r>
        <w:rPr>
          <w:b/>
          <w:u w:val="single"/>
        </w:rPr>
        <w:t xml:space="preserve">137570</w:t>
      </w:r>
    </w:p>
    <w:p>
      <w:r>
        <w:t xml:space="preserve">9.</w:t>
        <w:tab/>
        <w:tab/>
        <w:tab/>
        <w:tab/>
        <w:tab/>
        <w:tab/>
        <w:tab/>
        <w:tab/>
        <w:t xml:space="preserve">Kun helposta pillusta ei ole pulaa, tyhmät miehet eivät vaivaudu vaivautumaan rakentamaan suhteita arvokkaisiin naisiin. Helpoimmat pillut ovat yleensä työttömiä, joten useimmilla miehillä, jopa monilla työttöminä olevilla miehillä, on enemmän rahaa kuin heillä tai he ovat halukkaampia käyttämään sitä kuin fiksumpi menestyneempi mies. Muistakaa, että puhun paskaisista paikoista, joissa jopa monet koulutetut ja työssäkäyvät naiset sabotoivat tulevaisuutensa tekemällä vammaisia parisuhdepäätöksiä.</w:t>
      </w:r>
    </w:p>
    <w:p>
      <w:r>
        <w:rPr>
          <w:b/>
          <w:u w:val="single"/>
        </w:rPr>
        <w:t xml:space="preserve">137571</w:t>
      </w:r>
    </w:p>
    <w:p>
      <w:r>
        <w:t xml:space="preserve">10.</w:t>
        <w:tab/>
        <w:tab/>
        <w:tab/>
        <w:tab/>
        <w:t xml:space="preserve">[poistettu]</w:t>
      </w:r>
    </w:p>
    <w:p>
      <w:r>
        <w:rPr>
          <w:b/>
          <w:u w:val="single"/>
        </w:rPr>
        <w:t xml:space="preserve">137572</w:t>
      </w:r>
    </w:p>
    <w:p>
      <w:r>
        <w:t xml:space="preserve">11.</w:t>
        <w:tab/>
        <w:tab/>
        <w:tab/>
        <w:tab/>
        <w:tab/>
        <w:t xml:space="preserve">En sanonut niin.  Sanoin, etten ole tavannut yhtään naista, joka olisi maininnut siitä.  Monet miespuoliset ystäväni puhuvat usein varhaiseläkkeelle siirtymisestä, mutta yksikään naispuolinen ystäväni ei puhu niin.  Ja tarkoitan, että se riippuu siitä, mistä puhumme - puhun varhaiseläkkeelle jäämisen tyyppisestä taloudellisesta riippumattomuudesta, en vain siitä, että pystyy elämään kumppanista riippumatta.</w:t>
      </w:r>
    </w:p>
    <w:p>
      <w:r>
        <w:rPr>
          <w:b/>
          <w:u w:val="single"/>
        </w:rPr>
        <w:t xml:space="preserve">137573</w:t>
      </w:r>
    </w:p>
    <w:p>
      <w:r>
        <w:t xml:space="preserve">12.</w:t>
        <w:tab/>
        <w:tab/>
        <w:tab/>
        <w:tab/>
        <w:tab/>
        <w:tab/>
        <w:t xml:space="preserve">[poistettu]</w:t>
      </w:r>
    </w:p>
    <w:p>
      <w:r>
        <w:rPr>
          <w:b/>
          <w:u w:val="single"/>
        </w:rPr>
        <w:t xml:space="preserve">137574</w:t>
      </w:r>
    </w:p>
    <w:p>
      <w:r>
        <w:t xml:space="preserve">13.</w:t>
        <w:tab/>
        <w:tab/>
        <w:tab/>
        <w:tab/>
        <w:tab/>
        <w:tab/>
        <w:tab/>
        <w:t xml:space="preserve">Kuulostat siltä naiselta, joka yritti kanavalla 4 laittaa sanoja Jordan Petersonin suuhun.  Tarkoitan, että keskusteluaiheena taloudellinen riippumattomuus on noussut esiin enemmän tuntemieni miesten kuin naisten keskuudessa.  Sikäli, etten muista naisen koskaan sanoneen minulle, miten hän esim. karsisi elämäntyyliään säästääkseen ja sijoittaakseen enemmän ja luodakseen passiivista tuloa.    Kyse ei ole siitä, että sanominen olisi tärkeämpää kuin tekeminen.  En minä niin sanonut/ tarkoittanut.</w:t>
      </w:r>
    </w:p>
    <w:p>
      <w:r>
        <w:rPr>
          <w:b/>
          <w:u w:val="single"/>
        </w:rPr>
        <w:t xml:space="preserve">137575</w:t>
      </w:r>
    </w:p>
    <w:p>
      <w:r>
        <w:t xml:space="preserve">14.</w:t>
        <w:tab/>
        <w:tab/>
        <w:tab/>
        <w:tab/>
        <w:tab/>
        <w:tab/>
        <w:tab/>
        <w:tab/>
        <w:t xml:space="preserve">[poistettu]</w:t>
      </w:r>
    </w:p>
    <w:p>
      <w:r>
        <w:rPr>
          <w:b/>
          <w:u w:val="single"/>
        </w:rPr>
        <w:t xml:space="preserve">137576</w:t>
      </w:r>
    </w:p>
    <w:p>
      <w:r>
        <w:t xml:space="preserve">15.</w:t>
        <w:tab/>
        <w:tab/>
        <w:tab/>
        <w:tab/>
        <w:tab/>
        <w:tab/>
        <w:tab/>
        <w:tab/>
        <w:tab/>
        <w:t xml:space="preserve">Mitä sinä edes *on*?  Vaikutat sekopäiseltä.  Yritän sanoa saman asian eri tavoin saadakseni asian perille tavalla, jonka sinä ymmärrät.  Se ei selvästikään onnistu, joten lopetan vaivaamisen.</w:t>
      </w:r>
    </w:p>
    <w:p>
      <w:r>
        <w:rPr>
          <w:b/>
          <w:u w:val="single"/>
        </w:rPr>
        <w:t xml:space="preserve">137577</w:t>
      </w:r>
    </w:p>
    <w:p>
      <w:r>
        <w:t xml:space="preserve">16.</w:t>
        <w:tab/>
        <w:tab/>
        <w:tab/>
        <w:tab/>
        <w:tab/>
        <w:tab/>
        <w:tab/>
        <w:tab/>
        <w:tab/>
        <w:tab/>
        <w:t xml:space="preserve">Retard tässä, olet vitun retardoitu.</w:t>
      </w:r>
    </w:p>
    <w:p>
      <w:r>
        <w:rPr>
          <w:b/>
          <w:u w:val="single"/>
        </w:rPr>
        <w:t xml:space="preserve">137578</w:t>
      </w:r>
    </w:p>
    <w:p>
      <w:r>
        <w:t xml:space="preserve">17.</w:t>
        <w:tab/>
        <w:tab/>
        <w:tab/>
        <w:tab/>
        <w:tab/>
        <w:tab/>
        <w:tab/>
        <w:tab/>
        <w:tab/>
        <w:tab/>
        <w:tab/>
        <w:t xml:space="preserve">Hyvä on, vakuuttava vastaväite. Kiitos.</w:t>
      </w:r>
    </w:p>
    <w:p>
      <w:r>
        <w:rPr>
          <w:b/>
          <w:u w:val="single"/>
        </w:rPr>
        <w:t xml:space="preserve">137579</w:t>
      </w:r>
    </w:p>
    <w:p>
      <w:r>
        <w:t xml:space="preserve">1. En tiedä, onko se PPD, mutta minusta meidän ei pitäisi juhlia sitä. &gt;Olette niin väärässä! Kiinalaisena olen 90-prosenttisen varma, että nuo valkoiset kypäräpäät ovat roistoja, jotka ovat joko hallituksen tai yritysten palkkaamia poistamaan väkisin naisen katukaupan (jotta katu näyttäisi siistimmältä) tai, mikä vielä pahempaa, poistamaan väkisin naisen asuinpaikastaan (jotta slummin sijaan tulisi enemmän kunnollisia, hienoja rakennuksia).  -/u/Shibo-Sha</w:t>
      </w:r>
    </w:p>
    <w:p>
      <w:r>
        <w:rPr>
          <w:b/>
          <w:u w:val="single"/>
        </w:rPr>
        <w:t xml:space="preserve">137580</w:t>
      </w:r>
    </w:p>
    <w:p>
      <w:r>
        <w:t xml:space="preserve">2.</w:t>
        <w:tab/>
        <w:t xml:space="preserve">Ei, hän on tyhmä mulkku, joka heitti kuumaa vettä ihmisille, jotka lähetettiin lopettamaan hänen laiton seisomansa. Selkeästi ja yksinkertaisesti.</w:t>
      </w:r>
    </w:p>
    <w:p>
      <w:r>
        <w:rPr>
          <w:b/>
          <w:u w:val="single"/>
        </w:rPr>
        <w:t xml:space="preserve">137581</w:t>
      </w:r>
    </w:p>
    <w:p>
      <w:r>
        <w:t xml:space="preserve">3.</w:t>
        <w:tab/>
        <w:tab/>
        <w:t xml:space="preserve">Voimakkaasti uudelleenjulkaistu. Yksi, se on kylmää vettä. Kaksi, hänen kannanottonsa ei ollut laiton. Kypäräpäiset kaverit olivat kusipäitä...</w:t>
      </w:r>
    </w:p>
    <w:p>
      <w:r>
        <w:rPr>
          <w:b/>
          <w:u w:val="single"/>
        </w:rPr>
        <w:t xml:space="preserve">137582</w:t>
      </w:r>
    </w:p>
    <w:p>
      <w:r>
        <w:t xml:space="preserve">4.</w:t>
        <w:tab/>
        <w:tab/>
        <w:t xml:space="preserve">Olen kiinalainen, voin vahvistaa, mutta kieltäydyn todistamasta</w:t>
      </w:r>
    </w:p>
    <w:p>
      <w:r>
        <w:rPr>
          <w:b/>
          <w:u w:val="single"/>
        </w:rPr>
        <w:t xml:space="preserve">137583</w:t>
      </w:r>
    </w:p>
    <w:p>
      <w:r>
        <w:t xml:space="preserve">1. Oletko vihainen, ettei kukaan mies halua naida sinua, kultaseni? Ei se mitään. Sinun karu, hyödytön perseesi voi jonain päivänä olla kissojen turvakoti. Leuka ylös ja kaikkea sellaista.</w:t>
      </w:r>
    </w:p>
    <w:p>
      <w:r>
        <w:rPr>
          <w:b/>
          <w:u w:val="single"/>
        </w:rPr>
        <w:t xml:space="preserve">137584</w:t>
      </w:r>
    </w:p>
    <w:p>
      <w:r>
        <w:t xml:space="preserve">2.</w:t>
        <w:tab/>
        <w:t xml:space="preserve">Useimmat miehet ovat kykenemättömiä ajattelemaan naisia millään muulla tavalla kuin sukupuolielintensä kannalta, ja jos naisia ei pidetä tarpeeksi viehättävinä kasvattamaan heidän pikku miehisyyttään, naiset nähdään arvottomina heille heidän arvokkaassa pikku miehen fap fap fap fap fap fap fap fap fap fap maailmassaan!</w:t>
      </w:r>
    </w:p>
    <w:p>
      <w:r>
        <w:rPr>
          <w:b/>
          <w:u w:val="single"/>
        </w:rPr>
        <w:t xml:space="preserve">137585</w:t>
      </w:r>
    </w:p>
    <w:p>
      <w:r>
        <w:t xml:space="preserve">3.</w:t>
        <w:tab/>
        <w:tab/>
        <w:t xml:space="preserve">Senkin seksistinen kusipää. Mene takaisin leikkimään pukuleikkejä kissojesi kanssa. Ne ovat ainoat elävät olennot, jotka ovat valmiita sietämään sinua.</w:t>
      </w:r>
    </w:p>
    <w:p>
      <w:r>
        <w:rPr>
          <w:b/>
          <w:u w:val="single"/>
        </w:rPr>
        <w:t xml:space="preserve">137586</w:t>
      </w:r>
    </w:p>
    <w:p>
      <w:r>
        <w:t xml:space="preserve">4.</w:t>
        <w:tab/>
        <w:tab/>
        <w:tab/>
        <w:t xml:space="preserve">Teeskennelty närkästyksenne on huomattu!...   Nyt häivy, takaisin kiven alle, jonka alta ryömit.</w:t>
      </w:r>
    </w:p>
    <w:p>
      <w:r>
        <w:rPr>
          <w:b/>
          <w:u w:val="single"/>
        </w:rPr>
        <w:t xml:space="preserve">137587</w:t>
      </w:r>
    </w:p>
    <w:p>
      <w:r>
        <w:t xml:space="preserve">5.</w:t>
        <w:tab/>
        <w:tab/>
        <w:tab/>
        <w:tab/>
        <w:t xml:space="preserve">Missy istuu jollakin korkealla hevosella tai jotain Hahahaha vitun ämmä hälytys täällä päin</w:t>
      </w:r>
    </w:p>
    <w:p>
      <w:r>
        <w:rPr>
          <w:b/>
          <w:u w:val="single"/>
        </w:rPr>
        <w:t xml:space="preserve">137588</w:t>
      </w:r>
    </w:p>
    <w:p>
      <w:r>
        <w:t xml:space="preserve">1. Vaikka hän ehkä ansaitsikin sen, ihmisten loukkaaminen ei ole hyvä asia, ja luultavasti siksi sinut hyllytettiin. Olen varma, että jos kutsuisit toista miestä "jälkeenjääneeksi vittupääksi", koska hän puhui hänen tekemästään virheestä, sinut erotettaisiin siitäkin syystä.   Älä kosta tätä naisille, vaan kosta itsellesi, koska olet tehnyt pahan virheen. Olkoon tämä sinulle opetus siitä, että ihmisten loukkaaminen on väärin.</w:t>
      </w:r>
    </w:p>
    <w:p>
      <w:r>
        <w:rPr>
          <w:b/>
          <w:u w:val="single"/>
        </w:rPr>
        <w:t xml:space="preserve">137589</w:t>
      </w:r>
    </w:p>
    <w:p>
      <w:r>
        <w:t xml:space="preserve">2.</w:t>
        <w:tab/>
        <w:t xml:space="preserve">Mutta se on niin hauskaa, en vain voi vastustaa lol</w:t>
      </w:r>
    </w:p>
    <w:p>
      <w:r>
        <w:rPr>
          <w:b/>
          <w:u w:val="single"/>
        </w:rPr>
        <w:t xml:space="preserve">137590</w:t>
      </w:r>
    </w:p>
    <w:p>
      <w:r>
        <w:t xml:space="preserve">1. En itse asiassa tiedä, mistä teosta Ford syyttää Kavanaugh'ta.  Ymmärtääkseni "ei vahvistusta" Fordin kertomukselle on se, että kukaan ei muista niin kauas taaksepäin.  Se, että Swetnick on tunnetusti liioitteleva henkilö, ei myöskään todista, että se mitä vittua hän sanoo (en oikeastaan tiedä sitäkään) olisi valetta.  Tuo 3. tyttö kuitenkin myöntää käytännössä keksineensä sen, ja hänet pitäisi asettaa syytteeseen.</w:t>
      </w:r>
    </w:p>
    <w:p>
      <w:r>
        <w:rPr>
          <w:b/>
          <w:u w:val="single"/>
        </w:rPr>
        <w:t xml:space="preserve">137591</w:t>
      </w:r>
    </w:p>
    <w:p>
      <w:r>
        <w:t xml:space="preserve">2.</w:t>
        <w:tab/>
        <w:t xml:space="preserve">Muistaakseni kyse oli frotteurismista (periaatteessa hän oli sidottuna sänkyyn), mikä lasketaan yhdeksi seksuaalisen väkivallan muodoksi. Mutta kyseessä ei ollut raiskaus, digitaalinen tunkeutuminen tai sukupuolielinten ja toisen ihmisen ihon kohtaaminen.   Syytös koski siis epämiellyttävää pahoinpitelyä, mutta tuskin kaikkein vakavinta seksuaalista väkivaltaa, raiskauksesta puhumattakaan.</w:t>
      </w:r>
    </w:p>
    <w:p>
      <w:r>
        <w:rPr>
          <w:b/>
          <w:u w:val="single"/>
        </w:rPr>
        <w:t xml:space="preserve">137592</w:t>
      </w:r>
    </w:p>
    <w:p>
      <w:r>
        <w:t xml:space="preserve">3.</w:t>
        <w:tab/>
        <w:tab/>
        <w:t xml:space="preserve">Miten hänet sidottiin sänkyyn?  Ainoat kohokohdat hänen todistuksestaan, jotka sain kuulla, koskivat hänen sanojaan: "Pahinta oli epäkunnioitus sen jälkeen".</w:t>
      </w:r>
    </w:p>
    <w:p>
      <w:r>
        <w:rPr>
          <w:b/>
          <w:u w:val="single"/>
        </w:rPr>
        <w:t xml:space="preserve">137593</w:t>
      </w:r>
    </w:p>
    <w:p>
      <w:r>
        <w:t xml:space="preserve">4.</w:t>
        <w:tab/>
        <w:tab/>
        <w:tab/>
        <w:t xml:space="preserve">En tiedä kaikkia yksityiskohtia itse (koska suoraan sanottuna olen luonnostaan epäluuloinen, kun vasemmistolaiset naiset esittävät syytöksiä seksuaalisesta hyväksikäytöstä muita kuin vasemmistolaisia miehiä vastaan). Joten teidän pitäisi luultavasti suhtautua siihen, mitä sanon, varauksella ja tarkistaa se raporttien perusteella.</w:t>
      </w:r>
    </w:p>
    <w:p>
      <w:r>
        <w:rPr>
          <w:b/>
          <w:u w:val="single"/>
        </w:rPr>
        <w:t xml:space="preserve">137594</w:t>
      </w:r>
    </w:p>
    <w:p>
      <w:r>
        <w:t xml:space="preserve">1. missä kaupungissa Teksasissa asut, haluan tulla käymään siellä</w:t>
      </w:r>
    </w:p>
    <w:p>
      <w:r>
        <w:rPr>
          <w:b/>
          <w:u w:val="single"/>
        </w:rPr>
        <w:t xml:space="preserve">137595</w:t>
      </w:r>
    </w:p>
    <w:p>
      <w:r>
        <w:t xml:space="preserve">2.</w:t>
        <w:tab/>
        <w:t xml:space="preserve">r u retarded? siinä lukee Texas INSTRUMENTS, mikä tarkoittaa, että hän on Instruments, Texas DUH 🙄.</w:t>
      </w:r>
    </w:p>
    <w:p>
      <w:r>
        <w:rPr>
          <w:b/>
          <w:u w:val="single"/>
        </w:rPr>
        <w:t xml:space="preserve">137596</w:t>
      </w:r>
    </w:p>
    <w:p>
      <w:r>
        <w:t xml:space="preserve">3.</w:t>
        <w:tab/>
        <w:tab/>
        <w:t xml:space="preserve">oi olet oikeassa</w:t>
      </w:r>
    </w:p>
    <w:p>
      <w:r>
        <w:rPr>
          <w:b/>
          <w:u w:val="single"/>
        </w:rPr>
        <w:t xml:space="preserve">137597</w:t>
      </w:r>
    </w:p>
    <w:p>
      <w:r>
        <w:t xml:space="preserve">1. Joo, minusta jos on tarpeeksi karmiva, ansaitsee tulla nolatuksi.</w:t>
      </w:r>
    </w:p>
    <w:p>
      <w:r>
        <w:rPr>
          <w:b/>
          <w:u w:val="single"/>
        </w:rPr>
        <w:t xml:space="preserve">137598</w:t>
      </w:r>
    </w:p>
    <w:p>
      <w:r>
        <w:t xml:space="preserve">2.</w:t>
        <w:tab/>
        <w:t xml:space="preserve">Ongelmana on, että säännöt on asetettu mielivaltaisesti. Yhden tytön hyypiö on toisen prinssi.   Vaihda se koiran pillu, jota kutsut aivoiksi, ja yritä uudelleen.</w:t>
      </w:r>
    </w:p>
    <w:p>
      <w:r>
        <w:rPr>
          <w:b/>
          <w:u w:val="single"/>
        </w:rPr>
        <w:t xml:space="preserve">137599</w:t>
      </w:r>
    </w:p>
    <w:p>
      <w:r>
        <w:t xml:space="preserve">3.</w:t>
        <w:tab/>
        <w:tab/>
        <w:t xml:space="preserve">Vau, se oli aggressiivista. Kuka sinua satutti?</w:t>
      </w:r>
    </w:p>
    <w:p>
      <w:r>
        <w:rPr>
          <w:b/>
          <w:u w:val="single"/>
        </w:rPr>
        <w:t xml:space="preserve">137600</w:t>
      </w:r>
    </w:p>
    <w:p>
      <w:r>
        <w:t xml:space="preserve">4.</w:t>
        <w:tab/>
        <w:tab/>
        <w:tab/>
        <w:t xml:space="preserve">Ihmettelen, mihin tuo tekopyhä-huolenpitokysymys on hyvä? Et voi tosissasi valittaa aggressiivisuudesta ja tehdä samaan aikaan tuota passiivis-aggressiivista manipulointia.</w:t>
      </w:r>
    </w:p>
    <w:p>
      <w:r>
        <w:rPr>
          <w:b/>
          <w:u w:val="single"/>
        </w:rPr>
        <w:t xml:space="preserve">137601</w:t>
      </w:r>
    </w:p>
    <w:p>
      <w:r>
        <w:t xml:space="preserve">5.</w:t>
        <w:tab/>
        <w:tab/>
        <w:tab/>
        <w:t xml:space="preserve">Olen pahoillani, Marcus. Olen todella pahoillani. En tajunnut, että vanhempasi jättivät sydämeesi aukon, jonka vain mulkut voivat täyttää.  Paranen kyllä.</w:t>
      </w:r>
    </w:p>
    <w:p>
      <w:r>
        <w:rPr>
          <w:b/>
          <w:u w:val="single"/>
        </w:rPr>
        <w:t xml:space="preserve">137602</w:t>
      </w:r>
    </w:p>
    <w:p>
      <w:r>
        <w:t xml:space="preserve">6.</w:t>
        <w:tab/>
        <w:tab/>
        <w:tab/>
        <w:t xml:space="preserve">Joku, joka ei pitänyt itseään prinssinä.</w:t>
      </w:r>
    </w:p>
    <w:p>
      <w:r>
        <w:rPr>
          <w:b/>
          <w:u w:val="single"/>
        </w:rPr>
        <w:t xml:space="preserve">137603</w:t>
      </w:r>
    </w:p>
    <w:p>
      <w:r>
        <w:t xml:space="preserve">1. Ruth Marcus on kusipää ja sekopäinen vasemmistolainen.</w:t>
      </w:r>
    </w:p>
    <w:p>
      <w:r>
        <w:rPr>
          <w:b/>
          <w:u w:val="single"/>
        </w:rPr>
        <w:t xml:space="preserve">137604</w:t>
      </w:r>
    </w:p>
    <w:p>
      <w:r>
        <w:t xml:space="preserve">1. Kampanja Marion poistamiseksi kaikista Nintendon peleistä milloin? Hän on rasistinen stereotypia italialaisista ja niin edelleen.</w:t>
      </w:r>
    </w:p>
    <w:p>
      <w:r>
        <w:rPr>
          <w:b/>
          <w:u w:val="single"/>
        </w:rPr>
        <w:t xml:space="preserve">137605</w:t>
      </w:r>
    </w:p>
    <w:p>
      <w:r>
        <w:t xml:space="preserve">2.</w:t>
        <w:tab/>
        <w:t xml:space="preserve">Italialaiset = valkoiset, joten se on pragmaattista, ei rasistista.</w:t>
      </w:r>
    </w:p>
    <w:p>
      <w:r>
        <w:rPr>
          <w:b/>
          <w:u w:val="single"/>
        </w:rPr>
        <w:t xml:space="preserve">137606</w:t>
      </w:r>
    </w:p>
    <w:p>
      <w:r>
        <w:t xml:space="preserve">3.</w:t>
        <w:tab/>
        <w:tab/>
        <w:t xml:space="preserve">[poistettu]</w:t>
      </w:r>
    </w:p>
    <w:p>
      <w:r>
        <w:rPr>
          <w:b/>
          <w:u w:val="single"/>
        </w:rPr>
        <w:t xml:space="preserve">137607</w:t>
      </w:r>
    </w:p>
    <w:p>
      <w:r>
        <w:t xml:space="preserve">4.</w:t>
        <w:tab/>
        <w:tab/>
        <w:tab/>
        <w:t xml:space="preserve">Valaise minua</w:t>
      </w:r>
    </w:p>
    <w:p>
      <w:r>
        <w:rPr>
          <w:b/>
          <w:u w:val="single"/>
        </w:rPr>
        <w:t xml:space="preserve">137608</w:t>
      </w:r>
    </w:p>
    <w:p>
      <w:r>
        <w:t xml:space="preserve">5.</w:t>
        <w:tab/>
        <w:tab/>
        <w:tab/>
        <w:tab/>
        <w:t xml:space="preserve">[poistettu]</w:t>
      </w:r>
    </w:p>
    <w:p>
      <w:r>
        <w:rPr>
          <w:b/>
          <w:u w:val="single"/>
        </w:rPr>
        <w:t xml:space="preserve">137609</w:t>
      </w:r>
    </w:p>
    <w:p>
      <w:r>
        <w:t xml:space="preserve">6.</w:t>
        <w:tab/>
        <w:tab/>
        <w:tab/>
        <w:tab/>
        <w:tab/>
        <w:t xml:space="preserve">Toivottavasti et ajattele, että valkoinen = arjalainen...</w:t>
      </w:r>
    </w:p>
    <w:p>
      <w:r>
        <w:rPr>
          <w:b/>
          <w:u w:val="single"/>
        </w:rPr>
        <w:t xml:space="preserve">137610</w:t>
      </w:r>
    </w:p>
    <w:p>
      <w:r>
        <w:t xml:space="preserve">7.</w:t>
        <w:tab/>
        <w:tab/>
        <w:tab/>
        <w:tab/>
        <w:tab/>
        <w:tab/>
        <w:t xml:space="preserve">[poistettu]</w:t>
      </w:r>
    </w:p>
    <w:p>
      <w:r>
        <w:rPr>
          <w:b/>
          <w:u w:val="single"/>
        </w:rPr>
        <w:t xml:space="preserve">137611</w:t>
      </w:r>
    </w:p>
    <w:p>
      <w:r>
        <w:t xml:space="preserve">8.</w:t>
        <w:tab/>
        <w:tab/>
        <w:tab/>
        <w:tab/>
        <w:tab/>
        <w:tab/>
        <w:tab/>
        <w:t xml:space="preserve">Et tehnyt. Enkä minä väittänyt, että sinä sanoit niin. Lue tarkkaan.  Mikä sitten on vastateesisi?</w:t>
      </w:r>
    </w:p>
    <w:p>
      <w:r>
        <w:rPr>
          <w:b/>
          <w:u w:val="single"/>
        </w:rPr>
        <w:t xml:space="preserve">137612</w:t>
      </w:r>
    </w:p>
    <w:p>
      <w:r>
        <w:t xml:space="preserve">9.</w:t>
        <w:tab/>
        <w:tab/>
        <w:tab/>
        <w:tab/>
        <w:tab/>
        <w:tab/>
        <w:tab/>
        <w:tab/>
        <w:t xml:space="preserve">[poistettu]</w:t>
      </w:r>
    </w:p>
    <w:p>
      <w:r>
        <w:rPr>
          <w:b/>
          <w:u w:val="single"/>
        </w:rPr>
        <w:t xml:space="preserve">137613</w:t>
      </w:r>
    </w:p>
    <w:p>
      <w:r>
        <w:t xml:space="preserve">10.</w:t>
        <w:tab/>
        <w:tab/>
        <w:tab/>
        <w:tab/>
        <w:tab/>
        <w:tab/>
        <w:tab/>
        <w:tab/>
        <w:tab/>
        <w:t xml:space="preserve">&gt; Vaikka italialaisia pidettiin valkoisina kansalaisuuden ja äänestämisen kannalta, heidän yhteiskunnallinen asemansa oli sellainen, että he edustivat parhaimmillaan "ongelmaa". Heidän rodulliseen asemaansa vaikutti heidän ulkonäkönsä ja se, että he eivät "käyttäytyneet" kuin valkoiset ja tekivät ruumiillista työtä, joka oli tavallisesti varattu mustille.   Tarkoitan... Ei ole edes valkoista rotua tai mustaa rotua tai mitä tahansa. Mutta tuo on melkoista rasistista paskaa...</w:t>
      </w:r>
    </w:p>
    <w:p>
      <w:r>
        <w:rPr>
          <w:b/>
          <w:u w:val="single"/>
        </w:rPr>
        <w:t xml:space="preserve">137614</w:t>
      </w:r>
    </w:p>
    <w:p>
      <w:r>
        <w:t xml:space="preserve">11.</w:t>
        <w:tab/>
        <w:tab/>
        <w:tab/>
        <w:tab/>
        <w:tab/>
        <w:tab/>
        <w:tab/>
        <w:tab/>
        <w:tab/>
        <w:tab/>
        <w:t xml:space="preserve">[poistettu]</w:t>
      </w:r>
    </w:p>
    <w:p>
      <w:r>
        <w:rPr>
          <w:b/>
          <w:u w:val="single"/>
        </w:rPr>
        <w:t xml:space="preserve">137615</w:t>
      </w:r>
    </w:p>
    <w:p>
      <w:r>
        <w:t xml:space="preserve">12.</w:t>
        <w:tab/>
        <w:tab/>
        <w:tab/>
        <w:tab/>
        <w:tab/>
        <w:tab/>
        <w:tab/>
        <w:tab/>
        <w:tab/>
        <w:tab/>
        <w:tab/>
        <w:t xml:space="preserve">Oletko tyhmä vai jälkeenjäänyt vai molempia?  Edit: Neuvoisin sinua kouluttamaan itseäsi hieman.  [Biological Races in Humans; Alan R. Templeton](https://www.ncbi.nlm.nih.gov/pmc/articles/PMC3737365/#__ffn_sectitle) &gt;vahvistaa rodun todellisuuden simpansseissa käyttäen kynnysarvomääritelmää, sillä 30,1 % geneettisestä vaihtelusta löytyy rodun sisäisestä komponentista &gt;Kontrastina simpansseihin, ihmisten viisi suurta "rotua" muodostavat vain 4,3 % ihmisen geneettisestä vaihtelusta - reilusti 25 %:n kynnysarvon alapuolella.   Lukekaa se, isot sanat voi googlettaa jos pelottaa.</w:t>
      </w:r>
    </w:p>
    <w:p>
      <w:r>
        <w:rPr>
          <w:b/>
          <w:u w:val="single"/>
        </w:rPr>
        <w:t xml:space="preserve">137616</w:t>
      </w:r>
    </w:p>
    <w:p>
      <w:r>
        <w:t xml:space="preserve">1. Sinua ei siis haittaa, että sanon "naiset ovat kusipäitä", koska jotkut naiset ovat kusipäitä.</w:t>
      </w:r>
    </w:p>
    <w:p>
      <w:r>
        <w:rPr>
          <w:b/>
          <w:u w:val="single"/>
        </w:rPr>
        <w:t xml:space="preserve">137617</w:t>
      </w:r>
    </w:p>
    <w:p>
      <w:r>
        <w:t xml:space="preserve">1. Muuten NeoGaf on nyt kunnollinen eikä erityisen poliittinen yhteisö, kun kaikki paskiaiset ovat painuneet vittuun ja asettuneet karanteeniin.</w:t>
      </w:r>
    </w:p>
    <w:p>
      <w:r>
        <w:rPr>
          <w:b/>
          <w:u w:val="single"/>
        </w:rPr>
        <w:t xml:space="preserve">137618</w:t>
      </w:r>
    </w:p>
    <w:p>
      <w:r>
        <w:t xml:space="preserve">1. Meikkiä? Tarkista. Instagram-suodatin? Check. Otat saman kuvan 100 kertaa saadaksesi parhaan kuvan? Selvä. Typerä merkityksetön kusipää, joka etsii huomiota? Check!</w:t>
      </w:r>
    </w:p>
    <w:p>
      <w:r>
        <w:rPr>
          <w:b/>
          <w:u w:val="single"/>
        </w:rPr>
        <w:t xml:space="preserve">137619</w:t>
      </w:r>
    </w:p>
    <w:p>
      <w:r>
        <w:t xml:space="preserve">1. Säästä tämä paska ifunnyn homolle.</w:t>
      </w:r>
    </w:p>
    <w:p>
      <w:r>
        <w:rPr>
          <w:b/>
          <w:u w:val="single"/>
        </w:rPr>
        <w:t xml:space="preserve">137620</w:t>
      </w:r>
    </w:p>
    <w:p>
      <w:r>
        <w:t xml:space="preserve">2.</w:t>
        <w:tab/>
        <w:t xml:space="preserve"> Woah siellä! Seuraavalla kerralla pidättäytykää käyttämästä tuota kauhean kiihkoilevaa termiä. Käytä sen sijaan yleisesti hyväksyttyä "MyMomDoesAnal".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137621</w:t>
      </w:r>
    </w:p>
    <w:p>
      <w:r>
        <w:t xml:space="preserve">3.</w:t>
        <w:tab/>
        <w:t xml:space="preserve">OP:n viesti on syvältä.   Sinun suolasi sen yli tarkoittaa, että saan silti nauraa.</w:t>
      </w:r>
    </w:p>
    <w:p>
      <w:r>
        <w:rPr>
          <w:b/>
          <w:u w:val="single"/>
        </w:rPr>
        <w:t xml:space="preserve">137622</w:t>
      </w:r>
    </w:p>
    <w:p>
      <w:r>
        <w:t xml:space="preserve">1. Hän on suunsoittaja ja kakaranainen.  Mutta voimankäyttö oli liiallista.  Älkää viitsikö, kaverit.  En edes sano, etteikö hän olisi ansainnut sitä, hän tavallaan ansaitsi.  Siitä huolimatta se oli liiallista voimankäyttöä.</w:t>
      </w:r>
    </w:p>
    <w:p>
      <w:r>
        <w:rPr>
          <w:b/>
          <w:u w:val="single"/>
        </w:rPr>
        <w:t xml:space="preserve">137623</w:t>
      </w:r>
    </w:p>
    <w:p>
      <w:r>
        <w:t xml:space="preserve">2.</w:t>
        <w:tab/>
        <w:t xml:space="preserve">Se oli laillinen pidätys, senkin ääliö.  Rikollisen ei anneta valita, pidätetäänkö hänet vai ei.  Tällä ämmällä oli kaksi vaihtoehtoa: helppo tapa tai vaikea tapa.  Ei ole poliisin liiallista voimankäyttöä, että hän valitsi vaikean tavan.</w:t>
      </w:r>
    </w:p>
    <w:p>
      <w:r>
        <w:rPr>
          <w:b/>
          <w:u w:val="single"/>
        </w:rPr>
        <w:t xml:space="preserve">137624</w:t>
      </w:r>
    </w:p>
    <w:p>
      <w:r>
        <w:t xml:space="preserve">3.</w:t>
        <w:tab/>
        <w:tab/>
        <w:t xml:space="preserve">En sanonut, että kyseessä oli "laiton pidätys".</w:t>
      </w:r>
    </w:p>
    <w:p>
      <w:r>
        <w:rPr>
          <w:b/>
          <w:u w:val="single"/>
        </w:rPr>
        <w:t xml:space="preserve">137625</w:t>
      </w:r>
    </w:p>
    <w:p>
      <w:r>
        <w:t xml:space="preserve">4.</w:t>
        <w:tab/>
        <w:tab/>
        <w:tab/>
        <w:t xml:space="preserve">Ei, sanot, että pidätyksen pitäisi olla vapaaehtoinen, ja jos narttu ei suostu, poliisin pitäisi vain päästää hänet menemään sen sijaan, että hän käyttäisi tarvittavaa voimaa käsirautojen laittamiseen, koska se olisi "liiallista".</w:t>
      </w:r>
    </w:p>
    <w:p>
      <w:r>
        <w:rPr>
          <w:b/>
          <w:u w:val="single"/>
        </w:rPr>
        <w:t xml:space="preserve">137626</w:t>
      </w:r>
    </w:p>
    <w:p>
      <w:r>
        <w:t xml:space="preserve">5.</w:t>
        <w:tab/>
        <w:tab/>
        <w:tab/>
        <w:tab/>
        <w:t xml:space="preserve">En ole koskaan sanonut, että pidätyksen pitäisi olla vapaaehtoinen.</w:t>
      </w:r>
    </w:p>
    <w:p>
      <w:r>
        <w:rPr>
          <w:b/>
          <w:u w:val="single"/>
        </w:rPr>
        <w:t xml:space="preserve">137627</w:t>
      </w:r>
    </w:p>
    <w:p>
      <w:r>
        <w:t xml:space="preserve">6.</w:t>
        <w:tab/>
        <w:tab/>
        <w:tab/>
        <w:tab/>
        <w:tab/>
        <w:t xml:space="preserve">Ymmärrätkö, kuinka mahdotonta on hallita jaloillaan olevaa, yhteistyöhalutonta ja fyysistä vastarintaa käyttävää henkilöä taklaamatta häntä maahan voimakeinoin?</w:t>
      </w:r>
    </w:p>
    <w:p>
      <w:r>
        <w:rPr>
          <w:b/>
          <w:u w:val="single"/>
        </w:rPr>
        <w:t xml:space="preserve">137628</w:t>
      </w:r>
    </w:p>
    <w:p>
      <w:r>
        <w:t xml:space="preserve">7.</w:t>
        <w:tab/>
        <w:tab/>
        <w:tab/>
        <w:tab/>
        <w:tab/>
        <w:tab/>
        <w:t xml:space="preserve">Okei, nyt meillä on keskustelu, hyvä.  Ei, en tiedä.  Ovatko poliisit koulutettu suorittamaan tämän vartaloniskun sellaista henkilöä vastaan, joka ei aiheuta uhkaa poliisille, mutta joka häiritsee pidätystä/tutkintaa?</w:t>
      </w:r>
    </w:p>
    <w:p>
      <w:r>
        <w:rPr>
          <w:b/>
          <w:u w:val="single"/>
        </w:rPr>
        <w:t xml:space="preserve">137629</w:t>
      </w:r>
    </w:p>
    <w:p>
      <w:r>
        <w:t xml:space="preserve">8.</w:t>
        <w:tab/>
        <w:tab/>
        <w:tab/>
        <w:tab/>
        <w:tab/>
        <w:tab/>
        <w:tab/>
        <w:t xml:space="preserve">Kyllä, heidät on koulutettu lyömään ihmisiä. Käsityksesi "liiallisesta" on naurettava, koska tyttö ei loukkaantunut.  Kykysi tunnistaa uhka on myös naurettava.  Kuka tahansa voi olla uhka poliiseille milloin tahansa. He eivät tiedä, onko tytöstä annettu pidätysmääräys, onko hänellä ase, onko hänellä likaisia neuloja, joilla hän aikoo tökkiä poliiseja, tai onko hän millään muulla tavalla vaarallinen.   He eivät tiedä sitä ennen kuin hänet pannaan käsirautoihin ja hänen taskunsa ja käsilaukkunsa tutkitaan. Se, että hänen annetaan vapauttaa kätensä, kun he yrittävät kohteliaasti selittää hänelle, miksi on hänen etunsa mukaista joutua vankilaan, voi johtaa poliisien kuolemaan.  Se, että oletetaan, että hän ei aiheuta uhkaa vain siksi, että hän on nainen, on 100-prosenttista nössöilyä.</w:t>
      </w:r>
    </w:p>
    <w:p>
      <w:r>
        <w:rPr>
          <w:b/>
          <w:u w:val="single"/>
        </w:rPr>
        <w:t xml:space="preserve">137630</w:t>
      </w:r>
    </w:p>
    <w:p>
      <w:r>
        <w:t xml:space="preserve">9.</w:t>
        <w:tab/>
        <w:tab/>
        <w:tab/>
        <w:tab/>
        <w:tab/>
        <w:tab/>
        <w:tab/>
        <w:tab/>
        <w:t xml:space="preserve">Hän oli loukkaantunut, mikä käy ilmi hänen antamistaan haastatteluista ja pidätyksen jälkeen otetuista valokuvista.  Kuka tahansa voi tietysti olla uhka, mutta hän ei muodosta selvää ja välitöntä uhkaa poliisille.  Voisitko antaa joitakin lähteitä, jotka tukevat väitettäsi, jonka mukaan poliisit on koulutettu lyömään ihmisiä, jotka häiritsevät tutkimuksia?</w:t>
      </w:r>
    </w:p>
    <w:p>
      <w:r>
        <w:rPr>
          <w:b/>
          <w:u w:val="single"/>
        </w:rPr>
        <w:t xml:space="preserve">137631</w:t>
      </w:r>
    </w:p>
    <w:p>
      <w:r>
        <w:t xml:space="preserve">10.</w:t>
        <w:tab/>
        <w:tab/>
        <w:tab/>
        <w:tab/>
        <w:tab/>
        <w:tab/>
        <w:tab/>
        <w:tab/>
        <w:tab/>
        <w:t xml:space="preserve">Ymmärräthän, että kun poliisit ovat paikalla, heitä pitää kunnioittaa, vaikka ei haluaisi... Koska asiat sujuvat paremmin niin... Se oli hänen valintansa olla täysi mulkku. Hän luuli, että hänellä oli oikeuksia... Angilla on. Asia on niin, että jos haluat olla poliisien kanssa helpommin, sano vain vähän ja ole kohtelias... Aivan kuten elämässä, se kostautuu...  Hän ei ole väärässä, kun katson videon, olen vaikuttunut, ettei hän tehnyt pahempaa... jos nainen olisi ollut mies, hän olisi saanut turpiinsa ja ansainnut sen.   Hän ei ole täällä. Et pääse pukille, jos puolustat häntä...deerp</w:t>
      </w:r>
    </w:p>
    <w:p>
      <w:r>
        <w:rPr>
          <w:b/>
          <w:u w:val="single"/>
        </w:rPr>
        <w:t xml:space="preserve">137632</w:t>
      </w:r>
    </w:p>
    <w:p>
      <w:r>
        <w:t xml:space="preserve">11.</w:t>
        <w:tab/>
        <w:tab/>
        <w:tab/>
        <w:tab/>
        <w:tab/>
        <w:tab/>
        <w:tab/>
        <w:tab/>
        <w:tab/>
        <w:tab/>
        <w:t xml:space="preserve">Olen suurimmaksi osaksi samaa mieltä.  En yritä olla valkoinen ritari, lol.</w:t>
      </w:r>
    </w:p>
    <w:p>
      <w:r>
        <w:rPr>
          <w:b/>
          <w:u w:val="single"/>
        </w:rPr>
        <w:t xml:space="preserve">137633</w:t>
      </w:r>
    </w:p>
    <w:p>
      <w:r>
        <w:t xml:space="preserve">12.</w:t>
        <w:tab/>
        <w:tab/>
        <w:tab/>
        <w:tab/>
        <w:tab/>
        <w:tab/>
        <w:tab/>
        <w:tab/>
        <w:tab/>
        <w:t xml:space="preserve">&gt;Hän oli loukkaantunut, mikä käy ilmi hänen antamistaan haastatteluista ja pidätyksen jälkeen otetuista valokuvista.  Niin, katso tuota rikoskuvaa. Siitä näkee selvästi, missä hänen kasvonsa murtuivat pidätyksen aikana. https://www.youtube.com/watch?v=AYPzBtNPVJM&amp;t=1m19s &gt; mutta hän ei muodosta selvää ja välitöntä uhkaa poliisille.  Pidätyksen vastustaminen on selvä ja välitön uhka, ääliö. &gt;Voisitko antaa lähteitä, jotka tukevat väitettäsi, jonka mukaan poliisit on koulutettu lyömään ihmisiä, jotka häiritsevät tutkimuksia?  Konstaapeli käytti juuri tätä liikettä, senkin vitun ääliö. https://www.youtube.com/watch?v=w_Zub3HsCLw.</w:t>
      </w:r>
    </w:p>
    <w:p>
      <w:r>
        <w:rPr>
          <w:b/>
          <w:u w:val="single"/>
        </w:rPr>
        <w:t xml:space="preserve">137634</w:t>
      </w:r>
    </w:p>
    <w:p>
      <w:r>
        <w:t xml:space="preserve">13.</w:t>
        <w:tab/>
        <w:tab/>
        <w:tab/>
        <w:tab/>
        <w:tab/>
        <w:tab/>
        <w:tab/>
        <w:tab/>
        <w:tab/>
        <w:tab/>
        <w:t xml:space="preserve">Videoleikkeessä esiintyvä tappo ei ole mitään sen kaltaista, mitä tytölle tapahtui.  Tyttö iskeytyi kasvot edellä lattiaan, kun taas videolla näkyy, kuinka konstaapeli painaa miehen lattialle painamalla tämän kättä.  Pidätyksen vastustaminen ei ole selvä ja välitön vaara.  En sanonut, että hänen kasvonsa olivat murtuneet, vaan että hän oli loukkaantunut.</w:t>
      </w:r>
    </w:p>
    <w:p>
      <w:r>
        <w:rPr>
          <w:b/>
          <w:u w:val="single"/>
        </w:rPr>
        <w:t xml:space="preserve">137635</w:t>
      </w:r>
    </w:p>
    <w:p>
      <w:r>
        <w:t xml:space="preserve">14.</w:t>
        <w:tab/>
        <w:tab/>
        <w:tab/>
        <w:tab/>
        <w:tab/>
        <w:tab/>
        <w:tab/>
        <w:tab/>
        <w:tab/>
        <w:tab/>
        <w:tab/>
        <w:t xml:space="preserve">Olet ääliö. Video on harjoittelua ja tehdään hitaasti liikkeen havainnollistamiseksi.  Kun niitä käytetään kentällä, ne menevät täydellä voimalla.  Näkemiin ääliö, olen saanut sinusta tarpeekseni.</w:t>
      </w:r>
    </w:p>
    <w:p>
      <w:r>
        <w:rPr>
          <w:b/>
          <w:u w:val="single"/>
        </w:rPr>
        <w:t xml:space="preserve">137636</w:t>
      </w:r>
    </w:p>
    <w:p>
      <w:r>
        <w:t xml:space="preserve">1. Ensimmäinen virheesi oli kuunnella Killstreamiä.  Toinen virheesi oli kuunnella Jimiä.</w:t>
      </w:r>
    </w:p>
    <w:p>
      <w:r>
        <w:rPr>
          <w:b/>
          <w:u w:val="single"/>
        </w:rPr>
        <w:t xml:space="preserve">137637</w:t>
      </w:r>
    </w:p>
    <w:p>
      <w:r>
        <w:t xml:space="preserve">2.</w:t>
        <w:tab/>
        <w:t xml:space="preserve">Päädyin kuuntelemaan sitä, kun kuulin Twatterissa huhuja GG 2.0:sta ja tulin uteliaaksi. Nyt luulen, että minulla saattaa olla autismi 2.0.</w:t>
      </w:r>
    </w:p>
    <w:p>
      <w:r>
        <w:rPr>
          <w:b/>
          <w:u w:val="single"/>
        </w:rPr>
        <w:t xml:space="preserve">137638</w:t>
      </w:r>
    </w:p>
    <w:p>
      <w:r>
        <w:t xml:space="preserve">1. Ooh, helvetin huono liike. Rakastan Dynasty Warriorsia ja ostan ne kaikki, vaikka viimeisimmät ovatkin olleet perseestä ja porttaukset ovat niin helvetin laiskoja, ettei niitä enää edes dubata. Mutta tämä paska... En välitä musou-pelien jiggle-fysiikasta, mutta SJW-paskasta välitän helvetisti. Joten nyt en aio ostaa sitä puhtaasti ilkeyttäni siitä, että olen antanut periksi SJW-hinttiporukalle.</w:t>
      </w:r>
    </w:p>
    <w:p>
      <w:r>
        <w:rPr>
          <w:b/>
          <w:u w:val="single"/>
        </w:rPr>
        <w:t xml:space="preserve">137639</w:t>
      </w:r>
    </w:p>
    <w:p>
      <w:r>
        <w:t xml:space="preserve">1. Hei kusipää... Minulla on lääketieteellinen ongelma toisessa silmässäni, ja siinä on keinolinssi.  Valo on todella kirkasta ja voi aiheuttaa minulle päänsärkyä, joten minun on käytettävä niitä.    Joten joo... painu vittuun.</w:t>
      </w:r>
    </w:p>
    <w:p>
      <w:r>
        <w:rPr>
          <w:b/>
          <w:u w:val="single"/>
        </w:rPr>
        <w:t xml:space="preserve">137640</w:t>
      </w:r>
    </w:p>
    <w:p>
      <w:r>
        <w:t xml:space="preserve">1. Konsoleita myydään yleensä tappiolla.  Wii taisi olla harvinainen poikkeus IIRC.    Mutta kyllä Sonyn toiminta on monella tasolla jälkeenjäänyttä.</w:t>
      </w:r>
    </w:p>
    <w:p>
      <w:r>
        <w:rPr>
          <w:b/>
          <w:u w:val="single"/>
        </w:rPr>
        <w:t xml:space="preserve">137641</w:t>
      </w:r>
    </w:p>
    <w:p>
      <w:r>
        <w:t xml:space="preserve">1. Joo.... Isoäitini tuntee olonsa paljon mukavammaksi käyttää sanaa "homo" kuin "pillu".</w:t>
      </w:r>
    </w:p>
    <w:p>
      <w:r>
        <w:rPr>
          <w:b/>
          <w:u w:val="single"/>
        </w:rPr>
        <w:t xml:space="preserve">137642</w:t>
      </w:r>
    </w:p>
    <w:p>
      <w:r>
        <w:t xml:space="preserve">1. $133k palkka liikunnanopettajana?!</w:t>
      </w:r>
    </w:p>
    <w:p>
      <w:r>
        <w:rPr>
          <w:b/>
          <w:u w:val="single"/>
        </w:rPr>
        <w:t xml:space="preserve">137643</w:t>
      </w:r>
    </w:p>
    <w:p>
      <w:r>
        <w:t xml:space="preserve">2.</w:t>
        <w:tab/>
        <w:t xml:space="preserve">Minäkin yllätyin, sillä olen Kanadasta, ja olemme aina kuulleet, kuinka alhaisia opettajien palkat ovat Yhdysvalloissa, mutta oletan, että ne vaihtelevat paljon osavaltioittain ja ehkä jopa alueittain. Ontariossa, josta olen kotoisin, ei ole harvinaista, että 20-30 vuotta töissä ollut opettaja tienaa noin tuon verran etuuksineen.</w:t>
      </w:r>
    </w:p>
    <w:p>
      <w:r>
        <w:rPr>
          <w:b/>
          <w:u w:val="single"/>
        </w:rPr>
        <w:t xml:space="preserve">137644</w:t>
      </w:r>
    </w:p>
    <w:p>
      <w:r>
        <w:t xml:space="preserve">3.</w:t>
        <w:tab/>
        <w:tab/>
        <w:t xml:space="preserve">Chicagon esikaupunkien koulut maksavat tyhmää rahaa. Minun lukiossani kaikilla liikunnanopettajillamme oli kuusinumeroinen palkka. Jalkapallovalmentaja, joka oli myös liikunnanopettaja, tienasi noin 600 000. Hän oli myös aivan vitun kusipää.</w:t>
      </w:r>
    </w:p>
    <w:p>
      <w:r>
        <w:rPr>
          <w:b/>
          <w:u w:val="single"/>
        </w:rPr>
        <w:t xml:space="preserve">137645</w:t>
      </w:r>
    </w:p>
    <w:p>
      <w:r>
        <w:t xml:space="preserve">4.</w:t>
        <w:tab/>
        <w:tab/>
        <w:tab/>
        <w:t xml:space="preserve">Voi helvetti. Miksi?</w:t>
      </w:r>
    </w:p>
    <w:p>
      <w:r>
        <w:rPr>
          <w:b/>
          <w:u w:val="single"/>
        </w:rPr>
        <w:t xml:space="preserve">137646</w:t>
      </w:r>
    </w:p>
    <w:p>
      <w:r>
        <w:t xml:space="preserve">5.</w:t>
        <w:tab/>
        <w:tab/>
        <w:tab/>
        <w:tab/>
        <w:t xml:space="preserve">Koska heillä oli liikaa rahaa. Koulu sai valtiolta jotain 22 000 per opiskelija joka lukukausi. Se oli hieno koulu, mutta he pilasivat sen paskalla johtamisella. Kun olin nuorempana koulussa, koulu oli käytännössä koeajalla, koska koetuloksemme olivat surkeat.  Ja meidän jalkapallojoukkueemme ei ollut edes hyvä. Eräs tyyppi käytti koulun joukkuetta käytännössä ohjaamaan ihmisiä matkajalkapallojoukkueeseensa. Oli pelaajia, jotka olivat surkeita jalkapallossa, mutta olivat Varsity-joukkueessa, koska he olivat hänen matkajoukkueessaan, ja pelaajia, jotka olivat mahtavia, mutta eivät olleet Varsity-joukkueessa, koska he eivät kuuluneet hänen matkajoukkueeseensa. Täydellinen kusipää.</w:t>
      </w:r>
    </w:p>
    <w:p>
      <w:r>
        <w:rPr>
          <w:b/>
          <w:u w:val="single"/>
        </w:rPr>
        <w:t xml:space="preserve">137647</w:t>
      </w:r>
    </w:p>
    <w:p>
      <w:r>
        <w:t xml:space="preserve">6.</w:t>
        <w:tab/>
        <w:tab/>
        <w:tab/>
        <w:tab/>
        <w:t xml:space="preserve">Koska urheilu on elämän tärkein asia /s</w:t>
      </w:r>
    </w:p>
    <w:p>
      <w:r>
        <w:rPr>
          <w:b/>
          <w:u w:val="single"/>
        </w:rPr>
        <w:t xml:space="preserve">137648</w:t>
      </w:r>
    </w:p>
    <w:p>
      <w:r>
        <w:t xml:space="preserve">1. Tietääkö kukaan, miksi tämä nainen käyttäytyi näin?</w:t>
      </w:r>
    </w:p>
    <w:p>
      <w:r>
        <w:rPr>
          <w:b/>
          <w:u w:val="single"/>
        </w:rPr>
        <w:t xml:space="preserve">137649</w:t>
      </w:r>
    </w:p>
    <w:p>
      <w:r>
        <w:t xml:space="preserve">2.</w:t>
        <w:tab/>
        <w:t xml:space="preserve">Hän on latinalaisamerikkalainen, ja tämä näyttää tapahtuvan Amerikassa.  Veikkaisin, että hän on "kutsumaton" vieras Yhdysvalloissa ja vakituinen konstaapeli.</w:t>
      </w:r>
    </w:p>
    <w:p>
      <w:r>
        <w:rPr>
          <w:b/>
          <w:u w:val="single"/>
        </w:rPr>
        <w:t xml:space="preserve">137650</w:t>
      </w:r>
    </w:p>
    <w:p>
      <w:r>
        <w:t xml:space="preserve">3.</w:t>
        <w:tab/>
        <w:tab/>
        <w:t xml:space="preserve">Mikä rasistinen kommentti. Te olette rasisti.</w:t>
      </w:r>
    </w:p>
    <w:p>
      <w:r>
        <w:rPr>
          <w:b/>
          <w:u w:val="single"/>
        </w:rPr>
        <w:t xml:space="preserve">137651</w:t>
      </w:r>
    </w:p>
    <w:p>
      <w:r>
        <w:t xml:space="preserve">4.</w:t>
        <w:tab/>
        <w:tab/>
        <w:tab/>
        <w:t xml:space="preserve">Se ei ole edes etäisesti rasistista.  Kertokaa minulle, mikä siinä on "rasistista".   Käytin sanaa "espanjalainen" .... se on PC:tä Sanoin "kutsumaton vieras" .... se on PC:tä Väitin, että hän ei luultavasti ole kunnon kansalainen, jos on kansalainen ollenkaan.    Matematiikka tukee väitettäni, sillä arviolta 11 miljoonasta laittomasti maassa oleskelevasta henkilöstä 6,4 miljoonaa on latinalaisamerikkalaisia, joten väite, että hän saattaa olla laittomasti maassa oleskeleva latinalaisamerikkalainen, ei ole rasistinen, vaan tosiasia.</w:t>
      </w:r>
    </w:p>
    <w:p>
      <w:r>
        <w:rPr>
          <w:b/>
          <w:u w:val="single"/>
        </w:rPr>
        <w:t xml:space="preserve">137652</w:t>
      </w:r>
    </w:p>
    <w:p>
      <w:r>
        <w:t xml:space="preserve">5.</w:t>
        <w:tab/>
        <w:tab/>
        <w:tab/>
        <w:tab/>
        <w:t xml:space="preserve">Rasistista oli se, että oletit hänen olevan laiton maahanmuuttaja, koska hän oli latinalaisamerikkalainen. En kannata laitonta maahanmuuttoa, mutta teit vain sen, että sait itsesi näyttämään idiootilta ja olit samalla todellinen rasisti. Tunnen paljon ahkeria latinalaisamerikkalaisia, jotka vihaavat laittomia maahanmuuttajia, ja sinunlaisesi ihmiset pilasivat sen tekemällä tuollaisia lausuntoja.</w:t>
      </w:r>
    </w:p>
    <w:p>
      <w:r>
        <w:rPr>
          <w:b/>
          <w:u w:val="single"/>
        </w:rPr>
        <w:t xml:space="preserve">137653</w:t>
      </w:r>
    </w:p>
    <w:p>
      <w:r>
        <w:t xml:space="preserve">6.</w:t>
        <w:tab/>
        <w:tab/>
        <w:tab/>
        <w:tab/>
        <w:tab/>
        <w:t xml:space="preserve">&gt;olettanut, että hän oli laiton, koska hän oli latinalaisamerikkalainen Ei, olettanut, että hän oli laiton, koska hän käyttäytyi niin.  Latinous on vain tukeva tekijä määrittelyssäni.</w:t>
      </w:r>
    </w:p>
    <w:p>
      <w:r>
        <w:rPr>
          <w:b/>
          <w:u w:val="single"/>
        </w:rPr>
        <w:t xml:space="preserve">137654</w:t>
      </w:r>
    </w:p>
    <w:p>
      <w:r>
        <w:t xml:space="preserve">7.</w:t>
        <w:tab/>
        <w:tab/>
        <w:tab/>
        <w:tab/>
        <w:tab/>
        <w:tab/>
        <w:t xml:space="preserve">Jos ensimmäinen asia, jota ajattelet, kun joku käyttäytyy kuin idiootti, on se, että hän on laiton, sinun pitäisi ehkä mennä ulos ja etsiä jotain muuta kiinnostavaa. Maassa on yli 360 miljoonaa ihmistä, miten voitte olettaa, että koska hän käyttäytyy jälkeenjääneenä, hän kuuluu 11 miljoonan ihmisen ryhmään. Se on 0,3 prosentin mahdollisuus, mikä on huomattavan pieni. Näen vain, että halusit aloittaa väittelyn laittomista maahanmuuttajista, koska olet loukkaantunut nojatuolisoturi, jolla ei ole parempaa tekemistä. Edit: tarkistin juuri, että hän on kansalainen, joka asuu Los Angelesissa. Typerä ennusteesi on väärä.</w:t>
      </w:r>
    </w:p>
    <w:p>
      <w:r>
        <w:rPr>
          <w:b/>
          <w:u w:val="single"/>
        </w:rPr>
        <w:t xml:space="preserve">137655</w:t>
      </w:r>
    </w:p>
    <w:p>
      <w:r>
        <w:t xml:space="preserve">8.</w:t>
        <w:tab/>
        <w:tab/>
        <w:tab/>
        <w:tab/>
        <w:tab/>
        <w:tab/>
        <w:tab/>
        <w:t xml:space="preserve">Hahaha sinä 'katsoit sen ylös', vai mitä?  Aivan, ja minulla on todisteet siitä, että Obama syntyi Keniassa.</w:t>
      </w:r>
    </w:p>
    <w:p>
      <w:r>
        <w:rPr>
          <w:b/>
          <w:u w:val="single"/>
        </w:rPr>
        <w:t xml:space="preserve">137656</w:t>
      </w:r>
    </w:p>
    <w:p>
      <w:r>
        <w:t xml:space="preserve">9.</w:t>
        <w:tab/>
        <w:tab/>
        <w:tab/>
        <w:tab/>
        <w:tab/>
        <w:tab/>
        <w:tab/>
        <w:tab/>
        <w:t xml:space="preserve">Mitä tarkoitat? Etsin kadut, joilla hän hyökkäsi poliisin kimppuun, ja ensimmäinen asia, joka tuli esiin, oli uutisraportteja tapauksesta. Olen varma, että uskot tosiaan, että Obama syntyi Keniassa.</w:t>
      </w:r>
    </w:p>
    <w:p>
      <w:r>
        <w:rPr>
          <w:b/>
          <w:u w:val="single"/>
        </w:rPr>
        <w:t xml:space="preserve">137657</w:t>
      </w:r>
    </w:p>
    <w:p>
      <w:r>
        <w:t xml:space="preserve">10.</w:t>
        <w:tab/>
        <w:tab/>
        <w:tab/>
        <w:tab/>
        <w:tab/>
        <w:tab/>
        <w:tab/>
        <w:tab/>
        <w:tab/>
        <w:t xml:space="preserve">Lol Katsoin tapahtumaa myös ja eikö olekin!!!!!  Nainen uhkasi konstaapelia "wanna go homeboy" (hmmmm).....  "päihtyneenä ja huumausaineiden vaikutuksen alaisena"....   "Poliisi ei paljastanut hänen henkilöllisyyttään" [se on pyhä kaupunki LA pyhävaltiossa CA... joten voin arvata miksi].... kerro vielä kerran, mistä tiedät, että hän on kansalainen?     Edit: poistettiin tyhmä kielenkäyttö, se oli vähän liioiteltua.</w:t>
      </w:r>
    </w:p>
    <w:p>
      <w:r>
        <w:rPr>
          <w:b/>
          <w:u w:val="single"/>
        </w:rPr>
        <w:t xml:space="preserve">137658</w:t>
      </w:r>
    </w:p>
    <w:p>
      <w:r>
        <w:t xml:space="preserve">11.</w:t>
        <w:tab/>
        <w:tab/>
        <w:tab/>
        <w:tab/>
        <w:tab/>
        <w:tab/>
        <w:tab/>
        <w:tab/>
        <w:tab/>
        <w:tab/>
        <w:t xml:space="preserve">En ole koskaan sanonut, että hän ei olisi roisto, mutta sinulla oli selvästi aikaisempi artikkeli. Olen lukenut useita, jotka tunnistivat hänet Carmen Mataksi, joka asuu LA:ssa.</w:t>
      </w:r>
    </w:p>
    <w:p>
      <w:r>
        <w:rPr>
          <w:b/>
          <w:u w:val="single"/>
        </w:rPr>
        <w:t xml:space="preserve">137659</w:t>
      </w:r>
    </w:p>
    <w:p>
      <w:r>
        <w:t xml:space="preserve">1. Miksi vitussa hän on Suomessa?</w:t>
      </w:r>
    </w:p>
    <w:p>
      <w:r>
        <w:rPr>
          <w:b/>
          <w:u w:val="single"/>
        </w:rPr>
        <w:t xml:space="preserve">137660</w:t>
      </w:r>
    </w:p>
    <w:p>
      <w:r>
        <w:t xml:space="preserve">2.</w:t>
        <w:tab/>
        <w:t xml:space="preserve">Koska suomalaiset ovat luoneet vitun huippuyhteiskunnan ja maahanmuuttajat tuntevat olevansa oikeutettuja siihen.</w:t>
      </w:r>
    </w:p>
    <w:p>
      <w:r>
        <w:rPr>
          <w:b/>
          <w:u w:val="single"/>
        </w:rPr>
        <w:t xml:space="preserve">137661</w:t>
      </w:r>
    </w:p>
    <w:p>
      <w:r>
        <w:t xml:space="preserve">3.</w:t>
        <w:tab/>
        <w:tab/>
        <w:t xml:space="preserve">Miksi maahanmuuttajia ei pysäytetä muuttamalla lakeja? koska hallitukset rakastavat verorahoja ja maahanmuuttajien tuomia lahjoja. Ne periaatteessa kutsuvat maahanmuuttajia tulemaan. Edes Bernier ei aio pysäyttää maahanmuuttoa piditte siitä tai ette. LOL. Kasva aikuiseksi!!!</w:t>
      </w:r>
    </w:p>
    <w:p>
      <w:r>
        <w:rPr>
          <w:b/>
          <w:u w:val="single"/>
        </w:rPr>
        <w:t xml:space="preserve">137662</w:t>
      </w:r>
    </w:p>
    <w:p>
      <w:r>
        <w:t xml:space="preserve">4.</w:t>
        <w:tab/>
        <w:tab/>
        <w:tab/>
        <w:t xml:space="preserve">Me kasvamme aikuisiksi. Siksi konservatismi on nousussa maailmassa, vaikka media väittää toisin ja leimaa sen joksikin alt-right-fasistiseksi nousuksi. edit: he tekivät niin pakon edessä. Se ei ole totta. Se oli sosiaalinen paine, joka pakotti eurooppalaiset yhteiskunnat avaamaan rajansa.</w:t>
      </w:r>
    </w:p>
    <w:p>
      <w:r>
        <w:rPr>
          <w:b/>
          <w:u w:val="single"/>
        </w:rPr>
        <w:t xml:space="preserve">137663</w:t>
      </w:r>
    </w:p>
    <w:p>
      <w:r>
        <w:t xml:space="preserve">5.</w:t>
        <w:tab/>
        <w:tab/>
        <w:tab/>
        <w:tab/>
        <w:t xml:space="preserve">Tulin huipulle, kun Hitler oli elossa... En usko, että useimmat maat palaavat samalle tasolle.LOL.</w:t>
      </w:r>
    </w:p>
    <w:p>
      <w:r>
        <w:rPr>
          <w:b/>
          <w:u w:val="single"/>
        </w:rPr>
        <w:t xml:space="preserve">137664</w:t>
      </w:r>
    </w:p>
    <w:p>
      <w:r>
        <w:t xml:space="preserve">6.</w:t>
        <w:tab/>
        <w:tab/>
        <w:tab/>
        <w:tab/>
        <w:tab/>
        <w:t xml:space="preserve">Konservatismi ei ollut huipussaan Saksassa 1930-luvulla, oletko vitun jälkeenjäänyt? Ensimmäisen maailmansodan jälkeen Saksa oli niin kusessa, että se meni täysin sosialistiseksi ja valitsi natsipuolueen. Natsipuolue on vasemmistolainen autoritaarinen puolue. Ei konservatiivinen.   Itse asiassa olet osittain oikeassa sanoessasi, että konservatismi oli huipussaan Hitlerin eläessä - paitsi että liittoutuneiden joukot olivat enemmistönä konservatiivisia, siksi ne olivat liittoutuneiden joukot, koska jokainen liittoutuneiden joukkoihin kuuluva maa jakoi samanlaisen poliittisen ideologian - joka oli konservatismi, joka johti taistelua fasismia vastaan.   Vittu.</w:t>
      </w:r>
    </w:p>
    <w:p>
      <w:r>
        <w:rPr>
          <w:b/>
          <w:u w:val="single"/>
        </w:rPr>
        <w:t xml:space="preserve">137665</w:t>
      </w:r>
    </w:p>
    <w:p>
      <w:r>
        <w:t xml:space="preserve">7.</w:t>
        <w:tab/>
        <w:tab/>
        <w:tab/>
        <w:tab/>
        <w:tab/>
        <w:tab/>
        <w:t xml:space="preserve">Vain nimi oli sosialistinen, mutta he syyttivät kaikesta juutalaisia maahanmuuttajia, jotka olivat kulttuurisesti ja rodullisesti erilaisia kuin he. aivan kuten meta-Kanadassa.  Liittoutuneet maat ottivat vastaan suurimman osan näistä maahanmuuttajista ja pakolaisista... Tiedän järkyttävää!</w:t>
      </w:r>
    </w:p>
    <w:p>
      <w:r>
        <w:rPr>
          <w:b/>
          <w:u w:val="single"/>
        </w:rPr>
        <w:t xml:space="preserve">137666</w:t>
      </w:r>
    </w:p>
    <w:p>
      <w:r>
        <w:t xml:space="preserve">8.</w:t>
        <w:tab/>
        <w:tab/>
        <w:tab/>
        <w:tab/>
        <w:tab/>
        <w:tab/>
        <w:tab/>
        <w:t xml:space="preserve">Onko tämä lopullinen vastauksesi?</w:t>
      </w:r>
    </w:p>
    <w:p>
      <w:r>
        <w:rPr>
          <w:b/>
          <w:u w:val="single"/>
        </w:rPr>
        <w:t xml:space="preserve">137667</w:t>
      </w:r>
    </w:p>
    <w:p>
      <w:r>
        <w:t xml:space="preserve">1. Mikä helvetti näitä opettajia vaivaa. Floridassa on vitun Tinder ja lukuisia miehiä. Jessus sentään!</w:t>
      </w:r>
    </w:p>
    <w:p>
      <w:r>
        <w:rPr>
          <w:b/>
          <w:u w:val="single"/>
        </w:rPr>
        <w:t xml:space="preserve">137668</w:t>
      </w:r>
    </w:p>
    <w:p>
      <w:r>
        <w:t xml:space="preserve">2.</w:t>
        <w:tab/>
        <w:t xml:space="preserve">ah kyllä, tinder, koska käytetyt pillut ovat juuri niin hyviä.....    ...ei</w:t>
      </w:r>
    </w:p>
    <w:p>
      <w:r>
        <w:rPr>
          <w:b/>
          <w:u w:val="single"/>
        </w:rPr>
        <w:t xml:space="preserve">137669</w:t>
      </w:r>
    </w:p>
    <w:p>
      <w:r>
        <w:t xml:space="preserve">3.</w:t>
        <w:tab/>
        <w:tab/>
        <w:t xml:space="preserve">Puhu omasta puolestasi! Mikään ei ole parempaa kuin uusi eronnut MILF-seksi. Kaikki seksin puute, rakkaus ja kasaantunut viha saavat aikaan mahtavaa seksiä.</w:t>
      </w:r>
    </w:p>
    <w:p>
      <w:r>
        <w:rPr>
          <w:b/>
          <w:u w:val="single"/>
        </w:rPr>
        <w:t xml:space="preserve">137670</w:t>
      </w:r>
    </w:p>
    <w:p>
      <w:r>
        <w:t xml:space="preserve">1. Voi, rakastan sitä! kyllä, kyllä... niin mausteinen!</w:t>
      </w:r>
    </w:p>
    <w:p>
      <w:r>
        <w:rPr>
          <w:b/>
          <w:u w:val="single"/>
        </w:rPr>
        <w:t xml:space="preserve">137671</w:t>
      </w:r>
    </w:p>
    <w:p>
      <w:r>
        <w:t xml:space="preserve">1. Tuskin PPD, kun he häivyttävät sen kusipään kasvot.</w:t>
      </w:r>
    </w:p>
    <w:p>
      <w:r>
        <w:rPr>
          <w:b/>
          <w:u w:val="single"/>
        </w:rPr>
        <w:t xml:space="preserve">137672</w:t>
      </w:r>
    </w:p>
    <w:p>
      <w:r>
        <w:t xml:space="preserve">1. Joo, se johtuu 100% siitä, että hahmo on mies, ei siitä, että kävelysimulaattoreista puuttuu minkäänlainen pelattavuus, niillä ei ole mitään kiinnostavaa, niillä on eloton maailma ja ei mitään todellista tarinaa, jota ei voisi helposti löytää Dolly-lehden sivuilta Jos Rockstar olisi tehnyt päähenkilöstä naisen ja sillä olisi ollut samanlainen tarina kuin RDR:llä tai GTA:lla, se olisi helposti myynyt yhtä paljon kappaleita...  No ehkä ei, sillä heti kun pelilehdistö kuulee jotain, joka edes etäisesti muistuttaa vaginaa, he alkavat huutaa kuin simpanssit ja sammuttavat ihmiset useammin kuin auttavat myymään peliä.</w:t>
      </w:r>
    </w:p>
    <w:p>
      <w:r>
        <w:rPr>
          <w:b/>
          <w:u w:val="single"/>
        </w:rPr>
        <w:t xml:space="preserve">137673</w:t>
      </w:r>
    </w:p>
    <w:p>
      <w:r>
        <w:t xml:space="preserve">2.</w:t>
        <w:tab/>
        <w:t xml:space="preserve">Haluan oikeastaan naispuolisen GTA-päähenkilön ja tehdä heistä yhtä vastenmielisiä kuin kaikki muutkin GTA-päähenkilöt.  Suola olisi mahtava.</w:t>
      </w:r>
    </w:p>
    <w:p>
      <w:r>
        <w:rPr>
          <w:b/>
          <w:u w:val="single"/>
        </w:rPr>
        <w:t xml:space="preserve">137674</w:t>
      </w:r>
    </w:p>
    <w:p>
      <w:r>
        <w:t xml:space="preserve">3.</w:t>
        <w:tab/>
        <w:tab/>
        <w:t xml:space="preserve">Olin pettynyt siihen, ettei GTA V:ssä ollut naispäähenkilöä.  Sinulla on kolme hahmoa. Tehkää yhdestä heistä nainen. Luoja, voisitko kuvitella vahvan naishahmon Franklinin paikalle, joka joutuisi jatkuvasti todistelemaan itseään ja hakkaamaan Trevorin paskaksi, kun tämä yrittää ahdistella häntä? Ajattele blondia typyä uusimmasta Riddick-elokuvasta. Se olisi ollut tosi siistiä.  Mutta ei, vain musta kaveri lähiöstä, jolla ei ole rahaa, joka nousee varkauksien ja yleisten mulkkuilujen kautta rikkauksiin ja sekaantuu hallituksen juoniin ja muuhun paskaan.  Mutta tarpeeksi San Andreaksen päähenkilöstä, puhutaanpa myös Franklinista.  Sitten taas näin heidän yrityksensä "vahvasta naishahmosta". Se typerä mulkku joka on Lesterin kanssa, joka on vain EXUDES mulkku. Voi helvetti että halusin oikeasti kuristaa hänet. Pahinta Fleeca-homman jauhamisessa oli kuunnella hänen paskamaista "kova tyttö" -monologia, jossa hän yrittää olla NIIN VAHVA mutta tulee vain uskomattoman kusipäisenä.  Olen tavallaan iloinen, etteivät he tehneet kenestäkään heistä naista sen jälkeen.</w:t>
      </w:r>
    </w:p>
    <w:p>
      <w:r>
        <w:rPr>
          <w:b/>
          <w:u w:val="single"/>
        </w:rPr>
        <w:t xml:space="preserve">137675</w:t>
      </w:r>
    </w:p>
    <w:p>
      <w:r>
        <w:t xml:space="preserve">1. Mene takaisin r/the_donaldiin, Cpt. Butthurt.</w:t>
      </w:r>
    </w:p>
    <w:p>
      <w:r>
        <w:rPr>
          <w:b/>
          <w:u w:val="single"/>
        </w:rPr>
        <w:t xml:space="preserve">137676</w:t>
      </w:r>
    </w:p>
    <w:p>
      <w:r>
        <w:t xml:space="preserve">2.</w:t>
        <w:tab/>
        <w:t xml:space="preserve">[poistettu]</w:t>
      </w:r>
    </w:p>
    <w:p>
      <w:r>
        <w:rPr>
          <w:b/>
          <w:u w:val="single"/>
        </w:rPr>
        <w:t xml:space="preserve">137677</w:t>
      </w:r>
    </w:p>
    <w:p>
      <w:r>
        <w:t xml:space="preserve">3.</w:t>
        <w:tab/>
        <w:tab/>
        <w:t xml:space="preserve">Epäily siitä, että nainen on tehnyt rikoksen, josta on vain vähän todisteita, ja valittaminen siitä, että syytettä ei ole nostettu = pussypass? Mihin rikokseen on syyllistytty?</w:t>
      </w:r>
    </w:p>
    <w:p>
      <w:r>
        <w:rPr>
          <w:b/>
          <w:u w:val="single"/>
        </w:rPr>
        <w:t xml:space="preserve">137678</w:t>
      </w:r>
    </w:p>
    <w:p>
      <w:r>
        <w:t xml:space="preserve">4.</w:t>
        <w:tab/>
        <w:tab/>
        <w:tab/>
        <w:t xml:space="preserve">Olet oikeassa. Mitään rikosta ei ole tehty.  Tämä on nössöilyä, koska Trumpin kampanjapäällikköä vastaan on nostettu syyte 12 syytteestä, mukaan lukien salaliitto USA:ta vastaan, ja nyt kukaan ei puhu Hillarysta. Ei voi olla niin.</w:t>
      </w:r>
    </w:p>
    <w:p>
      <w:r>
        <w:rPr>
          <w:b/>
          <w:u w:val="single"/>
        </w:rPr>
        <w:t xml:space="preserve">137679</w:t>
      </w:r>
    </w:p>
    <w:p>
      <w:r>
        <w:t xml:space="preserve">5.</w:t>
        <w:tab/>
        <w:tab/>
        <w:tab/>
        <w:tab/>
        <w:t xml:space="preserve">Tiedätkö, mitä syytteellä tarkoitetaan? Että rikos on tehty ja että vastaaja on todennäköisesti syyllistynyt siihen. Suuri valamiehistö tarkastelee sitten syytettä ja on samaa mieltä siitä, että "kyllä. rikos on tehty ja vastaaja todennäköisesti teki sen".   Hillaryn kanssa ei ole tehty rikosta, tai heidän mielestään on epätodennäköistä, että Hillary olisi tehnyt mitään rikoksia... Siksi Manafortia syytetään ja Hillarya ei syytetä. Ei todellakaan pussypass, ei vain ole vielä todisteita Hillaryn tekemästä rikoksesta.</w:t>
      </w:r>
    </w:p>
    <w:p>
      <w:r>
        <w:rPr>
          <w:b/>
          <w:u w:val="single"/>
        </w:rPr>
        <w:t xml:space="preserve">137680</w:t>
      </w:r>
    </w:p>
    <w:p>
      <w:r>
        <w:t xml:space="preserve">6.</w:t>
        <w:tab/>
        <w:tab/>
        <w:tab/>
        <w:tab/>
        <w:tab/>
        <w:t xml:space="preserve">Mitä? Tiedätkö, mitä syyte tarkoittaa? Että rikos on tehty ja vastaaja on todennäköisesti syyllistynyt siihen. Suuri valamiehistö tarkastelee sitten syytettä ja on samaa mieltä siitä, että "jep. rikos on tehty ja vastaaja todennäköisesti teki sen".   Niin. Huomasitko, että Hillarya ei ole syytteeseen asetettu? &gt;Hillaryn kanssa ei ole tehty rikosta, tai sitten he pitävät epätodennäköisenä, että Hillary olisi tehnyt mitään rikoksia... Siksi Manafortia syytetään ja Hillarya ei syytetä. Ei todellakaan pussypass, ei vain ole vielä todisteita Hillaryn tekemästä rikoksesta.  Niin... Selvästikin huomasit sen. Joten... mitä?  En edes tiedä mitä yrität sanoa.  Edit: selvyyden vuoksi - olen samaa mieltä kanssasi. Tämä ei ole nössöilyä.  Koko kommenttini pointti on se, että Trumpin kannattajat yrittävät kääntää asian joksikin Hillaryyn liittyväksi, koska paska lyö tuulettimeen heidän miehensä osalta juuri nyt.</w:t>
      </w:r>
    </w:p>
    <w:p>
      <w:r>
        <w:rPr>
          <w:b/>
          <w:u w:val="single"/>
        </w:rPr>
        <w:t xml:space="preserve">137681</w:t>
      </w:r>
    </w:p>
    <w:p>
      <w:r>
        <w:t xml:space="preserve">7.</w:t>
        <w:tab/>
        <w:tab/>
        <w:tab/>
        <w:tab/>
        <w:tab/>
        <w:tab/>
        <w:t xml:space="preserve">Vastasin varmaan väärälle henkilölle. Minun mokani, hombre.</w:t>
      </w:r>
    </w:p>
    <w:p>
      <w:r>
        <w:rPr>
          <w:b/>
          <w:u w:val="single"/>
        </w:rPr>
        <w:t xml:space="preserve">137682</w:t>
      </w:r>
    </w:p>
    <w:p>
      <w:r>
        <w:t xml:space="preserve">1. Lukitse tämä crack-huora lukkojen taakse ja piilota avain työkenkiin.</w:t>
      </w:r>
    </w:p>
    <w:p>
      <w:r>
        <w:rPr>
          <w:b/>
          <w:u w:val="single"/>
        </w:rPr>
        <w:t xml:space="preserve">137683</w:t>
      </w:r>
    </w:p>
    <w:p>
      <w:r>
        <w:t xml:space="preserve">2.</w:t>
        <w:tab/>
        <w:t xml:space="preserve">Tämä narttu on lopetettava ilkeämielisesti. Hän yritti kolme erillistä paskaa väistelyä, jotka eivät toimineet, koska hän on vitun syyllinen. Ei ole väliä millainen ihminen olet, raaka tosiasia, ettei edes yrittänyt auttaa kun hän "tajusi" ettei lasissa ollut vettä, vahvistaa pahansuopaa tarkoitusta. Minulla ei vain ole sanoja kuvaamaan, miten ilkeä ämmä tämä ämmä on!</w:t>
      </w:r>
    </w:p>
    <w:p>
      <w:r>
        <w:rPr>
          <w:b/>
          <w:u w:val="single"/>
        </w:rPr>
        <w:t xml:space="preserve">137684</w:t>
      </w:r>
    </w:p>
    <w:p>
      <w:r>
        <w:t xml:space="preserve">1. Mikä on tarkalleen ottaen termi, joka tarkoittaa lesboista vastaavaa inceliä?</w:t>
      </w:r>
    </w:p>
    <w:p>
      <w:r>
        <w:rPr>
          <w:b/>
          <w:u w:val="single"/>
        </w:rPr>
        <w:t xml:space="preserve">137685</w:t>
      </w:r>
    </w:p>
    <w:p>
      <w:r>
        <w:t xml:space="preserve">2.</w:t>
        <w:tab/>
        <w:t xml:space="preserve">Vittu</w:t>
      </w:r>
    </w:p>
    <w:p>
      <w:r>
        <w:rPr>
          <w:b/>
          <w:u w:val="single"/>
        </w:rPr>
        <w:t xml:space="preserve">137686</w:t>
      </w:r>
    </w:p>
    <w:p>
      <w:r>
        <w:t xml:space="preserve">1. Olen subannut vain KiA:n :P YouTubesta katson lähinnä kauhu- ja taidekanavia. Pidän Chilling Tales for Dark Nights King Spook Dr. Creepen Slimebeast Darkness Prevails Slapped Ham Chills Rob Dyke Reignbot Internet Historian Zeke's Lunchbox Kattvalk Rebecca Blackwell-Read Sophira-Lou Sakuems Rambutan Illustration Bennet the Sage</w:t>
      </w:r>
    </w:p>
    <w:p>
      <w:r>
        <w:rPr>
          <w:b/>
          <w:u w:val="single"/>
        </w:rPr>
        <w:t xml:space="preserve">137687</w:t>
      </w:r>
    </w:p>
    <w:p>
      <w:r>
        <w:t xml:space="preserve">1. Olen 100-prosenttisen varma, että Minnesotan vaalit ovat 100-prosenttisen väärennetyt.  Meidät valitaan AINA ensimmäisinä, ja yleensä sekunteja vaalihuoneistojen sulkeutumisen jälkeen.  Ihmiset kirjaimellisesti seisovat jonoissa vielä klo 21:50 illalla... melkein 2 tuntia vaalihuoneistojen sulkeutumisen jälkeen (mutta he käskevät odottaa, koska pääsee silti äänestämään) ja silti he aina "kutsuvat" voittajat ulos, sekunteja vaalihuoneistojen sulkeutumisen jälkeen.      Näin on aina ollut (ainakin 50 vuoden ajan) ja AINA demokraattien hyväksi.</w:t>
      </w:r>
    </w:p>
    <w:p>
      <w:r>
        <w:rPr>
          <w:b/>
          <w:u w:val="single"/>
        </w:rPr>
        <w:t xml:space="preserve">137688</w:t>
      </w:r>
    </w:p>
    <w:p>
      <w:r>
        <w:t xml:space="preserve">2.</w:t>
        <w:tab/>
        <w:t xml:space="preserve">Olen nähnyt hyvin epäilyttäviä asioita Minnesotan äänestyspaikoilla.</w:t>
      </w:r>
    </w:p>
    <w:p>
      <w:r>
        <w:rPr>
          <w:b/>
          <w:u w:val="single"/>
        </w:rPr>
        <w:t xml:space="preserve">137689</w:t>
      </w:r>
    </w:p>
    <w:p>
      <w:r>
        <w:t xml:space="preserve">1. Modit täällä ovat vitun jälkeenjääneet.   Edit: paskat, unohdin vaihtaa tiliä.</w:t>
      </w:r>
    </w:p>
    <w:p>
      <w:r>
        <w:rPr>
          <w:b/>
          <w:u w:val="single"/>
        </w:rPr>
        <w:t xml:space="preserve">137690</w:t>
      </w:r>
    </w:p>
    <w:p>
      <w:r>
        <w:t xml:space="preserve">1. Katso sitä! Taas yksi naisia vihaava, naisvihamielinen incel!</w:t>
      </w:r>
    </w:p>
    <w:p>
      <w:r>
        <w:rPr>
          <w:b/>
          <w:u w:val="single"/>
        </w:rPr>
        <w:t xml:space="preserve">137691</w:t>
      </w:r>
    </w:p>
    <w:p>
      <w:r>
        <w:t xml:space="preserve">2.</w:t>
        <w:tab/>
        <w:t xml:space="preserve">Hänen on oltava neitsyt</w:t>
      </w:r>
    </w:p>
    <w:p>
      <w:r>
        <w:rPr>
          <w:b/>
          <w:u w:val="single"/>
        </w:rPr>
        <w:t xml:space="preserve">137692</w:t>
      </w:r>
    </w:p>
    <w:p>
      <w:r>
        <w:t xml:space="preserve">3.</w:t>
        <w:tab/>
        <w:tab/>
        <w:t xml:space="preserve">Kuka satutti häntä?</w:t>
      </w:r>
    </w:p>
    <w:p>
      <w:r>
        <w:rPr>
          <w:b/>
          <w:u w:val="single"/>
        </w:rPr>
        <w:t xml:space="preserve">137693</w:t>
      </w:r>
    </w:p>
    <w:p>
      <w:r>
        <w:t xml:space="preserve">4.</w:t>
        <w:tab/>
        <w:tab/>
        <w:tab/>
        <w:t xml:space="preserve">Tuo iljettävä, iljettävä kusipää.</w:t>
      </w:r>
    </w:p>
    <w:p>
      <w:r>
        <w:rPr>
          <w:b/>
          <w:u w:val="single"/>
        </w:rPr>
        <w:t xml:space="preserve">137694</w:t>
      </w:r>
    </w:p>
    <w:p>
      <w:r>
        <w:t xml:space="preserve">5.</w:t>
        <w:tab/>
        <w:tab/>
        <w:tab/>
        <w:tab/>
        <w:t xml:space="preserve">Ymmärräthän, että sellaisten sanojen kuin pillu, ämmä, huora jne. käyttäminen ei auta MGTOW:n filosofiaa ja liikettä. Hillitse turhautumisesi, lue vihanhallinnasta ja unohda naiset, jos väität olevasi MGTOW. Naisten paskanjauhaminen ei mene lainkaan sinun suuntaasi - se voimaannuttaa heitä.</w:t>
      </w:r>
    </w:p>
    <w:p>
      <w:r>
        <w:rPr>
          <w:b/>
          <w:u w:val="single"/>
        </w:rPr>
        <w:t xml:space="preserve">137695</w:t>
      </w:r>
    </w:p>
    <w:p>
      <w:r>
        <w:t xml:space="preserve">6.</w:t>
        <w:tab/>
        <w:tab/>
        <w:tab/>
        <w:tab/>
        <w:tab/>
        <w:t xml:space="preserve">Pata on pata.  Joskus se on vain sopivin ja lyhyin kuvaustapa.</w:t>
      </w:r>
    </w:p>
    <w:p>
      <w:r>
        <w:rPr>
          <w:b/>
          <w:u w:val="single"/>
        </w:rPr>
        <w:t xml:space="preserve">137696</w:t>
      </w:r>
    </w:p>
    <w:p>
      <w:r>
        <w:t xml:space="preserve">7.</w:t>
        <w:tab/>
        <w:t xml:space="preserve">Hänen on elettävä ja opittava pitämään rintaliivit.  Mikä nössö, veikkaan että hänellä on pieni kalu.  Betahomot luulevat aina voivansa piilottaa homoseksuaalisuutensa lolololololololololololol hänen on löydettävä isojen poikien housunsa ja revittävä ne ylös, koska tämä mies on nainen soijapojan vaatteissa.  /S</w:t>
      </w:r>
    </w:p>
    <w:p>
      <w:r>
        <w:rPr>
          <w:b/>
          <w:u w:val="single"/>
        </w:rPr>
        <w:t xml:space="preserve">137697</w:t>
      </w:r>
    </w:p>
    <w:p>
      <w:r>
        <w:t xml:space="preserve">8.</w:t>
        <w:tab/>
        <w:tab/>
        <w:t xml:space="preserve">Rehellisyyden nimissä veljiämme kohtaan TRP:ssä - näistä ei sanota mitään muuta kuin kehys. Ja se, että hän on Brad Pitt, ei takaa, että hänen kehyksensä on järkkymätön. TRP:n yleinen sanonta on "hän ei ole sinun, se on vain sinun vuorosi". He siis tiedostavat, että naiset lopulta jättävät sinut, vaikka kuinka hyvin olisit pärjännyt.</w:t>
      </w:r>
    </w:p>
    <w:p>
      <w:r>
        <w:rPr>
          <w:b/>
          <w:u w:val="single"/>
        </w:rPr>
        <w:t xml:space="preserve">137698</w:t>
      </w:r>
    </w:p>
    <w:p>
      <w:r>
        <w:t xml:space="preserve">9.</w:t>
        <w:tab/>
        <w:tab/>
        <w:t xml:space="preserve">&gt;&gt; Mikä nössö, hänellä on varmaan pieni kalu.  Juuri tällaisia loukkauksia naiset käyttävät miehiä kohtaan. Sinä, herra, olet mulkku.</w:t>
      </w:r>
    </w:p>
    <w:p>
      <w:r>
        <w:rPr>
          <w:b/>
          <w:u w:val="single"/>
        </w:rPr>
        <w:t xml:space="preserve">137699</w:t>
      </w:r>
    </w:p>
    <w:p>
      <w:r>
        <w:t xml:space="preserve">10.</w:t>
        <w:tab/>
        <w:tab/>
        <w:tab/>
        <w:t xml:space="preserve">Alamerkitty lukemisen ymmärtämisen puutteen vuoksi.</w:t>
      </w:r>
    </w:p>
    <w:p>
      <w:r>
        <w:rPr>
          <w:b/>
          <w:u w:val="single"/>
        </w:rPr>
        <w:t xml:space="preserve">137700</w:t>
      </w:r>
    </w:p>
    <w:p>
      <w:r>
        <w:t xml:space="preserve">11.</w:t>
        <w:tab/>
        <w:tab/>
        <w:tab/>
        <w:t xml:space="preserve">hemmo, tiedätkö mitä /s tarkoittaa?</w:t>
      </w:r>
    </w:p>
    <w:p>
      <w:r>
        <w:rPr>
          <w:b/>
          <w:u w:val="single"/>
        </w:rPr>
        <w:t xml:space="preserve">137701</w:t>
      </w:r>
    </w:p>
    <w:p>
      <w:r>
        <w:t xml:space="preserve">12.</w:t>
        <w:tab/>
        <w:tab/>
        <w:tab/>
        <w:tab/>
        <w:t xml:space="preserve">Minun ei edes tarvitsisi käyttää /s:ää, on uskomattoman selvää, että olen sarkastinen kummassakin tapauksessa.</w:t>
      </w:r>
    </w:p>
    <w:p>
      <w:r>
        <w:rPr>
          <w:b/>
          <w:u w:val="single"/>
        </w:rPr>
        <w:t xml:space="preserve">137702</w:t>
      </w:r>
    </w:p>
    <w:p>
      <w:r>
        <w:t xml:space="preserve">13.</w:t>
        <w:tab/>
        <w:tab/>
        <w:tab/>
        <w:tab/>
        <w:tab/>
        <w:t xml:space="preserve">Täysin</w:t>
      </w:r>
    </w:p>
    <w:p>
      <w:r>
        <w:rPr>
          <w:b/>
          <w:u w:val="single"/>
        </w:rPr>
        <w:t xml:space="preserve">137703</w:t>
      </w:r>
    </w:p>
    <w:p>
      <w:r>
        <w:t xml:space="preserve">14.</w:t>
        <w:tab/>
        <w:tab/>
        <w:tab/>
        <w:t xml:space="preserve">...täällä on kohta takaisin, koska... no... jotkut ihmiset ovat ääliöitä.</w:t>
      </w:r>
    </w:p>
    <w:p>
      <w:r>
        <w:rPr>
          <w:b/>
          <w:u w:val="single"/>
        </w:rPr>
        <w:t xml:space="preserve">137704</w:t>
      </w:r>
    </w:p>
    <w:p>
      <w:r>
        <w:t xml:space="preserve">1. Täällä Saksassa naisilla on yksinoikeudella kuntosalit ja saunat sekä etuoikeutetut pysäköintipaikat autotalleissa.   Meillä ei ole mitään sellaista.</w:t>
      </w:r>
    </w:p>
    <w:p>
      <w:r>
        <w:rPr>
          <w:b/>
          <w:u w:val="single"/>
        </w:rPr>
        <w:t xml:space="preserve">137705</w:t>
      </w:r>
    </w:p>
    <w:p>
      <w:r>
        <w:t xml:space="preserve">2.</w:t>
        <w:tab/>
        <w:t xml:space="preserve">Pysäköintipaikat? Miten se toimii? Vain naiset voivat pysäköidä sinne?!</w:t>
      </w:r>
    </w:p>
    <w:p>
      <w:r>
        <w:rPr>
          <w:b/>
          <w:u w:val="single"/>
        </w:rPr>
        <w:t xml:space="preserve">137706</w:t>
      </w:r>
    </w:p>
    <w:p>
      <w:r>
        <w:t xml:space="preserve">3.</w:t>
        <w:tab/>
        <w:tab/>
        <w:t xml:space="preserve">[poistettu]</w:t>
      </w:r>
    </w:p>
    <w:p>
      <w:r>
        <w:rPr>
          <w:b/>
          <w:u w:val="single"/>
        </w:rPr>
        <w:t xml:space="preserve">137707</w:t>
      </w:r>
    </w:p>
    <w:p>
      <w:r>
        <w:t xml:space="preserve">4.</w:t>
        <w:tab/>
        <w:tab/>
        <w:tab/>
        <w:t xml:space="preserve">[poistettu]</w:t>
      </w:r>
    </w:p>
    <w:p>
      <w:r>
        <w:rPr>
          <w:b/>
          <w:u w:val="single"/>
        </w:rPr>
        <w:t xml:space="preserve">137708</w:t>
      </w:r>
    </w:p>
    <w:p>
      <w:r>
        <w:t xml:space="preserve">5.</w:t>
        <w:tab/>
        <w:tab/>
        <w:tab/>
        <w:tab/>
        <w:t xml:space="preserve">Jep. vain kohteliaisuus. Minulla oli hieno keskustelu erään päivittäistavarakaupan johtajan kanssa sen jälkeen, kun eräs asiakas ilmiantoi minut, koska käytin sellaista. Kantani oli, että saman kohteliaisuus- ja mukavuustoiveen pitäisi koskea kaikkia asiakkaita. Kun hän joutui tekemään päätöksen menettää asiakas tai esiintyä selkärangattomana ääliönä loukkaantuneiden asiakkaiden edessä, hän valitsi esiintyä selkärangattomana ääliönä.</w:t>
      </w:r>
    </w:p>
    <w:p>
      <w:r>
        <w:rPr>
          <w:b/>
          <w:u w:val="single"/>
        </w:rPr>
        <w:t xml:space="preserve">137709</w:t>
      </w:r>
    </w:p>
    <w:p>
      <w:r>
        <w:t xml:space="preserve">1. Linnut ovat helvetin kannibaalisia. Ja kana, joka on uudestisyntynyt ihmiseksi ja jolla on vielä muistoja kanan elämästä, olisi luultavasti super hilpeä siitä, että hän (naaras, koska hautonut munia) voi syödä sisarensa ja on nyt tämän maailman äärimmäinen saalistaja. Kuten te olette nyt huipulla, ykkönen tämän planeetan elävien olentojen joukossa. Ette välitä niistä pienemmistä linnuista, joita uusi lajinne kasvattaa ruokaa varten. Olet nyt jumala ja tulevaisuus. Ymmärrät myös, että jälleensyntyminen on asia ja olet erityinen, koska säilytit muistosi. Olisin huolissani ja toivon, etten syntyisi uudelleen hummerina. Paskiaiset keitetään elävältä. Mutta uudestisyntyminen pandaksi olisi mukavaa. Jos sinusta tulee uros ja saat kovaa, koko maailma hurraa sinulle. Pandat ovat jälkeenjääneitä matalan libidon kusipäitä, jotka eivät osaa naida, kuten minä en osaa tavata.</w:t>
      </w:r>
    </w:p>
    <w:p>
      <w:r>
        <w:rPr>
          <w:b/>
          <w:u w:val="single"/>
        </w:rPr>
        <w:t xml:space="preserve">137710</w:t>
      </w:r>
    </w:p>
    <w:p>
      <w:r>
        <w:t xml:space="preserve">1. Yksi syy MGTOW:n olemassaoloon on se, että uudet tulokkaat, jotka ovat juuri tulleet hyvästä Blue Pill -aluksesta, voivat purkaa, tuulettaa ja kysyä ja vastata.   PPD on askel kohti Punaista pilaria, mutta Punainen pilari ei ole MGTOW. PPD on sen tunnustamista, että feministisikojen mainostamilla "yhtäläisillä oikeuksilla" ei ole mitään tekemistä tasa-arvon tai rehellisten tavoitteiden kanssa. RP on sen tunnustamista, että pillunmetsästyksessä on kyse saaliin valloittamisesta, ei tasa-arvosta tai suhteiden rakentamisesta.   MGTOW on pillunmetsästyksen tuolla puolen ja tunnustaa, että sosiaalisten pelien pelaaminen sukupuolen aseman vuoksi, renkaiden läpi hyppiminen naisten ymmärtämiseksi tai jonotuspaikkaan tyytyminen pillun saamiseksi ovat pelkkää selviytymistä ja ajan, resurssien ja elämän tuhlausta, jota ei voida hyväksyä. MGTOW keskittyy yksittäisen miehen terveyteen, vaurauteen ja onnellisuuteen, itsensä parantamiseen, ennen kuin uhrautuu minkään tai kenenkään muun puolesta. Kun mies tajuaa, että pillu on häiriötekijä, joka estää häntä saamasta sitä, mitä hän haluaa elämältään, MGTOW:n oppimiskäyrä on vaiheittainen.</w:t>
      </w:r>
    </w:p>
    <w:p>
      <w:r>
        <w:rPr>
          <w:b/>
          <w:u w:val="single"/>
        </w:rPr>
        <w:t xml:space="preserve">137711</w:t>
      </w:r>
    </w:p>
    <w:p>
      <w:r>
        <w:t xml:space="preserve">2.</w:t>
        <w:tab/>
        <w:t xml:space="preserve">En tiedä. Kuulostaa siltä, että yksi ääripää vastustaa toista. Enkö voi olla onnellinen keskellä?</w:t>
      </w:r>
    </w:p>
    <w:p>
      <w:r>
        <w:rPr>
          <w:b/>
          <w:u w:val="single"/>
        </w:rPr>
        <w:t xml:space="preserve">137712</w:t>
      </w:r>
    </w:p>
    <w:p>
      <w:r>
        <w:t xml:space="preserve">3.</w:t>
        <w:tab/>
        <w:tab/>
        <w:t xml:space="preserve">Voit toki valita pisteen, jossa olet tyytyväinen. Kukaan MGTOW:ssa ei halua, että joudut jonnekin muottiin. Ymmärtäkää vain, että tämä on edistystä, ja on kaksi tapaa oppia...</w:t>
      </w:r>
    </w:p>
    <w:p>
      <w:r>
        <w:rPr>
          <w:b/>
          <w:u w:val="single"/>
        </w:rPr>
        <w:t xml:space="preserve">137713</w:t>
      </w:r>
    </w:p>
    <w:p>
      <w:r>
        <w:t xml:space="preserve">4.</w:t>
        <w:tab/>
        <w:t xml:space="preserve">Sinulla ei ole aavistustakaan, miten pirun ylpeä olen sinusta juuri nyt.  Ihmiset voivat olla ihmisiä, elää elämäänsä, parantaa itseään, osallistua yhteiskunnan toimintaan ja *olla onnellisia* ilman, että heidän tarvitsee olla vitun kusipää kaikille ja levittää kurjuutta.  Kiihkoilu ei ole koskaan vastaus. Olkaa vain oma itsenne ja olkaa ihan ok että muut ovat niitä.</w:t>
      </w:r>
    </w:p>
    <w:p>
      <w:r>
        <w:rPr>
          <w:b/>
          <w:u w:val="single"/>
        </w:rPr>
        <w:t xml:space="preserve">137714</w:t>
      </w:r>
    </w:p>
    <w:p>
      <w:r>
        <w:t xml:space="preserve">5.</w:t>
        <w:tab/>
        <w:tab/>
        <w:t xml:space="preserve">Täysosuma... Toisen lauseesi pitäisi olla iskulauseena KAIKILLA.</w:t>
      </w:r>
    </w:p>
    <w:p>
      <w:r>
        <w:rPr>
          <w:b/>
          <w:u w:val="single"/>
        </w:rPr>
        <w:t xml:space="preserve">137715</w:t>
      </w:r>
    </w:p>
    <w:p>
      <w:r>
        <w:t xml:space="preserve">6.</w:t>
        <w:tab/>
        <w:t xml:space="preserve">/r/mgtow:ssa on paljon vihaa. Imo se muuttui tavallaan memefest circlejerkiksi. Minut bannattiin tuosta alaryhmästä, koska olin samaa mieltä OP:n kanssa, jossa kysyttiin, miksi sivupalkissa mainostetaan rukoilla-homot pois -YouTube-kanavia.   Sanoin, että ei ole järkeä, että sub, joka on omistettu naisista riippumattomalle elämälle (ja joka rutiininomaisesti paskantaa /r/TRP:tä siitä, että se on pillupakkomielteinen), haluaisi sinun kouluttautuvan vetoamaan heihin. Minua haukuttiin SJW-mulkuksi ja käskettiin mennä takaisin turvalliseen tilaani, ja sitten minut bannattiin.  Yritin lähettää viestiä modeille ja selittää rauhallisesti, mutta en saanut vastausta.  /r/mgtow2 ja /r/gentlemenonly ovat vähemmän aktiivisia, mutta myös vähemmän katkeria ja enemmän keskusteluystävällisiä.</w:t>
      </w:r>
    </w:p>
    <w:p>
      <w:r>
        <w:rPr>
          <w:b/>
          <w:u w:val="single"/>
        </w:rPr>
        <w:t xml:space="preserve">137716</w:t>
      </w:r>
    </w:p>
    <w:p>
      <w:r>
        <w:t xml:space="preserve">7.</w:t>
        <w:tab/>
        <w:tab/>
        <w:t xml:space="preserve">Taisin missata viestit noista Youtube-kanavista tai naisten vetovoimasta. IDGAF tuollaisista idioottimaisuuksista. En myöskään ole nähnyt MGTOW:n olevan edustettuna missään tällaisissa huolenaiheissa. Päästyäni eroon TRP:stä ja sen naisista riippuvaisesta cunt-hunt-menetelmästä ja siirryttyäni MGTOW:ksi keskityn enemmänkin parantamaan itseäni kuin ajattelemaan myrkyllisiä ihmisiä, jotka ennen menivät ihon alle. Minulla ei ole aikaa vihaan tai vihaan. Minulla on nyt liian hauskaa, ja elämä on liian lyhyt.</w:t>
      </w:r>
    </w:p>
    <w:p>
      <w:r>
        <w:rPr>
          <w:b/>
          <w:u w:val="single"/>
        </w:rPr>
        <w:t xml:space="preserve">137717</w:t>
      </w:r>
    </w:p>
    <w:p>
      <w:r>
        <w:t xml:space="preserve">8.</w:t>
        <w:tab/>
        <w:tab/>
        <w:t xml:space="preserve">Nykyään TRP on myös ympäripyöreä.  Joko toistat täsmälleen yhtä ainoaa oikeaa näkemystä ja jaat yhtä ainoaa oikeaa tavoitetta tai et ole tervetullut sinne.  Mikä on sääli, koska heidän näkemyksensä ihmisluonnosta on aivan kohdallaan, kunnes he alkavat kertoa, mitä lopputulosta pitäisi haluta.  Olisi todella mukavaa, jos meillä olisi Redditin kaltainen foorumi, jossa ainoa keino puuttua kommentteihin, joiden kanssa ei ole samaa mieltä (paitsi doxing tai todellinen uhkailu), on "estä käyttäjä" -toiminto.</w:t>
      </w:r>
    </w:p>
    <w:p>
      <w:r>
        <w:rPr>
          <w:b/>
          <w:u w:val="single"/>
        </w:rPr>
        <w:t xml:space="preserve">137718</w:t>
      </w:r>
    </w:p>
    <w:p>
      <w:r>
        <w:t xml:space="preserve">9.</w:t>
        <w:tab/>
        <w:tab/>
        <w:tab/>
        <w:t xml:space="preserve">Joo, TRP:ssä on mielenkiintoisia juttuja, ja ymmärrän käsitteen sääntöjen noudattamisesta ja muusta... Mutta tiukka noudattaminen hyvin tarkkaan määriteltyihin sääntöihin ei salli elämän vivahteita. Koko AWALT-juttu on joskus myös typerä.   Olen LTR:ssä, ollut "avoliitossa" 4 vuotta, eikä minulla ole mitään halua muuttaa sitä. Hän ja minä tulemme todella hyvin toimeen, hän on auttanut minua kasvamaan ihmisenä. En ole enää mikään vitun laiska, koska (paremman termin puutteessa) nalkutus on motivoinut minua kunnioittamaan asuintilaani niin kuin en koskaan ennen.   Mutta yritäpä sanoa noin? Ei. Olen soveltanut joitakin periaatteita parisuhteessani suureksi hyödyksi, mutta heidän mielestään on heikkouden merkki, jos nainen auttaa sinua parantamaan itseäsi täydellisen itsekurin sijaan, ja se ei vain ole mielestäni totta.</w:t>
      </w:r>
    </w:p>
    <w:p>
      <w:r>
        <w:rPr>
          <w:b/>
          <w:u w:val="single"/>
        </w:rPr>
        <w:t xml:space="preserve">137719</w:t>
      </w:r>
    </w:p>
    <w:p>
      <w:r>
        <w:t xml:space="preserve">1. Ainoa passi tässä on oikealta isältä... Hän lähti pysyvästi pois tuosta paskiaisesta ja siirsi hänet jollekin seuraavalle raukalle.</w:t>
      </w:r>
    </w:p>
    <w:p>
      <w:r>
        <w:rPr>
          <w:b/>
          <w:u w:val="single"/>
        </w:rPr>
        <w:t xml:space="preserve">137720</w:t>
      </w:r>
    </w:p>
    <w:p>
      <w:r>
        <w:t xml:space="preserve">1. Kun otetaan huomioon kaikki Nu-MST3k:ta koskevat ristiriitaiset mielipiteet, sanon, että pysyn mielelläni Rifftraxissa. Mike, Kevin (Servo) ja Bill (Crow 2) vain iloitsevat elokuvista, eivätkä ole valikoivia kohteidensa suhteen. Jokaista oikealle kääntyvää vitsiä kohden on vitsi, joka kääntyy vasemmalle.</w:t>
      </w:r>
    </w:p>
    <w:p>
      <w:r>
        <w:rPr>
          <w:b/>
          <w:u w:val="single"/>
        </w:rPr>
        <w:t xml:space="preserve">137721</w:t>
      </w:r>
    </w:p>
    <w:p>
      <w:r>
        <w:t xml:space="preserve">2.</w:t>
        <w:tab/>
        <w:t xml:space="preserve">Heillä oli hauskaa pilkata punaniskoja "The Giant Spider Invasion" -elokuvassa ja "Squirm" -elokuvassa, olen kotoisin eteläisestä Alabamasta, ja pidin sitä hupaisana, koska se oli täysin totta.</w:t>
      </w:r>
    </w:p>
    <w:p>
      <w:r>
        <w:rPr>
          <w:b/>
          <w:u w:val="single"/>
        </w:rPr>
        <w:t xml:space="preserve">137722</w:t>
      </w:r>
    </w:p>
    <w:p>
      <w:r>
        <w:t xml:space="preserve">3.</w:t>
        <w:tab/>
        <w:tab/>
        <w:t xml:space="preserve">&gt; Olen kotoisin eteläisestä Alabamasta ja olen asunut Dothanissa, Ozarkissa, Fort Ruckerissa ja Mobilessa elämäni eri vaiheissa. Hei!</w:t>
      </w:r>
    </w:p>
    <w:p>
      <w:r>
        <w:rPr>
          <w:b/>
          <w:u w:val="single"/>
        </w:rPr>
        <w:t xml:space="preserve">137723</w:t>
      </w:r>
    </w:p>
    <w:p>
      <w:r>
        <w:t xml:space="preserve">1. Hän odottaa nukkuvan henkilön tietävän, kuinka paljon tilaa hän vie...???</w:t>
      </w:r>
    </w:p>
    <w:p>
      <w:r>
        <w:rPr>
          <w:b/>
          <w:u w:val="single"/>
        </w:rPr>
        <w:t xml:space="preserve">137724</w:t>
      </w:r>
    </w:p>
    <w:p>
      <w:r>
        <w:t xml:space="preserve">2.</w:t>
        <w:tab/>
        <w:t xml:space="preserve">Myös minun ajatukseni. Helvetti, tiedättehän, että jotkut näistä ihmisistä tekevät kaikkensa ja ovat helvetin väsyneitä.    Ymmärrän kyllä sen pointin, että jotkut ihmiset ovat itsekkäitä tilan suhteen, mutta jessus, vitun psykopaattitaktiikka.   Jos tämä paska on totta, tulee mieleen sana kusipää.</w:t>
      </w:r>
    </w:p>
    <w:p>
      <w:r>
        <w:rPr>
          <w:b/>
          <w:u w:val="single"/>
        </w:rPr>
        <w:t xml:space="preserve">137725</w:t>
      </w:r>
    </w:p>
    <w:p>
      <w:r>
        <w:t xml:space="preserve">1. Jos keneltä tahansa taiteilijalta, kuvataiteilijalta, kirjailijalta, runoilijalta tai säveltäjältä olisi ennen 1920-lukua kysytty, mikä on taiteen tarkoitus, hän olisi vastannut "kauneus".  Kyllä, tavoitteena oli usein jonkinlainen heijastus todellisesta maailmasta, totuuden etsiminen kauneuden kautta, mutta ajatus siitä, että taiteen tarkoitus on shokeerata ja provosoida inspiraation sijaan; ajatus siitä, että sen tarkoitus on loukata sen sijaan, että se tarjoaisi oivalluksia; ajatus siitä, että yleisön jakaminen ja polarisoiminen taiteen avulla on hyvä asia: tämä on suhteellisen uusi käsite, ja se on ollut valtavan tuhoisa. Se alkoi "moderni taide" -ilmiöstä, ja jokainen taiteen väline on siitä lähtien politisoitunut yhä enemmän.  Tämä on yksi historian epäterveellisimmistä yhteiskunnallisista suuntauksista.</w:t>
      </w:r>
    </w:p>
    <w:p>
      <w:r>
        <w:rPr>
          <w:b/>
          <w:u w:val="single"/>
        </w:rPr>
        <w:t xml:space="preserve">137726</w:t>
      </w:r>
    </w:p>
    <w:p>
      <w:r>
        <w:t xml:space="preserve">2.</w:t>
        <w:tab/>
        <w:t xml:space="preserve">100 % samaa mieltä.  Taide voi olla sekä poliittista *että* kaunista. Tunnen sietämättömän vasemmistolaisen ääliön, jolla on Stage 4 TDS, ja hänen sosiaalinen mediansa on 24/7 progressiivista jälkeenjääneisyyttä. Mutta hän on hemmetin hieno taiteilija, ja katselen mielelläni hänen töitään, vaikka ne kaikki palvelevat politiikkaa, jota halveksin.  Se tässä on se kumma juttu, eikö olekin? Jos SJW:t todella haluaisivat tuoda asiansa esille, he tekisivät parempaa työtä sisällön luomisessa. Jos heidän pelinsä olisivat riittävän laadukkaita, niistä tulisi kiistattomia - ja sitten heidän ajatuksensa saattaisivat seurata perässä.  Tietysti jos he olisivat lahjakkaita, he eivät olisi niin paheksuvia marxisteja kuin ovat.</w:t>
      </w:r>
    </w:p>
    <w:p>
      <w:r>
        <w:rPr>
          <w:b/>
          <w:u w:val="single"/>
        </w:rPr>
        <w:t xml:space="preserve">137727</w:t>
      </w:r>
    </w:p>
    <w:p>
      <w:r>
        <w:t xml:space="preserve">1. Nämä milleniaaliset jälkeenjääneet, jotka eivät kuunnelleet historian tunnilla, herjaavat todellista sankaria. Hienoa.</w:t>
      </w:r>
    </w:p>
    <w:p>
      <w:r>
        <w:rPr>
          <w:b/>
          <w:u w:val="single"/>
        </w:rPr>
        <w:t xml:space="preserve">137728</w:t>
      </w:r>
    </w:p>
    <w:p>
      <w:r>
        <w:t xml:space="preserve">1. Hyvä. Yksi valehteleva kusipää lisää pois kaduilta.</w:t>
      </w:r>
    </w:p>
    <w:p>
      <w:r>
        <w:rPr>
          <w:b/>
          <w:u w:val="single"/>
        </w:rPr>
        <w:t xml:space="preserve">137729</w:t>
      </w:r>
    </w:p>
    <w:p>
      <w:r>
        <w:t xml:space="preserve">1. Eikö olisi nopeampaa keittää kahvia itse?</w:t>
      </w:r>
    </w:p>
    <w:p>
      <w:r>
        <w:rPr>
          <w:b/>
          <w:u w:val="single"/>
        </w:rPr>
        <w:t xml:space="preserve">137730</w:t>
      </w:r>
    </w:p>
    <w:p>
      <w:r>
        <w:t xml:space="preserve">2.</w:t>
        <w:tab/>
        <w:t xml:space="preserve">Kahvia? Mitä helvettiä on kahvi? Hän juo vain tuplakaramelli macchiato-kurpitsamaustekahvia twistillä, betch.</w:t>
      </w:r>
    </w:p>
    <w:p>
      <w:r>
        <w:rPr>
          <w:b/>
          <w:u w:val="single"/>
        </w:rPr>
        <w:t xml:space="preserve">137731</w:t>
      </w:r>
    </w:p>
    <w:p>
      <w:r>
        <w:t xml:space="preserve">3.</w:t>
        <w:tab/>
        <w:tab/>
        <w:t xml:space="preserve">Mantelimaidolla, koska hänellä on laktoosi-intoleranssi, mutta älä unohda 100-prosenttista maitokermavaahtoa.</w:t>
      </w:r>
    </w:p>
    <w:p>
      <w:r>
        <w:rPr>
          <w:b/>
          <w:u w:val="single"/>
        </w:rPr>
        <w:t xml:space="preserve">137732</w:t>
      </w:r>
    </w:p>
    <w:p>
      <w:r>
        <w:t xml:space="preserve">4.</w:t>
        <w:tab/>
        <w:tab/>
        <w:tab/>
        <w:t xml:space="preserve">"Olen gluteeniyliherkkä tee-Hee" *syö koko pizza*</w:t>
      </w:r>
    </w:p>
    <w:p>
      <w:r>
        <w:rPr>
          <w:b/>
          <w:u w:val="single"/>
        </w:rPr>
        <w:t xml:space="preserve">137733</w:t>
      </w:r>
    </w:p>
    <w:p>
      <w:r>
        <w:t xml:space="preserve">5.</w:t>
        <w:tab/>
        <w:tab/>
        <w:tab/>
        <w:tab/>
        <w:t xml:space="preserve">Naiset voivat syödä gluteenia, eikä heidän tarvitse pelätä, että heidän peniksensä lentää pois.</w:t>
      </w:r>
    </w:p>
    <w:p>
      <w:r>
        <w:rPr>
          <w:b/>
          <w:u w:val="single"/>
        </w:rPr>
        <w:t xml:space="preserve">137734</w:t>
      </w:r>
    </w:p>
    <w:p>
      <w:r>
        <w:t xml:space="preserve">6.</w:t>
        <w:tab/>
        <w:tab/>
        <w:tab/>
        <w:tab/>
        <w:tab/>
        <w:t xml:space="preserve">Hetkinen, gluteeni saa peniksen lentämään pois? Luojan kiitos, etten ole keliakia, vai mitä? (onko keliakia oikea termi)</w:t>
      </w:r>
    </w:p>
    <w:p>
      <w:r>
        <w:rPr>
          <w:b/>
          <w:u w:val="single"/>
        </w:rPr>
        <w:t xml:space="preserve">137735</w:t>
      </w:r>
    </w:p>
    <w:p>
      <w:r>
        <w:t xml:space="preserve">7.</w:t>
        <w:tab/>
        <w:tab/>
        <w:tab/>
        <w:t xml:space="preserve">Tunnen itseni henkilökohtaisesti hyökkäyksen kohteeksi 😂</w:t>
      </w:r>
    </w:p>
    <w:p>
      <w:r>
        <w:rPr>
          <w:b/>
          <w:u w:val="single"/>
        </w:rPr>
        <w:t xml:space="preserve">137736</w:t>
      </w:r>
    </w:p>
    <w:p>
      <w:r>
        <w:t xml:space="preserve">8.</w:t>
        <w:tab/>
        <w:tab/>
        <w:t xml:space="preserve">Maksettu aviomiehen rahoilla.</w:t>
      </w:r>
    </w:p>
    <w:p>
      <w:r>
        <w:rPr>
          <w:b/>
          <w:u w:val="single"/>
        </w:rPr>
        <w:t xml:space="preserve">137737</w:t>
      </w:r>
    </w:p>
    <w:p>
      <w:r>
        <w:t xml:space="preserve">9.</w:t>
        <w:tab/>
        <w:tab/>
        <w:tab/>
        <w:t xml:space="preserve">Että hän lainaa luottolaitokselta.</w:t>
      </w:r>
    </w:p>
    <w:p>
      <w:r>
        <w:rPr>
          <w:b/>
          <w:u w:val="single"/>
        </w:rPr>
        <w:t xml:space="preserve">137738</w:t>
      </w:r>
    </w:p>
    <w:p>
      <w:r>
        <w:t xml:space="preserve">10.</w:t>
        <w:tab/>
        <w:tab/>
        <w:t xml:space="preserve">Ei hänellä ole. Se on Tim Hortonsin kahvia. Starbucksia on varmaan vaikea löytää paskassa pikkukaupungissa, jossa hän luultavasti asuu.</w:t>
      </w:r>
    </w:p>
    <w:p>
      <w:r>
        <w:rPr>
          <w:b/>
          <w:u w:val="single"/>
        </w:rPr>
        <w:t xml:space="preserve">137739</w:t>
      </w:r>
    </w:p>
    <w:p>
      <w:r>
        <w:t xml:space="preserve">1. Miksi ihmiset tuntevat tarvetta tulla kutsutuiksi "normaaleiksi"? Mitä sitten, jos et ole normaali? Normaali ei sinänsä ole mikään ominaisuus, se ei ole positiivinen tai negatiivinen, se vain kuvaa tietyn ominaisuuden asemaa verrattuna maailman enemmistöön.  Joten ei, aseksuaalisuus ei todellakaan ole normaalia, mutta onko se sen takia huono asia? Ei tietenkään, kukaan ei välitä paskaakaan.</w:t>
      </w:r>
    </w:p>
    <w:p>
      <w:r>
        <w:rPr>
          <w:b/>
          <w:u w:val="single"/>
        </w:rPr>
        <w:t xml:space="preserve">137740</w:t>
      </w:r>
    </w:p>
    <w:p>
      <w:r>
        <w:t xml:space="preserve">2.</w:t>
        <w:tab/>
        <w:t xml:space="preserve">Ihmiset haluavat tuntea olevansa osa ryhmää. Monet ihmiset tuntevat olonsa turvalliseksi tietäen, että he kuuluvat johonkin ryhmään. Ei ole oikeastaan mitään väärää siinä, että haluaa kuulua joukkoon.  Tästä huolimatta olen valmis veikkaamaan, että tämä tarina on paskapuhetta.</w:t>
      </w:r>
    </w:p>
    <w:p>
      <w:r>
        <w:rPr>
          <w:b/>
          <w:u w:val="single"/>
        </w:rPr>
        <w:t xml:space="preserve">137741</w:t>
      </w:r>
    </w:p>
    <w:p>
      <w:r>
        <w:t xml:space="preserve">3.</w:t>
        <w:tab/>
        <w:tab/>
        <w:t xml:space="preserve">Kollektiivisuus. Niin vasemmistolaiset ovat, heille on kyse ryhmästä. Se selittää, miksi he toimivat niin kuin toimivat.</w:t>
      </w:r>
    </w:p>
    <w:p>
      <w:r>
        <w:rPr>
          <w:b/>
          <w:u w:val="single"/>
        </w:rPr>
        <w:t xml:space="preserve">137742</w:t>
      </w:r>
    </w:p>
    <w:p>
      <w:r>
        <w:t xml:space="preserve">4.</w:t>
        <w:tab/>
        <w:tab/>
        <w:tab/>
        <w:t xml:space="preserve">Turpa kiinni. Ihmiset ovat KAIKKI heimokansoja, ja sinun on tuotava paskapuheesi tänne, koska ne pirun vasemmistolaiset olivat ilkeitä sinulle tai jotain paskaa.</w:t>
      </w:r>
    </w:p>
    <w:p>
      <w:r>
        <w:rPr>
          <w:b/>
          <w:u w:val="single"/>
        </w:rPr>
        <w:t xml:space="preserve">137743</w:t>
      </w:r>
    </w:p>
    <w:p>
      <w:r>
        <w:t xml:space="preserve">5.</w:t>
        <w:tab/>
        <w:tab/>
        <w:tab/>
        <w:tab/>
        <w:t xml:space="preserve">Tästä asiasta kiisteleminen internetissä olisi turhaa, niin kuin aina, mutta älä nyt suutu minulle siitä, että minulla on mielipide, josta et pidä.  On myös helvetin iso ero 'liberaalin' ja 'vasemmistolaisen' välillä. Älä siis luule, että puhun koko vasemmistosta, koska ne hemmetin vasemmistolaiset olivat ilkeitä sinulle tai jotain muuta paskaa. Joo, ainoa vitun syy, miksi kukaan ikinä ottaa kantaa vasemmistoon.  Painu vittuun.</w:t>
      </w:r>
    </w:p>
    <w:p>
      <w:r>
        <w:rPr>
          <w:b/>
          <w:u w:val="single"/>
        </w:rPr>
        <w:t xml:space="preserve">137744</w:t>
      </w:r>
    </w:p>
    <w:p>
      <w:r>
        <w:t xml:space="preserve">6.</w:t>
        <w:tab/>
        <w:tab/>
        <w:tab/>
        <w:tab/>
        <w:tab/>
        <w:t xml:space="preserve">Toki, katsotaanpa, kuinka monta prosenttia liberaaleista ei pidä itseään vasemmistolaisina. Jos käytät vasemmistolaista loukkauksena, liberaali kuuluu siihen automaattisesti. Älä ole enää ääliö. Mielipiteen taakse piiloutuminen on pelkuruutta, jos aiot suoltaa tyhmää paskaa, odota, että sama paska suoltaa takaisin.  Luoja, miksi tällä sivustolla on niin paljon idiootteja?</w:t>
      </w:r>
    </w:p>
    <w:p>
      <w:r>
        <w:rPr>
          <w:b/>
          <w:u w:val="single"/>
        </w:rPr>
        <w:t xml:space="preserve">137745</w:t>
      </w:r>
    </w:p>
    <w:p>
      <w:r>
        <w:t xml:space="preserve">7.</w:t>
        <w:tab/>
        <w:tab/>
        <w:tab/>
        <w:tab/>
        <w:tab/>
        <w:tab/>
        <w:t xml:space="preserve">Joo, puolusta vain sokeasti vasemmistoa kuin kollektivistinen vitun lammas, joka olet.  Olet vääristellyt kaiken sanomani, hyvät liberaalit, jotka tunnen, eivät paskantaisi housuunsa heti kun kuulevat jotain mistä eivät pidä. &gt;Muhin mielipiteen taakse piiloutuminen on pelkuruutta Redditissä ei koskaan ratkaista mitään, yritin olla järkevä, sinulla on oikeus mielipiteeseesi, meidän ei tarvitse olla samaa mieltä, lopeta hyökkääminen minua vastaan. &gt;Jumala miksi tällä sivustolla on noin jälkeenjääneitä etkä ole mitenkään osoittanut, että väitteeni on väärä. Jos olen niin jälkeenjäänyt, niin sano vittu mitä tahansa siitä pointista, jonka esitin.</w:t>
      </w:r>
    </w:p>
    <w:p>
      <w:r>
        <w:rPr>
          <w:b/>
          <w:u w:val="single"/>
        </w:rPr>
        <w:t xml:space="preserve">137746</w:t>
      </w:r>
    </w:p>
    <w:p>
      <w:r>
        <w:t xml:space="preserve">1. Hitto, kello 11:50 hän menetti täysin koko keskustelunsa ja jatkoi sitten täysillä.</w:t>
      </w:r>
    </w:p>
    <w:p>
      <w:r>
        <w:rPr>
          <w:b/>
          <w:u w:val="single"/>
        </w:rPr>
        <w:t xml:space="preserve">137747</w:t>
      </w:r>
    </w:p>
    <w:p>
      <w:r>
        <w:t xml:space="preserve">1. 🙄 Melko lailla kaikki länsimaiset naiset He itkevät, että heidän vaginansa on kaikki mitä me haluamme Sitten yrittävät käyttää sitä merkkinä saadakseen mitä tahansa he haluavat Länsimaiset naiset ovat kusessa.</w:t>
      </w:r>
    </w:p>
    <w:p>
      <w:r>
        <w:rPr>
          <w:b/>
          <w:u w:val="single"/>
        </w:rPr>
        <w:t xml:space="preserve">137748</w:t>
      </w:r>
    </w:p>
    <w:p>
      <w:r>
        <w:t xml:space="preserve">2.</w:t>
        <w:tab/>
        <w:t xml:space="preserve">Harmi, että sinut äänestettiin alas. Olen samaa mieltä kanssasi.</w:t>
      </w:r>
    </w:p>
    <w:p>
      <w:r>
        <w:rPr>
          <w:b/>
          <w:u w:val="single"/>
        </w:rPr>
        <w:t xml:space="preserve">137749</w:t>
      </w:r>
    </w:p>
    <w:p>
      <w:r>
        <w:t xml:space="preserve">3.</w:t>
        <w:tab/>
        <w:tab/>
        <w:t xml:space="preserve">Mitä nämä idiootit edes äänestävät?   Ovatko he eri mieltä siitä, mitä sanoin. Vai vihaavatko he sitä, että olen oikeassa.   Se mitä sanoin on 100% totta ja naiset jopa myöntävät sen.   Typerät pillua ruoskivat idiootit vannon.</w:t>
      </w:r>
    </w:p>
    <w:p>
      <w:r>
        <w:rPr>
          <w:b/>
          <w:u w:val="single"/>
        </w:rPr>
        <w:t xml:space="preserve">137750</w:t>
      </w:r>
    </w:p>
    <w:p>
      <w:r>
        <w:t xml:space="preserve">4.</w:t>
        <w:tab/>
        <w:tab/>
        <w:tab/>
        <w:t xml:space="preserve">Sinua äänestetään alaspäin, koska maalaat koko maanosan naisia samalla pensselillä.</w:t>
      </w:r>
    </w:p>
    <w:p>
      <w:r>
        <w:rPr>
          <w:b/>
          <w:u w:val="single"/>
        </w:rPr>
        <w:t xml:space="preserve">137751</w:t>
      </w:r>
    </w:p>
    <w:p>
      <w:r>
        <w:t xml:space="preserve">5.</w:t>
        <w:tab/>
        <w:tab/>
        <w:tab/>
        <w:tab/>
        <w:t xml:space="preserve">Kyllä, koska tiedämme, että hän tarkoittaa 100 prosenttia. /s Ilmeisesti se on huomattava enemmistö, joka tekee u/drezzziren lausunnosta oikean. Mikään ei ole absoluuttista, kun puhutaan suurista ryhmistä. Meidän pitäisi kuitenkin jo tietää se.</w:t>
      </w:r>
    </w:p>
    <w:p>
      <w:r>
        <w:rPr>
          <w:b/>
          <w:u w:val="single"/>
        </w:rPr>
        <w:t xml:space="preserve">137752</w:t>
      </w:r>
    </w:p>
    <w:p>
      <w:r>
        <w:t xml:space="preserve">6.</w:t>
        <w:tab/>
        <w:tab/>
        <w:tab/>
        <w:tab/>
        <w:tab/>
        <w:t xml:space="preserve">Huomattava enemmistö?  Olen usein samaa mieltä pussypassin kanssa, mutta te olette ihan ääliöitä.  Epämääräinen "suuri enemmistö" -kommenttinne on jälkeenjäänyt.</w:t>
      </w:r>
    </w:p>
    <w:p>
      <w:r>
        <w:rPr>
          <w:b/>
          <w:u w:val="single"/>
        </w:rPr>
        <w:t xml:space="preserve">137753</w:t>
      </w:r>
    </w:p>
    <w:p>
      <w:r>
        <w:t xml:space="preserve">1. Hän on 29-vuotias.  Hän on ääliö.  Tietenkin hän tuki kaikkia näitä asioita, hän ei pysty tekemään mitään niistä.  Joten sitä on helppo tukea, koska se ei tule koskaan tapahtumaan.  Milleniaalit, ei pahalla, ovat vitun idiootteja, ovat oikeasti tarpeeksi tyhmiä luullakseen, että sosialisti voi pitää yhdenkin lupauksen.  Yleinen terveydenhuolto? Ilmainen yliopisto?  "Edulliset" talot?  Joten luulen, että on vielä 4 biljoonaa dollaria käytettävissä?  Senaatti hylkää sen, presidentti käyttää veto-oikeuttaan, vaikka suuri osa demokraateista saataisiinkin tukemaan sitä.  Mitään ei tapahdu näillä näkymin.</w:t>
      </w:r>
    </w:p>
    <w:p>
      <w:r>
        <w:rPr>
          <w:b/>
          <w:u w:val="single"/>
        </w:rPr>
        <w:t xml:space="preserve">137754</w:t>
      </w:r>
    </w:p>
    <w:p>
      <w:r>
        <w:t xml:space="preserve">2.</w:t>
        <w:tab/>
        <w:t xml:space="preserve">Vihaan omaa sukupolveani. Olemme todella jälkeenjääneitä. Minulla on jopa tapana miettiä, mikä on oma jälkeenjääneisyyteni taso, kun olen kasvanut näiden kusipäiden kanssa.</w:t>
      </w:r>
    </w:p>
    <w:p>
      <w:r>
        <w:rPr>
          <w:b/>
          <w:u w:val="single"/>
        </w:rPr>
        <w:t xml:space="preserve">137755</w:t>
      </w:r>
    </w:p>
    <w:p>
      <w:r>
        <w:t xml:space="preserve">3.</w:t>
        <w:tab/>
        <w:t xml:space="preserve">&gt; tarpeeksi tyhmä luullakseen, että sosialisti voi pitää yhdenkin lupauksen.  Asun Ranskassa ja tuo on niin totta. Kun meillä oli Charles De Gaulle presidenttinä, saimme kaikki velkamme maksettua heti. Hän ei halunnut, että maamme olisi pankkiirien tai ulkomaisten poliittisten ryhmien orjuuttama. Toisen maailmansodan jälkeen ja 20 vuoden aikana rakensimme maamme uudelleen ja saimme kansantalouden tilit täytettyä. Mutta sitten tulivat ne runkkarit, jotka vähättelivät De Gaullen ponnisteluja ja uhrauksia, joita hän teki maamme vapauttamiseksi.      He laittoivat Mitterandin, sosialistisen typeryksen, hänen tilalleen. De Gaulle oli ainoa sosialisti, joka pystyi pitämään lupauksensa De Gaullen keräämän kansakunnan varallisuuden avulla. Hän otti 70-luvulla käyttöön sosialistisia ohjelmia, jotka heikentävät maan taloudellista voimaa vielä tänäkin päivänä.      Tiedän, että sosialistiset tavalliset ihmiset haluavat tehdä asioita hyvillä aikomuksilla, mutta he jättävät huomiotta tekojensa hedelmät. Siksi heitä johtavat aina ilkikuriset henkilöt, jotka pyrkivät käyttämään hyväkseen äänestäjien hyvyyttä. Älkää yrittäkö sosialismia pojat. Se luo ympäristön, jossa johtajat uskovat olevansa vapaita vastuusta ja kunniasta.</w:t>
      </w:r>
    </w:p>
    <w:p>
      <w:r>
        <w:rPr>
          <w:b/>
          <w:u w:val="single"/>
        </w:rPr>
        <w:t xml:space="preserve">137756</w:t>
      </w:r>
    </w:p>
    <w:p>
      <w:r>
        <w:t xml:space="preserve">4.</w:t>
        <w:tab/>
        <w:tab/>
        <w:t xml:space="preserve">Ranskassa ei siis ole yleistä terveydenhuoltoa?</w:t>
      </w:r>
    </w:p>
    <w:p>
      <w:r>
        <w:rPr>
          <w:b/>
          <w:u w:val="single"/>
        </w:rPr>
        <w:t xml:space="preserve">137757</w:t>
      </w:r>
    </w:p>
    <w:p>
      <w:r>
        <w:t xml:space="preserve">5.</w:t>
        <w:tab/>
        <w:tab/>
        <w:tab/>
        <w:t xml:space="preserve">Meillä on... Lääkärini sanoi, että jos hän aloittaisi alusta yliopistovuosiensa alusta, hän jättäisi opinnot väliin ja etsisi muita uria lääketieteen alalla. Hän tekee ylitöitä jopa lomiensa aikana. Potilaita on aivan liikaa koiranpaskan palkkaan nähden. Lääkäreille ei makseta sitä palkkaa mitä heille kuuluu, jotta yleinen terveydenhuoltomme olisi kohtuuhintaista.</w:t>
      </w:r>
    </w:p>
    <w:p>
      <w:r>
        <w:rPr>
          <w:b/>
          <w:u w:val="single"/>
        </w:rPr>
        <w:t xml:space="preserve">137758</w:t>
      </w:r>
    </w:p>
    <w:p>
      <w:r>
        <w:t xml:space="preserve">6.</w:t>
        <w:tab/>
        <w:tab/>
        <w:tab/>
        <w:tab/>
        <w:t xml:space="preserve">Puhutko Ranskasta vai Yhdysvalloista?</w:t>
      </w:r>
    </w:p>
    <w:p>
      <w:r>
        <w:rPr>
          <w:b/>
          <w:u w:val="single"/>
        </w:rPr>
        <w:t xml:space="preserve">137759</w:t>
      </w:r>
    </w:p>
    <w:p>
      <w:r>
        <w:t xml:space="preserve">7.</w:t>
        <w:tab/>
        <w:tab/>
        <w:tab/>
        <w:tab/>
        <w:tab/>
        <w:t xml:space="preserve">Ranska. Onko tilanne sama tietyissä valtioissa?</w:t>
      </w:r>
    </w:p>
    <w:p>
      <w:r>
        <w:rPr>
          <w:b/>
          <w:u w:val="single"/>
        </w:rPr>
        <w:t xml:space="preserve">137760</w:t>
      </w:r>
    </w:p>
    <w:p>
      <w:r>
        <w:t xml:space="preserve">8.</w:t>
        <w:tab/>
        <w:tab/>
        <w:tab/>
        <w:tab/>
        <w:tab/>
        <w:tab/>
        <w:t xml:space="preserve">Exgf tienaa 300 000 dollaria vuodessa 33-vuotiaana radiologina. Inhoaa elämäänsä ja toivoo, ettei olisi koskaan lähtenyt lääketieteeseen. Yrittäkää tienata tuolla palkalla 150 000 dollaria vuodessa, niin vain jälkeenjääneet ryhtyvät lääkäreiksi.</w:t>
      </w:r>
    </w:p>
    <w:p>
      <w:r>
        <w:rPr>
          <w:b/>
          <w:u w:val="single"/>
        </w:rPr>
        <w:t xml:space="preserve">137761</w:t>
      </w:r>
    </w:p>
    <w:p>
      <w:r>
        <w:t xml:space="preserve">1. Yksi vihainen kusipää ei ole uutisarvoinen.</w:t>
      </w:r>
    </w:p>
    <w:p>
      <w:r>
        <w:rPr>
          <w:b/>
          <w:u w:val="single"/>
        </w:rPr>
        <w:t xml:space="preserve">137762</w:t>
      </w:r>
    </w:p>
    <w:p>
      <w:r>
        <w:t xml:space="preserve">1. Tämä on jälkeenjäänyttä. Olet nuori ja vaikutuksille altis, joten kerron sen sinulle. Ota se niin kuin haluat.  Suhtaudu kaikkeen varauksella. Sinulta puuttuu kriittisen ajattelun kykyjä/taitoja tuossa iässä, ja se näkyy tekstissäsi, joten älä ota kaikkea todesta.  Hävitä dogmat ja ajattele itse. Suuri osa tästä redpill on dudes, joilla ei ole koskaan ollut taitoa tunnistaa muuttujia, jotka johtavat terveisiin reltionships. He olivat tietämättömiä hölmöjä, jotka hyppäsivät ensimmäiseen roskasakkiin, joka loisti heidän nuppiaan, tai tyytyivät epätoivosta vähempään kuin minkä arvoisiksi he luulivat itsensä, saivat palovammoja, ja nyt he ylikompensoivat. He tajuavat, miten tyhmiä he olivat, ja etsivät "bro"-validointia ja hyväksyntää oikeuttaakseen itsensä. He peittävät negatiivisuutensa tällä "jätin tyttöni, ostin urheiluauton, nyt elän elämää" -rohkeudella.  Älä anna tämän paskan vaikuttaa sinuun.  He soveltavat ennakkoluuloja ja yleistävät hardcore, vihaavat naisia. Heidän ajattelunsa on yhtä huonoa kuin ennenkin, mutta spektrin vastakkaisessa ääripäässä. Haluatteko olla tällaisia? Sillä siltä kuulostaa, että olet juuri nyt menossa sinne. Tuo ajattelu on yhtä epätervettä kuin äärifeminismi.  Neuvoni on oppia itsenäiseksi mieheksi, miten seuloa naisia - hankkimalla kokemuksia heidän kanssaan ja pohtimalla. Hallitse riskejä ja vältä komplikaatioita - kuten lasten hankkimista ennen kuin olet valmis, jos joskus päätät niin tehdä jne. Lukekaa ahnaasti. Seuraa uteliaisuuttasi. Matkusta. Kehitä taitojasi ja itseäsi. Vetovoimaisen miehen kokemus on täysin erilainen kuin beetayrtin.  Avioliitto on ikivanha instituutio, jolla on käytännöllisiä tarkoituksia. Se, että kulttuurinne on perverssi, ei tarkoita, että kaikki mahdollisuudet todellisiin ihmissuhteisiin olisi käytetty loppuun. Opettele kävelemään tiellä ja sopeutumaan - ja vedä pääsi perseestäsi, et tiedä paskaakaan.</w:t>
      </w:r>
    </w:p>
    <w:p>
      <w:r>
        <w:rPr>
          <w:b/>
          <w:u w:val="single"/>
        </w:rPr>
        <w:t xml:space="preserve">137763</w:t>
      </w:r>
    </w:p>
    <w:p>
      <w:r>
        <w:t xml:space="preserve">1. Valmentaja jopa myönsi, että hän antoi tytölle merkkejä laidalta, mikä on huijaamista. Nämä ihmiset tekevät mitä tahansa välttääkseen vastuuta.  Tunnen sääliä Naomin puolesta. Hän teki kovasti töitä, ja joukko kusisia itkupotkuraivareita vei häneltä hänen hetkensä. Mutta hän pysyi tyynenä ja arvokkaana kyynelistä huolimatta. Siinä on todellinen sankari ❤️.</w:t>
      </w:r>
    </w:p>
    <w:p>
      <w:r>
        <w:rPr>
          <w:b/>
          <w:u w:val="single"/>
        </w:rPr>
        <w:t xml:space="preserve">137764</w:t>
      </w:r>
    </w:p>
    <w:p>
      <w:r>
        <w:t xml:space="preserve">2.</w:t>
        <w:tab/>
        <w:t xml:space="preserve">Juuri niin! Tämä taitaa olla Japanin ensimmäinen grand slam -voitto, joten on sääli, että tämä pilaa sen.   Blogi, josta löysin tämän, oli täynnä rasistista/misandristista sisältöä. Oli oikeastaan hieman häiritsevää nähdä joku niin täynnä vihaa.</w:t>
      </w:r>
    </w:p>
    <w:p>
      <w:r>
        <w:rPr>
          <w:b/>
          <w:u w:val="single"/>
        </w:rPr>
        <w:t xml:space="preserve">137765</w:t>
      </w:r>
    </w:p>
    <w:p>
      <w:r>
        <w:t xml:space="preserve">3.</w:t>
        <w:tab/>
        <w:tab/>
        <w:t xml:space="preserve">Woke (tm) Tumblr-yleisö ylpeilee suvaitsemattomuudellaan yhtä paljon kuin he ylpeilevät kultamitalin arvoisella olympialaistaidollaan, jota he harjoittavat perustellakseen, miksi se on ok, kun he tekevät sitä.  Rehellisesti sanottuna, jos herääminen on sitä, menen takaisin nukkumaan.</w:t>
      </w:r>
    </w:p>
    <w:p>
      <w:r>
        <w:rPr>
          <w:b/>
          <w:u w:val="single"/>
        </w:rPr>
        <w:t xml:space="preserve">137766</w:t>
      </w:r>
    </w:p>
    <w:p>
      <w:r>
        <w:t xml:space="preserve">4.</w:t>
        <w:tab/>
        <w:tab/>
        <w:tab/>
        <w:t xml:space="preserve">"He ovat niin hereillä, että ovat menneet ja nukahtaneet takaisin!" "He ovat niin hereillä, että ovat menneet ja nukahtaneet takaisin!" -Chris Ray Gun (luulisin)</w:t>
      </w:r>
    </w:p>
    <w:p>
      <w:r>
        <w:rPr>
          <w:b/>
          <w:u w:val="single"/>
        </w:rPr>
        <w:t xml:space="preserve">137767</w:t>
      </w:r>
    </w:p>
    <w:p>
      <w:r>
        <w:t xml:space="preserve">5.</w:t>
        <w:tab/>
        <w:tab/>
        <w:tab/>
        <w:tab/>
        <w:t xml:space="preserve">Olen kuullut niin paljon tuosta kaverista, että minun on todella tutustuttava häneen.</w:t>
      </w:r>
    </w:p>
    <w:p>
      <w:r>
        <w:rPr>
          <w:b/>
          <w:u w:val="single"/>
        </w:rPr>
        <w:t xml:space="preserve">137768</w:t>
      </w:r>
    </w:p>
    <w:p>
      <w:r>
        <w:t xml:space="preserve">6.</w:t>
        <w:tab/>
        <w:tab/>
        <w:tab/>
        <w:tab/>
        <w:tab/>
        <w:t xml:space="preserve">Hän on halpa homo retard kopio, mutta pidän hänen laamastaan.</w:t>
      </w:r>
    </w:p>
    <w:p>
      <w:r>
        <w:rPr>
          <w:b/>
          <w:u w:val="single"/>
        </w:rPr>
        <w:t xml:space="preserve">137769</w:t>
      </w:r>
    </w:p>
    <w:p>
      <w:r>
        <w:t xml:space="preserve">7.</w:t>
        <w:tab/>
        <w:t xml:space="preserve">&gt; Olen luultavasti sinua vanhempi, kutsuin sinua lapseksi vain päästäkseni sinut ihon alle, hölmö. Kun kritisoit naisia järjettömästi, riippumatta siitä, mitä faktoja asiaan liittyy, se saa sinut näyttämään samalta kuin vastapuolella oleva vastapuolesi - hullulta feministiltä, joka saa heidän sukupuolensa näyttämään huonolta. Se saa sinut myös vaikuttamaan tunnetasolla heikolta, ja halveksin ja halveksin sinua.   Joten tuntuu hyvältä paskoa sinua sen takia. Se myös osoittaa ihmisille, että järkevät miehet kutsuvat esiin hölmöläiset keskuudessamme ja että sinunlaisesi kusipäät eivät puhu meidän muiden puolesta. &gt;Olen varmasti kypsempi kuin sinä, jos luulet, että lähteiden kysyminen oikeuttaa tuollaiseen vastaukseen.   Luuletko, että mielipide siitä, vaatiiko satunnainen keskustelu keskustelupalstalla, jonka tarkoituksena on pilkata ihmisiä, lainauksia, on osoitus kypsyydestä? Tuo on hulvatonta. Tosin se vahvistaa käsitystä siitä, että kritiikkisi perustuu tunteisiisi eikä todellisuuteen. &gt;Ja ei, valmentaja, joka yrittää välttyä seurauksilta huijaamisesta, ei ole luotettava lähde.  Hän on siis luotettava lähde silloin, kun hän sanoo sen, mitä haluatte kuulla, mutta ei ole luotettava lähde silloin, kun hän sanoo sen, mitä ette halua kuulla? Taipumuksesi vahvistusviittauksiin on valtava. Pyhä paska!!!  Lisäksi hän ei yritä välttyä miltään. Hänellä ei ole mitään, mistä hän voisi välttyä. Hän ei ole vaikeuksissa. Tämä on jälleen yksi esimerkki siitä, että keksit paskaa mennessään. &gt;Mutta sinä olet se, joka toi sen esille tyhjänpäiväisenä, vieläpä minun viestiketjussani, joten peruuta paskaasi tai painu helvettiin. Itse asiassa aion jatkaa sinun typerän näköiseksi tekemistäsi, kiitos.</w:t>
      </w:r>
    </w:p>
    <w:p>
      <w:r>
        <w:rPr>
          <w:b/>
          <w:u w:val="single"/>
        </w:rPr>
        <w:t xml:space="preserve">137770</w:t>
      </w:r>
    </w:p>
    <w:p>
      <w:r>
        <w:t xml:space="preserve">8.</w:t>
        <w:tab/>
        <w:t xml:space="preserve">Mistä alkuperäisestä arvostelustani puhut? Ainoa muu kommenttini sinulle oli se, että ainoa henkilö, jonka saatoit naurunalaiseksi, oli sinä itse.  Minua vain naurattaa, miten säälittävää on olla 37 ja käyttäytyä näin.</w:t>
      </w:r>
    </w:p>
    <w:p>
      <w:r>
        <w:rPr>
          <w:b/>
          <w:u w:val="single"/>
        </w:rPr>
        <w:t xml:space="preserve">137771</w:t>
      </w:r>
    </w:p>
    <w:p>
      <w:r>
        <w:t xml:space="preserve">9.</w:t>
        <w:tab/>
        <w:tab/>
        <w:t xml:space="preserve">Oletan, että se oli se, johon olin vastannut ja joka poistettiin. Jos se et ollut sinä, minun mokani. Pyydän sinua kuitenkin jatkamaan heidän asiansa ajamista, jos se et tosiaan ollut sinä. Minulla on vielä 25-30 minuuttia aikaa tappaa ja sinä vastaat melko suopeasti trollaukseeni... ...senkin typerä kusipää.</w:t>
      </w:r>
    </w:p>
    <w:p>
      <w:r>
        <w:rPr>
          <w:b/>
          <w:u w:val="single"/>
        </w:rPr>
        <w:t xml:space="preserve">137772</w:t>
      </w:r>
    </w:p>
    <w:p>
      <w:r>
        <w:t xml:space="preserve">10.</w:t>
        <w:tab/>
        <w:tab/>
        <w:tab/>
        <w:t xml:space="preserve">Hahahahahahahahaha</w:t>
      </w:r>
    </w:p>
    <w:p>
      <w:r>
        <w:rPr>
          <w:b/>
          <w:u w:val="single"/>
        </w:rPr>
        <w:t xml:space="preserve">137773</w:t>
      </w:r>
    </w:p>
    <w:p>
      <w:r>
        <w:t xml:space="preserve">1. "Olen loukkaantunut muiden ihmisten puolesta!"</w:t>
      </w:r>
    </w:p>
    <w:p>
      <w:r>
        <w:rPr>
          <w:b/>
          <w:u w:val="single"/>
        </w:rPr>
        <w:t xml:space="preserve">137774</w:t>
      </w:r>
    </w:p>
    <w:p>
      <w:r>
        <w:t xml:space="preserve">2.</w:t>
        <w:tab/>
        <w:t xml:space="preserve">Se valkoinen tyttö Twitterissä, joka valitti siitä, että lapsella oli kimonopukuiset syntymäpäiväjuhlat, ja sai sitten japanilaistytöltä, joka käski hänen painua helvettiin, koska hän loukkaantui japanilaisten puolesta.  Hyvä juttu.</w:t>
      </w:r>
    </w:p>
    <w:p>
      <w:r>
        <w:rPr>
          <w:b/>
          <w:u w:val="single"/>
        </w:rPr>
        <w:t xml:space="preserve">137775</w:t>
      </w:r>
    </w:p>
    <w:p>
      <w:r>
        <w:t xml:space="preserve">3.</w:t>
        <w:tab/>
        <w:tab/>
        <w:t xml:space="preserve">[Vähän kuin tämä. ](https://i.imgur.com/qcpFIee.jpg)</w:t>
      </w:r>
    </w:p>
    <w:p>
      <w:r>
        <w:rPr>
          <w:b/>
          <w:u w:val="single"/>
        </w:rPr>
        <w:t xml:space="preserve">137776</w:t>
      </w:r>
    </w:p>
    <w:p>
      <w:r>
        <w:t xml:space="preserve">4.</w:t>
        <w:tab/>
        <w:tab/>
        <w:tab/>
        <w:t xml:space="preserve">Onko meillä tarina tähän? Täysin utelias..</w:t>
      </w:r>
    </w:p>
    <w:p>
      <w:r>
        <w:rPr>
          <w:b/>
          <w:u w:val="single"/>
        </w:rPr>
        <w:t xml:space="preserve">137777</w:t>
      </w:r>
    </w:p>
    <w:p>
      <w:r>
        <w:t xml:space="preserve">5.</w:t>
        <w:tab/>
        <w:tab/>
        <w:tab/>
        <w:tab/>
        <w:t xml:space="preserve">Bostonin Museum of Fine Artsissa oli kimono-ilta, ja joukko SJW:tä tuli protestoimaan ja kertomaan näille mukaville aasialaisille naisille, että he tuhoavat heidän kulttuurinsa.</w:t>
      </w:r>
    </w:p>
    <w:p>
      <w:r>
        <w:rPr>
          <w:b/>
          <w:u w:val="single"/>
        </w:rPr>
        <w:t xml:space="preserve">137778</w:t>
      </w:r>
    </w:p>
    <w:p>
      <w:r>
        <w:t xml:space="preserve">6.</w:t>
        <w:tab/>
        <w:tab/>
        <w:tab/>
        <w:tab/>
        <w:tab/>
        <w:t xml:space="preserve">Aina kun luen sanan "SJW", minua kirjaimellisesti väristää. Vihaan vain niin paljon näitä tosiasioita kieltäviä enemmän kuin kahteen sukupuoleen uskovia suvaitsemattomasti suvaitsevia kusipäitä.</w:t>
      </w:r>
    </w:p>
    <w:p>
      <w:r>
        <w:rPr>
          <w:b/>
          <w:u w:val="single"/>
        </w:rPr>
        <w:t xml:space="preserve">137779</w:t>
      </w:r>
    </w:p>
    <w:p>
      <w:r>
        <w:t xml:space="preserve">7.</w:t>
        <w:tab/>
        <w:tab/>
        <w:tab/>
        <w:tab/>
        <w:tab/>
        <w:tab/>
        <w:t xml:space="preserve">Suvaitsemattomasti suvaitsevainen. Siinä kaikki on tiivistettynä. Kiitos!  &amp;#x200B; &amp;#x200B; Minun on ehkä lainattava tuota ;)</w:t>
      </w:r>
    </w:p>
    <w:p>
      <w:r>
        <w:rPr>
          <w:b/>
          <w:u w:val="single"/>
        </w:rPr>
        <w:t xml:space="preserve">137780</w:t>
      </w:r>
    </w:p>
    <w:p>
      <w:r>
        <w:t xml:space="preserve">8.</w:t>
        <w:tab/>
        <w:tab/>
        <w:tab/>
        <w:tab/>
        <w:tab/>
        <w:tab/>
        <w:tab/>
        <w:t xml:space="preserve">Varma asia</w:t>
      </w:r>
    </w:p>
    <w:p>
      <w:r>
        <w:rPr>
          <w:b/>
          <w:u w:val="single"/>
        </w:rPr>
        <w:t xml:space="preserve">137781</w:t>
      </w:r>
    </w:p>
    <w:p>
      <w:r>
        <w:t xml:space="preserve">9.</w:t>
        <w:tab/>
        <w:tab/>
        <w:tab/>
        <w:t xml:space="preserve">Aina kun näen tämän, ajattelen japanilaista kälyäni. Hän on syntynyt Japanissa, oppinut englantia lukioikäisenä eikä ole koskaan matkustanut Aasian ulkopuolelle ennen kuin tapasi veljeni. Hän rakastaa sitä, että opiskelin japania lukiossa ja että opettelen edelleen hitaasti sanastoa ja kulttuuria. Joku, joka vie meidät omalle kierrokselleen museoon tai puistoon ja selittää meille asioita, joita emme koskaan kuulisi bakagaijinina, mutta voimme ymmärtää ihmisinä.  Ihmiset, jotka yrittävät luoda jakolinjoja, ovat kusipäitä. On jälkeenjäänyttä sanoa, että et voi tehdä jotain siksi, että olet valkoinen, musta, ruskea tai minkä tahansa värinen. Todelliset ihmiset yrittävät tulla yhteen, kusipäät yrittävät erottaa toisistaan...</w:t>
      </w:r>
    </w:p>
    <w:p>
      <w:r>
        <w:rPr>
          <w:b/>
          <w:u w:val="single"/>
        </w:rPr>
        <w:t xml:space="preserve">137782</w:t>
      </w:r>
    </w:p>
    <w:p>
      <w:r>
        <w:t xml:space="preserve">1. Luulen, että pääkysymys liittyy enemmänkin siihen, että jos he ovat valmiita sensuroimaan tämän, mitä muuta he sensuroivat? Otetaan esimerkiksi Fire Emblem Fates, siinä oli mielestäni typerä petting-mekaniikka ja lisävarusteita, jotka eivät lisänneet mitään pääjuoneen. Tämä yhdistettynä Soleilin aiheuttamaan "huutoon" johti *JUMALAN KALLIIN* lokalisointiin, joka joko muutti koko hahmojen välisten keskustelujen sävyn (puolet ajasta Corrin kuulostaa omahyväiseltä mulkulta ja toisen puolen hän kuulostaa tyhmältä viisivuotiaalta), anime-trooppisen hahmon muuttaminen idioottimaiseksi lesbostereotyypiksi ja kieltäytyminen kokonaan julkaisemasta kahta bonuskarttaa Japanin ulkopuolella (muista, että kyseessä oli DLC, mikä on aivan eri asia).</w:t>
      </w:r>
    </w:p>
    <w:p>
      <w:r>
        <w:rPr>
          <w:b/>
          <w:u w:val="single"/>
        </w:rPr>
        <w:t xml:space="preserve">137783</w:t>
      </w:r>
    </w:p>
    <w:p>
      <w:r>
        <w:t xml:space="preserve">1. En tiedä, mitä siinä tapahtui, mutta hän ei todellakaan antanut ensimmäistä lyöntiä tai mitään muutakaan sellaista, joka olisi vaatinut sitä.   Ehkä tappelukerhon tyyppinen juttu?   Ilman asiayhteyttä en vain pääse tämän taakse.</w:t>
      </w:r>
    </w:p>
    <w:p>
      <w:r>
        <w:rPr>
          <w:b/>
          <w:u w:val="single"/>
        </w:rPr>
        <w:t xml:space="preserve">137784</w:t>
      </w:r>
    </w:p>
    <w:p>
      <w:r>
        <w:t xml:space="preserve">2.</w:t>
        <w:tab/>
        <w:t xml:space="preserve">Juuri niin.  Tässä on kyse "kaveri pahoinpitelee tyttöä", jonka kannattajat sanovat "mutta taisteluasento" ja keksivät olkiukko-taustatarinan.</w:t>
      </w:r>
    </w:p>
    <w:p>
      <w:r>
        <w:rPr>
          <w:b/>
          <w:u w:val="single"/>
        </w:rPr>
        <w:t xml:space="preserve">137785</w:t>
      </w:r>
    </w:p>
    <w:p>
      <w:r>
        <w:t xml:space="preserve">3.</w:t>
        <w:tab/>
        <w:tab/>
        <w:t xml:space="preserve">Entä jos se olisi ollut kaksi miestä?  Valkoiseen T-paitaan pukeutunut kaveri ottaa taisteluasennon. Miksi hän tekee niin, jos ei kutsu taisteluun?  Olisiko toinen kaveri yhtä väärässä, jos hän ottaisi ensimmäisen lyönnin?</w:t>
      </w:r>
    </w:p>
    <w:p>
      <w:r>
        <w:rPr>
          <w:b/>
          <w:u w:val="single"/>
        </w:rPr>
        <w:t xml:space="preserve">137786</w:t>
      </w:r>
    </w:p>
    <w:p>
      <w:r>
        <w:t xml:space="preserve">4.</w:t>
        <w:tab/>
        <w:tab/>
        <w:tab/>
        <w:t xml:space="preserve">Ei ongelmaa: Pieni laiha kaveri, joka ei ole lainkaan urheilullinen, jolla ei ole lihaksia ja joka näyttää siltä, ettei ole koskaan elämässään lyönytkään, ottaa surkean taisteluasennon pidempää, painavampaa ja lihaksikkaampaa kaveria vastaan, jolla on paljon pidempi ulottuvuus ja parempi taisteluasento.    Joo, mielestäni tässä tapauksessa pidemmällä, painavammalla, lihaksikkaammalla, urheilullisemmalla, kokeneemmalla ja paljon pidemmälle ulottuvalla kaverilla olisi ollut varaa jättää ensimmäinen lyönti tekemättä, eikä olisi pitänytkään.  Mutta se on vain minun mielipiteeni.  Mitä mieltä sinä olet?</w:t>
      </w:r>
    </w:p>
    <w:p>
      <w:r>
        <w:rPr>
          <w:b/>
          <w:u w:val="single"/>
        </w:rPr>
        <w:t xml:space="preserve">137787</w:t>
      </w:r>
    </w:p>
    <w:p>
      <w:r>
        <w:t xml:space="preserve">5.</w:t>
        <w:tab/>
        <w:tab/>
        <w:tab/>
        <w:tab/>
        <w:t xml:space="preserve">[poistettu]</w:t>
      </w:r>
    </w:p>
    <w:p>
      <w:r>
        <w:rPr>
          <w:b/>
          <w:u w:val="single"/>
        </w:rPr>
        <w:t xml:space="preserve">137788</w:t>
      </w:r>
    </w:p>
    <w:p>
      <w:r>
        <w:t xml:space="preserve">6.</w:t>
        <w:tab/>
        <w:tab/>
        <w:tab/>
        <w:tab/>
        <w:tab/>
        <w:t xml:space="preserve">Hän kurottautui sisään ja läimäytti vastustajaansa alussa.  Aikamoinen tappelu.</w:t>
      </w:r>
    </w:p>
    <w:p>
      <w:r>
        <w:rPr>
          <w:b/>
          <w:u w:val="single"/>
        </w:rPr>
        <w:t xml:space="preserve">137789</w:t>
      </w:r>
    </w:p>
    <w:p>
      <w:r>
        <w:t xml:space="preserve">7.</w:t>
        <w:tab/>
        <w:tab/>
        <w:tab/>
        <w:tab/>
        <w:tab/>
        <w:tab/>
        <w:t xml:space="preserve">[poistettu]</w:t>
      </w:r>
    </w:p>
    <w:p>
      <w:r>
        <w:rPr>
          <w:b/>
          <w:u w:val="single"/>
        </w:rPr>
        <w:t xml:space="preserve">137790</w:t>
      </w:r>
    </w:p>
    <w:p>
      <w:r>
        <w:t xml:space="preserve">8.</w:t>
        <w:tab/>
        <w:tab/>
        <w:tab/>
        <w:tab/>
        <w:tab/>
        <w:tab/>
        <w:tab/>
        <w:t xml:space="preserve">Se, että joku voi kurottautua sisään ja läimäyttää vastustajaansa heti alkuunsa, ei ole oikeastaan taistelua, vaan leikkimistä.  Samanlainen ottelu kahden fyysisesti ja taidoiltaan samanarvoisen kaverin välillä olisi päättynyt samalla tavalla.  Neljä miljardia vuotta siitä, kun ensimmäiset bakteerit tappelivat ruoasta, ja upeat aivomme ovat yhä kiinni väkivallassa keinona ratkaista erimielisyyksiä.  Ison kaverin olisi vain pitänyt pysäyttää vastustajansa tai olla parempi ihminen eikä antaa asian mennä niin pitkälle.    Ymmärrän mitä tarkoitat, mutta tappelu ei alkanut ennen kuin kaveri kurottautui ja läimäytti naista.  Hän aloitti sen, hän leikitteli vastustajansa kanssa, hän jopa odotti lyödäkseen häntä uudelleen (mikä osoittaa, ettei hänen olisi tarvinnut lyödä häntä alunperin) ja tyrmäsi hänet maahan, ellei jopa tajuttomaksi.  Tämä video on vain mies, joka hakkaa muijaa, eikä PPD.   Mitä minä siitä ymmärrän.</w:t>
      </w:r>
    </w:p>
    <w:p>
      <w:r>
        <w:rPr>
          <w:b/>
          <w:u w:val="single"/>
        </w:rPr>
        <w:t xml:space="preserve">137791</w:t>
      </w:r>
    </w:p>
    <w:p>
      <w:r>
        <w:t xml:space="preserve">9.</w:t>
        <w:tab/>
        <w:tab/>
        <w:tab/>
        <w:tab/>
        <w:tab/>
        <w:tab/>
        <w:tab/>
        <w:tab/>
        <w:t xml:space="preserve">[poistettu]</w:t>
      </w:r>
    </w:p>
    <w:p>
      <w:r>
        <w:rPr>
          <w:b/>
          <w:u w:val="single"/>
        </w:rPr>
        <w:t xml:space="preserve">137792</w:t>
      </w:r>
    </w:p>
    <w:p>
      <w:r>
        <w:t xml:space="preserve">10.</w:t>
        <w:tab/>
        <w:tab/>
        <w:tab/>
        <w:tab/>
        <w:tab/>
        <w:tab/>
        <w:tab/>
        <w:tab/>
        <w:tab/>
        <w:t xml:space="preserve">Hilpeä.  Jos kukaan ei olisi lyönyt, kutsuisit sitä silti tappeluksi.  Molemmat olisivat voineet mennä kotiin ja puhua valtavasta tappelusta, jonka he olivat käyneet, ja kumpikin olisi voinut sanoa: "He eivät edes lyöneet minua."  Loistava logiikka.  Mitä tuohon tulee, pidin vain käteni nyrkissä ja taisteluasennossa ja sanoin sanallisesti "Haluan tapella kanssasi"!  OMG Aloitin juuri tappelun!     Aivan...</w:t>
      </w:r>
    </w:p>
    <w:p>
      <w:r>
        <w:rPr>
          <w:b/>
          <w:u w:val="single"/>
        </w:rPr>
        <w:t xml:space="preserve">137793</w:t>
      </w:r>
    </w:p>
    <w:p>
      <w:r>
        <w:t xml:space="preserve">11.</w:t>
        <w:tab/>
        <w:tab/>
        <w:tab/>
        <w:tab/>
        <w:tab/>
        <w:tab/>
        <w:tab/>
        <w:tab/>
        <w:tab/>
        <w:tab/>
        <w:t xml:space="preserve">[poistettu]</w:t>
      </w:r>
    </w:p>
    <w:p>
      <w:r>
        <w:rPr>
          <w:b/>
          <w:u w:val="single"/>
        </w:rPr>
        <w:t xml:space="preserve">137794</w:t>
      </w:r>
    </w:p>
    <w:p>
      <w:r>
        <w:t xml:space="preserve">12.</w:t>
        <w:tab/>
        <w:tab/>
        <w:tab/>
        <w:tab/>
        <w:tab/>
        <w:tab/>
        <w:tab/>
        <w:tab/>
        <w:tab/>
        <w:tab/>
        <w:tab/>
        <w:t xml:space="preserve">"Jos...Jos...Jos...Jos..."  Mikään niistä ei tapahtunut videolla, kuten koiranpaskan ymmärrykseni perusteella tiedän.  Mikä logiikka seuraavaksi on tulossa, ihmettelen.  Mutta loogisuudesta puheen ollen, jos olen absoluuttinen idiootti, jälkeenjäänyt, jolla on paska ymmärrys, miksi väittelet yhä?</w:t>
      </w:r>
    </w:p>
    <w:p>
      <w:r>
        <w:rPr>
          <w:b/>
          <w:u w:val="single"/>
        </w:rPr>
        <w:t xml:space="preserve">137795</w:t>
      </w:r>
    </w:p>
    <w:p>
      <w:r>
        <w:t xml:space="preserve">13.</w:t>
        <w:tab/>
        <w:tab/>
        <w:tab/>
        <w:tab/>
        <w:tab/>
        <w:tab/>
        <w:tab/>
        <w:tab/>
        <w:tab/>
        <w:tab/>
        <w:tab/>
        <w:tab/>
        <w:t xml:space="preserve">[poistettu]</w:t>
      </w:r>
    </w:p>
    <w:p>
      <w:r>
        <w:rPr>
          <w:b/>
          <w:u w:val="single"/>
        </w:rPr>
        <w:t xml:space="preserve">137796</w:t>
      </w:r>
    </w:p>
    <w:p>
      <w:r>
        <w:t xml:space="preserve">14.</w:t>
        <w:tab/>
        <w:tab/>
        <w:tab/>
        <w:tab/>
        <w:tab/>
        <w:tab/>
        <w:tab/>
        <w:tab/>
        <w:tab/>
        <w:tab/>
        <w:tab/>
        <w:tab/>
        <w:tab/>
        <w:t xml:space="preserve">&gt; Nautin paskiaisten roskaamisesta.  Et selvästikään tiedä mitä täällä tapahtuu...</w:t>
      </w:r>
    </w:p>
    <w:p>
      <w:r>
        <w:rPr>
          <w:b/>
          <w:u w:val="single"/>
        </w:rPr>
        <w:t xml:space="preserve">137797</w:t>
      </w:r>
    </w:p>
    <w:p>
      <w:r>
        <w:t xml:space="preserve">15.</w:t>
        <w:tab/>
        <w:tab/>
        <w:tab/>
        <w:tab/>
        <w:tab/>
        <w:tab/>
        <w:tab/>
        <w:tab/>
        <w:tab/>
        <w:tab/>
        <w:tab/>
        <w:tab/>
        <w:tab/>
        <w:tab/>
        <w:t xml:space="preserve">[poistettu]</w:t>
      </w:r>
    </w:p>
    <w:p>
      <w:r>
        <w:rPr>
          <w:b/>
          <w:u w:val="single"/>
        </w:rPr>
        <w:t xml:space="preserve">137798</w:t>
      </w:r>
    </w:p>
    <w:p>
      <w:r>
        <w:t xml:space="preserve">16.</w:t>
        <w:tab/>
        <w:tab/>
        <w:tab/>
        <w:tab/>
        <w:tab/>
        <w:tab/>
        <w:tab/>
        <w:tab/>
        <w:tab/>
        <w:tab/>
        <w:tab/>
        <w:tab/>
        <w:tab/>
        <w:tab/>
        <w:tab/>
        <w:t xml:space="preserve">Syytätkö *minua* paskan keksimisestä?</w:t>
      </w:r>
    </w:p>
    <w:p>
      <w:r>
        <w:rPr>
          <w:b/>
          <w:u w:val="single"/>
        </w:rPr>
        <w:t xml:space="preserve">137799</w:t>
      </w:r>
    </w:p>
    <w:p>
      <w:r>
        <w:t xml:space="preserve">17.</w:t>
        <w:tab/>
        <w:tab/>
        <w:tab/>
        <w:tab/>
        <w:tab/>
        <w:tab/>
        <w:tab/>
        <w:tab/>
        <w:tab/>
        <w:tab/>
        <w:tab/>
        <w:tab/>
        <w:tab/>
        <w:tab/>
        <w:tab/>
        <w:tab/>
        <w:t xml:space="preserve">[poistettu]</w:t>
      </w:r>
    </w:p>
    <w:p>
      <w:r>
        <w:rPr>
          <w:b/>
          <w:u w:val="single"/>
        </w:rPr>
        <w:t xml:space="preserve">137800</w:t>
      </w:r>
    </w:p>
    <w:p>
      <w:r>
        <w:t xml:space="preserve">18.</w:t>
        <w:tab/>
        <w:tab/>
        <w:tab/>
        <w:tab/>
        <w:tab/>
        <w:tab/>
        <w:tab/>
        <w:tab/>
        <w:tab/>
        <w:tab/>
        <w:tab/>
        <w:tab/>
        <w:tab/>
        <w:tab/>
        <w:tab/>
        <w:tab/>
        <w:tab/>
        <w:t xml:space="preserve">Voitteko olla vähemmän tarkka?</w:t>
      </w:r>
    </w:p>
    <w:p>
      <w:r>
        <w:rPr>
          <w:b/>
          <w:u w:val="single"/>
        </w:rPr>
        <w:t xml:space="preserve">137801</w:t>
      </w:r>
    </w:p>
    <w:p>
      <w:r>
        <w:t xml:space="preserve">1. Ei Hump and Dump?</w:t>
      </w:r>
    </w:p>
    <w:p>
      <w:r>
        <w:rPr>
          <w:b/>
          <w:u w:val="single"/>
        </w:rPr>
        <w:t xml:space="preserve">137802</w:t>
      </w:r>
    </w:p>
    <w:p>
      <w:r>
        <w:t xml:space="preserve">2.</w:t>
        <w:tab/>
        <w:t xml:space="preserve">Myös vittu ja ankka</w:t>
      </w:r>
    </w:p>
    <w:p>
      <w:r>
        <w:rPr>
          <w:b/>
          <w:u w:val="single"/>
        </w:rPr>
        <w:t xml:space="preserve">137803</w:t>
      </w:r>
    </w:p>
    <w:p>
      <w:r>
        <w:t xml:space="preserve">3.</w:t>
        <w:tab/>
        <w:tab/>
        <w:t xml:space="preserve">Root em and boot em</w:t>
      </w:r>
    </w:p>
    <w:p>
      <w:r>
        <w:rPr>
          <w:b/>
          <w:u w:val="single"/>
        </w:rPr>
        <w:t xml:space="preserve">137804</w:t>
      </w:r>
    </w:p>
    <w:p>
      <w:r>
        <w:t xml:space="preserve">4.</w:t>
        <w:tab/>
        <w:tab/>
        <w:tab/>
        <w:t xml:space="preserve">Täytä pillu ja ota ase</w:t>
      </w:r>
    </w:p>
    <w:p>
      <w:r>
        <w:rPr>
          <w:b/>
          <w:u w:val="single"/>
        </w:rPr>
        <w:t xml:space="preserve">137805</w:t>
      </w:r>
    </w:p>
    <w:p>
      <w:r>
        <w:t xml:space="preserve">5.</w:t>
        <w:tab/>
        <w:tab/>
        <w:tab/>
        <w:tab/>
        <w:t xml:space="preserve">Et tarvitse asetta, jos hän on jo kuollut...</w:t>
      </w:r>
    </w:p>
    <w:p>
      <w:r>
        <w:rPr>
          <w:b/>
          <w:u w:val="single"/>
        </w:rPr>
        <w:t xml:space="preserve">137806</w:t>
      </w:r>
    </w:p>
    <w:p>
      <w:r>
        <w:t xml:space="preserve">1. Lol Korean tasavaltainen ei ole kuvassa.  Tiedämme, että se johtuu vain siitä, että hän on republikaani, mutta kommenttien ääliöt puhuvat paskaa kuin aasialaiset olisivat yhtä etuoikeutettuja kuin valkoiset, heillä ei ole yhtä huonosti.    Ääliöt, kun mustilla oli rotujen välinen tasa-arvo, korealaisia ammuttiin kasvoihin USA:n ja Venäjän proxy-sodassa.</w:t>
      </w:r>
    </w:p>
    <w:p>
      <w:r>
        <w:rPr>
          <w:b/>
          <w:u w:val="single"/>
        </w:rPr>
        <w:t xml:space="preserve">137807</w:t>
      </w:r>
    </w:p>
    <w:p>
      <w:r>
        <w:t xml:space="preserve">2.</w:t>
        <w:tab/>
        <w:t xml:space="preserve">Kunnioitan suuresti aasialaisia. Heillä oli aluksi samat olosuhteet kuin neekereillä, mutta he nousivat niiden yläpuolelle kovalla työllä ja omistautumisella sen sijaan, että olisivat keränneet sosiaaliavustuksia ja pitäneet mielenosoituksia \#blacklivesmatter.  Hauska fakta on myös se, että aasialaisten keskimääräinen älykkyysosamäärä on alhaisempi kuin valkoisten, mutta päinvastoin oletetaan, koska he ovat akateemisesti erinomaisia. Neekerit pääsevät Harvardiin positiivisten toimien avulla 1800 SAT-pisteellä, kun taas monet aasialaiset hylätään korkeasta 2300-pisteestään huolimatta. "Kokonaisvaltainen" sisäänpääsyprosessi parhaimmillaan.</w:t>
      </w:r>
    </w:p>
    <w:p>
      <w:r>
        <w:rPr>
          <w:b/>
          <w:u w:val="single"/>
        </w:rPr>
        <w:t xml:space="preserve">137808</w:t>
      </w:r>
    </w:p>
    <w:p>
      <w:r>
        <w:t xml:space="preserve">3.</w:t>
        <w:tab/>
        <w:tab/>
        <w:t xml:space="preserve">Aasialaisten keskimääräinen älykkyysosamäärä on korkeampi kuin valkoisten. Heidän alistava kulttuurinsa tukahduttaa luovuuden ja vapaan ajattelun, minkä vuoksi he ovat hyviä kopioimaan huipputeknologian edistysaskeleita mutta eivät kehittämään niitä itse.</w:t>
      </w:r>
    </w:p>
    <w:p>
      <w:r>
        <w:rPr>
          <w:b/>
          <w:u w:val="single"/>
        </w:rPr>
        <w:t xml:space="preserve">137809</w:t>
      </w:r>
    </w:p>
    <w:p>
      <w:r>
        <w:t xml:space="preserve">1. Tämä viesti on paska. Se on paskapostaus. Theepochtimes.com kohottava uutinen? Really? Oletko pilvessä, Justanotherh8er420? Mitään pussypassia ei väitetty, eikä sitä kielletty. Hän nimenomaan sanoi antavansa naiselle mahdollisuuden epäillä, että tämä on saattanut ostaa hänen autonsa tietämättä, että se oli varastettu, ja sinä kutsut sitä pussypassiksi. Oletko pilvessä ja jälkeenjäänyt?</w:t>
      </w:r>
    </w:p>
    <w:p>
      <w:r>
        <w:rPr>
          <w:b/>
          <w:u w:val="single"/>
        </w:rPr>
        <w:t xml:space="preserve">137810</w:t>
      </w:r>
    </w:p>
    <w:p>
      <w:r>
        <w:t xml:space="preserve">2.</w:t>
        <w:tab/>
        <w:t xml:space="preserve">[poistettu]</w:t>
      </w:r>
    </w:p>
    <w:p>
      <w:r>
        <w:rPr>
          <w:b/>
          <w:u w:val="single"/>
        </w:rPr>
        <w:t xml:space="preserve">137811</w:t>
      </w:r>
    </w:p>
    <w:p>
      <w:r>
        <w:t xml:space="preserve">3.</w:t>
        <w:tab/>
        <w:tab/>
        <w:t xml:space="preserve">"Laita etsintäkuulutus"? Mikä vuosisata tämä on? Missä asutte, että tämä on totta? "Etsintäkuulutettu: kuorma-autovaras - palkkio 200 dollaria - elävänä tai kuolleena."</w:t>
      </w:r>
    </w:p>
    <w:p>
      <w:r>
        <w:rPr>
          <w:b/>
          <w:u w:val="single"/>
        </w:rPr>
        <w:t xml:space="preserve">137812</w:t>
      </w:r>
    </w:p>
    <w:p>
      <w:r>
        <w:t xml:space="preserve">4.</w:t>
        <w:tab/>
        <w:tab/>
        <w:tab/>
        <w:t xml:space="preserve">[poistettu]</w:t>
      </w:r>
    </w:p>
    <w:p>
      <w:r>
        <w:rPr>
          <w:b/>
          <w:u w:val="single"/>
        </w:rPr>
        <w:t xml:space="preserve">137813</w:t>
      </w:r>
    </w:p>
    <w:p>
      <w:r>
        <w:t xml:space="preserve">5.</w:t>
        <w:tab/>
        <w:tab/>
        <w:tab/>
        <w:tab/>
        <w:t xml:space="preserve">Se olisi vielä pahempaa. Hän ei ole tuomari, joka antaa etsintäkuulutuksia. En usko, että tämän artikkelin kirjoittaja viettää liikaa aikaa todellisuudessa.</w:t>
      </w:r>
    </w:p>
    <w:p>
      <w:r>
        <w:rPr>
          <w:b/>
          <w:u w:val="single"/>
        </w:rPr>
        <w:t xml:space="preserve">137814</w:t>
      </w:r>
    </w:p>
    <w:p>
      <w:r>
        <w:t xml:space="preserve">6.</w:t>
        <w:tab/>
        <w:t xml:space="preserve">Jos tuossa kuvassa olisi näkynyt mies, luuletko, että hän olisi suhtautunut koko asiaan yhtä hyväntahtoisesti?  Hän on luultavasti yksinhuoltajaisä, jolla on kolme lasta, joten ajattelin antaa hänelle mahdollisuuden epäillä... Ei kuulosta oikealta, vai mitä?</w:t>
      </w:r>
    </w:p>
    <w:p>
      <w:r>
        <w:rPr>
          <w:b/>
          <w:u w:val="single"/>
        </w:rPr>
        <w:t xml:space="preserve">137815</w:t>
      </w:r>
    </w:p>
    <w:p>
      <w:r>
        <w:t xml:space="preserve">7.</w:t>
        <w:tab/>
        <w:tab/>
        <w:t xml:space="preserve">&gt;Jos tuossa kuvassa olisi näkynyt mies, luuletko, että hän olisi suhtautunut koko asiaan yhtä hyväntahtoisesti?  Ehkäpä. Ehkä ei. Sillä ei ole väliä mitä minä ajattelen. Mitä todisteita on olemassa pussypassista?  Se on kristillinen sivusto. He julkaisivat jutun, koska se on piristävä uutinen. Hän on hyvä tyyppi ja toivoo, ettei kuvan kuljettaja ole varas. Hän haluaa vain autonsa takaisin. Se ei ole pussypass. Tiedän, kuinka kovasti haluat sen olevan, mutta se ei ole sitä.</w:t>
      </w:r>
    </w:p>
    <w:p>
      <w:r>
        <w:rPr>
          <w:b/>
          <w:u w:val="single"/>
        </w:rPr>
        <w:t xml:space="preserve">137816</w:t>
      </w:r>
    </w:p>
    <w:p>
      <w:r>
        <w:t xml:space="preserve">8.</w:t>
        <w:tab/>
        <w:tab/>
        <w:tab/>
        <w:t xml:space="preserve">Tiedätkö mitä? Otit esille mielenkiintoisia näkökohtia siitä, että sivusto on kristillinen.  Luuletko, että se saattaa olla valeuutinen? Kaveri ilmoittaa 40 000 dollarin ajoneuvon varastetuksi, ja poliisi sanoo, etteivät he voi tehdä mitään? Kuluu 3 viikkoa, ja autossa on yhä samat rekisterikilvet, eikä poliisi ole vieläkään löytänyt mitään? Tämä nainen on siis ajellut varastetulla autolla kolme viikkoa? Hän ei ole hakenut vakuutusta tai mitään sellaista? Haluaisin nähdä, onko hänellä kauppakirjaa. Hallussapito on yhä yhdeksän kymmenesosaa laista, joten minun on vaikea uskoa tätä tarinaa. Se on totta.</w:t>
      </w:r>
    </w:p>
    <w:p>
      <w:r>
        <w:rPr>
          <w:b/>
          <w:u w:val="single"/>
        </w:rPr>
        <w:t xml:space="preserve">137817</w:t>
      </w:r>
    </w:p>
    <w:p>
      <w:r>
        <w:t xml:space="preserve">1. Nainen voi olla niin suulainen kuin haluaa, mutta miehen ei pitäisi koskea häneen. Hänen olisi pitänyt ampua mies. Se olisi ollut oikeutettua.</w:t>
      </w:r>
    </w:p>
    <w:p>
      <w:r>
        <w:rPr>
          <w:b/>
          <w:u w:val="single"/>
        </w:rPr>
        <w:t xml:space="preserve">137818</w:t>
      </w:r>
    </w:p>
    <w:p>
      <w:r>
        <w:t xml:space="preserve">2.</w:t>
        <w:tab/>
        <w:t xml:space="preserve">En malta odottaa, että nainen potkaisee sinua munille. Haluaisin nähdä, mitä pidät oikeutettuna sen jälkeen.</w:t>
      </w:r>
    </w:p>
    <w:p>
      <w:r>
        <w:rPr>
          <w:b/>
          <w:u w:val="single"/>
        </w:rPr>
        <w:t xml:space="preserve">137819</w:t>
      </w:r>
    </w:p>
    <w:p>
      <w:r>
        <w:t xml:space="preserve">3.</w:t>
        <w:tab/>
        <w:tab/>
        <w:t xml:space="preserve">Ei tule tapahtumaan, koska en hyökkää heidän kimppuunsa kuin tämä sika.</w:t>
      </w:r>
    </w:p>
    <w:p>
      <w:r>
        <w:rPr>
          <w:b/>
          <w:u w:val="single"/>
        </w:rPr>
        <w:t xml:space="preserve">137820</w:t>
      </w:r>
    </w:p>
    <w:p>
      <w:r>
        <w:t xml:space="preserve">4.</w:t>
        <w:tab/>
        <w:tab/>
        <w:tab/>
        <w:t xml:space="preserve">Eli sopiva reaktio siihen, että joku koskettaa kättäsi, on potkaista häntä? Mikä lapsellinen mentaliteetti. Näyttää siltä, että sinulla on vielä paljon kasvatettavaa.</w:t>
      </w:r>
    </w:p>
    <w:p>
      <w:r>
        <w:rPr>
          <w:b/>
          <w:u w:val="single"/>
        </w:rPr>
        <w:t xml:space="preserve">137821</w:t>
      </w:r>
    </w:p>
    <w:p>
      <w:r>
        <w:t xml:space="preserve">5.</w:t>
        <w:tab/>
        <w:tab/>
        <w:tab/>
        <w:tab/>
        <w:t xml:space="preserve">Minusta näytti siltä, että mies oli ihan sekaantunut naisen paskoihin, mikä on jo tarpeeksi paha asia, mutta kun mies sitten laittoi kätensä naisen päälle, kaikki panokset ovat poissa. Jos se olisi ollut mies, joka löi poliisin tajuttomaksi, koska poliisi kävi käsiksi häneen, te kaikki taputtaisitte hänelle. Tämä on vain naisten vihaamisen korvike ilman hyvää syytä. Teidän kannattaisi tutustua miehiin, jotka kulkevat omia polkujaan, sopisitte sinne hyvin.</w:t>
      </w:r>
    </w:p>
    <w:p>
      <w:r>
        <w:rPr>
          <w:b/>
          <w:u w:val="single"/>
        </w:rPr>
        <w:t xml:space="preserve">137822</w:t>
      </w:r>
    </w:p>
    <w:p>
      <w:r>
        <w:t xml:space="preserve">6.</w:t>
        <w:tab/>
        <w:tab/>
        <w:tab/>
        <w:tab/>
        <w:tab/>
        <w:t xml:space="preserve">Missä maailmassa elät?</w:t>
      </w:r>
    </w:p>
    <w:p>
      <w:r>
        <w:rPr>
          <w:b/>
          <w:u w:val="single"/>
        </w:rPr>
        <w:t xml:space="preserve">137823</w:t>
      </w:r>
    </w:p>
    <w:p>
      <w:r>
        <w:t xml:space="preserve">7.</w:t>
        <w:tab/>
        <w:tab/>
        <w:tab/>
        <w:tab/>
        <w:tab/>
        <w:tab/>
        <w:t xml:space="preserve">Edustan valtaosaa normaaleista miehistä, nauttikaa siitä, että voitte riekkua.</w:t>
      </w:r>
    </w:p>
    <w:p>
      <w:r>
        <w:rPr>
          <w:b/>
          <w:u w:val="single"/>
        </w:rPr>
        <w:t xml:space="preserve">137824</w:t>
      </w:r>
    </w:p>
    <w:p>
      <w:r>
        <w:t xml:space="preserve">8.</w:t>
        <w:tab/>
        <w:tab/>
        <w:tab/>
        <w:tab/>
        <w:tab/>
        <w:tab/>
        <w:tab/>
        <w:t xml:space="preserve">kirjoitit väärin "valtavat homot</w:t>
      </w:r>
    </w:p>
    <w:p>
      <w:r>
        <w:rPr>
          <w:b/>
          <w:u w:val="single"/>
        </w:rPr>
        <w:t xml:space="preserve">137825</w:t>
      </w:r>
    </w:p>
    <w:p>
      <w:r>
        <w:t xml:space="preserve">9.</w:t>
        <w:tab/>
        <w:tab/>
        <w:tab/>
        <w:tab/>
        <w:tab/>
        <w:tab/>
        <w:tab/>
        <w:tab/>
        <w:t xml:space="preserve">Minusta näyttää siltä, että kaikki te naisia niin kauhistelevat pikkupojat olette määritelmän mukaan homoja.</w:t>
      </w:r>
    </w:p>
    <w:p>
      <w:r>
        <w:rPr>
          <w:b/>
          <w:u w:val="single"/>
        </w:rPr>
        <w:t xml:space="preserve">137826</w:t>
      </w:r>
    </w:p>
    <w:p>
      <w:r>
        <w:t xml:space="preserve">10.</w:t>
        <w:tab/>
        <w:tab/>
        <w:tab/>
        <w:tab/>
        <w:tab/>
        <w:tab/>
        <w:tab/>
        <w:tab/>
        <w:tab/>
        <w:t xml:space="preserve">Uh huh - kauhuissaan.</w:t>
      </w:r>
    </w:p>
    <w:p>
      <w:r>
        <w:rPr>
          <w:b/>
          <w:u w:val="single"/>
        </w:rPr>
        <w:t xml:space="preserve">137827</w:t>
      </w:r>
    </w:p>
    <w:p>
      <w:r>
        <w:t xml:space="preserve">1. Toinen ruma korruptoitunut kusipää.</w:t>
      </w:r>
    </w:p>
    <w:p>
      <w:r>
        <w:rPr>
          <w:b/>
          <w:u w:val="single"/>
        </w:rPr>
        <w:t xml:space="preserve">137828</w:t>
      </w:r>
    </w:p>
    <w:p>
      <w:r>
        <w:t xml:space="preserve">1. Hänen pitäisi haastaa tuo nainen, Facebook ja poliisi oikeuteen.</w:t>
      </w:r>
    </w:p>
    <w:p>
      <w:r>
        <w:rPr>
          <w:b/>
          <w:u w:val="single"/>
        </w:rPr>
        <w:t xml:space="preserve">137829</w:t>
      </w:r>
    </w:p>
    <w:p>
      <w:r>
        <w:t xml:space="preserve">2.</w:t>
        <w:tab/>
        <w:t xml:space="preserve">Miksi Facebook?</w:t>
      </w:r>
    </w:p>
    <w:p>
      <w:r>
        <w:rPr>
          <w:b/>
          <w:u w:val="single"/>
        </w:rPr>
        <w:t xml:space="preserve">137830</w:t>
      </w:r>
    </w:p>
    <w:p>
      <w:r>
        <w:t xml:space="preserve">3.</w:t>
        <w:tab/>
        <w:tab/>
        <w:t xml:space="preserve">Koska nainen käytti sitä väärän tilin tekemiseen valkoisena.</w:t>
      </w:r>
    </w:p>
    <w:p>
      <w:r>
        <w:rPr>
          <w:b/>
          <w:u w:val="single"/>
        </w:rPr>
        <w:t xml:space="preserve">137831</w:t>
      </w:r>
    </w:p>
    <w:p>
      <w:r>
        <w:t xml:space="preserve">4.</w:t>
        <w:tab/>
        <w:tab/>
        <w:tab/>
        <w:t xml:space="preserve">Se on jälkeenjäänyttä, ja sinä olet jälkeenjäänyt.</w:t>
      </w:r>
    </w:p>
    <w:p>
      <w:r>
        <w:rPr>
          <w:b/>
          <w:u w:val="single"/>
        </w:rPr>
        <w:t xml:space="preserve">137832</w:t>
      </w:r>
    </w:p>
    <w:p>
      <w:r>
        <w:t xml:space="preserve">1. &gt; Kuukausia kestäneessä tutkimuksessa, johon sisältyi lääkärintarkastus, raiskauspakkaus ja verikokeet 26 tunnin sisällä tapahtumasta, ei löytynyt todisteita siitä, että Reddingtonia olisi pahoinpidelty, huumattu tai että hänellä olisi edes ollut seksuaalinen kohtaaminen Goldmanin kanssa, oikeuden papereiden **ja piirisyyttäjän** mukaan.  Se on aika tärkeää.  Historiallisesti syyttäjä haluaa tuomioita ja suvaitsee pidättää miehiä heppoisin todistein.   Syyttäjän huomautus siitä, että todisteita ei ole, saattaa olla ainoa tuomitseva todiste, jonka Goldman tarvitsee.   Edit: pyhä paska, artikkeli paranee ja paranee.  Koululla ei ollut mitään perusteita hänen erottamiselleen eikä se suostunut selittämään kantaansa; apulaissyyttäjä vahvisti syyttäjän suosituksen; ja **Goldmania ei koskaan edes syytetty.** Reddington on lähes **psykopaatti**.  Edit: kiitos /u/MalyceAforethought , psykopaatti vs sosiopaatti on tärkeä ero.  Edit: siirsin tämän tänne näkyvyyden vuoksi.  Kaikille, jotka eivät tunne persoonallisuushäiriöitä, se voi tuntua utuiselta ja vaihdettavissa olevalta erottelulta.    'Psykopaatti' kuulostaa pelottavammalta, mutta he ovat tyypillisesti vähemmän väkivaltaisia, laskelmoivampia ja manipuloivampia; he eivät tunne empatiaa tai syyllisyyttä.  Etiologia kallistuu synnynnäiseen suuntaan.  Heillä on normaali työ ja he vaikuttavat sosiaalisilta ja karismaattisilta.    Sosiopaateilla on suuri taipumus väkivaltaan ja draamaan.  He ovat impulsiivisia, riskialttiita ja arvaamattomia.  Heidän elämänsä on hektistä, ja he hyppivät suhteesta toiseen ja työstä toiseen.  Etiologia nojaa kasvatukseen ja ympäristötekijöihin. https://www.diffen.com/difference/Psychopath_vs_Sociopath.</w:t>
      </w:r>
    </w:p>
    <w:p>
      <w:r>
        <w:rPr>
          <w:b/>
          <w:u w:val="single"/>
        </w:rPr>
        <w:t xml:space="preserve">137833</w:t>
      </w:r>
    </w:p>
    <w:p>
      <w:r>
        <w:t xml:space="preserve">2.</w:t>
        <w:tab/>
        <w:t xml:space="preserve">&gt; Historiallisesti syyttäjä haluaa tuomioita ja hyväksyy miesten pidättämisen heppoisin todistein.   Mitä? Mitä? Eivät he halua. Itse asiassa se yleensä pilaa tuomioiden määrän. He eivät juuri koskaan pidätä tällaisesta isosta rikoksesta, ellei heillä ole vakuuttavia todisteita.   Pidättäminen on rikoksen myöntämistä. Tuomitsematta jättäminen on kuin päästäisi jonkun vapaaksi. Jos he siis pidättäisivät ihmisiä vain heppoisten todisteiden perusteella, se saisi sen näyttämään siltä, että heidän piirissään on paljon rikoksia, joita he eivät koskaan ratkaise.</w:t>
      </w:r>
    </w:p>
    <w:p>
      <w:r>
        <w:rPr>
          <w:b/>
          <w:u w:val="single"/>
        </w:rPr>
        <w:t xml:space="preserve">137834</w:t>
      </w:r>
    </w:p>
    <w:p>
      <w:r>
        <w:t xml:space="preserve">3.</w:t>
        <w:tab/>
        <w:tab/>
        <w:t xml:space="preserve">En osaa sanoa, missä maassa olet, mutta tämä ei ole käytäntö Yhdysvalloissa.   Pidättäminen tarkoittaa, että joku otetaan säilöön *rikosepäilyn* perusteella riippumatta siitä, onko rikoksesta todisteita vai ei.  Pidätyksen yhteydessä ei aina nosteta syytettä rikoksesta, vaan sinut voidaan vapauttaa ilman syytettä tai "vapauttaa pidätyksestä".  Näin tapahtuu yleisesti perheväkivallasta syytettäessä.  Paljon pidätyksiä, ehkä joitakin syytteitä, paljon sopimuksia.  Odotetusti miehet pidätetään suhteettoman usein perheväkivallasta, vaikka mies soittaisi poliisille ja kantaisi vammoja.  Syyte tulee valamiehistöltä.  Syytteen nostaminen on muodollinen syytteen nostaminen - silloin syyttäjä saa tietää, voiko hän jatkaa syytteen käsittelyä.  Epäilty voidaan vapauttaa ROR:sta, asettaa takuita vastaan tai takuita vastaan.  Tuomio tai vapauttava tuomio tulee oikeudenkäynnin jälkeen.  Edit: Syyttäjät eivät pidätä ihmisiä, vaan poliisi.  Mutta poliisipäällikkö ja syyttäjä *painostavat* poliisipiirejä tekemään enemmän pidätyksiä tietyllä alueella (perheväkivalta, jengitoiminta, ajoneuvovarkaudet, huumeet), koska he ovat poliitikkoja.  Pidätykset pönkittävät lukuja, joita he korostavat vaalikampanjoissaan.  Edit 2: Syyttäjät eivät valvo piiriä, vaan he ovat koko piirikunnan pääsyyttäjä.</w:t>
      </w:r>
    </w:p>
    <w:p>
      <w:r>
        <w:rPr>
          <w:b/>
          <w:u w:val="single"/>
        </w:rPr>
        <w:t xml:space="preserve">137835</w:t>
      </w:r>
    </w:p>
    <w:p>
      <w:r>
        <w:t xml:space="preserve">4.</w:t>
        <w:tab/>
        <w:t xml:space="preserve">&gt;Historiallisesti syyttäjä haluaa tuomioita ja hyväksyy pidätykset mitä heppoisimpien todisteiden perusteella.  Tuo ei vain ole totta. Yhdysvaltain syyttäjät nostavat syytteitä, kun he uskovat, että on olemassa riittävästi todisteita tuomion saamiseksi. He eivät tutki tapauksia, joissa todisteet ovat hatarat, paitsi harvinaisissa tapauksissa. En voi kuvitella, että piirisyyttäjät yleensä poikkeaisivat kovinkaan kauas tästä säännöstä, vaikka he voivat olla ideologisempia riippuen alueesta ja siitä, miten heidät on valittu. Lähde: Principles of Federal Prosecution</w:t>
      </w:r>
    </w:p>
    <w:p>
      <w:r>
        <w:rPr>
          <w:b/>
          <w:u w:val="single"/>
        </w:rPr>
        <w:t xml:space="preserve">137836</w:t>
      </w:r>
    </w:p>
    <w:p>
      <w:r>
        <w:t xml:space="preserve">5.</w:t>
        <w:tab/>
        <w:tab/>
        <w:t xml:space="preserve">Pidättäminen Pidättäminen Pidättäminen Pidättäminen **Pidättäminen** miehet.  Syyttäjä hyväksyy **pidätykset**.  En puhu edes syytteeseenpanosta.  Pidättämisestä.  Lähde: *pidätettiin* ja *ei nostettu syytettä* kahdesti väärennettyjen DV-syytösten vuoksi.   Vastanneet etsivät pudottivat syyttäjän nimen ja syyttäjän kampanjan painopisteen perusteluna sille, miksi he *pidättivät minut*, vaikka ei ollut mitään todisteita rikoksesta ja minulla oli kirjaimellisesti hallussani todisteet siitä, että exäni valehteli (ääni kännykässäni ja kaksi sähköpostiviestiä).  Poliisipäällikkö ja syyttäjä eivät halunneet aloittaa tutkimuksia exääni vastaan kymmenien todistettavasti väärien poliisiraporttien tekemisestä, koska kyse oli sukupuolipolitiikasta ja liberaalista piirikunnasta.</w:t>
      </w:r>
    </w:p>
    <w:p>
      <w:r>
        <w:rPr>
          <w:b/>
          <w:u w:val="single"/>
        </w:rPr>
        <w:t xml:space="preserve">137837</w:t>
      </w:r>
    </w:p>
    <w:p>
      <w:r>
        <w:t xml:space="preserve">6.</w:t>
        <w:tab/>
        <w:tab/>
        <w:tab/>
        <w:t xml:space="preserve">Syyttäjä siis pidättää väkivaltarikoksista syytettyjä? Ei järkyttävää. Tässä on kyse syytteestä, jonka todisteet ovat hatarat ja joka ei johtanut pidätykseen. Anekdootit eivät ole uskottava lähde, kun puhutaan yleistetyistä toimista koko Yhdysvaltojen kaltaisella laajalla kulttuurisesti ja maantieteellisesti erilaisella alueella. Kaikki anekdootissasi puhuu syyttäjäsi ideologisesta suuntautumisesta, eikä syyttäjistä yleensä.</w:t>
      </w:r>
    </w:p>
    <w:p>
      <w:r>
        <w:rPr>
          <w:b/>
          <w:u w:val="single"/>
        </w:rPr>
        <w:t xml:space="preserve">137838</w:t>
      </w:r>
    </w:p>
    <w:p>
      <w:r>
        <w:t xml:space="preserve">7.</w:t>
        <w:tab/>
        <w:tab/>
        <w:tab/>
        <w:tab/>
        <w:t xml:space="preserve">Piirisyyttäjät eivät pidätä ihmisiä.  Syyttäjä päättää, voiko ja miten syyttäjä toimia. &gt;Ei järkyttävää.  Siitä *tulee* järkyttävää, kun naiset voivat yksinkertaisesti soittaa poliisille, osoittaa miestä ja väittää pahoinpitelyä, ja poliisi pidättää miehen *vaikkei ole mitään perusteltua epäilyä*, joka on pidättämisen ohje.</w:t>
      </w:r>
    </w:p>
    <w:p>
      <w:r>
        <w:rPr>
          <w:b/>
          <w:u w:val="single"/>
        </w:rPr>
        <w:t xml:space="preserve">137839</w:t>
      </w:r>
    </w:p>
    <w:p>
      <w:r>
        <w:t xml:space="preserve">8.</w:t>
        <w:tab/>
        <w:tab/>
        <w:tab/>
        <w:tab/>
        <w:tab/>
        <w:t xml:space="preserve">&gt;Oikeuskanslerit eivät pidätä ihmisiä. Syyttäjä päättää, voiko ja miten syyttäjä toimia.  Hieno pedanttiharjoitus, ellet sitten luule, että tarkoitin kirjaimellisesti, että syyttäjä menee itse suorittamaan pidätyksiä. Päättämällä siitä, mitkä tapaukset nostetaan syytteeseen, he käytännössä päättävät, kuka pidätetään ja kuka ei. Useimmissa puheluissa poliisi pidättää ja antaa sitten syyttäjän päätettäväksi syytteen nostamisesta. &gt;On järkyttävää, kun naiset voivat yksinkertaisesti soittaa poliisille, osoittaa miestä ja väittää pahoinpitelyä, ja poliisi pidättää miehen, vaikka ei ole mitään perusteltua epäilyä, joka on pidättämistä koskeva ohjeistus.  No me kommentoimme artikkelia, jossa näin ei ollut. En tiedä tapauksestasi mitään muuta kuin sen, mitä kerroit, mutta kertomasi viittaa siihen, että todennäköisesti oli perusteltu epäily rikoksen tapahtumisesta. ¯\\_(ツ)_/¯</w:t>
      </w:r>
    </w:p>
    <w:p>
      <w:r>
        <w:rPr>
          <w:b/>
          <w:u w:val="single"/>
        </w:rPr>
        <w:t xml:space="preserve">137840</w:t>
      </w:r>
    </w:p>
    <w:p>
      <w:r>
        <w:t xml:space="preserve">1. Minusta naurettavaa oli se, että Kingdom Come Deliverancessa ei ollut yhtään mustaa hahmoa... koska se sijoittuu keskiajan Tšekkoslovakiaan.</w:t>
      </w:r>
    </w:p>
    <w:p>
      <w:r>
        <w:rPr>
          <w:b/>
          <w:u w:val="single"/>
        </w:rPr>
        <w:t xml:space="preserve">137841</w:t>
      </w:r>
    </w:p>
    <w:p>
      <w:r>
        <w:t xml:space="preserve">2.</w:t>
        <w:tab/>
        <w:t xml:space="preserve">Videopelien osallisuudesta voidaan puhua.   Kuten koko Battlefield-debakeli - minua ei rehellisesti sanottuna haittaisi, jos niissä olisi naissotilaita. Venäjällä oli naisia taistelemassa kentällä, joten lätkäistään vain amerikkalaisen/brittiläisen/saksalaisen naispuolisen sotilaan univormu kasaan ja homma on sillä selvä. Loppujen lopuksi se olisi melko harmiton muutos, joka kallistaisi peliä pois täydellisestä realismista, mutta ei kuitenkaan naurettaviin mittasuhteisiin.   Sitten tuli traileri ja saimme Furiosan jälkeenjääneen serkun lyömään ihmisiä krikettimailalla ja puhumaan ylikorostuneella cockney-aksentilla, koska se on brittiläinen.</w:t>
      </w:r>
    </w:p>
    <w:p>
      <w:r>
        <w:rPr>
          <w:b/>
          <w:u w:val="single"/>
        </w:rPr>
        <w:t xml:space="preserve">137842</w:t>
      </w:r>
    </w:p>
    <w:p>
      <w:r>
        <w:t xml:space="preserve">3.</w:t>
        <w:tab/>
        <w:tab/>
        <w:t xml:space="preserve">Ymmärrän pointtisi, mutta erona on se, että historiallinen tarkkuus oli Kingdom Come -elokuvan tärkein myyntivaltti.</w:t>
      </w:r>
    </w:p>
    <w:p>
      <w:r>
        <w:rPr>
          <w:b/>
          <w:u w:val="single"/>
        </w:rPr>
        <w:t xml:space="preserve">137843</w:t>
      </w:r>
    </w:p>
    <w:p>
      <w:r>
        <w:t xml:space="preserve">4.</w:t>
        <w:tab/>
        <w:tab/>
        <w:tab/>
        <w:t xml:space="preserve">Ymmärrän, puhuin vain siitä, miten ihmiset hermostuvat tällaisista asioista. Kukaan ei voi antaa asioiden olla vain normaaleja, nyt on *pakko* pistää tumblr OC:t joka peliin "edustamaan" kaikkia.</w:t>
      </w:r>
    </w:p>
    <w:p>
      <w:r>
        <w:rPr>
          <w:b/>
          <w:u w:val="single"/>
        </w:rPr>
        <w:t xml:space="preserve">137844</w:t>
      </w:r>
    </w:p>
    <w:p>
      <w:r>
        <w:t xml:space="preserve">5.</w:t>
        <w:tab/>
        <w:t xml:space="preserve">[poistettu]</w:t>
      </w:r>
    </w:p>
    <w:p>
      <w:r>
        <w:rPr>
          <w:b/>
          <w:u w:val="single"/>
        </w:rPr>
        <w:t xml:space="preserve">137845</w:t>
      </w:r>
    </w:p>
    <w:p>
      <w:r>
        <w:t xml:space="preserve">6.</w:t>
        <w:tab/>
        <w:tab/>
        <w:t xml:space="preserve">Kyllä, olen jälkeenjäänyt, koska annoin summittaisen arvion videopelin tapahtumapaikasta, koska en muistanut sen tarkkaa nimeä. Bohemia. Oletko tyytyväinen?</w:t>
      </w:r>
    </w:p>
    <w:p>
      <w:r>
        <w:rPr>
          <w:b/>
          <w:u w:val="single"/>
        </w:rPr>
        <w:t xml:space="preserve">137846</w:t>
      </w:r>
    </w:p>
    <w:p>
      <w:r>
        <w:t xml:space="preserve">7.</w:t>
        <w:tab/>
        <w:tab/>
        <w:tab/>
        <w:t xml:space="preserve">*Keskiaikainen Tšekkoslovakia.</w:t>
      </w:r>
    </w:p>
    <w:p>
      <w:r>
        <w:rPr>
          <w:b/>
          <w:u w:val="single"/>
        </w:rPr>
        <w:t xml:space="preserve">137847</w:t>
      </w:r>
    </w:p>
    <w:p>
      <w:r>
        <w:t xml:space="preserve">1. Lopetin lukemisen puolivälissä, minulla ei ole tarpeeksi viskiä tämän paskan käsittelyyn. Elän kovaa elämää enkä silti usko, että minua sorretaan ja että olen homo. Toki siellä on joitain kusipäitä, jotka ovat epäkypsiä ja pitävät homouttamista pahana, mutta kukaan ei ole keräämässä meitä yhteen ja laittamassa meitä leireille.</w:t>
      </w:r>
    </w:p>
    <w:p>
      <w:r>
        <w:rPr>
          <w:b/>
          <w:u w:val="single"/>
        </w:rPr>
        <w:t xml:space="preserve">137848</w:t>
      </w:r>
    </w:p>
    <w:p>
      <w:r>
        <w:t xml:space="preserve">2.</w:t>
        <w:tab/>
        <w:t xml:space="preserve">Homona olen samaa mieltä kanssasi (toivoisin, että minulla olisi viskiä juuri nyt). Lisäksi mielestäni nämä tumblrissa olevat homot ovat aika epäkunnioittavia verratessaan itseään todellisiin homoaktivisteihin, jotka vaaransivat henkensä menneisyydessä, kun otetaan huomioon, että homoaktivismi koostuu nykyään lähinnä blogikirjoitusten kirjoittamisesta ja valittamisesta. Homona oleminen ei ole nykyään läheskään yhtä pelottavaa kuin 40-50 vuotta sitten.   Edit: Pahin asia, joka minulle on koskaan tapahtunut, koska olen ollut homo ghetto-latinoalueella, oli se, että joku satunnainen nainen sanoi minulle, etten saisi käydä ostoksilla naapurustossani sijaitsevassa 7/11-tavaratalossa, koska olen "homo". Sen sijaan, että olisin itkenyt ja kirjoittanut siitä blogipostauksen, sanoin häntä espanjaksi ämmäksi ja uhkasin tapella. On surullista, että hän vain odotti minun murtuvan, koska homot ilmeisesti tekevät niin nykyään.</w:t>
      </w:r>
    </w:p>
    <w:p>
      <w:r>
        <w:rPr>
          <w:b/>
          <w:u w:val="single"/>
        </w:rPr>
        <w:t xml:space="preserve">137849</w:t>
      </w:r>
    </w:p>
    <w:p>
      <w:r>
        <w:t xml:space="preserve">3.</w:t>
        <w:tab/>
        <w:tab/>
        <w:t xml:space="preserve">Joo vakavasti..ehkä se on helpompaa minulle ehkä siksi, että olen tavallaan hetero, joka kulkee kuten lapset sanovat, mutta toisaalta en ole koskaan hyväksynyt sitä, että homoseksuaalisuudesta on tullut persoonallisuuden piirre, kuten paska im homo, mutta en pidä sitä persoonallisuutenani, vaan sellaisena kuin olen, mutta mitä minuun tulee, tykkään vain käyttäytyä kuin keskivertokaveri... polttaa ruohoa juoda viskiä hengailla poikien kanssa, ja tärkeintä on se, että.... mikään niistä ei liity homoseksuaalisuuteeni, vaan vain asioihin, joita tykkään harrastaa. Tykkään olla veli ja tulla toimeen jätkien kanssa, mutta tykkään myös joskus päästää pehmeämmän puoleni esiin ja olla ystävä naisten kanssa en hyväksy tätä maskuliinista feminiinistä paskaa, ole vain oma itsesi ja kohtele muita niin kuin haluat, että sinua kohdellaan.</w:t>
      </w:r>
    </w:p>
    <w:p>
      <w:r>
        <w:rPr>
          <w:b/>
          <w:u w:val="single"/>
        </w:rPr>
        <w:t xml:space="preserve">137850</w:t>
      </w:r>
    </w:p>
    <w:p>
      <w:r>
        <w:t xml:space="preserve">1. He jättivät pois "Whenever I don't feel special enough".</w:t>
      </w:r>
    </w:p>
    <w:p>
      <w:r>
        <w:rPr>
          <w:b/>
          <w:u w:val="single"/>
        </w:rPr>
        <w:t xml:space="preserve">137851</w:t>
      </w:r>
    </w:p>
    <w:p>
      <w:r>
        <w:t xml:space="preserve">2.</w:t>
        <w:tab/>
        <w:t xml:space="preserve">Ei, se on aina voimassa, muuten he eivät olisi alunperinkään näin jälkeenjääneiden sateenkaarta.</w:t>
      </w:r>
    </w:p>
    <w:p>
      <w:r>
        <w:rPr>
          <w:b/>
          <w:u w:val="single"/>
        </w:rPr>
        <w:t xml:space="preserve">137852</w:t>
      </w:r>
    </w:p>
    <w:p>
      <w:r>
        <w:t xml:space="preserve">1. Suurin osa huijausta koskevasta kritiikistä vaikuttaa olevan metakritiikkiä.  Ei "huijarit ovat väärässä", vaan "huijarit ovat oikeassa, mutta heidän ei silti olisi pitänyt tehdä sitä". &amp;#x200B; Valitus siitä, että huijaus oli ilkeä, häijy ja kauhea temppu alalla, joka nojaa "hyvään uskoon", ei vain toimi.  Hoax-paperit sisälsivät tällaista hidastelua: ( [https://drive.google.com/drive/folders/1cJLr\_o04R-zpHcMNaIWPGs7Ue\_i-tkCw](https://drive.google.com/drive/folders/1cJLr_o04R-zpHcMNaIWPGs7Ue_i-tkCw) ) &amp;#x200B; &gt;Astrologian arvo, erityisesti astrologian lähestymistavat, jotka häiritsevät tieteen ja kulttuurin alistavaa &gt; &gt; &gt;Valtadynamiikkaa, on siksi paradigmaattinen feministisen &gt; &gt;Astronomian tapauksessa. &amp;#x200B; Astrologia.  LOL.  Eivät he saa ottaa tätä vakavasti ja sitten valittaa oikeiston "anti-intellektualismista".  Keisari ei ole vain alasti, hän runkkaa julkisesti. &amp;#x200B;</w:t>
      </w:r>
    </w:p>
    <w:p>
      <w:r>
        <w:rPr>
          <w:b/>
          <w:u w:val="single"/>
        </w:rPr>
        <w:t xml:space="preserve">137853</w:t>
      </w:r>
    </w:p>
    <w:p>
      <w:r>
        <w:t xml:space="preserve">2.</w:t>
        <w:tab/>
        <w:t xml:space="preserve">On myös syytä huomata, että oletus vilpittömästä mielenosoituksesta on itsessään erittäin vahingollinen, koska se merkitsisi sitä, että vertaisarvioinnilla ei periaatteessa ole mitään tehoa todellisen petoksen tunnistamisessa (eli tarkoituksellisesti keksittyjen tai vääristeltyjen tutkimusten tunnistamisessa, joita ei ole tehty tietoisuuden lisäämiseksi vaan henkilökohtaisen hyödyn tavoittelemiseksi). Minusta vaikuttaa siltä, että sen pitäisi olla yksi prosessin ensisijaisista painopisteistä. [Vain vajaa 2 prosenttia tutkijoista myöntää, että he ovat tarkoituksellisesti väärentäneet tietoja, ja yli kolmannes on myöntänyt muita kyseenalaisia käytäntöjä julkaistuissa töissä.] (https://journals.plos.org/plosone/article?id=10.1371/journal.pone.0005738) Kuten linkitetyn tutkimuksen tekijät myöntävät: "Kun otetaan huomioon, että näissä tutkimuksissa kysytään arkaluonteisia kysymyksiä ja että niissä on muita rajoituksia, vaikuttaa todennäköiseltä, että tämä on varovainen arvio tieteellisen väärinkäytöksen todellisesta yleisyydestä." (https://journals.plos.org/plosone/article?id=10.1371/journal.pone.0005738).</w:t>
      </w:r>
    </w:p>
    <w:p>
      <w:r>
        <w:rPr>
          <w:b/>
          <w:u w:val="single"/>
        </w:rPr>
        <w:t xml:space="preserve">137854</w:t>
      </w:r>
    </w:p>
    <w:p>
      <w:r>
        <w:t xml:space="preserve">1. Missä on video maagisen numeron julkistamisesta? Haluan nähdä sen mädän kusipään menettävän pallinsa oikeuden edessä!</w:t>
      </w:r>
    </w:p>
    <w:p>
      <w:r>
        <w:rPr>
          <w:b/>
          <w:u w:val="single"/>
        </w:rPr>
        <w:t xml:space="preserve">137855</w:t>
      </w:r>
    </w:p>
    <w:p>
      <w:r>
        <w:t xml:space="preserve">1. Sen lisäksi, että tunteja koskeva matematiikka on ilmeisen jälkeenjäänyttä, olenko ainoa, joka huomasi, että naisten otoskoko oli 1600? Maassa, jossa on 74,6 MILJOONAA työssäkäyvää aikuista naista?</w:t>
      </w:r>
    </w:p>
    <w:p>
      <w:r>
        <w:rPr>
          <w:b/>
          <w:u w:val="single"/>
        </w:rPr>
        <w:t xml:space="preserve">137856</w:t>
      </w:r>
    </w:p>
    <w:p>
      <w:r>
        <w:t xml:space="preserve">1. Olen keskusta-vasemmistolainen ja australialainen ja halveksin Disneyn SW-elokuvia.  Painu vittuun, tohtori Morten Bay.</w:t>
      </w:r>
    </w:p>
    <w:p>
      <w:r>
        <w:rPr>
          <w:b/>
          <w:u w:val="single"/>
        </w:rPr>
        <w:t xml:space="preserve">137857</w:t>
      </w:r>
    </w:p>
    <w:p>
      <w:r>
        <w:t xml:space="preserve">2.</w:t>
        <w:tab/>
        <w:t xml:space="preserve">Hyvä yritys, vladmir.  Unohdit lisätä "mulkku" loukkauksesi loppuun ;)</w:t>
      </w:r>
    </w:p>
    <w:p>
      <w:r>
        <w:rPr>
          <w:b/>
          <w:u w:val="single"/>
        </w:rPr>
        <w:t xml:space="preserve">137858</w:t>
      </w:r>
    </w:p>
    <w:p>
      <w:r>
        <w:t xml:space="preserve">1. En ymmärrä. Onko se vain rasistista vai tarkoittaako se jotain?</w:t>
      </w:r>
    </w:p>
    <w:p>
      <w:r>
        <w:rPr>
          <w:b/>
          <w:u w:val="single"/>
        </w:rPr>
        <w:t xml:space="preserve">137859</w:t>
      </w:r>
    </w:p>
    <w:p>
      <w:r>
        <w:t xml:space="preserve">2.</w:t>
        <w:tab/>
        <w:t xml:space="preserve">Uusi Disney-elokuva, jossa pähkinänsärkijää näyttelee musta näyttelijä.</w:t>
      </w:r>
    </w:p>
    <w:p>
      <w:r>
        <w:rPr>
          <w:b/>
          <w:u w:val="single"/>
        </w:rPr>
        <w:t xml:space="preserve">137860</w:t>
      </w:r>
    </w:p>
    <w:p>
      <w:r>
        <w:t xml:space="preserve">3.</w:t>
        <w:tab/>
        <w:tab/>
        <w:t xml:space="preserve">entä sitten?</w:t>
      </w:r>
    </w:p>
    <w:p>
      <w:r>
        <w:rPr>
          <w:b/>
          <w:u w:val="single"/>
        </w:rPr>
        <w:t xml:space="preserve">137861</w:t>
      </w:r>
    </w:p>
    <w:p>
      <w:r>
        <w:t xml:space="preserve">4.</w:t>
        <w:tab/>
        <w:tab/>
        <w:tab/>
        <w:t xml:space="preserve">Perinteinen venäläinen kansantarina.  Eikä mustaa venäläistä ole olemassakaan.  Henkilö, tarkoitan, että mustia venäläisiä on ilmeisesti olemassa ja niitä nautitaan yleensä juhlapyhien aikaan.</w:t>
      </w:r>
    </w:p>
    <w:p>
      <w:r>
        <w:rPr>
          <w:b/>
          <w:u w:val="single"/>
        </w:rPr>
        <w:t xml:space="preserve">137862</w:t>
      </w:r>
    </w:p>
    <w:p>
      <w:r>
        <w:t xml:space="preserve">5.</w:t>
        <w:tab/>
        <w:tab/>
        <w:tab/>
        <w:tab/>
        <w:t xml:space="preserve">Oletko koskaan kuullut sadusta?</w:t>
      </w:r>
    </w:p>
    <w:p>
      <w:r>
        <w:rPr>
          <w:b/>
          <w:u w:val="single"/>
        </w:rPr>
        <w:t xml:space="preserve">137863</w:t>
      </w:r>
    </w:p>
    <w:p>
      <w:r>
        <w:t xml:space="preserve">6.</w:t>
        <w:tab/>
        <w:tab/>
        <w:tab/>
        <w:tab/>
        <w:tab/>
        <w:t xml:space="preserve">Kyllä: Olipa kerran Venäjällä ei ollut mustia!</w:t>
      </w:r>
    </w:p>
    <w:p>
      <w:r>
        <w:rPr>
          <w:b/>
          <w:u w:val="single"/>
        </w:rPr>
        <w:t xml:space="preserve">137864</w:t>
      </w:r>
    </w:p>
    <w:p>
      <w:r>
        <w:t xml:space="preserve">7.</w:t>
        <w:tab/>
        <w:tab/>
        <w:tab/>
        <w:tab/>
        <w:tab/>
        <w:tab/>
        <w:t xml:space="preserve">mistä sen tietää, mutta varmasti ei ollut puhuvia rottia, puuleluja ja keijuja, ja tarina on täynnä niitä :)</w:t>
      </w:r>
    </w:p>
    <w:p>
      <w:r>
        <w:rPr>
          <w:b/>
          <w:u w:val="single"/>
        </w:rPr>
        <w:t xml:space="preserve">137865</w:t>
      </w:r>
    </w:p>
    <w:p>
      <w:r>
        <w:t xml:space="preserve">8.</w:t>
        <w:tab/>
        <w:tab/>
        <w:tab/>
        <w:tab/>
        <w:tab/>
        <w:tab/>
        <w:tab/>
        <w:t xml:space="preserve">Tarinassa ei myöskään ollut yhtään homoa!</w:t>
      </w:r>
    </w:p>
    <w:p>
      <w:r>
        <w:rPr>
          <w:b/>
          <w:u w:val="single"/>
        </w:rPr>
        <w:t xml:space="preserve">137866</w:t>
      </w:r>
    </w:p>
    <w:p>
      <w:r>
        <w:t xml:space="preserve">1. Tämän listan on varmaan laatinut joku jälkeenjäänyt sulkija, koska kukaan mies ei vihaisi näitä.  Ainoa poikkeus olisivat varvassandaalit.  Ja ovatko rannerenkaat nyt vaatekappale? Minä olisin luullut niitä asusteiksi.</w:t>
      </w:r>
    </w:p>
    <w:p>
      <w:r>
        <w:rPr>
          <w:b/>
          <w:u w:val="single"/>
        </w:rPr>
        <w:t xml:space="preserve">137867</w:t>
      </w:r>
    </w:p>
    <w:p>
      <w:r>
        <w:t xml:space="preserve">1. Näin käy taantumuksellisissa liberaaleissa yhteiskunnissa. Rikolliset, erityisesti naiset, pääsevät kirjaimellisesti kuin koira veräjästä. Kaksi vuotta ja vähän päälle 2-vuotiaan murhasta? Painu vittuun täältä, Kanada. Mikä jälkeenjäänyt oikeusjärjestelmä.</w:t>
      </w:r>
    </w:p>
    <w:p>
      <w:r>
        <w:rPr>
          <w:b/>
          <w:u w:val="single"/>
        </w:rPr>
        <w:t xml:space="preserve">137868</w:t>
      </w:r>
    </w:p>
    <w:p>
      <w:r>
        <w:t xml:space="preserve">1. Tässä naiset ovat liian vitun jälkeenjääneitä nähdäkseen, mikä on selvästi heidän edessään. Hän jatkaa näiden kahden väkivaltaisen mulkun seurassa roikkumista, ja sitten kun toinen heistä jonain päivänä hakkaa hänet paskaksi, hän ihmettelee miksi.</w:t>
      </w:r>
    </w:p>
    <w:p>
      <w:r>
        <w:rPr>
          <w:b/>
          <w:u w:val="single"/>
        </w:rPr>
        <w:t xml:space="preserve">137869</w:t>
      </w:r>
    </w:p>
    <w:p>
      <w:r>
        <w:t xml:space="preserve">1. Koska yksinkertainen yhteiskuntamme on antanut naisten päästä kuin koira veräjästä käyttäytymällä kuin kypsymättömät lapset, jotka keksivät jatkuvasti tekosyitä, kuten mielisairaus, pms, todelliset kuukautiset, masennus jne. jne. Todellisuudessa he ovat vain joukko narttumaisia vinkuvia kusipäitä, jotka käyttäytyvät niin kuin käyttäytyvät, koska kenelläkään ei ole munaa käskeä heitä pitämään turpaansa kiinni tai kasvamaan vittu aikuiseksi....</w:t>
      </w:r>
    </w:p>
    <w:p>
      <w:r>
        <w:rPr>
          <w:b/>
          <w:u w:val="single"/>
        </w:rPr>
        <w:t xml:space="preserve">137870</w:t>
      </w:r>
    </w:p>
    <w:p>
      <w:r>
        <w:t xml:space="preserve">1. Anna tytöille sama tuomio kuin pojalle olisi annettu.  Se on ainoa tapa lopettaa tämä käytös.</w:t>
      </w:r>
    </w:p>
    <w:p>
      <w:r>
        <w:rPr>
          <w:b/>
          <w:u w:val="single"/>
        </w:rPr>
        <w:t xml:space="preserve">137871</w:t>
      </w:r>
    </w:p>
    <w:p>
      <w:r>
        <w:t xml:space="preserve">2.</w:t>
        <w:tab/>
        <w:t xml:space="preserve">Ihan reilusti. Mutta sitä ei tule koskaan tapahtumaan.</w:t>
      </w:r>
    </w:p>
    <w:p>
      <w:r>
        <w:rPr>
          <w:b/>
          <w:u w:val="single"/>
        </w:rPr>
        <w:t xml:space="preserve">137872</w:t>
      </w:r>
    </w:p>
    <w:p>
      <w:r>
        <w:t xml:space="preserve">3.</w:t>
        <w:tab/>
        <w:tab/>
        <w:t xml:space="preserve">Oikealle. Ajattele noita tyttöparoja. Nyt kaikki heistä pelkäävät tulla esiin, jos heidät joskus *todella* raiskataan. Ennustan, että oikeudessa on vesileikkiä.</w:t>
      </w:r>
    </w:p>
    <w:p>
      <w:r>
        <w:rPr>
          <w:b/>
          <w:u w:val="single"/>
        </w:rPr>
        <w:t xml:space="preserve">137873</w:t>
      </w:r>
    </w:p>
    <w:p>
      <w:r>
        <w:t xml:space="preserve">4.</w:t>
        <w:tab/>
        <w:tab/>
        <w:tab/>
        <w:t xml:space="preserve">On sääli, että tämä argumentti toimii ihmisten hyväksi. Jos minut raiskattaisiin, en pelkäisi, että olisi todisteita siitä, että valehtelin asiasta. Pahimmillaan en voisi todistaa, että se tapahtui ja sillä selvä. Joten he pääsevät "pälkähästä".  Se on vain todellisuutta raiskaustapauksissa. Mutta on hyvin, hyvin, hyvin, hyvin epätodennäköistä, että joutuisit koskaan todella raiskatuksi ja sitten sinulla olisi tonneittain todisteita, jotka voisivat todistaa (rikosoikeudellisella tasolla), että keksit sen kokonaan, niin että sinua voitaisiin syyttää.  On olemassa "järkevämpi", mutta ei silti kovin hyvä argumentti "mutta se saa valehtelijat olemaan kertomatta!". Tarkoittaen, että syyttömät miehet, jotka ovat olleet vankilassa vuosia ja vapautuvat vasta kun nainen kertoo valehdelleensa ja tuntee syyllisyyttä... jäisivät vankilaan koko tuomion ajaksi. Eikä heidän syyttömyyttään koskaan saada selville (ei sillä, että se auttaisi kovin paljon kuitenkaan; elämäsi on edelleen pilalla, et voi saada sitä aikaa takaisin ja tuomio seuraa sinua edelleen).  On muutamia poikkeuksia, joissa on ymmärrettävää, että he valehtelevat, oli eräs nainen, jonka mies raiskasi tyttönä, ja tämä mies uhkasi tappaa hänet ja hänen perheensä, jos nainen syyttää häntä. Unohdan yksityiskohdat, mutta nainen syytti toista miestä (luulen, että varsinainen raiskaaja oli osa syy siihen, miksi nainen syytti miestä). Ja syytön mies todettiin syylliseksi. Ja monta, monta vuotta myöhemmin hän vihdoin puhuu tilanteesta. Joten syytön mies vapautettiin.   Voi ymmärtää, miksi nuori tyttö valehtelee, kun hänen varsinainen raiskaajansa uhkaa hänen henkeään. On silti kauheaa, että syyttömän miehen elämä pilattiin lopullisesti. Mutta kertoisiko tyttö, jos hänet heitettäisiin vankilaan valehtelusta? Pitäisikö?  Se on perusteltu argumentti. Mutta koko "no heh, he todistavat, että valehtelet" uhrina on vain typerä argumentti.  Mielestäni järkevin ratkaisu mainitsemaani ongelmaan on antaa periaatteessa puhdas pöytä kaikille ihmisille, jotka ovat valehdelleet ja saaneet miehet vankilaan. Jotta he voivat tulla esiin ilman rangaistusta. Mutta eteenpäin mentäessä se todella pannaan täytäntöön, jos todistetusti valehtelee.   Koska uskon, että jos naiset kertoisivat valehtelusta ja joutuisivat siitä vankilaan... he eivät kertoisi asiasta ollenkaan. Mutta emme voi myöskään antaa tämän jatkua entisellään. Luotetaan syyllisyyteen joskus *vuosikymmenien* jälkeen, jotta vihdoin saataisiin rehellisyyttä aikaan.   Oli yksi tyyppi joka tuomittiin ja hänen äitinsä kuoli kun hän oli lukkojen takana. Ja nainen oli valehdellut asiasta, ja kun mies vapautui, hän oli repaleinen, koska hänen äitinsä kuoli luullen, että hän oli raiskaaja. Se on aivan kauheaa.   Kukaan ei kuitenkaan sanonut, että raiskaustapaukset olisivat yksinkertaisia. Ne ovat vaikeimpia asioita käsitellä. Siksi se on aina täynnä niin paljon ongelmia.</w:t>
      </w:r>
    </w:p>
    <w:p>
      <w:r>
        <w:rPr>
          <w:b/>
          <w:u w:val="single"/>
        </w:rPr>
        <w:t xml:space="preserve">137874</w:t>
      </w:r>
    </w:p>
    <w:p>
      <w:r>
        <w:t xml:space="preserve">5.</w:t>
        <w:tab/>
        <w:tab/>
        <w:tab/>
        <w:tab/>
        <w:t xml:space="preserve">Tällä hetkellä on epätavallista, että valehtelijoita, jotka paljastuvat tutkimuksissa, syytteeseen asetetaan, puhumattakaan niistä, jotka ilmoittautuvat vapaaehtoisesti. Täysin vapaaehtoisesti ilmoittautuvat ihmiset ovat myös epätavallisia. Tapaukset, joista olen kuullut, ovat pohjimmiltaan "jokin ei täsmää, ja hän myönsi sen kuulusteluissa". Se, että ilmoittautumista ei kannusteta, ei ole riittävän hyvä syy olla nostamatta syytettä. Sitä ei sovelleta eikä sovellettaisi *kaikkeen muuhun rikokseen*, joten miksi tämä rikos on erityinen? Se painaa paljon sen suhteen, mistä syytteen nostamisesta päätetään, ja se on lieventävä tekijä tuomiota annettaessa, aivan kuten kaikissa muissakin rikoksissa. Murhaaja, joka säästää todistajia ja valtiota oikeudenkäynniltä tekemällä yhteistyötä poliisin kanssa, tuomitaan vähemmän ankarasti kuin sellainen, joka raahaa persettään oikeudessa toivoen parasta.</w:t>
      </w:r>
    </w:p>
    <w:p>
      <w:r>
        <w:rPr>
          <w:b/>
          <w:u w:val="single"/>
        </w:rPr>
        <w:t xml:space="preserve">137875</w:t>
      </w:r>
    </w:p>
    <w:p>
      <w:r>
        <w:t xml:space="preserve">6.</w:t>
        <w:tab/>
        <w:tab/>
        <w:tab/>
        <w:tab/>
        <w:tab/>
        <w:t xml:space="preserve">Paitsi että se ei koske miehiä, jotka ovat vankilassa juuri nyt valheiden takia. Ja naisiin, jotka tuntevat syyllisyyttä niin paljon, että kertoisivat asiasta vihdoin vuosia, vuosikymmeniä myöhemmin.  Tuomioistuimen aika on "tuhlattu" jo vuosia sitten. Hänen ei ole mitään syytä vaivautua, jos häntä odottaa rangaistus. Paitsi päästä yli syyllisyydentunteistaan, mutta se on jo nyt harvinaista ja naisilta kestää iät ja ajat tuntea itsensä tarpeeksi pahaksi siitä, että he pilasivat syyttömän miehen elämän jo muutenkin.   Oikeudenkäynnin tai tutkinnan aikana on täysin eri tilanne kuin tulla puhumaan vuosia sen jälkeen kun kaikki on ohi ja hän on jo päässyt valehtelemalla pälkähästä.</w:t>
      </w:r>
    </w:p>
    <w:p>
      <w:r>
        <w:rPr>
          <w:b/>
          <w:u w:val="single"/>
        </w:rPr>
        <w:t xml:space="preserve">137876</w:t>
      </w:r>
    </w:p>
    <w:p>
      <w:r>
        <w:t xml:space="preserve">7.</w:t>
        <w:tab/>
        <w:tab/>
        <w:tab/>
        <w:tab/>
        <w:tab/>
        <w:tab/>
        <w:t xml:space="preserve">Väitätkö tosissasi, että jos vahinkoa ei ole vain yritetty, vaan se on onnistunut jo vuosia, ei pitäisi rangaista tunnustuksen mahdollisuuksien lisäämiseksi?</w:t>
      </w:r>
    </w:p>
    <w:p>
      <w:r>
        <w:rPr>
          <w:b/>
          <w:u w:val="single"/>
        </w:rPr>
        <w:t xml:space="preserve">137877</w:t>
      </w:r>
    </w:p>
    <w:p>
      <w:r>
        <w:t xml:space="preserve">8.</w:t>
        <w:tab/>
        <w:tab/>
        <w:tab/>
        <w:tab/>
        <w:tab/>
        <w:tab/>
        <w:tab/>
        <w:t xml:space="preserve">Siinä tapauksessa ainoa syy siihen, että se paljastuu vääräksi, on myöntäminen sen jälkeen, kun syyllisyys on syönyt ihmistä. Jos kyseistä henkilöä rangaistaisiin, antaisiko rangaistuksen pelko hänelle mahdollisuuden tulla esiin ja nostaa syyllisyyttä?  Todennäköisesti ei. Niinpä vankilassa oleva syytön henkilö jatkaa mätänemistään vankilassa, eikä hänen syyttömyyttään koskaan saada lainkaan selville. Missä määrin se edes sallii.  Se ei ole kaunis tilanne. Sitä ei tule koskaan olemaan. Aivan kuten raiskauksen uhrien on hyväksyttävä se, että joskus todelliset raiskaajat pääsevät pälkähästä todisteiden puutteen vuoksi. Raiskaus on rumin rikos, jota oikeusjärjestelmä käsittelee syystä. Se on sekasotku, ja tulee aina olemaan sekasotku.  Sotkuun ei ole mitään ratkaisua. Voimme tehdä vain pienemmän pahan, kun päätämme, mikä se on.   Aioin sanoa, että täydellisessä maailmassa ihmiset ilmoittautuisivat ja joutuisivat kohtaamaan rangaistuksen rikoksistaan, mutta se on jälkeenjäänyttä. Täydellisessä maailmassa he eivät tekisi rikoksia lainkaan. Joten emme voi edes mennä tuohon tilanteeseen.   Ihmiset eivät tule vapaaehtoisesti esiin ja kohtaa rangaistusta. Elämme maailmassa, jossa ihmiset raiskaavat ja ihmiset valehtelevat raiskauksista. Emme voi jättää sitä huomiotta vain siksi, että haluamme rangaista kaikkia, jotka tekevät pahoja asioita.   Olisi mukavaa, jos voisimme vain rangaista pahoja ihmisiä. Mutta emme voi, koska jos rangaistus olisi olemassa, - Ne pahat ihmiset, jotka valehtelevat raiskauksesta, eivät luultavasti koskaan myöntäisi valehteluaan. Koska heitä rangaistaisiin.   Älä ajattele niin mustavalkoisesti. Se on tietämätöntä.</w:t>
      </w:r>
    </w:p>
    <w:p>
      <w:r>
        <w:rPr>
          <w:b/>
          <w:u w:val="single"/>
        </w:rPr>
        <w:t xml:space="preserve">137878</w:t>
      </w:r>
    </w:p>
    <w:p>
      <w:r>
        <w:t xml:space="preserve">1. Tämä on exäni, miksi tämä on totta. Minulla on yhdeksän vuoden tuomio. 2,5k kuukaudessa ja uudet elinkustannukseni. Ja hän menee naimisiin vitun miehen kanssa ilman työlupaa muutaman kuukauden jälkeen muutettuaan tämän lasten kanssa yhteen ja katkaisten kaiken yhteydenpidon. Vitun sairasta, ja kysyn itseltäni yhä, että onko minulta jäänyt jotain huomaamatta. Minulla ei ole mitään jäljellä olevia tunteita häntä kohtaan, enkä toivonut sovintoa, mutta lapsilla ei ollut hetkeäkään aikaa sopeutua, ennen kuin hän muutti miehen luokseni heidän tapaamisiensa aikana. Älkää olko pahoillanne puolestani. En vain voi uskoa, että olin naimisissa niin ilkeän, tyhmän ja lyhytnäköisen mulkun kanssa.</w:t>
      </w:r>
    </w:p>
    <w:p>
      <w:r>
        <w:rPr>
          <w:b/>
          <w:u w:val="single"/>
        </w:rPr>
        <w:t xml:space="preserve">137879</w:t>
      </w:r>
    </w:p>
    <w:p>
      <w:r>
        <w:t xml:space="preserve">1. Turpa kiinni! Sosiaalinen media on niin vitun jälkeenjäänyttä.</w:t>
      </w:r>
    </w:p>
    <w:p>
      <w:r>
        <w:rPr>
          <w:b/>
          <w:u w:val="single"/>
        </w:rPr>
        <w:t xml:space="preserve">137880</w:t>
      </w:r>
    </w:p>
    <w:p>
      <w:r>
        <w:t xml:space="preserve">1. Aloitin vastaamisen yrittämällä koko sekamuotoista tapausta, mutta en ole koskaan ollut siinä kovin hyvä.   Jos joku on niin lumihiutale, että hänen egonsa kolhiintuu sekamuotoisista viesteistä, ei ole yllättävää, että hän on niin tyhmä, että hän pitää tuota paskanjauhantaa ablistisena ja luokkahistoriallisena.  Niin tai näin ... he ovat luultavasti avuttomia.</w:t>
      </w:r>
    </w:p>
    <w:p>
      <w:r>
        <w:rPr>
          <w:b/>
          <w:u w:val="single"/>
        </w:rPr>
        <w:t xml:space="preserve">137881</w:t>
      </w:r>
    </w:p>
    <w:p>
      <w:r>
        <w:t xml:space="preserve">2.</w:t>
        <w:tab/>
        <w:t xml:space="preserve">Se on itse asiassa aika hauskaa, koska kyseinen nainen on tiedemies, ja hänen pitäisi olla fiksu. Toisaalta jotkut lääkärit, joita olen auttanut, eivät osaa tarkistaa sähköpostiaan kunnolla. Erikoistuminen ei näytä kertovan yleisestä älykkyydestä.</w:t>
      </w:r>
    </w:p>
    <w:p>
      <w:r>
        <w:rPr>
          <w:b/>
          <w:u w:val="single"/>
        </w:rPr>
        <w:t xml:space="preserve">137882</w:t>
      </w:r>
    </w:p>
    <w:p>
      <w:r>
        <w:t xml:space="preserve">3.</w:t>
        <w:tab/>
        <w:tab/>
        <w:t xml:space="preserve">Se ei oikeastaan ole kovin yllättävää. Olen tuntenut joitakin loistavia tiedemiehiä, jotka olivat loppujen lopuksi surullisen lapsellisia oman alansa ulkopuolella.  Siksi muuten älykkäät ihmiset voivat istua yliopistoissa ja pitää marxilaisuutta loistavana ajatuksena, vaikka historia on todistanut kiistattomasti, että se johtaa autoritaarisiin hallintoihin.</w:t>
      </w:r>
    </w:p>
    <w:p>
      <w:r>
        <w:rPr>
          <w:b/>
          <w:u w:val="single"/>
        </w:rPr>
        <w:t xml:space="preserve">137883</w:t>
      </w:r>
    </w:p>
    <w:p>
      <w:r>
        <w:t xml:space="preserve">4.</w:t>
        <w:tab/>
        <w:tab/>
        <w:tab/>
        <w:t xml:space="preserve">Kuulostaa oikealta. Robert Oppenheimer, erittäin älykäs tiedemies, joka vaikutti atomipommin valmistamiseen, oli sitä mieltä, että Yhdysvaltojen ei pitäisi yrittää rakentaa yhä suurempia pommeja ja että jos heillä on edes yksi pommi, jolla voidaan tuhota kaupunki, sen pitäisi riittää sodan estämiseksi.  Kävi ilmi, että Stalin olisi pitänyt sitä heikkouden merkkinä ja painostanut Yhdysvaltoja vielä kovemmin, ja se olisi todennäköisesti johtanut sotaan.  Joten kyllä - olen aika epäröivä uskomaan jotakuta, kun se, mistä hän puhuu, ei ole hänen erikoisalaansa. Oppenheimer ei ole tarpeeksi perehtynyt ulkopolitiikkaan tehdäkseen hyviä päätöksiä, Mayim Bialik (neurotieteilijä, joka näyttelee Amya bing bong -teoriassa) ei ole hyvä henkilö, jota kannattaa seurata, kun on kyse siitä, että ei saa rokottaa lapsiaan, eikä kuvakaappauksessa oleva nainen ole kovin hyvä moraalinen auktoriteetti.</w:t>
      </w:r>
    </w:p>
    <w:p>
      <w:r>
        <w:rPr>
          <w:b/>
          <w:u w:val="single"/>
        </w:rPr>
        <w:t xml:space="preserve">137884</w:t>
      </w:r>
    </w:p>
    <w:p>
      <w:r>
        <w:t xml:space="preserve">5.</w:t>
        <w:tab/>
        <w:tab/>
        <w:tab/>
        <w:tab/>
        <w:t xml:space="preserve">Noista kolmesta neurotieteilijä on luultavasti enemmän auktoriteetti, koska hän on tehnyt tavallista lääketiedettä, ja sitten vielä enemmän päälle.   Mutta joo. Sully on hyvä laskeutumaan jokeen, mutta se ei tee hänestä poliittista neroa. Äläkä edes aloita Hollywoodin ihmisistä.</w:t>
      </w:r>
    </w:p>
    <w:p>
      <w:r>
        <w:rPr>
          <w:b/>
          <w:u w:val="single"/>
        </w:rPr>
        <w:t xml:space="preserve">137885</w:t>
      </w:r>
    </w:p>
    <w:p>
      <w:r>
        <w:t xml:space="preserve">6.</w:t>
        <w:tab/>
        <w:tab/>
        <w:tab/>
        <w:tab/>
        <w:tab/>
        <w:t xml:space="preserve">Vaikka he ovatkin tehneet tavanomaisia lääkkeitä ja enemmänkin, he eivät ole sen enempää auktoriteetteja kuin lähes koko tiedeyhteisö, joka sanoo: "rokottakaa lapsenne, senkin typerä paskiainen". Mutta kyllä verrattuna kahteen muuhun, luultavasti 'paras' vaihtoehto.  En rehellisesti sanottuna ymmärrä miksi ihmiset luottavat niin paljon kuuluisien ihmisten sipuleihin. Tarkoitan, että se on parempi kuin antiikin roomalaiset, jotka pitivät näyttelijöitä ja viihdyttäjiä yhteiskunnan alimpaan luokkaan kuuluvina, mutta jumalauta meidän on lopetettava heidän ihannoimisensa lmao.</w:t>
      </w:r>
    </w:p>
    <w:p>
      <w:r>
        <w:rPr>
          <w:b/>
          <w:u w:val="single"/>
        </w:rPr>
        <w:t xml:space="preserve">137886</w:t>
      </w:r>
    </w:p>
    <w:p>
      <w:r>
        <w:t xml:space="preserve">7.</w:t>
        <w:tab/>
        <w:tab/>
        <w:tab/>
        <w:tab/>
        <w:tab/>
        <w:tab/>
        <w:t xml:space="preserve">Koska he haluavat olla samaa mieltä epäjumaliensa kanssa. Ja nyt he voivat tehdä sen Twatterin kautta.   Seuraa Cusackin feediä. Hän on vaahtoava, maailmanloppu tulee, Bernie on nerokas sekopää... paasaa rikkaista... tosissaan jätkä?</w:t>
      </w:r>
    </w:p>
    <w:p>
      <w:r>
        <w:rPr>
          <w:b/>
          <w:u w:val="single"/>
        </w:rPr>
        <w:t xml:space="preserve">137887</w:t>
      </w:r>
    </w:p>
    <w:p>
      <w:r>
        <w:t xml:space="preserve">1. Miksi Rosie the Riveter on kuvassaan jälkeenjäänyt?</w:t>
      </w:r>
    </w:p>
    <w:p>
      <w:r>
        <w:rPr>
          <w:b/>
          <w:u w:val="single"/>
        </w:rPr>
        <w:t xml:space="preserve">137888</w:t>
      </w:r>
    </w:p>
    <w:p>
      <w:r>
        <w:t xml:space="preserve">1. Haluan tietää, mitä tämä typerä ämmä sanoi oikeudessa omasta puolestaan.</w:t>
      </w:r>
    </w:p>
    <w:p>
      <w:r>
        <w:rPr>
          <w:b/>
          <w:u w:val="single"/>
        </w:rPr>
        <w:t xml:space="preserve">137889</w:t>
      </w:r>
    </w:p>
    <w:p>
      <w:r>
        <w:t xml:space="preserve">2.</w:t>
        <w:tab/>
        <w:t xml:space="preserve">Luultavasti krokotiilinkyyneleet ja "WWWAAAAAAA".</w:t>
      </w:r>
    </w:p>
    <w:p>
      <w:r>
        <w:rPr>
          <w:b/>
          <w:u w:val="single"/>
        </w:rPr>
        <w:t xml:space="preserve">137890</w:t>
      </w:r>
    </w:p>
    <w:p>
      <w:r>
        <w:t xml:space="preserve">3.</w:t>
        <w:tab/>
        <w:tab/>
        <w:t xml:space="preserve">"WAAAA WAAAA WAAAA WARIOOOOOOO"</w:t>
      </w:r>
    </w:p>
    <w:p>
      <w:r>
        <w:rPr>
          <w:b/>
          <w:u w:val="single"/>
        </w:rPr>
        <w:t xml:space="preserve">137891</w:t>
      </w:r>
    </w:p>
    <w:p>
      <w:r>
        <w:t xml:space="preserve">4.</w:t>
        <w:tab/>
        <w:t xml:space="preserve">Ette voi tehdä tätä minulle, olen nainen!  YOU HAVE TO RESPECT WHAMAN!!!! edit: onko /s tässä järkevää?</w:t>
      </w:r>
    </w:p>
    <w:p>
      <w:r>
        <w:rPr>
          <w:b/>
          <w:u w:val="single"/>
        </w:rPr>
        <w:t xml:space="preserve">137892</w:t>
      </w:r>
    </w:p>
    <w:p>
      <w:r>
        <w:t xml:space="preserve">1. Transipanpannupottipeeohseeniglet25873859432erilaisiamentalillnessesobeseautisticraghead-kin on satuttanut itseään hämmennyksessä!</w:t>
      </w:r>
    </w:p>
    <w:p>
      <w:r>
        <w:rPr>
          <w:b/>
          <w:u w:val="single"/>
        </w:rPr>
        <w:t xml:space="preserve">137893</w:t>
      </w:r>
    </w:p>
    <w:p>
      <w:r>
        <w:t xml:space="preserve">1. Olen mies. En ole koskaan raiskannut ketään tai käynyt kenenkään kimppuun seksuaalisesti. En yritä tunnustaa "etuoikeuksiani". Nartut vain sekoittavat mulkut, jotka tekevät niin, kaikkiin muihin miehiin, koska he ovat seksistejä.</w:t>
      </w:r>
    </w:p>
    <w:p>
      <w:r>
        <w:rPr>
          <w:b/>
          <w:u w:val="single"/>
        </w:rPr>
        <w:t xml:space="preserve">137894</w:t>
      </w:r>
    </w:p>
    <w:p>
      <w:r>
        <w:t xml:space="preserve">1. [poistettu]</w:t>
      </w:r>
    </w:p>
    <w:p>
      <w:r>
        <w:rPr>
          <w:b/>
          <w:u w:val="single"/>
        </w:rPr>
        <w:t xml:space="preserve">137895</w:t>
      </w:r>
    </w:p>
    <w:p>
      <w:r>
        <w:t xml:space="preserve">2.</w:t>
        <w:tab/>
        <w:t xml:space="preserve">Haista vittu rasistinen kusipää</w:t>
      </w:r>
    </w:p>
    <w:p>
      <w:r>
        <w:rPr>
          <w:b/>
          <w:u w:val="single"/>
        </w:rPr>
        <w:t xml:space="preserve">137896</w:t>
      </w:r>
    </w:p>
    <w:p>
      <w:r>
        <w:t xml:space="preserve">3.</w:t>
        <w:tab/>
        <w:tab/>
        <w:t xml:space="preserve">Toimiva silmäpari on rasismia?  Mielenkiintoista.</w:t>
      </w:r>
    </w:p>
    <w:p>
      <w:r>
        <w:rPr>
          <w:b/>
          <w:u w:val="single"/>
        </w:rPr>
        <w:t xml:space="preserve">137897</w:t>
      </w:r>
    </w:p>
    <w:p>
      <w:r>
        <w:t xml:space="preserve">4.</w:t>
        <w:tab/>
        <w:t xml:space="preserve">[poistettu]</w:t>
      </w:r>
    </w:p>
    <w:p>
      <w:r>
        <w:rPr>
          <w:b/>
          <w:u w:val="single"/>
        </w:rPr>
        <w:t xml:space="preserve">137898</w:t>
      </w:r>
    </w:p>
    <w:p>
      <w:r>
        <w:t xml:space="preserve">5.</w:t>
        <w:tab/>
        <w:tab/>
        <w:t xml:space="preserve">Ei, en ole rasisti.  Minulla on vain silmät.  Kokeile joskus ajaa bussilla sisäkaupungissa.  He huutavat ja tanssivat kuin raivotautiset paviaanit, kun taas kaikki valkoiset, aasialaiset ja espanjalaiset istuvat rauhallisesti ja kunnioittavasti.  Se on vain tosiasia.  Mikään määrä häpeällistä kielenkäyttöänne ei saa minua kieltämään sitä, mitä näen päivittäin omin silmin.</w:t>
      </w:r>
    </w:p>
    <w:p>
      <w:r>
        <w:rPr>
          <w:b/>
          <w:u w:val="single"/>
        </w:rPr>
        <w:t xml:space="preserve">137899</w:t>
      </w:r>
    </w:p>
    <w:p>
      <w:r>
        <w:t xml:space="preserve">6.</w:t>
        <w:tab/>
        <w:tab/>
        <w:tab/>
        <w:t xml:space="preserve">Kävin lukiota, jossa vähemmistöt olivat enemmistönä, ja näin valkoisen roskaväen tekevän mustillekin vaikeuksia. Kovaäänisyys ja tanssiminen tulivat esiin kulttuurieroina, kiihkoilu ei. P.s kiva subreddit teillä on täällä moderoimassa downvoteja ja postausrajoituksia vastakkaisille mielipiteille.</w:t>
      </w:r>
    </w:p>
    <w:p>
      <w:r>
        <w:rPr>
          <w:b/>
          <w:u w:val="single"/>
        </w:rPr>
        <w:t xml:space="preserve">137900</w:t>
      </w:r>
    </w:p>
    <w:p>
      <w:r>
        <w:t xml:space="preserve">7.</w:t>
        <w:tab/>
        <w:tab/>
        <w:tab/>
        <w:tab/>
        <w:t xml:space="preserve">VÄÄRÄT UUTISET</w:t>
      </w:r>
    </w:p>
    <w:p>
      <w:r>
        <w:rPr>
          <w:b/>
          <w:u w:val="single"/>
        </w:rPr>
        <w:t xml:space="preserve">137901</w:t>
      </w:r>
    </w:p>
    <w:p>
      <w:r>
        <w:t xml:space="preserve">8.</w:t>
        <w:tab/>
        <w:tab/>
        <w:tab/>
        <w:t xml:space="preserve">Vaikka sinun mielestäsi on ok olla rasisti, se ei muuta sitä tosiasiaa, että olet itse asiassa rasisti.   Olen kotoisin ghetosta ja saanen kertoa, että kaikki käyttäytyvät näin.</w:t>
      </w:r>
    </w:p>
    <w:p>
      <w:r>
        <w:rPr>
          <w:b/>
          <w:u w:val="single"/>
        </w:rPr>
        <w:t xml:space="preserve">137902</w:t>
      </w:r>
    </w:p>
    <w:p>
      <w:r>
        <w:t xml:space="preserve">9.</w:t>
        <w:tab/>
        <w:tab/>
        <w:tab/>
        <w:tab/>
        <w:t xml:space="preserve">Nope 👎</w:t>
      </w:r>
    </w:p>
    <w:p>
      <w:r>
        <w:rPr>
          <w:b/>
          <w:u w:val="single"/>
        </w:rPr>
        <w:t xml:space="preserve">137903</w:t>
      </w:r>
    </w:p>
    <w:p>
      <w:r>
        <w:t xml:space="preserve">10.</w:t>
        <w:tab/>
        <w:tab/>
        <w:tab/>
        <w:tab/>
        <w:tab/>
        <w:t xml:space="preserve">Hieno keskustelu, senkin vitun mongoloidi.</w:t>
      </w:r>
    </w:p>
    <w:p>
      <w:r>
        <w:rPr>
          <w:b/>
          <w:u w:val="single"/>
        </w:rPr>
        <w:t xml:space="preserve">137904</w:t>
      </w:r>
    </w:p>
    <w:p>
      <w:r>
        <w:t xml:space="preserve">11.</w:t>
        <w:tab/>
        <w:tab/>
        <w:tab/>
        <w:tab/>
        <w:tab/>
        <w:tab/>
        <w:t xml:space="preserve">Kuka meistä saa downvotteja? Älä itke soijamaitoosi liian kovaa, hintti. 🤣</w:t>
      </w:r>
    </w:p>
    <w:p>
      <w:r>
        <w:rPr>
          <w:b/>
          <w:u w:val="single"/>
        </w:rPr>
        <w:t xml:space="preserve">137905</w:t>
      </w:r>
    </w:p>
    <w:p>
      <w:r>
        <w:t xml:space="preserve">12.</w:t>
        <w:tab/>
        <w:tab/>
        <w:tab/>
        <w:tab/>
        <w:tab/>
        <w:tab/>
        <w:tab/>
        <w:t xml:space="preserve">Lmao, mikä vitun niskaperse yrittää käyttää kuvitteellisia internet-pisteitä legitimoidakseen kantansa.  Olet säälittävä kaveri. Todella säälittävä.</w:t>
      </w:r>
    </w:p>
    <w:p>
      <w:r>
        <w:rPr>
          <w:b/>
          <w:u w:val="single"/>
        </w:rPr>
        <w:t xml:space="preserve">137906</w:t>
      </w:r>
    </w:p>
    <w:p>
      <w:r>
        <w:t xml:space="preserve">13.</w:t>
        <w:tab/>
        <w:tab/>
        <w:tab/>
        <w:tab/>
        <w:tab/>
        <w:tab/>
        <w:tab/>
        <w:tab/>
        <w:t xml:space="preserve">😢🥛 Kuulostaa siltä, että itket edelleen soijamaitoosi! Hulvatonta! 🤣 Kuinka kauan yksi violettitukkainen SJW voi muutenkaan pysyä triggeroituneena? 😂</w:t>
      </w:r>
    </w:p>
    <w:p>
      <w:r>
        <w:rPr>
          <w:b/>
          <w:u w:val="single"/>
        </w:rPr>
        <w:t xml:space="preserve">137907</w:t>
      </w:r>
    </w:p>
    <w:p>
      <w:r>
        <w:t xml:space="preserve">14.</w:t>
        <w:tab/>
        <w:tab/>
        <w:tab/>
        <w:tab/>
        <w:tab/>
        <w:tab/>
        <w:tab/>
        <w:tab/>
        <w:tab/>
        <w:t xml:space="preserve">Haha, emojit peittävät epävarmuutesi, vai mitä?  Hitto, sinä todella sait minut kiinni. Minun violetit hiukseni ovat *minun* epävarmuuteni. ;(</w:t>
      </w:r>
    </w:p>
    <w:p>
      <w:r>
        <w:rPr>
          <w:b/>
          <w:u w:val="single"/>
        </w:rPr>
        <w:t xml:space="preserve">137908</w:t>
      </w:r>
    </w:p>
    <w:p>
      <w:r>
        <w:t xml:space="preserve">1. Brett Boothin ei pitäisi antaa muille taiteilijoille neuvoja ottaen huomioon, miten huono hän on, mutta jos hän käyttäisi puolet siitä ajasta, jonka hän tuhlaa Twatteriin kirjoittamalla paskaa, työnsä tekemiseen, ehkä hän ei myöskään myöhästyisi joka kerta deadlineistaan.</w:t>
      </w:r>
    </w:p>
    <w:p>
      <w:r>
        <w:rPr>
          <w:b/>
          <w:u w:val="single"/>
        </w:rPr>
        <w:t xml:space="preserve">137909</w:t>
      </w:r>
    </w:p>
    <w:p>
      <w:r>
        <w:t xml:space="preserve">2.</w:t>
        <w:tab/>
        <w:t xml:space="preserve">Itse pidän hänen taiteestaan... Hänen työnsä uuden 52:n Flashissa oli mielestäni aika siistiä...</w:t>
      </w:r>
    </w:p>
    <w:p>
      <w:r>
        <w:rPr>
          <w:b/>
          <w:u w:val="single"/>
        </w:rPr>
        <w:t xml:space="preserve">137910</w:t>
      </w:r>
    </w:p>
    <w:p>
      <w:r>
        <w:t xml:space="preserve">3.</w:t>
        <w:tab/>
        <w:tab/>
        <w:t xml:space="preserve">Taide on subjektiivista, joten on täysin järkeenkäypää, että sinä ja luultavasti monet muutkin ihmiset pitävät siitä.  Mutta Booth tunnetaan yleisesti huonona taiteilijana, joka osaa piirtää vain yhdet kasvot melko samanlaisella kampauksella, joka on myös hidas ja epäluotettava, minkä vuoksi hänen kirjojaan lykätään melko usein.</w:t>
      </w:r>
    </w:p>
    <w:p>
      <w:r>
        <w:rPr>
          <w:b/>
          <w:u w:val="single"/>
        </w:rPr>
        <w:t xml:space="preserve">137911</w:t>
      </w:r>
    </w:p>
    <w:p>
      <w:r>
        <w:t xml:space="preserve">1. Kuka vitun ääliö jakaa kaikki salasanansa/tilinsä?</w:t>
      </w:r>
    </w:p>
    <w:p>
      <w:r>
        <w:rPr>
          <w:b/>
          <w:u w:val="single"/>
        </w:rPr>
        <w:t xml:space="preserve">137912</w:t>
      </w:r>
    </w:p>
    <w:p>
      <w:r>
        <w:t xml:space="preserve">1. Lol kuka ääliö se oli? Kaikki nämä NPC:t kuulostavat minusta samalta.</w:t>
      </w:r>
    </w:p>
    <w:p>
      <w:r>
        <w:rPr>
          <w:b/>
          <w:u w:val="single"/>
        </w:rPr>
        <w:t xml:space="preserve">137913</w:t>
      </w:r>
    </w:p>
    <w:p>
      <w:r>
        <w:t xml:space="preserve">2.</w:t>
        <w:tab/>
        <w:t xml:space="preserve">Luultavasti NBC:n kusipää</w:t>
      </w:r>
    </w:p>
    <w:p>
      <w:r>
        <w:rPr>
          <w:b/>
          <w:u w:val="single"/>
        </w:rPr>
        <w:t xml:space="preserve">137914</w:t>
      </w:r>
    </w:p>
    <w:p>
      <w:r>
        <w:t xml:space="preserve">3.</w:t>
        <w:tab/>
        <w:tab/>
        <w:t xml:space="preserve">NBC, NPC, kaikki paskiaiset ovat samanlaisia.</w:t>
      </w:r>
    </w:p>
    <w:p>
      <w:r>
        <w:rPr>
          <w:b/>
          <w:u w:val="single"/>
        </w:rPr>
        <w:t xml:space="preserve">137915</w:t>
      </w:r>
    </w:p>
    <w:p>
      <w:r>
        <w:t xml:space="preserve">4.</w:t>
        <w:tab/>
        <w:tab/>
        <w:tab/>
        <w:t xml:space="preserve">Hyvä, että Acosta on ulkona. Se oli jo aikakin, varsinkin sen jälkeen, kun hän oli yrittänyt horjuttaa NK-sopimuksia.</w:t>
      </w:r>
    </w:p>
    <w:p>
      <w:r>
        <w:rPr>
          <w:b/>
          <w:u w:val="single"/>
        </w:rPr>
        <w:t xml:space="preserve">137916</w:t>
      </w:r>
    </w:p>
    <w:p>
      <w:r>
        <w:t xml:space="preserve">5.</w:t>
        <w:tab/>
        <w:tab/>
        <w:tab/>
        <w:tab/>
        <w:t xml:space="preserve">Kun hän teki niin NK-sopimusten aikana, olin JÄRKYTYNYT, ettei häntä poistettu!</w:t>
      </w:r>
    </w:p>
    <w:p>
      <w:r>
        <w:rPr>
          <w:b/>
          <w:u w:val="single"/>
        </w:rPr>
        <w:t xml:space="preserve">137917</w:t>
      </w:r>
    </w:p>
    <w:p>
      <w:r>
        <w:t xml:space="preserve">6.</w:t>
        <w:tab/>
        <w:tab/>
        <w:tab/>
        <w:tab/>
        <w:tab/>
        <w:t xml:space="preserve">Jep. Harjoittelijoiden riita oli vain viimeinen pisara.</w:t>
      </w:r>
    </w:p>
    <w:p>
      <w:r>
        <w:rPr>
          <w:b/>
          <w:u w:val="single"/>
        </w:rPr>
        <w:t xml:space="preserve">137918</w:t>
      </w:r>
    </w:p>
    <w:p>
      <w:r>
        <w:t xml:space="preserve">1. Tällaiset tilanteet ovat hieman hankalia. Onko ok antaa kehitysvammaiselle henkilölle keskisormi vai pitäisikö sinun kaikkien vuoksi vetää Frank Underwood ja katsoa, kuinka hyvin hän pitää junista?</w:t>
      </w:r>
    </w:p>
    <w:p>
      <w:r>
        <w:rPr>
          <w:b/>
          <w:u w:val="single"/>
        </w:rPr>
        <w:t xml:space="preserve">137919</w:t>
      </w:r>
    </w:p>
    <w:p>
      <w:r>
        <w:t xml:space="preserve">2.</w:t>
        <w:tab/>
        <w:t xml:space="preserve">Lol vegaanit ovat ääliöitä, ammirite?  /s</w:t>
      </w:r>
    </w:p>
    <w:p>
      <w:r>
        <w:rPr>
          <w:b/>
          <w:u w:val="single"/>
        </w:rPr>
        <w:t xml:space="preserve">137920</w:t>
      </w:r>
    </w:p>
    <w:p>
      <w:r>
        <w:t xml:space="preserve">3.</w:t>
        <w:tab/>
        <w:tab/>
        <w:t xml:space="preserve">Vegaanit eivät ole, mutta tämä nainen saattaa olla.</w:t>
      </w:r>
    </w:p>
    <w:p>
      <w:r>
        <w:rPr>
          <w:b/>
          <w:u w:val="single"/>
        </w:rPr>
        <w:t xml:space="preserve">137921</w:t>
      </w:r>
    </w:p>
    <w:p>
      <w:r>
        <w:t xml:space="preserve">4.</w:t>
        <w:tab/>
        <w:tab/>
        <w:tab/>
        <w:t xml:space="preserve">Jep.</w:t>
      </w:r>
    </w:p>
    <w:p>
      <w:r>
        <w:rPr>
          <w:b/>
          <w:u w:val="single"/>
        </w:rPr>
        <w:t xml:space="preserve">137922</w:t>
      </w:r>
    </w:p>
    <w:p>
      <w:r>
        <w:t xml:space="preserve">1. Rauhoittukaa.    Hän on surkea, se on mitä on. Olemme selvinneet jälkeenjääneistä pääministerinä ennenkin. Me aina viisastumme ja korjaamme vahingot.    Jos haluat tehdä jotain, liity PPC:hen, toimi vapaaehtoisena PPC:ssä ja äänestä PPC:tä.</w:t>
      </w:r>
    </w:p>
    <w:p>
      <w:r>
        <w:rPr>
          <w:b/>
          <w:u w:val="single"/>
        </w:rPr>
        <w:t xml:space="preserve">137923</w:t>
      </w:r>
    </w:p>
    <w:p>
      <w:r>
        <w:t xml:space="preserve">2.</w:t>
        <w:tab/>
        <w:t xml:space="preserve">&gt;Vahinko on rakenteellinen.SCOC on tehnyt päätöksen sananvapautta vastaan. Se päätti, että HR-lainsäädäntö on sananvapauden yläpuolella. SE YKSIN ON KANADAN KUOLEMA. TÄTÄ on muutettava lainsäädännöllä, jos se on mahdollista, jokaisen provinssin on käytettävä pykälää 33, jos se on pakko. sosiaalioikeustuomioistuimet ovat kengurutuomioistuimia, jotka on lakkautettava. Ne ovat täysin POLIITTISIA. On kohtuutonta, että niiden avulla luotiin rinnakkainen oikeusjärjestelmä. Palkatkaa lisää tuomareita oikeaan oikeusjärjestelmään. &gt; &gt; Ainoa keino on äänestää, mutta jopa se aiotaan viedä meiltä C79:n myötä, jossa maahanmuuttajat, jotka eivät ole kansalaisia, saavat äänestää.</w:t>
      </w:r>
    </w:p>
    <w:p>
      <w:r>
        <w:rPr>
          <w:b/>
          <w:u w:val="single"/>
        </w:rPr>
        <w:t xml:space="preserve">137924</w:t>
      </w:r>
    </w:p>
    <w:p>
      <w:r>
        <w:t xml:space="preserve">3.</w:t>
        <w:tab/>
        <w:tab/>
        <w:t xml:space="preserve">C-79 koskee TPP:tä, eikä mitään aktiivisia lakiehdotuksia, joita tarkastellaan äänestysvaatimusten muuttamiseksi, näy.  Voitteko antaa jonkin viitteen, jotta voin lukea asiasta?</w:t>
      </w:r>
    </w:p>
    <w:p>
      <w:r>
        <w:rPr>
          <w:b/>
          <w:u w:val="single"/>
        </w:rPr>
        <w:t xml:space="preserve">137925</w:t>
      </w:r>
    </w:p>
    <w:p>
      <w:r>
        <w:t xml:space="preserve">4.</w:t>
        <w:tab/>
        <w:tab/>
        <w:tab/>
        <w:t xml:space="preserve">err 76</w:t>
      </w:r>
    </w:p>
    <w:p>
      <w:r>
        <w:rPr>
          <w:b/>
          <w:u w:val="single"/>
        </w:rPr>
        <w:t xml:space="preserve">137926</w:t>
      </w:r>
    </w:p>
    <w:p>
      <w:r>
        <w:t xml:space="preserve">5.</w:t>
        <w:tab/>
        <w:t xml:space="preserve">Emme ole korjanneet liberaalihallituksen viimeisten hallituskausien aiheuttamia vahinkoja. Asiat pahenevat asteittain. Olemmeko koskaan korjanneet vahinkoja?</w:t>
      </w:r>
    </w:p>
    <w:p>
      <w:r>
        <w:rPr>
          <w:b/>
          <w:u w:val="single"/>
        </w:rPr>
        <w:t xml:space="preserve">137927</w:t>
      </w:r>
    </w:p>
    <w:p>
      <w:r>
        <w:t xml:space="preserve">6.</w:t>
        <w:tab/>
        <w:t xml:space="preserve">Se on jo tehty. Se ei näytä riittävän.</w:t>
      </w:r>
    </w:p>
    <w:p>
      <w:r>
        <w:rPr>
          <w:b/>
          <w:u w:val="single"/>
        </w:rPr>
        <w:t xml:space="preserve">137928</w:t>
      </w:r>
    </w:p>
    <w:p>
      <w:r>
        <w:t xml:space="preserve">7.</w:t>
        <w:tab/>
        <w:tab/>
        <w:t xml:space="preserve">Meillä on vuosi aikaa. Antakaa Bernierin viestille mahdollisuus levitä, antakaa hänen kerätä muutamia kansanedustajia ja katsokaa, mitä tapahtuu.   Älkää antako marraskuun synkkyyden häiritä itseänne, nyt on vasta alkuaika.</w:t>
      </w:r>
    </w:p>
    <w:p>
      <w:r>
        <w:rPr>
          <w:b/>
          <w:u w:val="single"/>
        </w:rPr>
        <w:t xml:space="preserve">137929</w:t>
      </w:r>
    </w:p>
    <w:p>
      <w:r>
        <w:t xml:space="preserve">8.</w:t>
        <w:tab/>
        <w:t xml:space="preserve">Miten korjaat sen, että puolet Kanadan väestöstä tuo maahan ihmisiä, jotka eivät jaa arvojamme?</w:t>
      </w:r>
    </w:p>
    <w:p>
      <w:r>
        <w:rPr>
          <w:b/>
          <w:u w:val="single"/>
        </w:rPr>
        <w:t xml:space="preserve">137930</w:t>
      </w:r>
    </w:p>
    <w:p>
      <w:r>
        <w:t xml:space="preserve">1. Mielenkiintoinen tutkimus olisi nähdä, tuomitaanko alfaurokset tiukemmin kuin beetaurokset.   Edit: Beeta-urokset äänestävät alaspäin.</w:t>
      </w:r>
    </w:p>
    <w:p>
      <w:r>
        <w:rPr>
          <w:b/>
          <w:u w:val="single"/>
        </w:rPr>
        <w:t xml:space="preserve">137931</w:t>
      </w:r>
    </w:p>
    <w:p>
      <w:r>
        <w:t xml:space="preserve">2.</w:t>
        <w:tab/>
        <w:t xml:space="preserve">Miten aiotte erottaa alfa- ja beetaurokset toisistaan eri oikeudenkäynneissä?</w:t>
      </w:r>
    </w:p>
    <w:p>
      <w:r>
        <w:rPr>
          <w:b/>
          <w:u w:val="single"/>
        </w:rPr>
        <w:t xml:space="preserve">137932</w:t>
      </w:r>
    </w:p>
    <w:p>
      <w:r>
        <w:t xml:space="preserve">3.</w:t>
        <w:tab/>
        <w:tab/>
        <w:t xml:space="preserve">Hän on jälkeenjäänyt, anna hänen olla.</w:t>
      </w:r>
    </w:p>
    <w:p>
      <w:r>
        <w:rPr>
          <w:b/>
          <w:u w:val="single"/>
        </w:rPr>
        <w:t xml:space="preserve">137933</w:t>
      </w:r>
    </w:p>
    <w:p>
      <w:r>
        <w:t xml:space="preserve">4.</w:t>
        <w:tab/>
        <w:tab/>
        <w:tab/>
        <w:t xml:space="preserve">Olet beta.</w:t>
      </w:r>
    </w:p>
    <w:p>
      <w:r>
        <w:rPr>
          <w:b/>
          <w:u w:val="single"/>
        </w:rPr>
        <w:t xml:space="preserve">137934</w:t>
      </w:r>
    </w:p>
    <w:p>
      <w:r>
        <w:t xml:space="preserve">5.</w:t>
        <w:tab/>
        <w:tab/>
        <w:tab/>
        <w:tab/>
        <w:t xml:space="preserve">Jokainen, joka kutsuu jotakuta beetaksi, on täysi gamma.</w:t>
      </w:r>
    </w:p>
    <w:p>
      <w:r>
        <w:rPr>
          <w:b/>
          <w:u w:val="single"/>
        </w:rPr>
        <w:t xml:space="preserve">137935</w:t>
      </w:r>
    </w:p>
    <w:p>
      <w:r>
        <w:t xml:space="preserve">6.</w:t>
        <w:tab/>
        <w:tab/>
        <w:tab/>
        <w:tab/>
        <w:tab/>
        <w:t xml:space="preserve">Voinko olla Epsilon? Olen aina pitänyt Epsilonista.</w:t>
      </w:r>
    </w:p>
    <w:p>
      <w:r>
        <w:rPr>
          <w:b/>
          <w:u w:val="single"/>
        </w:rPr>
        <w:t xml:space="preserve">137936</w:t>
      </w:r>
    </w:p>
    <w:p>
      <w:r>
        <w:t xml:space="preserve">7.</w:t>
        <w:tab/>
        <w:tab/>
        <w:tab/>
        <w:tab/>
        <w:tab/>
        <w:t xml:space="preserve">*Omega</w:t>
      </w:r>
    </w:p>
    <w:p>
      <w:r>
        <w:rPr>
          <w:b/>
          <w:u w:val="single"/>
        </w:rPr>
        <w:t xml:space="preserve">137937</w:t>
      </w:r>
    </w:p>
    <w:p>
      <w:r>
        <w:t xml:space="preserve">1. Onko tämä siis homot vastaan homot?</w:t>
      </w:r>
    </w:p>
    <w:p>
      <w:r>
        <w:rPr>
          <w:b/>
          <w:u w:val="single"/>
        </w:rPr>
        <w:t xml:space="preserve">137938</w:t>
      </w:r>
    </w:p>
    <w:p>
      <w:r>
        <w:t xml:space="preserve">1. Mitä odotit joltain SJW DailyMailin artikkelilta? sen kirjoittavat jälkeenjääneet jälkeenjääneille.</w:t>
      </w:r>
    </w:p>
    <w:p>
      <w:r>
        <w:rPr>
          <w:b/>
          <w:u w:val="single"/>
        </w:rPr>
        <w:t xml:space="preserve">137939</w:t>
      </w:r>
    </w:p>
    <w:p>
      <w:r>
        <w:t xml:space="preserve">1. Huh, se on outoa. Elokuvissa kerrottiin, että näin ei tapahdu, kun 120-kiloinen nainen joutuu tappeluun täysikasvuisen miehen kanssa. Onko Hollywood valehdellut minulle kaikki nämä vuodet?</w:t>
      </w:r>
    </w:p>
    <w:p>
      <w:r>
        <w:rPr>
          <w:b/>
          <w:u w:val="single"/>
        </w:rPr>
        <w:t xml:space="preserve">137940</w:t>
      </w:r>
    </w:p>
    <w:p>
      <w:r>
        <w:t xml:space="preserve">2.</w:t>
        <w:tab/>
        <w:t xml:space="preserve">Minua ryöpsähti niin kovasti, kun katsoin atomiblondia. Kävin treffeillä, joka sanoi, että se oli todella hyvä ja hän katsoi sen 5 kertaa elokuvissa. Hän hurrasi kuin pieni tyttö joka näki yksisarvisen.</w:t>
      </w:r>
    </w:p>
    <w:p>
      <w:r>
        <w:rPr>
          <w:b/>
          <w:u w:val="single"/>
        </w:rPr>
        <w:t xml:space="preserve">137941</w:t>
      </w:r>
    </w:p>
    <w:p>
      <w:r>
        <w:t xml:space="preserve">3.</w:t>
        <w:tab/>
        <w:tab/>
        <w:t xml:space="preserve">Deadpool 2 oli katsomaton</w:t>
      </w:r>
    </w:p>
    <w:p>
      <w:r>
        <w:rPr>
          <w:b/>
          <w:u w:val="single"/>
        </w:rPr>
        <w:t xml:space="preserve">137942</w:t>
      </w:r>
    </w:p>
    <w:p>
      <w:r>
        <w:t xml:space="preserve">4.</w:t>
        <w:tab/>
        <w:tab/>
        <w:tab/>
        <w:t xml:space="preserve">Mistä syystä? Tarkoitan, että Deadpool on aika surkea, se on hänen juttunsa.</w:t>
      </w:r>
    </w:p>
    <w:p>
      <w:r>
        <w:rPr>
          <w:b/>
          <w:u w:val="single"/>
        </w:rPr>
        <w:t xml:space="preserve">137943</w:t>
      </w:r>
    </w:p>
    <w:p>
      <w:r>
        <w:t xml:space="preserve">5.</w:t>
        <w:tab/>
        <w:tab/>
        <w:tab/>
        <w:tab/>
        <w:t xml:space="preserve">"Onnekas" supervoima-tyttö. Niin vitun jälkeenjäänyt.</w:t>
      </w:r>
    </w:p>
    <w:p>
      <w:r>
        <w:rPr>
          <w:b/>
          <w:u w:val="single"/>
        </w:rPr>
        <w:t xml:space="preserve">137944</w:t>
      </w:r>
    </w:p>
    <w:p>
      <w:r>
        <w:t xml:space="preserve">6.</w:t>
        <w:tab/>
        <w:tab/>
        <w:tab/>
        <w:tab/>
        <w:tab/>
        <w:t xml:space="preserve">Mutta hänellä on supervoimia, eikä hän ole pelkkä 100-kiloinen bimbo, joka hakkaa ammattitaistelijoita, koska niin sanotaan käsikirjoituksessa.</w:t>
      </w:r>
    </w:p>
    <w:p>
      <w:r>
        <w:rPr>
          <w:b/>
          <w:u w:val="single"/>
        </w:rPr>
        <w:t xml:space="preserve">137945</w:t>
      </w:r>
    </w:p>
    <w:p>
      <w:r>
        <w:t xml:space="preserve">1. Jeremy on jälkeenjäänyt.</w:t>
      </w:r>
    </w:p>
    <w:p>
      <w:r>
        <w:rPr>
          <w:b/>
          <w:u w:val="single"/>
        </w:rPr>
        <w:t xml:space="preserve">137946</w:t>
      </w:r>
    </w:p>
    <w:p>
      <w:r>
        <w:t xml:space="preserve">1. "Ilmoittauduin pornoon ja he nussivat minua kuin olisin joku lutka" "Katumukseni tarkoittaa, että se oli raiskaus" Reeeeeeeee vitun mulkut!</w:t>
      </w:r>
    </w:p>
    <w:p>
      <w:r>
        <w:rPr>
          <w:b/>
          <w:u w:val="single"/>
        </w:rPr>
        <w:t xml:space="preserve">137947</w:t>
      </w:r>
    </w:p>
    <w:p>
      <w:r>
        <w:t xml:space="preserve">1. MIES, katson vuokraus GTA samoin, ja 50% mainoksia suoraan kellarissa / pääkerroksessa asunnon vuokraus sanovat vain NAISET. Oikeutettu mulkku!</w:t>
      </w:r>
    </w:p>
    <w:p>
      <w:r>
        <w:rPr>
          <w:b/>
          <w:u w:val="single"/>
        </w:rPr>
        <w:t xml:space="preserve">137948</w:t>
      </w:r>
    </w:p>
    <w:p>
      <w:r>
        <w:t xml:space="preserve">2.</w:t>
        <w:tab/>
        <w:t xml:space="preserve">Sama juttu Yhdistyneessä kuningaskunnassa... en näe koskaan vain miehiä, näen paljon vain naisia.</w:t>
      </w:r>
    </w:p>
    <w:p>
      <w:r>
        <w:rPr>
          <w:b/>
          <w:u w:val="single"/>
        </w:rPr>
        <w:t xml:space="preserve">137949</w:t>
      </w:r>
    </w:p>
    <w:p>
      <w:r>
        <w:t xml:space="preserve">3.</w:t>
        <w:tab/>
        <w:tab/>
        <w:t xml:space="preserve">SE ON LAITONTA</w:t>
      </w:r>
    </w:p>
    <w:p>
      <w:r>
        <w:rPr>
          <w:b/>
          <w:u w:val="single"/>
        </w:rPr>
        <w:t xml:space="preserve">137950</w:t>
      </w:r>
    </w:p>
    <w:p>
      <w:r>
        <w:t xml:space="preserve">4.</w:t>
        <w:tab/>
        <w:tab/>
        <w:tab/>
        <w:t xml:space="preserve">MISSÄ MAASSA LUULET OLEVASI?!</w:t>
      </w:r>
    </w:p>
    <w:p>
      <w:r>
        <w:rPr>
          <w:b/>
          <w:u w:val="single"/>
        </w:rPr>
        <w:t xml:space="preserve">137951</w:t>
      </w:r>
    </w:p>
    <w:p>
      <w:r>
        <w:t xml:space="preserve">5.</w:t>
        <w:tab/>
        <w:t xml:space="preserve">Joo vakavasti, jos hän katselee mainoksia, luulisi hänen jo tajunneen tämän yhteyden. &lt;Females only need apply&gt; "you go, girls!" hän ajattelee. &lt;Males only need apply&gt; "THAT'S ILLEGAL!" hän ajattelee, sitten kirjoittaa ja kertoo sitten 10 muulle ämmälle kanadalaisen patriarkaalisen yhteiskunnan ankaruudesta.</w:t>
      </w:r>
    </w:p>
    <w:p>
      <w:r>
        <w:rPr>
          <w:b/>
          <w:u w:val="single"/>
        </w:rPr>
        <w:t xml:space="preserve">137952</w:t>
      </w:r>
    </w:p>
    <w:p>
      <w:r>
        <w:t xml:space="preserve">6.</w:t>
        <w:tab/>
        <w:t xml:space="preserve">Jos se on 50 prosenttia mainoksista, eikö se ole tasapuolista ja oikeudenmukaista?</w:t>
      </w:r>
    </w:p>
    <w:p>
      <w:r>
        <w:rPr>
          <w:b/>
          <w:u w:val="single"/>
        </w:rPr>
        <w:t xml:space="preserve">137953</w:t>
      </w:r>
    </w:p>
    <w:p>
      <w:r>
        <w:t xml:space="preserve">7.</w:t>
        <w:tab/>
        <w:tab/>
        <w:t xml:space="preserve">Ei, koska vain pieni osa ilmoituksista kysyy vain miestä, kun taas 50 prosenttia kysyy vain naista.</w:t>
      </w:r>
    </w:p>
    <w:p>
      <w:r>
        <w:rPr>
          <w:b/>
          <w:u w:val="single"/>
        </w:rPr>
        <w:t xml:space="preserve">137954</w:t>
      </w:r>
    </w:p>
    <w:p>
      <w:r>
        <w:t xml:space="preserve">1. Luulen, että olisin lisännyt sanaston sanan "Y'all". Näyttää siltä, että SJW:t käyttävät sitä aina "te kaikki" sijasta.</w:t>
      </w:r>
    </w:p>
    <w:p>
      <w:r>
        <w:rPr>
          <w:b/>
          <w:u w:val="single"/>
        </w:rPr>
        <w:t xml:space="preserve">137955</w:t>
      </w:r>
    </w:p>
    <w:p>
      <w:r>
        <w:t xml:space="preserve">2.</w:t>
        <w:tab/>
        <w:t xml:space="preserve">SJW:iden on lopetettava etelän kulttuurin omiminen, he ovat jo yrittäneet viedä teidät kaikki, ja pian he tulevat hakemaan myös meidän "siunaa sydämesi".</w:t>
      </w:r>
    </w:p>
    <w:p>
      <w:r>
        <w:rPr>
          <w:b/>
          <w:u w:val="single"/>
        </w:rPr>
        <w:t xml:space="preserve">137956</w:t>
      </w:r>
    </w:p>
    <w:p>
      <w:r>
        <w:t xml:space="preserve">3.</w:t>
        <w:tab/>
        <w:tab/>
        <w:t xml:space="preserve">Minusta tuntuu, että useimmat tuntemani etelävaltiolaiset sanovat "siunaa sydäntäsi" vain silloin, kun he oikeastaan haluavat sanoa "kuole tulipalossa, senkin älytön paskakasa".  Vahvista/kiellä?</w:t>
      </w:r>
    </w:p>
    <w:p>
      <w:r>
        <w:rPr>
          <w:b/>
          <w:u w:val="single"/>
        </w:rPr>
        <w:t xml:space="preserve">137957</w:t>
      </w:r>
    </w:p>
    <w:p>
      <w:r>
        <w:t xml:space="preserve">4.</w:t>
        <w:tab/>
        <w:tab/>
        <w:tab/>
        <w:t xml:space="preserve">Se ei ole niinkään "kuole tulipalossa" kuin "Voi ei, se on jälkeenjäänyt".</w:t>
      </w:r>
    </w:p>
    <w:p>
      <w:r>
        <w:rPr>
          <w:b/>
          <w:u w:val="single"/>
        </w:rPr>
        <w:t xml:space="preserve">137958</w:t>
      </w:r>
    </w:p>
    <w:p>
      <w:r>
        <w:t xml:space="preserve">1. #Patriootit murtautuivat läpi rekkojen saartorajasta: https://imgur.com/a/szb7FkY</w:t>
      </w:r>
    </w:p>
    <w:p>
      <w:r>
        <w:rPr>
          <w:b/>
          <w:u w:val="single"/>
        </w:rPr>
        <w:t xml:space="preserve">137959</w:t>
      </w:r>
    </w:p>
    <w:p>
      <w:r>
        <w:t xml:space="preserve">2.</w:t>
        <w:tab/>
        <w:t xml:space="preserve">Kuka tuo ääliö kommentoi. "Jos republikaanit eivät huijanneet, heillä ei ole mitään syytä huoleen." Ffs</w:t>
      </w:r>
    </w:p>
    <w:p>
      <w:r>
        <w:rPr>
          <w:b/>
          <w:u w:val="single"/>
        </w:rPr>
        <w:t xml:space="preserve">137960</w:t>
      </w:r>
    </w:p>
    <w:p>
      <w:r>
        <w:t xml:space="preserve">3.</w:t>
        <w:tab/>
        <w:tab/>
        <w:t xml:space="preserve">He näkevät ihmisten protestoivan ja olettavat, että se on jotain Trumpia vastaan. He luulevat, ettemme protestoi. Me protestoimme tärkeitä asioita, kun meidän on pakko.</w:t>
      </w:r>
    </w:p>
    <w:p>
      <w:r>
        <w:rPr>
          <w:b/>
          <w:u w:val="single"/>
        </w:rPr>
        <w:t xml:space="preserve">137961</w:t>
      </w:r>
    </w:p>
    <w:p>
      <w:r>
        <w:t xml:space="preserve">1. Miksi tämä ämmä on vapaa kävelemään maan päällä? Painostettiinko häntä tekemään ei-toivottuja seksuaalisia tekoja? Hän ON ei-toivottu seksuaalinen teko, ruma tyhmä ämmä.   Miten järjestelmä voi epäonnistua näin pahasti? Hän tienaa rahaa kuvaamalla, miten hän murhasi sulhasensa. Inhottavaa, toivon, että hän palaa helvetissä koko sukulinjansa kanssa.</w:t>
      </w:r>
    </w:p>
    <w:p>
      <w:r>
        <w:rPr>
          <w:b/>
          <w:u w:val="single"/>
        </w:rPr>
        <w:t xml:space="preserve">137962</w:t>
      </w:r>
    </w:p>
    <w:p>
      <w:r>
        <w:t xml:space="preserve">1. Ainakin hän teki sen toiselle pillulle eikä miehelle tai pojalle.</w:t>
      </w:r>
    </w:p>
    <w:p>
      <w:r>
        <w:rPr>
          <w:b/>
          <w:u w:val="single"/>
        </w:rPr>
        <w:t xml:space="preserve">137963</w:t>
      </w:r>
    </w:p>
    <w:p>
      <w:r>
        <w:t xml:space="preserve">1. Selvä, kaikki heidän typerät väitteensä sikseen, mutta miten Uber voidaan haastaa oikeuteen työpaikan seksuaalisesta häirinnästä? Se on sovellus, se on SINUN autosi. Elleivät he sitten tarkoita Uberin yritystä, silti luultavasti hevonpaskaa.</w:t>
      </w:r>
    </w:p>
    <w:p>
      <w:r>
        <w:rPr>
          <w:b/>
          <w:u w:val="single"/>
        </w:rPr>
        <w:t xml:space="preserve">137964</w:t>
      </w:r>
    </w:p>
    <w:p>
      <w:r>
        <w:t xml:space="preserve">2.</w:t>
        <w:tab/>
        <w:t xml:space="preserve">Uber-malli on luultavasti yksi oikeudenmukaisimmista työllisyysmalleista. Työskentelet enemmän, ansaitset enemmän. Olet hyvä asiakkaille, hyvät arvosanat. Se on hyvin yksinkertaista, ja toivoisin, että poliittisessa sekasotkussani olisi samanlainen malli.</w:t>
      </w:r>
    </w:p>
    <w:p>
      <w:r>
        <w:rPr>
          <w:b/>
          <w:u w:val="single"/>
        </w:rPr>
        <w:t xml:space="preserve">137965</w:t>
      </w:r>
    </w:p>
    <w:p>
      <w:r>
        <w:t xml:space="preserve">3.</w:t>
        <w:tab/>
        <w:tab/>
        <w:t xml:space="preserve">Niin, paitsi että he hyötyvät työstäsi prosenttimäärän verran, jota he eivät ansaitse, ja he pistävät sinut maksamaan kaikki toimintakulut.   Siksi useimmat kuljettajat todennäköisesti lähtevät 6 kuukauden jälkeen.</w:t>
      </w:r>
    </w:p>
    <w:p>
      <w:r>
        <w:rPr>
          <w:b/>
          <w:u w:val="single"/>
        </w:rPr>
        <w:t xml:space="preserve">137966</w:t>
      </w:r>
    </w:p>
    <w:p>
      <w:r>
        <w:t xml:space="preserve">4.</w:t>
        <w:tab/>
        <w:tab/>
        <w:tab/>
        <w:t xml:space="preserve">En ymmärrä, miksi ihmiset valittavat tästä, sillä Uberin ja sen kuljettajien välinen suhde on puhtaasti vapaaehtoinen ja avoin, miten se ei ole reilua?</w:t>
      </w:r>
    </w:p>
    <w:p>
      <w:r>
        <w:rPr>
          <w:b/>
          <w:u w:val="single"/>
        </w:rPr>
        <w:t xml:space="preserve">137967</w:t>
      </w:r>
    </w:p>
    <w:p>
      <w:r>
        <w:t xml:space="preserve">5.</w:t>
        <w:tab/>
        <w:tab/>
        <w:tab/>
        <w:tab/>
        <w:t xml:space="preserve">Se, että kaksi osapuolta sopii sopimuksesta, ei tarkoita, että järjestely on oikeudenmukainen.</w:t>
      </w:r>
    </w:p>
    <w:p>
      <w:r>
        <w:rPr>
          <w:b/>
          <w:u w:val="single"/>
        </w:rPr>
        <w:t xml:space="preserve">137968</w:t>
      </w:r>
    </w:p>
    <w:p>
      <w:r>
        <w:t xml:space="preserve">6.</w:t>
        <w:tab/>
        <w:tab/>
        <w:tab/>
        <w:tab/>
        <w:tab/>
        <w:t xml:space="preserve">En ymmärrä, miksi sinua äänestetään alas?    Väittävätkö ihmiset tosiaan, että joku ei voi olla panematta järjestelyssä, johon hän suostuu?</w:t>
      </w:r>
    </w:p>
    <w:p>
      <w:r>
        <w:rPr>
          <w:b/>
          <w:u w:val="single"/>
        </w:rPr>
        <w:t xml:space="preserve">137969</w:t>
      </w:r>
    </w:p>
    <w:p>
      <w:r>
        <w:t xml:space="preserve">7.</w:t>
        <w:tab/>
        <w:tab/>
        <w:tab/>
        <w:tab/>
        <w:tab/>
        <w:tab/>
        <w:t xml:space="preserve">Redditissä on paljon epäamerikkalaisia kusipäitä. Angloamerikkalaisen sopimusoikeuden pitkäaikainen periaate tuhannen vuoden ajalta on, että vain koska on olemassa sopimus, se ei tarkoita, että on ollut mielten tapaaminen, kädenvääntöä tai mitään muuta, mitä sopimukset ylivoimaisesti ovat.  Tiedäthän, kahden lauseen meemin lukeminen uuvuttaa aika lailla useimpien ihmisten ymmärtämiskyvyn.</w:t>
      </w:r>
    </w:p>
    <w:p>
      <w:r>
        <w:rPr>
          <w:b/>
          <w:u w:val="single"/>
        </w:rPr>
        <w:t xml:space="preserve">137970</w:t>
      </w:r>
    </w:p>
    <w:p>
      <w:r>
        <w:t xml:space="preserve">1. Ah, Brokeback Mountain. Elokuva, jossa vahvat länsimaiset miehet pyrittiin esittämään toivottomina homoina. https://en.wikipedia.org/wiki/James_Schamus Tässä on yksi tuottajista.  Ei kuitenkaan niin tuskallista kuin osa hollywoodin propagandasta, jota boomerit joutuivat kokemaan.   [How Boomers Were Taught to Hate Themselves](https://www.youtube.com/watch?v=vwFshwxECq0) (Youtube, Channel: Black Pilled)</w:t>
      </w:r>
    </w:p>
    <w:p>
      <w:r>
        <w:rPr>
          <w:b/>
          <w:u w:val="single"/>
        </w:rPr>
        <w:t xml:space="preserve">137971</w:t>
      </w:r>
    </w:p>
    <w:p>
      <w:r>
        <w:t xml:space="preserve">1. vitun kusipäällä on 229k seuraajaa. uskomatonta.</w:t>
      </w:r>
    </w:p>
    <w:p>
      <w:r>
        <w:rPr>
          <w:b/>
          <w:u w:val="single"/>
        </w:rPr>
        <w:t xml:space="preserve">137972</w:t>
      </w:r>
    </w:p>
    <w:p>
      <w:r>
        <w:t xml:space="preserve">1. Mitä helvettiä tuo tukka on?</w:t>
      </w:r>
    </w:p>
    <w:p>
      <w:r>
        <w:rPr>
          <w:b/>
          <w:u w:val="single"/>
        </w:rPr>
        <w:t xml:space="preserve">137973</w:t>
      </w:r>
    </w:p>
    <w:p>
      <w:r>
        <w:t xml:space="preserve">2.</w:t>
        <w:tab/>
        <w:t xml:space="preserve">Hän on kissanainen, jolla ei ole elämää, joten hän mieluummin pilaa yhteiskunnan.   Ainoa syy, jonka keksin.</w:t>
      </w:r>
    </w:p>
    <w:p>
      <w:r>
        <w:rPr>
          <w:b/>
          <w:u w:val="single"/>
        </w:rPr>
        <w:t xml:space="preserve">137974</w:t>
      </w:r>
    </w:p>
    <w:p>
      <w:r>
        <w:t xml:space="preserve">3.</w:t>
        <w:tab/>
        <w:tab/>
        <w:t xml:space="preserve">Toimii minulle.</w:t>
      </w:r>
    </w:p>
    <w:p>
      <w:r>
        <w:rPr>
          <w:b/>
          <w:u w:val="single"/>
        </w:rPr>
        <w:t xml:space="preserve">137975</w:t>
      </w:r>
    </w:p>
    <w:p>
      <w:r>
        <w:t xml:space="preserve">1. Hyvä, että hänet pidätettiin, mutta hänen vapauttamisensa omalla vastuulla on paskapuhetta törkeästä pahoinpitelystä.  Hänen pitäisi joutua maksamaan takuusumman kuten kuka tahansa muu rikokseen syyllistynyt.</w:t>
      </w:r>
    </w:p>
    <w:p>
      <w:r>
        <w:rPr>
          <w:b/>
          <w:u w:val="single"/>
        </w:rPr>
        <w:t xml:space="preserve">137976</w:t>
      </w:r>
    </w:p>
    <w:p>
      <w:r>
        <w:t xml:space="preserve">2.</w:t>
        <w:tab/>
        <w:t xml:space="preserve">Oletan, että portsarilla ei ole enää työtä.</w:t>
      </w:r>
    </w:p>
    <w:p>
      <w:r>
        <w:rPr>
          <w:b/>
          <w:u w:val="single"/>
        </w:rPr>
        <w:t xml:space="preserve">137977</w:t>
      </w:r>
    </w:p>
    <w:p>
      <w:r>
        <w:t xml:space="preserve">3.</w:t>
        <w:tab/>
        <w:tab/>
        <w:t xml:space="preserve">No, mitä hyötyä on pomppijasta, jonka joku pieni valkoinen typykkä helposti kuristaa?</w:t>
      </w:r>
    </w:p>
    <w:p>
      <w:r>
        <w:rPr>
          <w:b/>
          <w:u w:val="single"/>
        </w:rPr>
        <w:t xml:space="preserve">137978</w:t>
      </w:r>
    </w:p>
    <w:p>
      <w:r>
        <w:t xml:space="preserve">4.</w:t>
        <w:tab/>
        <w:tab/>
        <w:tab/>
        <w:t xml:space="preserve">Mitä jos laittaisin pienen valkoisen poikasen, jolla on käsivarsi kaulasi ympärillä, ja katsoisin, kuinka kauan kestät.   Kunnon kuristusote kestää 8-15 sekuntia ennen kuin menet tajuttomaksi. Pieni tyttö kiipeää selkääsi ja laittaa kätensä kaulasi ympärille. Luultavasti noin 5 sekunnin ajan ajattelet, että hän vain pelleilee ja pitää hauskaa. Mitä tämä pikkuruinen tyttö tekee, se ei voi satuttaa sinua. Mitä aiot sitten tehdä tajuttuasi, että tämä ei ole hyvä tilanne? Koko vartalolla baaritiskiin saadaksesi tytön pois päältä? Mietit varmaan 3 tai neljä sekuntia vaihtoehtoja siitä, mitä tehdä. Sitten alat miettiä "Mitä vittua, mitä vittua tämä paska on?!!!!!" 2 tai 3 sekuntia. Sitten valot sammuvat.</w:t>
      </w:r>
    </w:p>
    <w:p>
      <w:r>
        <w:rPr>
          <w:b/>
          <w:u w:val="single"/>
        </w:rPr>
        <w:t xml:space="preserve">137979</w:t>
      </w:r>
    </w:p>
    <w:p>
      <w:r>
        <w:t xml:space="preserve">5.</w:t>
        <w:tab/>
        <w:tab/>
        <w:tab/>
        <w:tab/>
        <w:t xml:space="preserve">En oikeastaan, olen harrastanut paljon kamppailua. Painan 160, ja olen paininut poliiseja matolla, jotka tulivat treenaamaan, eivätkä pystyneet tekemään minulle mitään. Yksi painoi noin 250 ja näytti ihan Mirko Cro Copilta. Kyse on tekniikasta. Voisin kuristaa sinut noin neljässä sekunnissa verikuristuksella. Ei mitään kaulakouristusta, kuten tämä typerä ämmä teki.</w:t>
      </w:r>
    </w:p>
    <w:p>
      <w:r>
        <w:rPr>
          <w:b/>
          <w:u w:val="single"/>
        </w:rPr>
        <w:t xml:space="preserve">137980</w:t>
      </w:r>
    </w:p>
    <w:p>
      <w:r>
        <w:t xml:space="preserve">6.</w:t>
        <w:tab/>
        <w:tab/>
        <w:tab/>
        <w:tab/>
        <w:tab/>
        <w:t xml:space="preserve">/r/iamverybadass</w:t>
      </w:r>
    </w:p>
    <w:p>
      <w:r>
        <w:rPr>
          <w:b/>
          <w:u w:val="single"/>
        </w:rPr>
        <w:t xml:space="preserve">137981</w:t>
      </w:r>
    </w:p>
    <w:p>
      <w:r>
        <w:t xml:space="preserve">7.</w:t>
        <w:tab/>
        <w:tab/>
        <w:tab/>
        <w:tab/>
        <w:tab/>
        <w:tab/>
        <w:t xml:space="preserve">Syö munaa, vitun hintti.</w:t>
      </w:r>
    </w:p>
    <w:p>
      <w:r>
        <w:rPr>
          <w:b/>
          <w:u w:val="single"/>
        </w:rPr>
        <w:t xml:space="preserve">137982</w:t>
      </w:r>
    </w:p>
    <w:p>
      <w:r>
        <w:t xml:space="preserve">1. Jee, saan taas kaivaa listani esiin.   Voitte vapaasti lähettää tämän kaikkialle, missä se on relevanttia. Nämä kaikki on otettu hallituksesta, akateemisesta tai kansainvälisestä henkilöstöpalvelusta. Ne ovat ajantasaisia ja täysin relevantteja.   **Miehet tekevät pidempiä työpäiviä** https://www.bls.gov/opub/ted/2015/time-spent-working-by-full-and-part-time-status-gender-and-location-in-2014.htm https://www.prb.org/workingaroundtheclock/ **Sukupuolten väliset tuomioerot** https://www.law.umich.edu/newsandinfo/features/Pages/starr_gender_disparities.aspx https://www.independent.co.uk/life-style/female-sex-offenders-more-common-gender-bias-statistics-rape-abuse-a7839361.html https://www.ncbi.nlm.nih.gov/pubmed/14533025 http://www.ncdsv.org/images/fc_sex-basedsentencingdiscrepanciesbetweenmaleandfemalesexoffenders_2012.pdf **Sukupuolten väliset palkkaerot - myytti** https://www.forbes.com/sites/karinagness/2016/04/12/dont-buy-into-the-gender-pay-gap-myth/#5b65f3322596 http://www.aei.org/publication/there-really-is-no-gender-wage-gap-there-is-a-gender-earnings-gap-but-paying-women-well-wont-close-that-gap/ https://www.payscale.com/gender-lifetime-earnings-gap **Miehillä on lyhyempi elinajanodote** https://www.ncbi.nlm.nih.gov/pmc/articles/PMC4932837/ https://www.statista.co. 28,8 prosenttia huoltajina olevista äideistä. (Huoltajuushäiriöiset äidit paljon todennäköisemmin kuin huoltajuushäiriöiset isät)** https://www.census.gov/content/dam/Census/library/publications/2018/demo/P60-262.pdf **Huoltajuus myönnetään vain 17,5 %:lle isistä, jotka hakevat huoltajuutta** https://www.census.gov/content/dam/Census/library/publications/2016/demo/P60-255.pdf **Äidit olivat isiä todennäköisemmin fyysisesti väkivaltaisia lapsiinsa nähden (49 % tapauksista verrattuna 40 %:iin)** https://www.ncbi.nlm.nih.gov/pubmed/16165212 https://www.news.com.au/lifestyle/parenting/kids/why-arent-we-talking-about-abusive-mums/news-story/629b48b93abd22be2b63f1344c0c5de6 https://www.ncbi.nlm.nih.gov/pmc/articles/PMC1854883/ https://www.psychologytoday.com/us/blog/somatic-psychology/201105/who-are-the-perpetrators-child-abuse **Äidit tappavat lapsensa isiä todennäköisemmin** https://www.cdc.gov/violenceprevention/pdf/childmaltreatment-facts-at-a-glance.pdf **Miehet ja pojat kokevat perheväkivaltaa useammin, ilmoittavat siitä harvemmin ja heillä on huomattavasti vähemmän re</w:t>
      </w:r>
    </w:p>
    <w:p>
      <w:r>
        <w:rPr>
          <w:b/>
          <w:u w:val="single"/>
        </w:rPr>
        <w:t xml:space="preserve">137983</w:t>
      </w:r>
    </w:p>
    <w:p>
      <w:r>
        <w:t xml:space="preserve">2.</w:t>
        <w:tab/>
        <w:t xml:space="preserve">Sinä ja sinun vitun listasi ja faktasi.  Olen kyllästynyt niihin, joten olen antanut sinulle hohtoa. Et tule pitämään siitä.</w:t>
      </w:r>
    </w:p>
    <w:p>
      <w:r>
        <w:rPr>
          <w:b/>
          <w:u w:val="single"/>
        </w:rPr>
        <w:t xml:space="preserve">137984</w:t>
      </w:r>
    </w:p>
    <w:p>
      <w:r>
        <w:t xml:space="preserve">3.</w:t>
        <w:tab/>
        <w:tab/>
        <w:t xml:space="preserve">Voinko minäkin olla kusipää?</w:t>
      </w:r>
    </w:p>
    <w:p>
      <w:r>
        <w:rPr>
          <w:b/>
          <w:u w:val="single"/>
        </w:rPr>
        <w:t xml:space="preserve">137985</w:t>
      </w:r>
    </w:p>
    <w:p>
      <w:r>
        <w:t xml:space="preserve">4.</w:t>
        <w:tab/>
        <w:t xml:space="preserve">Rakastan sinua vitun kusipää listan kusipää.</w:t>
      </w:r>
    </w:p>
    <w:p>
      <w:r>
        <w:rPr>
          <w:b/>
          <w:u w:val="single"/>
        </w:rPr>
        <w:t xml:space="preserve">137986</w:t>
      </w:r>
    </w:p>
    <w:p>
      <w:r>
        <w:t xml:space="preserve">5.</w:t>
        <w:tab/>
        <w:t xml:space="preserve">Hieno tietopaketti. Kiitos, senkin vitun kusipäälistan kusipää.</w:t>
      </w:r>
    </w:p>
    <w:p>
      <w:r>
        <w:rPr>
          <w:b/>
          <w:u w:val="single"/>
        </w:rPr>
        <w:t xml:space="preserve">137987</w:t>
      </w:r>
    </w:p>
    <w:p>
      <w:r>
        <w:t xml:space="preserve">6.</w:t>
        <w:tab/>
        <w:tab/>
        <w:t xml:space="preserve">Jos teillä on tähän luetteloon lisättävää, lähettäkää ne minulle.   Tosiasialuetteloiden laatiminen on harrastukseni, ja haluaisin nähdä tämän luettelon kasvavan.</w:t>
      </w:r>
    </w:p>
    <w:p>
      <w:r>
        <w:rPr>
          <w:b/>
          <w:u w:val="single"/>
        </w:rPr>
        <w:t xml:space="preserve">137988</w:t>
      </w:r>
    </w:p>
    <w:p>
      <w:r>
        <w:t xml:space="preserve">7.</w:t>
        <w:tab/>
        <w:tab/>
        <w:tab/>
        <w:t xml:space="preserve">Tehdään niin, tämä on hienoa tietoa.</w:t>
      </w:r>
    </w:p>
    <w:p>
      <w:r>
        <w:rPr>
          <w:b/>
          <w:u w:val="single"/>
        </w:rPr>
        <w:t xml:space="preserve">137989</w:t>
      </w:r>
    </w:p>
    <w:p>
      <w:r>
        <w:t xml:space="preserve">1. Minusta on aina tuntunut oudolta, että tumblrin SJW:t tuntuvat kaikki kannattavan edistyksellistä sukupuoli-identiteettiä ja samaan aikaan tuomitsevat miehet. Eivätkö ftm-trans-ihmiset ole oikeita miehiä?  Tuo kuulostaa kauhean kiihkoilevalta. Mutta jos he ovat oikeita miehiä, väität heitä arvottomaksi roskaväeksi; myös kiihkoilua.</w:t>
      </w:r>
    </w:p>
    <w:p>
      <w:r>
        <w:rPr>
          <w:b/>
          <w:u w:val="single"/>
        </w:rPr>
        <w:t xml:space="preserve">137990</w:t>
      </w:r>
    </w:p>
    <w:p>
      <w:r>
        <w:t xml:space="preserve">2.</w:t>
        <w:tab/>
        <w:t xml:space="preserve">Ei, transseksuaalisuus on vapaata riistaa. Lisäksi näen *paljon* ftm-trans-miehiä haukkumassa miehiä samalla tavalla kuin cis-naiset Tumblr-paskiaiset tekevät, joskus jopa enemmänkin.</w:t>
      </w:r>
    </w:p>
    <w:p>
      <w:r>
        <w:rPr>
          <w:b/>
          <w:u w:val="single"/>
        </w:rPr>
        <w:t xml:space="preserve">137991</w:t>
      </w:r>
    </w:p>
    <w:p>
      <w:r>
        <w:t xml:space="preserve">1. "Älkää ylistäkö keskivertokansalaista, mutta älkää myöskään pyrkikö ihanteeseen." Hieno ajatus, retardi.</w:t>
      </w:r>
    </w:p>
    <w:p>
      <w:r>
        <w:rPr>
          <w:b/>
          <w:u w:val="single"/>
        </w:rPr>
        <w:t xml:space="preserve">137992</w:t>
      </w:r>
    </w:p>
    <w:p>
      <w:r>
        <w:t xml:space="preserve">1. Kutsuisin tätä SJW-huipuksi, mutta he ovat ylittäneet sen huomenna.   Mutta tällä hetkellä... tämä on SJW:n huippu. Ja vammaisuuden huippu. Missä on se impossibru/mindblown/futurama-not-sure-sure-if-stupid -meemi, koska en voi edes...</w:t>
      </w:r>
    </w:p>
    <w:p>
      <w:r>
        <w:rPr>
          <w:b/>
          <w:u w:val="single"/>
        </w:rPr>
        <w:t xml:space="preserve">137993</w:t>
      </w:r>
    </w:p>
    <w:p>
      <w:r>
        <w:t xml:space="preserve">2.</w:t>
        <w:tab/>
        <w:t xml:space="preserve">Tämä on bitcoin tason kuvaaja hidastumisen</w:t>
      </w:r>
    </w:p>
    <w:p>
      <w:r>
        <w:rPr>
          <w:b/>
          <w:u w:val="single"/>
        </w:rPr>
        <w:t xml:space="preserve">137994</w:t>
      </w:r>
    </w:p>
    <w:p>
      <w:r>
        <w:t xml:space="preserve">1. lopetti, kun sanoit, että mies saa vittu turpiinsa. Se tarkoittaa vain sitä, että hyväksyy sen, että on beta-toimittaja tytölle, joka on juuri lopettanut bilevuosiensa viettämisen.</w:t>
      </w:r>
    </w:p>
    <w:p>
      <w:r>
        <w:rPr>
          <w:b/>
          <w:u w:val="single"/>
        </w:rPr>
        <w:t xml:space="preserve">137995</w:t>
      </w:r>
    </w:p>
    <w:p>
      <w:r>
        <w:t xml:space="preserve">2.</w:t>
        <w:tab/>
        <w:t xml:space="preserve">Ei, Man the fuck up tarkoittaa, että tee mitä **sinä** haluat tehdä, ei sitä mitä joku ämmä haluaa sinun tekevän.</w:t>
      </w:r>
    </w:p>
    <w:p>
      <w:r>
        <w:rPr>
          <w:b/>
          <w:u w:val="single"/>
        </w:rPr>
        <w:t xml:space="preserve">137996</w:t>
      </w:r>
    </w:p>
    <w:p>
      <w:r>
        <w:t xml:space="preserve">3.</w:t>
        <w:tab/>
        <w:tab/>
        <w:t xml:space="preserve">Okei, haluan kävellä pois hyödyttömien thottien luota ja trollailla retardia käyttäen häpäisytaktiikkaa. Katsotaan, onko se sinulle ok.</w:t>
      </w:r>
    </w:p>
    <w:p>
      <w:r>
        <w:rPr>
          <w:b/>
          <w:u w:val="single"/>
        </w:rPr>
        <w:t xml:space="preserve">137997</w:t>
      </w:r>
    </w:p>
    <w:p>
      <w:r>
        <w:t xml:space="preserve">1. Vihaan suurinta osaa KiA:n käyttäjäkunnasta. Jessus. Te kaikki olette välillä ihan helvetin tyhmiä, ja minua suoraan sanottuna hävettää, että minulla on edes yksi yhteinen näkemys teidän idioottien kanssa. Jos irl-ystävilläni olisi samat näkemykset kuin monilla teistä, joko muuttaisin tai tappaisin itseni.  **Sitä tiedän, etten vain pyöri jossakin ideologisessa kuplassa.** Takaan myös, että ainakin osa niistä ihmisistä, jotka tunnistavat nimeni täällä, tekevät niin, koska pitävät minua tyhmänä kuin kivisäkkiä ja niin lähellä SJW:tä kuin vain voi olla ja silti olla täällä joka päivä.  Olen aika onnekas, etten oikeasti vihaa ihmisiä niin paljon kuin muut. Irl-ystäväni ovat joskus oikeasti "kansanmurha nyt" -tasolla vihaisia, ja minä olen kuin "meillä on kirjaimellisesti vain ensimmäisen maailman ongelmia. Cool your shit". En myöskään suutu ajaessani, mikä on ilmeisesti supervoima. Kuten, mitä vihastuminen tekee?</w:t>
      </w:r>
    </w:p>
    <w:p>
      <w:r>
        <w:rPr>
          <w:b/>
          <w:u w:val="single"/>
        </w:rPr>
        <w:t xml:space="preserve">137998</w:t>
      </w:r>
    </w:p>
    <w:p>
      <w:r>
        <w:t xml:space="preserve">2.</w:t>
        <w:tab/>
        <w:t xml:space="preserve">&gt;Olen suoraan sanottuna nolostunut, että minulla on edes yksi yhteinen näkemys teidän idioottienne kanssa.  Miksi? Nolostutko oikeasti itsestäsi, vai onko kyse enemmänkin jostain oudosta heimosyyllisyydentunteesta?  Jos kyse on jälkimmäisestä, ehkä sinun pitäisi olla hieman maltillisempi ennen kuin arvostelet muita ihmisiä heidän tyhmistä hetkistään.</w:t>
      </w:r>
    </w:p>
    <w:p>
      <w:r>
        <w:rPr>
          <w:b/>
          <w:u w:val="single"/>
        </w:rPr>
        <w:t xml:space="preserve">137999</w:t>
      </w:r>
    </w:p>
    <w:p>
      <w:r>
        <w:t xml:space="preserve">3.</w:t>
        <w:tab/>
        <w:tab/>
        <w:t xml:space="preserve">Minusta se oli ilmeistä liioittelua, mutta yleisesti ottaen tunne on: "Hei, onko tämä se sananvapauden ralli? Katsokaa, tein hienon kyltin! ... Ja sinun kyltissäsi on hakaristi... Taidan olla oikeassa paikassa...". Olen nähnyt ihmisten pelaavan samaa "ei huonoja taktiikoita, vain huonoja kohteita" -leikkiä, esimerkiksi puolustavan Bret Weinsteinia Evergreenissä, mutta muodostavan vihaisen "potkut rasistille" -joukon Randa Jarrarille tai Lisa Durdenille (Durdenin potkut olivat mitä ilmeisimmin perustuslain vastaisia ja hänen jälkeenjääneisyytensä niin ilmeistä, että kukaan ei *todellakaan* puolustaisi häntä henkilönä).  Olemme myös käsitelleet erilaisia todella outoja sukupuoleen ja sukupuolisuuteen liittyviä asioita, jotka tuovat esiin paljon ihmisiä, jotka eivät ainoastaan hyväksy nykyaikaista tieteellistä käsitystä siitä, että sukupuoli ja sukupuoli ovat erilaisia, vaan eivät edes salli sen käyttöä retorisena käsitteenä samalla tavalla kuin ihmiset saattavat puhua siitä, että "aivoni haluavat X, mutta sydämeni haluaa Y". On selvää, ettei kukaan ajattele sydämellään tai sielullaan, mutta se on hyödyllistä monimutkaisten tilanteiden tai tunteiden välittämisessä. "Sukupuolen" laajalle levinnyt kieltäminen tällä aluksella on tavallaan naurettavaa ja reilut 40-60 vuotta tieteellistä tutkimusta jäljessä. Se on sama kuin olisi litteän maan kannattajien rinnalla protestoimassa kiertoradalle laukaistavaa kuolemantykkiä vastaan. Satumme olemaan samalla puolella tässä asiassa, mutta on noloa näyttäytyä julkisesti noiden sekopäiden kanssa (ja kyllä, he puhuvat kovaan ääneen siitä, että olen likainen SJW, koska uskon sukupuolen keksittyyn käsitteeseen, ja kuinka heitä nolottaa jakaa tämä tila kanssani).  Kuvailin GG:tä ennen, että se koostuu pohjimmiltaan kahdesta ihmisryhmästä: videopelejä puolustavat ihmiset ja SJW:tä vastaan hyökkäävät ihmiset. Nykyään se on aika vanhentunut vertaus, mutta se saattaa olla hyödyllinen myös ymmärtämään tapaani nähdä asiat.   Viestini pääpaino oli vain sivuava OP:n viestiin nähden. Tarkoitan, että minulle täällä oleminen ei todellakaan ole yhtä suuri ideologinen kupla kuin joillekin teistä, ja läsnäoloni tekee luultavasti saman teille. Oikeassa elämässä minua ympäröivät yleensä ihmiset, joilla on paljon samoja vakaumuksia kuin minulla. Suurin ongelmani IRL:ssä on se, että jotkut ystäväni ovat Sarah Jeongin tasoisia SJW:tä, enkä onnistu selittämään heille, miten naurettavan rasistisia he ovat.</w:t>
      </w:r>
    </w:p>
    <w:p>
      <w:r>
        <w:rPr>
          <w:b/>
          <w:u w:val="single"/>
        </w:rPr>
        <w:t xml:space="preserve">138000</w:t>
      </w:r>
    </w:p>
    <w:p>
      <w:r>
        <w:t xml:space="preserve">4.</w:t>
        <w:tab/>
        <w:tab/>
        <w:tab/>
        <w:t xml:space="preserve">Hei, haluan vain sanoa, että näen tämän hyvin samankaltaisena kuin sinä, ja on mukavaa nähdä joku, joka kokee olevansa joskus eristyksissä molempien osapuolten toimesta. Kun näen täällä paskaa, jonka tiedän olevan väärin, se saa minut epäilemään koko kantaani mihin tahansa asiaan ja minun on vaikea ottaa paatunutta kantaa.</w:t>
      </w:r>
    </w:p>
    <w:p>
      <w:r>
        <w:rPr>
          <w:b/>
          <w:u w:val="single"/>
        </w:rPr>
        <w:t xml:space="preserve">138001</w:t>
      </w:r>
    </w:p>
    <w:p>
      <w:r>
        <w:t xml:space="preserve">1. Mikä tietämätön vanha ämmä hän on, kun työntää savukkeen poliisin naamaan tuolla tavalla. Se on minun kirjoissani perseilyrikos.</w:t>
      </w:r>
    </w:p>
    <w:p>
      <w:r>
        <w:rPr>
          <w:b/>
          <w:u w:val="single"/>
        </w:rPr>
        <w:t xml:space="preserve">138002</w:t>
      </w:r>
    </w:p>
    <w:p>
      <w:r>
        <w:t xml:space="preserve">1. Hänkin näyttää tyhmältä paskiaiselta, mikä ei ole yllättävää.</w:t>
      </w:r>
    </w:p>
    <w:p>
      <w:r>
        <w:rPr>
          <w:b/>
          <w:u w:val="single"/>
        </w:rPr>
        <w:t xml:space="preserve">138003</w:t>
      </w:r>
    </w:p>
    <w:p>
      <w:r>
        <w:t xml:space="preserve">1. Miten tämä henkilö kaikessa jumalattomassa jälkeenjääneisyydessään pääsee siihen tulokseen, että on stereotypia, että rastatukkaiset mustat ihmiset ovat rikollisia? Dreadlockit ovat siistejä, rodusta riippumatta. Vain joku näin rasistinen ja amerikkalaisista trendeistä ja kulttuurista pihalla oleva voi keksiä jotain näin...   **Hetkinen...</w:t>
      </w:r>
    </w:p>
    <w:p>
      <w:r>
        <w:rPr>
          <w:b/>
          <w:u w:val="single"/>
        </w:rPr>
        <w:t xml:space="preserve">138004</w:t>
      </w:r>
    </w:p>
    <w:p>
      <w:r>
        <w:t xml:space="preserve">1. Wtf, Sony Toivottavasti heitä ei nyt johda joukko SJW-seksinegatiivisia kusipäitä.</w:t>
      </w:r>
    </w:p>
    <w:p>
      <w:r>
        <w:rPr>
          <w:b/>
          <w:u w:val="single"/>
        </w:rPr>
        <w:t xml:space="preserve">138005</w:t>
      </w:r>
    </w:p>
    <w:p>
      <w:r>
        <w:t xml:space="preserve">2.</w:t>
        <w:tab/>
        <w:t xml:space="preserve">Heidän peliosastonsa pääkonttori muutti Tokiosta San Franciscoon.</w:t>
      </w:r>
    </w:p>
    <w:p>
      <w:r>
        <w:rPr>
          <w:b/>
          <w:u w:val="single"/>
        </w:rPr>
        <w:t xml:space="preserve">138006</w:t>
      </w:r>
    </w:p>
    <w:p>
      <w:r>
        <w:t xml:space="preserve">3.</w:t>
        <w:tab/>
        <w:tab/>
        <w:t xml:space="preserve">Oi. Tämä päättyy hyvin.</w:t>
      </w:r>
    </w:p>
    <w:p>
      <w:r>
        <w:rPr>
          <w:b/>
          <w:u w:val="single"/>
        </w:rPr>
        <w:t xml:space="preserve">138007</w:t>
      </w:r>
    </w:p>
    <w:p>
      <w:r>
        <w:t xml:space="preserve">1. Paitsi, että ihailemme Lokia lähes täysin, hän on ilmeisesti myös hyvin maskuliininen samalla tyylillä/mielessä kuin Jokeri on. Loki myös napsahtaa viileästä ja rauhallisesta äänekkääksi ja aggressiiviseksi, hän on manipuloiva, petollinen, leikkisä, kilpailuhenkinen, vahingoittunut, hänellä on suuri halu tunnustukseen ja valtaan, ilmeisiä historiallisesti maskuliinisia asioita. Osa hänen koko tarinaansa on *veljen* kilpailua valokeilasta. Voi tumblr ja heidän lakkaamaton hahmojen vääristely ja väittäminen.  Ja me nautimme heistä kaikista, koska he ovat viehättävän pahoja ja täysin kiehtovia moraalissaan.</w:t>
      </w:r>
    </w:p>
    <w:p>
      <w:r>
        <w:rPr>
          <w:b/>
          <w:u w:val="single"/>
        </w:rPr>
        <w:t xml:space="preserve">138008</w:t>
      </w:r>
    </w:p>
    <w:p>
      <w:r>
        <w:t xml:space="preserve">2.</w:t>
        <w:tab/>
        <w:t xml:space="preserve">Hän on ironista kyllä yksi sarjan klassisen maskuliinisimmista hahmoista, mutta tumblr:n mielet ovat niin vääristyneet, että he luulevat klassisen maskuliinisuuden olevan homoutta.</w:t>
      </w:r>
    </w:p>
    <w:p>
      <w:r>
        <w:rPr>
          <w:b/>
          <w:u w:val="single"/>
        </w:rPr>
        <w:t xml:space="preserve">138009</w:t>
      </w:r>
    </w:p>
    <w:p>
      <w:r>
        <w:t xml:space="preserve">1. Tuo LULZin ja SPICEn!</w:t>
      </w:r>
    </w:p>
    <w:p>
      <w:r>
        <w:rPr>
          <w:b/>
          <w:u w:val="single"/>
        </w:rPr>
        <w:t xml:space="preserve">138010</w:t>
      </w:r>
    </w:p>
    <w:p>
      <w:r>
        <w:t xml:space="preserve">1. [poistettu]</w:t>
      </w:r>
    </w:p>
    <w:p>
      <w:r>
        <w:rPr>
          <w:b/>
          <w:u w:val="single"/>
        </w:rPr>
        <w:t xml:space="preserve">138011</w:t>
      </w:r>
    </w:p>
    <w:p>
      <w:r>
        <w:t xml:space="preserve">2.</w:t>
        <w:tab/>
        <w:t xml:space="preserve">ei, olen pitkä ja lihava hintti.</w:t>
      </w:r>
    </w:p>
    <w:p>
      <w:r>
        <w:rPr>
          <w:b/>
          <w:u w:val="single"/>
        </w:rPr>
        <w:t xml:space="preserve">138012</w:t>
      </w:r>
    </w:p>
    <w:p>
      <w:r>
        <w:t xml:space="preserve">3.</w:t>
        <w:tab/>
        <w:tab/>
        <w:t xml:space="preserve">Poyb</w:t>
      </w:r>
    </w:p>
    <w:p>
      <w:r>
        <w:rPr>
          <w:b/>
          <w:u w:val="single"/>
        </w:rPr>
        <w:t xml:space="preserve">138013</w:t>
      </w:r>
    </w:p>
    <w:p>
      <w:r>
        <w:t xml:space="preserve">1. Voi ei, hän on Facebookissa</w:t>
      </w:r>
    </w:p>
    <w:p>
      <w:r>
        <w:rPr>
          <w:b/>
          <w:u w:val="single"/>
        </w:rPr>
        <w:t xml:space="preserve">138014</w:t>
      </w:r>
    </w:p>
    <w:p>
      <w:r>
        <w:t xml:space="preserve">2.</w:t>
        <w:tab/>
        <w:t xml:space="preserve">Hän on jälkeenjäänyt...</w:t>
      </w:r>
    </w:p>
    <w:p>
      <w:r>
        <w:rPr>
          <w:b/>
          <w:u w:val="single"/>
        </w:rPr>
        <w:t xml:space="preserve">138015</w:t>
      </w:r>
    </w:p>
    <w:p>
      <w:r>
        <w:t xml:space="preserve">3.</w:t>
        <w:tab/>
        <w:tab/>
        <w:t xml:space="preserve">F</w:t>
      </w:r>
    </w:p>
    <w:p>
      <w:r>
        <w:rPr>
          <w:b/>
          <w:u w:val="single"/>
        </w:rPr>
        <w:t xml:space="preserve">138016</w:t>
      </w:r>
    </w:p>
    <w:p>
      <w:r>
        <w:t xml:space="preserve">4.</w:t>
        <w:tab/>
        <w:tab/>
        <w:tab/>
        <w:t xml:space="preserve">F</w:t>
      </w:r>
    </w:p>
    <w:p>
      <w:r>
        <w:rPr>
          <w:b/>
          <w:u w:val="single"/>
        </w:rPr>
        <w:t xml:space="preserve">138017</w:t>
      </w:r>
    </w:p>
    <w:p>
      <w:r>
        <w:t xml:space="preserve">1. Nimettömän SC:n virkailijan mukaan hänen pahanlaatuinen melanoomansa on palannut, ja hän eroaa tammikuussa.  Hän ilmoitti asiasta vain demokraattijohtajille, minkä vuoksi he yrittivät niin kovasti estää Kavanaugh'n.  RBG itse toivoi, että näiden vaalien jälkeen demokraatit hallitsisivat senaattia, minkä vuoksi hän suunnitteli tammikuulle.  Näyttää kuitenkin siltä, että presidentti Trump saa nimittää toisen konservatiivin SC:hen.</w:t>
      </w:r>
    </w:p>
    <w:p>
      <w:r>
        <w:rPr>
          <w:b/>
          <w:u w:val="single"/>
        </w:rPr>
        <w:t xml:space="preserve">138018</w:t>
      </w:r>
    </w:p>
    <w:p>
      <w:r>
        <w:t xml:space="preserve">2.</w:t>
        <w:tab/>
        <w:t xml:space="preserve">Lyödäänkö vetoa siitä, kuinka monta ihmistä ryömii esiin väittäen, että ehdokas on ahdistellut, pahoinpidellyt tai raiskannut heitä?  Tai ehkä valehtelukone taikoo esiin "todisteita" rasismista, kiihkoilusta tai muusta vastaavasta :D.</w:t>
      </w:r>
    </w:p>
    <w:p>
      <w:r>
        <w:rPr>
          <w:b/>
          <w:u w:val="single"/>
        </w:rPr>
        <w:t xml:space="preserve">138019</w:t>
      </w:r>
    </w:p>
    <w:p>
      <w:r>
        <w:t xml:space="preserve">3.</w:t>
        <w:tab/>
        <w:tab/>
        <w:t xml:space="preserve">[siitä](https://i.imgur.com/RCfqTuF.jpg)</w:t>
      </w:r>
    </w:p>
    <w:p>
      <w:r>
        <w:rPr>
          <w:b/>
          <w:u w:val="single"/>
        </w:rPr>
        <w:t xml:space="preserve">138020</w:t>
      </w:r>
    </w:p>
    <w:p>
      <w:r>
        <w:t xml:space="preserve">4.</w:t>
        <w:tab/>
        <w:tab/>
        <w:tab/>
        <w:t xml:space="preserve">Lol, miten olisi ystävällinen "Not Safe For Eyes" tuohon, senkin kusipää!</w:t>
      </w:r>
    </w:p>
    <w:p>
      <w:r>
        <w:rPr>
          <w:b/>
          <w:u w:val="single"/>
        </w:rPr>
        <w:t xml:space="preserve">138021</w:t>
      </w:r>
    </w:p>
    <w:p>
      <w:r>
        <w:t xml:space="preserve">1. Täysin tarpeeton.</w:t>
      </w:r>
    </w:p>
    <w:p>
      <w:r>
        <w:rPr>
          <w:b/>
          <w:u w:val="single"/>
        </w:rPr>
        <w:t xml:space="preserve">138022</w:t>
      </w:r>
    </w:p>
    <w:p>
      <w:r>
        <w:t xml:space="preserve">2.</w:t>
        <w:tab/>
        <w:t xml:space="preserve">Olen samaa mieltä. Vaikutti siltä, että hänellä oli taistelu- tai pakoreaktio ja hän tavallaan valitsi molemmat.</w:t>
      </w:r>
    </w:p>
    <w:p>
      <w:r>
        <w:rPr>
          <w:b/>
          <w:u w:val="single"/>
        </w:rPr>
        <w:t xml:space="preserve">138023</w:t>
      </w:r>
    </w:p>
    <w:p>
      <w:r>
        <w:t xml:space="preserve">3.</w:t>
        <w:tab/>
        <w:tab/>
        <w:t xml:space="preserve">Hypoteettisesti hän on humalassa. Entä sitten, jos hän huolehtii omista asioistaan. Kuulostaa siltä, että he vain kävelivät hänen luokseen, näkivät jotain kieroutuneita teesejä ja ajattelivat, että "pilataan hänen päivänsä". Takavarikoikaa alkoholi, käskekää häntä olemaan tekemättä sitä uudestaan ja siirtykää vittuun oikeiden rikollisten kiinniottamisesta. Vitut näistä roistoista ja kaikista, jotka täällä juhlivat heitä. Tämä oli ajanhukkaa ja veronmaksajien rahojen tuhlausta, vain jonkun pikkutytön kusettamiseksi. Vitun eläimet.</w:t>
      </w:r>
    </w:p>
    <w:p>
      <w:r>
        <w:rPr>
          <w:b/>
          <w:u w:val="single"/>
        </w:rPr>
        <w:t xml:space="preserve">138024</w:t>
      </w:r>
    </w:p>
    <w:p>
      <w:r>
        <w:t xml:space="preserve">4.</w:t>
        <w:tab/>
        <w:tab/>
        <w:tab/>
        <w:t xml:space="preserve">Säännöt ovat sääntöjä, sinun on kasvettava aikuiseksi.</w:t>
      </w:r>
    </w:p>
    <w:p>
      <w:r>
        <w:rPr>
          <w:b/>
          <w:u w:val="single"/>
        </w:rPr>
        <w:t xml:space="preserve">138025</w:t>
      </w:r>
    </w:p>
    <w:p>
      <w:r>
        <w:t xml:space="preserve">5.</w:t>
        <w:tab/>
        <w:tab/>
        <w:tab/>
        <w:tab/>
        <w:t xml:space="preserve">Sinun on lakattava imemästä lain pitkää mulkkua ja ymmärrettävä, että Yhdysvalloissa voit kuolla maasi puolesta 18-vuotiaana, mutta juoda vasta 21-vuotiaana. Se on täyttä paskaa ja haista vittu kun puolustat sitä.</w:t>
      </w:r>
    </w:p>
    <w:p>
      <w:r>
        <w:rPr>
          <w:b/>
          <w:u w:val="single"/>
        </w:rPr>
        <w:t xml:space="preserve">138026</w:t>
      </w:r>
    </w:p>
    <w:p>
      <w:r>
        <w:t xml:space="preserve">6.</w:t>
        <w:tab/>
        <w:tab/>
        <w:tab/>
        <w:tab/>
        <w:tab/>
        <w:t xml:space="preserve">ei haista vittu, kun olet jälkeenjäänyt, kasva aikuiseksi</w:t>
      </w:r>
    </w:p>
    <w:p>
      <w:r>
        <w:rPr>
          <w:b/>
          <w:u w:val="single"/>
        </w:rPr>
        <w:t xml:space="preserve">138027</w:t>
      </w:r>
    </w:p>
    <w:p>
      <w:r>
        <w:t xml:space="preserve">1. Tai ehkä nuo vegaanimaidot ovat kalliimpia kahvilalle ja heidän on katettava kustannukset? Asiat, jotka on tehty ihmisille, joilla on jokin ruokavaliorajoitus - valinnan tai sairauden vuoksi - ovat yleensä kalliimpia kuin tavalliset tuotteet.</w:t>
      </w:r>
    </w:p>
    <w:p>
      <w:r>
        <w:rPr>
          <w:b/>
          <w:u w:val="single"/>
        </w:rPr>
        <w:t xml:space="preserve">138028</w:t>
      </w:r>
    </w:p>
    <w:p>
      <w:r>
        <w:t xml:space="preserve">2.</w:t>
        <w:tab/>
        <w:t xml:space="preserve">Liiketoiminta ei toimi niin. Tuotantokustannukset ovat "merkityksettömät", kyse on siitä, kuinka paljon voit myydä tuotetta voiton maksimoimiseksi.  Jos tiedät, että ihmiset ovat valmiita käyttämään 60 senttiä, voit veloittaa sen. Lisäksi AFAIK soijamaito on samanhintaista kuin maito siellä missä asun. Se olisi luultavasti halvempaa, jos yritykset lakkaisivat olemasta jälkeenjääneet ja tekisivät vain luomua, en kirjaimellisesti löydä ei-luomua.</w:t>
      </w:r>
    </w:p>
    <w:p>
      <w:r>
        <w:rPr>
          <w:b/>
          <w:u w:val="single"/>
        </w:rPr>
        <w:t xml:space="preserve">138029</w:t>
      </w:r>
    </w:p>
    <w:p>
      <w:r>
        <w:t xml:space="preserve">3.</w:t>
        <w:tab/>
        <w:tab/>
        <w:t xml:space="preserve">Paitsi että siitä peritään lisämaksu. On esitetty monia väitteitä siitä, että soijaa on vaikeampi viljellä, koska siihen tarvitaan enemmän tilaa, enemmän vettä, enemmän aikaa jne. Kustannukset eivät siis ole aivan samat.</w:t>
      </w:r>
    </w:p>
    <w:p>
      <w:r>
        <w:rPr>
          <w:b/>
          <w:u w:val="single"/>
        </w:rPr>
        <w:t xml:space="preserve">138030</w:t>
      </w:r>
    </w:p>
    <w:p>
      <w:r>
        <w:t xml:space="preserve">4.</w:t>
        <w:tab/>
        <w:tab/>
        <w:tab/>
        <w:t xml:space="preserve">Taidat ajatella manteleita/mantelimaitoa. Soijapavut ovat SO VIELÄ MUUTA, mukaan lukien useimmat karjanrehut, joten väittäisin, että on todennäköisesti halvempaa saada märät proteiinikalorisi käsittelemättä sitä toisen olennon kautta, joka on &lt;100% tehokas.</w:t>
      </w:r>
    </w:p>
    <w:p>
      <w:r>
        <w:rPr>
          <w:b/>
          <w:u w:val="single"/>
        </w:rPr>
        <w:t xml:space="preserve">138031</w:t>
      </w:r>
    </w:p>
    <w:p>
      <w:r>
        <w:t xml:space="preserve">1. Kaveri kuulostaa oikeutetulta kusipäältä joka kerta, kun kuulen hänestä.</w:t>
      </w:r>
    </w:p>
    <w:p>
      <w:r>
        <w:rPr>
          <w:b/>
          <w:u w:val="single"/>
        </w:rPr>
        <w:t xml:space="preserve">138032</w:t>
      </w:r>
    </w:p>
    <w:p>
      <w:r>
        <w:t xml:space="preserve">2.</w:t>
        <w:tab/>
        <w:t xml:space="preserve">Se johtuu siitä, että hän on oikeutettu kusipää.</w:t>
      </w:r>
    </w:p>
    <w:p>
      <w:r>
        <w:rPr>
          <w:b/>
          <w:u w:val="single"/>
        </w:rPr>
        <w:t xml:space="preserve">138033</w:t>
      </w:r>
    </w:p>
    <w:p>
      <w:r>
        <w:t xml:space="preserve">3.</w:t>
        <w:tab/>
        <w:tab/>
        <w:t xml:space="preserve">Toisin kuin avioton kusipää. Äpäräpaskiainen. Äpäräpaskiainen, jos niin haluatte.</w:t>
      </w:r>
    </w:p>
    <w:p>
      <w:r>
        <w:rPr>
          <w:b/>
          <w:u w:val="single"/>
        </w:rPr>
        <w:t xml:space="preserve">138034</w:t>
      </w:r>
    </w:p>
    <w:p>
      <w:r>
        <w:t xml:space="preserve">4.</w:t>
        <w:tab/>
        <w:tab/>
        <w:tab/>
        <w:t xml:space="preserve">Liian monta tavua, ehkä basthole.</w:t>
      </w:r>
    </w:p>
    <w:p>
      <w:r>
        <w:rPr>
          <w:b/>
          <w:u w:val="single"/>
        </w:rPr>
        <w:t xml:space="preserve">138035</w:t>
      </w:r>
    </w:p>
    <w:p>
      <w:r>
        <w:t xml:space="preserve">5.</w:t>
        <w:tab/>
        <w:tab/>
        <w:tab/>
        <w:tab/>
        <w:t xml:space="preserve">Asstard.</w:t>
      </w:r>
    </w:p>
    <w:p>
      <w:r>
        <w:rPr>
          <w:b/>
          <w:u w:val="single"/>
        </w:rPr>
        <w:t xml:space="preserve">138036</w:t>
      </w:r>
    </w:p>
    <w:p>
      <w:r>
        <w:t xml:space="preserve">6.</w:t>
        <w:tab/>
        <w:tab/>
        <w:tab/>
        <w:tab/>
        <w:tab/>
        <w:t xml:space="preserve">Sen hyvät ja huonot puolet ovat, että se kuulostaa assturdilta.</w:t>
      </w:r>
    </w:p>
    <w:p>
      <w:r>
        <w:rPr>
          <w:b/>
          <w:u w:val="single"/>
        </w:rPr>
        <w:t xml:space="preserve">138037</w:t>
      </w:r>
    </w:p>
    <w:p>
      <w:r>
        <w:t xml:space="preserve">7.</w:t>
        <w:tab/>
        <w:tab/>
        <w:tab/>
        <w:tab/>
        <w:tab/>
        <w:tab/>
        <w:t xml:space="preserve">Parempi kuitenkin kuin mulkkupaska.</w:t>
      </w:r>
    </w:p>
    <w:p>
      <w:r>
        <w:rPr>
          <w:b/>
          <w:u w:val="single"/>
        </w:rPr>
        <w:t xml:space="preserve">138038</w:t>
      </w:r>
    </w:p>
    <w:p>
      <w:r>
        <w:t xml:space="preserve">8.</w:t>
        <w:tab/>
        <w:tab/>
        <w:tab/>
        <w:tab/>
        <w:tab/>
        <w:tab/>
        <w:tab/>
        <w:t xml:space="preserve">Pysy vain Aussie-klassikossa: Shit Cunt.</w:t>
      </w:r>
    </w:p>
    <w:p>
      <w:r>
        <w:rPr>
          <w:b/>
          <w:u w:val="single"/>
        </w:rPr>
        <w:t xml:space="preserve">138039</w:t>
      </w:r>
    </w:p>
    <w:p>
      <w:r>
        <w:t xml:space="preserve">1. Tämä kaveri näyttää aivan stereotyyppiseltä tumblr-trans-pojalta.</w:t>
      </w:r>
    </w:p>
    <w:p>
      <w:r>
        <w:rPr>
          <w:b/>
          <w:u w:val="single"/>
        </w:rPr>
        <w:t xml:space="preserve">138040</w:t>
      </w:r>
    </w:p>
    <w:p>
      <w:r>
        <w:t xml:space="preserve">2.</w:t>
        <w:tab/>
        <w:t xml:space="preserve">Jos sillä tarkoitat, että hän näyttää Cool Mint Colgaten ruumiillistamalta, niin kyllä. Kyllä hän näyttää.</w:t>
      </w:r>
    </w:p>
    <w:p>
      <w:r>
        <w:rPr>
          <w:b/>
          <w:u w:val="single"/>
        </w:rPr>
        <w:t xml:space="preserve">138041</w:t>
      </w:r>
    </w:p>
    <w:p>
      <w:r>
        <w:t xml:space="preserve">3.</w:t>
        <w:tab/>
        <w:tab/>
        <w:t xml:space="preserve">Kaipaan hammastahnaa, hintti.</w:t>
      </w:r>
    </w:p>
    <w:p>
      <w:r>
        <w:rPr>
          <w:b/>
          <w:u w:val="single"/>
        </w:rPr>
        <w:t xml:space="preserve">138042</w:t>
      </w:r>
    </w:p>
    <w:p>
      <w:r>
        <w:t xml:space="preserve">1. Kapteeni Marvel tulee olemaan surkea, eikö niin?</w:t>
      </w:r>
    </w:p>
    <w:p>
      <w:r>
        <w:rPr>
          <w:b/>
          <w:u w:val="single"/>
        </w:rPr>
        <w:t xml:space="preserve">138043</w:t>
      </w:r>
    </w:p>
    <w:p>
      <w:r>
        <w:t xml:space="preserve">2.</w:t>
        <w:tab/>
        <w:t xml:space="preserve">No, kun otetaan huomioon, että ohjaajapari on työskennellyt vain harvojen tuotantojen parissa (elokuvien osalta he ovat tehneet vain kaksi viimeisen kahdeksan vuoden aikana, ja edellinen oli Mississippi Grind vuonna 2015, sitä edeltävä vuonna 2010), joten on kyseenalaista, kuinka hyvin he osaavat ohjata sen, Brie Larson on ääliö, ja kun otetaan huomioon, miten he jo muistivat Wonder Womanin olevan "ensimmäinen supersankarielokuva, jossa on nainen pääosassa", en yllättyisi lainkaan, jos tämä elokuva olisi parhaimmillaan keskinkertainen.</w:t>
      </w:r>
    </w:p>
    <w:p>
      <w:r>
        <w:rPr>
          <w:b/>
          <w:u w:val="single"/>
        </w:rPr>
        <w:t xml:space="preserve">138044</w:t>
      </w:r>
    </w:p>
    <w:p>
      <w:r>
        <w:t xml:space="preserve">3.</w:t>
        <w:tab/>
        <w:tab/>
        <w:t xml:space="preserve">Kakku ja sen syöminen.  He piiloutuvat "Se johtuu siitä, että ihmiset vihaavat naisia" -kortin taakse, jos elokuva pommittaa, mutta he myös ylistävät sitä, jos se on kaupallinen menestys.</w:t>
      </w:r>
    </w:p>
    <w:p>
      <w:r>
        <w:rPr>
          <w:b/>
          <w:u w:val="single"/>
        </w:rPr>
        <w:t xml:space="preserve">138045</w:t>
      </w:r>
    </w:p>
    <w:p>
      <w:r>
        <w:t xml:space="preserve">4.</w:t>
        <w:tab/>
        <w:tab/>
        <w:tab/>
        <w:t xml:space="preserve">Oli virhe antaa uusiutuvia kakkuja ihmisille, joilla ei ole impulssikontrollia.</w:t>
      </w:r>
    </w:p>
    <w:p>
      <w:r>
        <w:rPr>
          <w:b/>
          <w:u w:val="single"/>
        </w:rPr>
        <w:t xml:space="preserve">138046</w:t>
      </w:r>
    </w:p>
    <w:p>
      <w:r>
        <w:t xml:space="preserve">1. * 10 Seattlessa * 9 Bellevuessa * 8 Redmondissa * 7 Rentonissa * 6 Kentissä * 3 Issaquahissa * 5 Puyallupissa * 2 Maple Valleyssä * 4 Snoqualmiesta Toivottavasti ymmärrät suuntauksen. Mitä kauemmas Seattlesta pääsee, sitä vähemmän syöpää on. Paitsi Buckley. Vain punaniskat asuvat Buckleyssa. edit: tarkoitin Issaquahin olevan 3. Sivilisaatio on siellä hajallaan ja se on vuoristoinen.</w:t>
      </w:r>
    </w:p>
    <w:p>
      <w:r>
        <w:rPr>
          <w:b/>
          <w:u w:val="single"/>
        </w:rPr>
        <w:t xml:space="preserve">138047</w:t>
      </w:r>
    </w:p>
    <w:p>
      <w:r>
        <w:t xml:space="preserve">2.</w:t>
        <w:tab/>
        <w:t xml:space="preserve">Kaunis mittakaava.  Unohdit kuitenkin Tacoman, vaikka oletan, että niputat sen yhteen Seattlen kanssa.  Lukijoiden on syytä huomata, että Hessmix mainitsee vain "Suur-Seattlen" alueen, alueen, joka hitaasti nielaisee kaiken ympäriltään Blobin tavoin.  Oletettavasti kaupunki aikoo saada nopean lauttaverkoston, jotta ihmiset lahden toisella puolella voivat olla osa... "ihmeelliseen" kokemukseen Seattliten saastumisesta.  Seuraavaksi ne tulevat Poulsboon.</w:t>
      </w:r>
    </w:p>
    <w:p>
      <w:r>
        <w:rPr>
          <w:b/>
          <w:u w:val="single"/>
        </w:rPr>
        <w:t xml:space="preserve">138048</w:t>
      </w:r>
    </w:p>
    <w:p>
      <w:r>
        <w:t xml:space="preserve">3.</w:t>
        <w:tab/>
        <w:tab/>
        <w:t xml:space="preserve">Niin, ja myös läntisen WA:n laitamilla sijaitsevat kaupungit, jotka ovat Seattlen ulottumattomissa, kuten Mount Vernonin alue, ne pienemmät alueet Puget Soundin länsipuolella ja Dupontin ja Puyallupin eteläpuolella mutta Vancouverin pohjoispuolella olevat alueet (koska Portlandin ongelmat johtuvat siitä, että se on aivan vieressä) eroavat täysin Seattlen suuralueesta, ne ovat paljon enemmän vanhan koulukunnan Tyynenmeren Luoteis-Henkeä.  Itäinen WA muistuttaa enemmän Idahoa ja itäistä Oregonia/luoteista Kaliforniaa sekä hengeltään että topografialtaan.</w:t>
      </w:r>
    </w:p>
    <w:p>
      <w:r>
        <w:rPr>
          <w:b/>
          <w:u w:val="single"/>
        </w:rPr>
        <w:t xml:space="preserve">138049</w:t>
      </w:r>
    </w:p>
    <w:p>
      <w:r>
        <w:t xml:space="preserve">4.</w:t>
        <w:tab/>
        <w:tab/>
        <w:tab/>
        <w:t xml:space="preserve">Vältä kuitenkin Bellinghamin aluetta Puget Soundissa.  Lyndon on OK, joskin tunkkainen, mutta pyhä paska on Bellingham täysin konvergoitunut. On päiviä, jolloin kaipaan Seattlea, koska täällä on niin paha olla - ainakin suurempi väkiluku tarkoitti *jotain* järkevää pelkän tilastollisen sattuman kautta. Täällä on jonkinlainen Pride-marssi muutaman kuukauden välein, ja postitoimiston ulkopuolella on joka perjantai pysyvä, aikataulutettu mielenosoitus.  Jos ruohokaupat eivät olisi kunnossa ja kahvi ei olisi hyvää, tämä olisi helvetinmoinen läävä. Olisipa täällä myös yksi ainoa aidosti hyvä ravintola.</w:t>
      </w:r>
    </w:p>
    <w:p>
      <w:r>
        <w:rPr>
          <w:b/>
          <w:u w:val="single"/>
        </w:rPr>
        <w:t xml:space="preserve">138050</w:t>
      </w:r>
    </w:p>
    <w:p>
      <w:r>
        <w:t xml:space="preserve">5.</w:t>
        <w:tab/>
        <w:tab/>
        <w:tab/>
        <w:tab/>
        <w:t xml:space="preserve">Länsi-Washington on lähes yhtä huono kuin Evergreen. Bellinghamissa on kuitenkin aktiivinen Linux-käyttäjäryhmä.  Minulla oli ystävä, joka asui siellä, ja kun ajoin sinne vierailulle, käytin Chuckanutia rannikkoa pitkin päästäkseni sinne Burlingtonin/Mt Vernonin alueelta.</w:t>
      </w:r>
    </w:p>
    <w:p>
      <w:r>
        <w:rPr>
          <w:b/>
          <w:u w:val="single"/>
        </w:rPr>
        <w:t xml:space="preserve">138051</w:t>
      </w:r>
    </w:p>
    <w:p>
      <w:r>
        <w:t xml:space="preserve">6.</w:t>
        <w:tab/>
        <w:t xml:space="preserve">Oletko varma, ettet sano noin vain siksi, että olet puolueellinen kaupunkeja kohtaan?</w:t>
      </w:r>
    </w:p>
    <w:p>
      <w:r>
        <w:rPr>
          <w:b/>
          <w:u w:val="single"/>
        </w:rPr>
        <w:t xml:space="preserve">138052</w:t>
      </w:r>
    </w:p>
    <w:p>
      <w:r>
        <w:t xml:space="preserve">7.</w:t>
        <w:tab/>
        <w:tab/>
        <w:t xml:space="preserve">Haluan ostaa suuren tontin ja perustaa ampumaradan, joten se on täysin mahdollista. Vakavasti puhuen Seattle on perseestä. Haluan, että se erotetaan omaksi piirikunnakseen. Myös Bellevue olisi hieno juttu.</w:t>
      </w:r>
    </w:p>
    <w:p>
      <w:r>
        <w:rPr>
          <w:b/>
          <w:u w:val="single"/>
        </w:rPr>
        <w:t xml:space="preserve">138053</w:t>
      </w:r>
    </w:p>
    <w:p>
      <w:r>
        <w:t xml:space="preserve">8.</w:t>
        <w:tab/>
        <w:tab/>
        <w:tab/>
        <w:t xml:space="preserve">Oletko sinä minä, mutta länsirannikolla?</w:t>
      </w:r>
    </w:p>
    <w:p>
      <w:r>
        <w:rPr>
          <w:b/>
          <w:u w:val="single"/>
        </w:rPr>
        <w:t xml:space="preserve">138054</w:t>
      </w:r>
    </w:p>
    <w:p>
      <w:r>
        <w:t xml:space="preserve">9.</w:t>
        <w:tab/>
        <w:tab/>
        <w:tab/>
        <w:t xml:space="preserve">Ei, me tarvitsemme sitä edelleen, koska Valve on siellä.... me tarvitsemme sitä.</w:t>
      </w:r>
    </w:p>
    <w:p>
      <w:r>
        <w:rPr>
          <w:b/>
          <w:u w:val="single"/>
        </w:rPr>
        <w:t xml:space="preserve">138055</w:t>
      </w:r>
    </w:p>
    <w:p>
      <w:r>
        <w:t xml:space="preserve">10.</w:t>
        <w:tab/>
        <w:tab/>
        <w:tab/>
        <w:tab/>
        <w:t xml:space="preserve">Emme politiikan vuoksi. Seattle ja Bellevue hallitsevat King Countya täysin. Mitä tahansa he haluavat, se vaikuttaa kaikkiin kaupungin ulkopuolella asuviin. Piirikuntaneuvosto haluaa lisätä asesääntelyä, vaikka se on osavaltion perustuslain vastaista tehdä niin paikallisella tasolla.</w:t>
      </w:r>
    </w:p>
    <w:p>
      <w:r>
        <w:rPr>
          <w:b/>
          <w:u w:val="single"/>
        </w:rPr>
        <w:t xml:space="preserve">138056</w:t>
      </w:r>
    </w:p>
    <w:p>
      <w:r>
        <w:t xml:space="preserve">11.</w:t>
        <w:tab/>
        <w:tab/>
        <w:t xml:space="preserve">Jos et tässä vaiheessa ole puolueellinen länsirannikon kaupunkeja kohtaan, olet varmaan uusi täällä.</w:t>
      </w:r>
    </w:p>
    <w:p>
      <w:r>
        <w:rPr>
          <w:b/>
          <w:u w:val="single"/>
        </w:rPr>
        <w:t xml:space="preserve">138057</w:t>
      </w:r>
    </w:p>
    <w:p>
      <w:r>
        <w:t xml:space="preserve">12.</w:t>
        <w:tab/>
        <w:tab/>
        <w:tab/>
        <w:t xml:space="preserve">Orange Countyn ja San Diegon piirikunnat. South OC:ssä on paljon hyvää.</w:t>
      </w:r>
    </w:p>
    <w:p>
      <w:r>
        <w:rPr>
          <w:b/>
          <w:u w:val="single"/>
        </w:rPr>
        <w:t xml:space="preserve">138058</w:t>
      </w:r>
    </w:p>
    <w:p>
      <w:r>
        <w:t xml:space="preserve">1. ##r/Nicegirls --------------------------------------------- ^(Mobiilikäyttäjille ja muille kuin RES-käyttäjille) ^| [^(Lisätietoa)](https://np.reddit.com/r/botwatch/comments/6xrrvh/clickablelinkbot_info/) ^| ^(-1 poistaa) ^| [^(Älä välitä Sub)](https://np.reddit.com/r/ClickableLinkBot/comments/853qg2/ignore_list/)</w:t>
      </w:r>
    </w:p>
    <w:p>
      <w:r>
        <w:rPr>
          <w:b/>
          <w:u w:val="single"/>
        </w:rPr>
        <w:t xml:space="preserve">138059</w:t>
      </w:r>
    </w:p>
    <w:p>
      <w:r>
        <w:t xml:space="preserve">1. Hei, hän ei ole väärässä ja olen samaa mieltä...  Tosin sanoisin sen enemmänkin näin... "mahtaileva ääliö, joka puhuu paskaa, jota tyhjät perslävet imevät".</w:t>
      </w:r>
    </w:p>
    <w:p>
      <w:r>
        <w:rPr>
          <w:b/>
          <w:u w:val="single"/>
        </w:rPr>
        <w:t xml:space="preserve">138060</w:t>
      </w:r>
    </w:p>
    <w:p>
      <w:r>
        <w:t xml:space="preserve">1. r/okaybuddyretard</w:t>
      </w:r>
    </w:p>
    <w:p>
      <w:r>
        <w:rPr>
          <w:b/>
          <w:u w:val="single"/>
        </w:rPr>
        <w:t xml:space="preserve">138061</w:t>
      </w:r>
    </w:p>
    <w:p>
      <w:r>
        <w:t xml:space="preserve">1. Kaveri oli vitun rento. Niin suhtaudutaan oikeutettuun kusipäähän.</w:t>
      </w:r>
    </w:p>
    <w:p>
      <w:r>
        <w:rPr>
          <w:b/>
          <w:u w:val="single"/>
        </w:rPr>
        <w:t xml:space="preserve">138062</w:t>
      </w:r>
    </w:p>
    <w:p>
      <w:r>
        <w:t xml:space="preserve">2.</w:t>
        <w:tab/>
        <w:t xml:space="preserve">Hänen "en välitä mistään kovemmasta" -asenteensa on paras. Puhdas logiikka ja järki. Kunnianosoitukset.</w:t>
      </w:r>
    </w:p>
    <w:p>
      <w:r>
        <w:rPr>
          <w:b/>
          <w:u w:val="single"/>
        </w:rPr>
        <w:t xml:space="preserve">138063</w:t>
      </w:r>
    </w:p>
    <w:p>
      <w:r>
        <w:t xml:space="preserve">1. Onko 2. kausi hyvä? En pitänyt 1. kaudesta.</w:t>
      </w:r>
    </w:p>
    <w:p>
      <w:r>
        <w:rPr>
          <w:b/>
          <w:u w:val="single"/>
        </w:rPr>
        <w:t xml:space="preserve">138064</w:t>
      </w:r>
    </w:p>
    <w:p>
      <w:r>
        <w:t xml:space="preserve">2.</w:t>
        <w:tab/>
        <w:t xml:space="preserve">Ensimmäinen kausi oli paljon parempi.  Toinen kausi on pelkkää huonoa tahtia, kaikkien aikojen huonoin Feminazi-hahmo ja päähenkilöt istuvat kirjastossa puhumassa melkein koko jakson ajan.</w:t>
      </w:r>
    </w:p>
    <w:p>
      <w:r>
        <w:rPr>
          <w:b/>
          <w:u w:val="single"/>
        </w:rPr>
        <w:t xml:space="preserve">138065</w:t>
      </w:r>
    </w:p>
    <w:p>
      <w:r>
        <w:t xml:space="preserve">3.</w:t>
        <w:tab/>
        <w:tab/>
        <w:t xml:space="preserve">Carmilla on mahtava, kunhan tajuaa, että hän on oikeassa, hän on jättimäinen mulkku, ja sarja saa hänet *näyttämään* jättimäiseltä mulkulta.  Joko hänet näytetään tarkoituksella jättimäisenä ämmänä, tai sitten hänestä luullaan tekevän sankari ja siinä epäonnistutaan pahasti.  Huono puoli siinä, että Carmilla on oikeassa, on se, että Dracula näyttää vielä huonommalta verrattuna, mikä todella osoittaa, miten heikko hahmo hänestä on tehty. Hän on enemmän kuningas Lear kuin pimeyden prinssi Dracula.</w:t>
      </w:r>
    </w:p>
    <w:p>
      <w:r>
        <w:rPr>
          <w:b/>
          <w:u w:val="single"/>
        </w:rPr>
        <w:t xml:space="preserve">138066</w:t>
      </w:r>
    </w:p>
    <w:p>
      <w:r>
        <w:t xml:space="preserve">4.</w:t>
        <w:tab/>
        <w:tab/>
        <w:tab/>
        <w:t xml:space="preserve">Millainen on hänen sanavarastonsa englanninkielisessä dubbauksessa? Ehkä ongelmani on juuri siinä. Voin arvioida hänet uudelleen, jos se on erilainen, mutta jos hän vielä nimenomaan sanoo "man-children" noin kolme kertaa myös dubissa, niin olen pahoillani, mutta se on vain huippu Netflix. Puhumattakaan siitä, että se kuulostaa täysin jälkeenjääneeltä, kun sitä käytetään Castlevanian ympäristössä, ja sama pätee myös kaikkiin muihin hänen satunnaisiin kirosanoihinsa. Häneltä puuttui vain "teleporttaa takanasi" -repliikki, jotta hän olisi saanut maksimaalisen terävyyden.</w:t>
      </w:r>
    </w:p>
    <w:p>
      <w:r>
        <w:rPr>
          <w:b/>
          <w:u w:val="single"/>
        </w:rPr>
        <w:t xml:space="preserve">138067</w:t>
      </w:r>
    </w:p>
    <w:p>
      <w:r>
        <w:t xml:space="preserve">5.</w:t>
        <w:tab/>
        <w:tab/>
        <w:tab/>
        <w:tab/>
        <w:t xml:space="preserve">Uskon, että hän käytti tätä termiä useita kertoja. Se laukaisi varoituskelloni. Ei tarpeeksi sammuttaakseni sen, mutta minusta tuntui, että he olisivat voineet kirjoittaa hienovaraisemmin ja vähemmän rätti-vampyyri-feministi.  Myös Godbrand olisi voinut olla vähemmän ruikuttava stereotyyppinen viikinki.  Ensinnäkin minusta se, miten hänet tapettiin oli paskaa, että olisi ollut parempi, jos hän olisi ollut pelkkää räyhäämistä, ryntäsi kolmikkoon ja juoksi sitten kuin narttu jättäen muut vampyyrit kuolemaan kuin pelkuri, sitten Draculan tai helvetin Carmillan repimään hänet rangaistukseksi.</w:t>
      </w:r>
    </w:p>
    <w:p>
      <w:r>
        <w:rPr>
          <w:b/>
          <w:u w:val="single"/>
        </w:rPr>
        <w:t xml:space="preserve">138068</w:t>
      </w:r>
    </w:p>
    <w:p>
      <w:r>
        <w:t xml:space="preserve">6.</w:t>
        <w:tab/>
        <w:tab/>
        <w:tab/>
        <w:t xml:space="preserve">Hän on oikeassa, mutta hän vie dogminsa liian pitkälle, ja se on hänen syytään.  Hän haluaa hallita kaikkia ja pitää miehiä heikkoina.  Mikä tarkoittaa, että Malcom lähes varmasti tappaa hänet kaudella 3.</w:t>
      </w:r>
    </w:p>
    <w:p>
      <w:r>
        <w:rPr>
          <w:b/>
          <w:u w:val="single"/>
        </w:rPr>
        <w:t xml:space="preserve">138069</w:t>
      </w:r>
    </w:p>
    <w:p>
      <w:r>
        <w:t xml:space="preserve">1. Lyön vetoa melkein mistä tahansa, että lapsen isä ei kuollut auto-onnettomuudessa 7 vuotta sitten - tämä kusipää valehtelee sympatian vuoksi.</w:t>
      </w:r>
    </w:p>
    <w:p>
      <w:r>
        <w:rPr>
          <w:b/>
          <w:u w:val="single"/>
        </w:rPr>
        <w:t xml:space="preserve">138070</w:t>
      </w:r>
    </w:p>
    <w:p>
      <w:r>
        <w:t xml:space="preserve">1. Joten Obsidian ei ole enää, vain tyhjä kuori, kuori sen entisestä loistosta, jonka halveksittava M$ on tyhjentänyt, me tulemme suremaan sen kuolemaa hiljaisuudessa emmekä osta mitään paskaa M$:lta.</w:t>
      </w:r>
    </w:p>
    <w:p>
      <w:r>
        <w:rPr>
          <w:b/>
          <w:u w:val="single"/>
        </w:rPr>
        <w:t xml:space="preserve">138071</w:t>
      </w:r>
    </w:p>
    <w:p>
      <w:r>
        <w:t xml:space="preserve">1. [Vasemmistolaisuus on fundamentalistinen uskonto](https://i.imgur.com/o5b1Z8i.png)</w:t>
      </w:r>
    </w:p>
    <w:p>
      <w:r>
        <w:rPr>
          <w:b/>
          <w:u w:val="single"/>
        </w:rPr>
        <w:t xml:space="preserve">138072</w:t>
      </w:r>
    </w:p>
    <w:p>
      <w:r>
        <w:t xml:space="preserve">2.</w:t>
        <w:tab/>
        <w:t xml:space="preserve">Tämä koko kuva hylkää itsensä * kirjaimellisesti* ensimmäisen esimerkin perusteella.</w:t>
      </w:r>
    </w:p>
    <w:p>
      <w:r>
        <w:rPr>
          <w:b/>
          <w:u w:val="single"/>
        </w:rPr>
        <w:t xml:space="preserve">138073</w:t>
      </w:r>
    </w:p>
    <w:p>
      <w:r>
        <w:t xml:space="preserve">3.</w:t>
        <w:tab/>
        <w:tab/>
        <w:t xml:space="preserve">Voimakas argumentti</w:t>
      </w:r>
    </w:p>
    <w:p>
      <w:r>
        <w:rPr>
          <w:b/>
          <w:u w:val="single"/>
        </w:rPr>
        <w:t xml:space="preserve">138074</w:t>
      </w:r>
    </w:p>
    <w:p>
      <w:r>
        <w:t xml:space="preserve">4.</w:t>
        <w:tab/>
        <w:tab/>
        <w:tab/>
        <w:t xml:space="preserve">Kuka tahansa tämän luonutkin luulee, että vasemmistolaiset pitävät Obamasta, saati sitten kohtelevat häntä kuin pyhimystä. Tämä osoittaa huomattavaa tietämättömyyttä vasemmiston politiikasta. Yleisesti ottaen vasemmistolaiset inhoavat Obamaa keskinkertaisena keskustalaisena, joka rakasti lennokki-iskuja ja ihmisten vakoilua.</w:t>
      </w:r>
    </w:p>
    <w:p>
      <w:r>
        <w:rPr>
          <w:b/>
          <w:u w:val="single"/>
        </w:rPr>
        <w:t xml:space="preserve">138075</w:t>
      </w:r>
    </w:p>
    <w:p>
      <w:r>
        <w:t xml:space="preserve">5.</w:t>
        <w:tab/>
        <w:tab/>
        <w:tab/>
        <w:tab/>
        <w:t xml:space="preserve">Olet siis hyvin umpisurkea. Vasemmistomedian puhuvat päät (pappiskasti) olivat kaikki kiinni Obaman roskassa.</w:t>
      </w:r>
    </w:p>
    <w:p>
      <w:r>
        <w:rPr>
          <w:b/>
          <w:u w:val="single"/>
        </w:rPr>
        <w:t xml:space="preserve">138076</w:t>
      </w:r>
    </w:p>
    <w:p>
      <w:r>
        <w:t xml:space="preserve">6.</w:t>
        <w:tab/>
        <w:tab/>
        <w:tab/>
        <w:tab/>
        <w:tab/>
        <w:t xml:space="preserve">Et siis tiedä, mikä on "vasemmistolainen"? Siistiä.</w:t>
      </w:r>
    </w:p>
    <w:p>
      <w:r>
        <w:rPr>
          <w:b/>
          <w:u w:val="single"/>
        </w:rPr>
        <w:t xml:space="preserve">138077</w:t>
      </w:r>
    </w:p>
    <w:p>
      <w:r>
        <w:t xml:space="preserve">7.</w:t>
        <w:tab/>
        <w:tab/>
        <w:tab/>
        <w:tab/>
        <w:tab/>
        <w:tab/>
        <w:t xml:space="preserve">Tiedotusvälineet ovat ehdottomasti vasemmistolaisia. He eivät vain ole aivan yhtä äärimmäisiä kuin sinä.</w:t>
      </w:r>
    </w:p>
    <w:p>
      <w:r>
        <w:rPr>
          <w:b/>
          <w:u w:val="single"/>
        </w:rPr>
        <w:t xml:space="preserve">138078</w:t>
      </w:r>
    </w:p>
    <w:p>
      <w:r>
        <w:t xml:space="preserve">8.</w:t>
        <w:tab/>
        <w:tab/>
        <w:tab/>
        <w:tab/>
        <w:tab/>
        <w:tab/>
        <w:tab/>
        <w:t xml:space="preserve">En ole vasemmistolainen, ja ainoa suosittu media, joka on, on TYT:n kaltainen verkosto. Et todellakaan tiedä mistä puhut. Tutustu Currentaffairsin kaltaiseen lehteen, jos haluat nähdä, mitä vasemmistolainen media oikeastaan on.</w:t>
      </w:r>
    </w:p>
    <w:p>
      <w:r>
        <w:rPr>
          <w:b/>
          <w:u w:val="single"/>
        </w:rPr>
        <w:t xml:space="preserve">138079</w:t>
      </w:r>
    </w:p>
    <w:p>
      <w:r>
        <w:t xml:space="preserve">9.</w:t>
        <w:tab/>
        <w:tab/>
        <w:tab/>
        <w:tab/>
        <w:tab/>
        <w:tab/>
        <w:tab/>
        <w:tab/>
        <w:t xml:space="preserve">Olen täysin tietoinen siitä, mitä vasemmistolaisuus oikeastaan on. Luulen, että te ette kuitenkaan ole.</w:t>
      </w:r>
    </w:p>
    <w:p>
      <w:r>
        <w:rPr>
          <w:b/>
          <w:u w:val="single"/>
        </w:rPr>
        <w:t xml:space="preserve">138080</w:t>
      </w:r>
    </w:p>
    <w:p>
      <w:r>
        <w:t xml:space="preserve">10.</w:t>
        <w:tab/>
        <w:tab/>
        <w:tab/>
        <w:tab/>
        <w:tab/>
        <w:tab/>
        <w:tab/>
        <w:tab/>
        <w:tab/>
        <w:t xml:space="preserve">Et selvästikään ole, jos pidät mediaa "vasemmistolaisena", mutta usko mitä haluat. Suurin osa valtavirrasta on melko keskustalaista, hieman vasemmalle kallellaan.</w:t>
      </w:r>
    </w:p>
    <w:p>
      <w:r>
        <w:rPr>
          <w:b/>
          <w:u w:val="single"/>
        </w:rPr>
        <w:t xml:space="preserve">138081</w:t>
      </w:r>
    </w:p>
    <w:p>
      <w:r>
        <w:t xml:space="preserve">11.</w:t>
        <w:tab/>
        <w:tab/>
        <w:tab/>
        <w:tab/>
        <w:tab/>
        <w:tab/>
        <w:tab/>
        <w:tab/>
        <w:tab/>
        <w:tab/>
        <w:t xml:space="preserve">Tiedotusvälineet ovat vain hieman vasemmalla, jos Marxin takapuolta kielellään. Kiitos, että paljastit kantasi.</w:t>
      </w:r>
    </w:p>
    <w:p>
      <w:r>
        <w:rPr>
          <w:b/>
          <w:u w:val="single"/>
        </w:rPr>
        <w:t xml:space="preserve">138082</w:t>
      </w:r>
    </w:p>
    <w:p>
      <w:r>
        <w:t xml:space="preserve">12.</w:t>
        <w:tab/>
        <w:tab/>
        <w:tab/>
        <w:tab/>
        <w:tab/>
        <w:tab/>
        <w:tab/>
        <w:tab/>
        <w:tab/>
        <w:tab/>
        <w:tab/>
        <w:t xml:space="preserve">Juku, niin vivahteikas ja hyvin informoitu mielipide, ei todellakaan mikään taantumuksellinen hölynpöly, jep.</w:t>
      </w:r>
    </w:p>
    <w:p>
      <w:r>
        <w:rPr>
          <w:b/>
          <w:u w:val="single"/>
        </w:rPr>
        <w:t xml:space="preserve">138083</w:t>
      </w:r>
    </w:p>
    <w:p>
      <w:r>
        <w:t xml:space="preserve">13.</w:t>
        <w:tab/>
        <w:tab/>
        <w:tab/>
        <w:tab/>
        <w:tab/>
        <w:tab/>
        <w:tab/>
        <w:tab/>
        <w:tab/>
        <w:tab/>
        <w:tab/>
        <w:tab/>
        <w:t xml:space="preserve">&gt;reactionary</w:t>
      </w:r>
    </w:p>
    <w:p>
      <w:r>
        <w:rPr>
          <w:b/>
          <w:u w:val="single"/>
        </w:rPr>
        <w:t xml:space="preserve">138084</w:t>
      </w:r>
    </w:p>
    <w:p>
      <w:r>
        <w:t xml:space="preserve">14.</w:t>
        <w:tab/>
        <w:tab/>
        <w:tab/>
        <w:tab/>
        <w:tab/>
        <w:tab/>
        <w:tab/>
        <w:tab/>
        <w:tab/>
        <w:tab/>
        <w:tab/>
        <w:tab/>
        <w:tab/>
        <w:t xml:space="preserve">Joo, anteeksi, mutta ei ole muuta tapaa kuvata äärimmäistä liioittelua kutsua valtavirran tiedotusvälineitä "marxilaisiksi".</w:t>
      </w:r>
    </w:p>
    <w:p>
      <w:r>
        <w:rPr>
          <w:b/>
          <w:u w:val="single"/>
        </w:rPr>
        <w:t xml:space="preserve">138085</w:t>
      </w:r>
    </w:p>
    <w:p>
      <w:r>
        <w:t xml:space="preserve">15.</w:t>
        <w:tab/>
        <w:tab/>
        <w:tab/>
        <w:tab/>
        <w:tab/>
        <w:tab/>
        <w:tab/>
        <w:tab/>
        <w:tab/>
        <w:tab/>
        <w:tab/>
        <w:tab/>
        <w:tab/>
        <w:tab/>
        <w:t xml:space="preserve">olen sosialidemokraatti, joten te amerifagit kutsuisitte minua varmaan ZOMG COMMIEBASTARDiksi. vasemmistolaisiksi kutsumanne ihmiset ovat minun mielestäni oikeistolaista ääriainesta. konservatiiveiksi kutsumanne ihmiset ovat minun mielestäni oikeistolaista reaktiota. tämä koskee sitä, miten te käytätte näitä termejä internetissä ja mediassa. todellisia vasemmistolaisia ei ole olemassa kaksipuoluejärjestelmässä. ja todellisten konservatiivien kanssa minulla sosialidemokraattina ei ole mitään ongelmia. Itse asiassa halveksin nykyistä demokraattipuoluetta paljon enemmän kuin republikaaneja, sekä trumppien pientä ryhmää että rinoja. kun matkustin läpi flyover-valtioiden, kaikki nämä trumppeja äänestävät surkeat punaniskat, rasistit, kiihkoilijat, transfobit ja niin edelleen ja niin edelleen olivat ihmisiä, joiden kanssa oli helppo jutella, juoda olutta ja jopa olla äänekkäästi eri mieltä politiikasta. kun olin new yorkissa, jebus, varsinkin kun olin "journalistipiirien" keskuudessa, nämä ihmiset olivat suorastaan retardoituneita fasisteja.</w:t>
      </w:r>
    </w:p>
    <w:p>
      <w:r>
        <w:rPr>
          <w:b/>
          <w:u w:val="single"/>
        </w:rPr>
        <w:t xml:space="preserve">138086</w:t>
      </w:r>
    </w:p>
    <w:p>
      <w:r>
        <w:t xml:space="preserve">1. Kaverin on kasvatettava paksumpi iho. Potkaise hänet ulos ja aja pois. Miksi helvetissä tilanne kärjistyy?</w:t>
      </w:r>
    </w:p>
    <w:p>
      <w:r>
        <w:rPr>
          <w:b/>
          <w:u w:val="single"/>
        </w:rPr>
        <w:t xml:space="preserve">138087</w:t>
      </w:r>
    </w:p>
    <w:p>
      <w:r>
        <w:t xml:space="preserve">2.</w:t>
        <w:tab/>
        <w:t xml:space="preserve">Hän oli se, joka alkoi kiroilla...joten en ymmärrä pointtisi.</w:t>
      </w:r>
    </w:p>
    <w:p>
      <w:r>
        <w:rPr>
          <w:b/>
          <w:u w:val="single"/>
        </w:rPr>
        <w:t xml:space="preserve">138088</w:t>
      </w:r>
    </w:p>
    <w:p>
      <w:r>
        <w:t xml:space="preserve">3.</w:t>
        <w:tab/>
        <w:tab/>
        <w:t xml:space="preserve">Se on yksinkertainen asia. Potkaise hänet ulos ja lähde. Älä istu siinä ja väittele idiootin kanssa.</w:t>
      </w:r>
    </w:p>
    <w:p>
      <w:r>
        <w:rPr>
          <w:b/>
          <w:u w:val="single"/>
        </w:rPr>
        <w:t xml:space="preserve">138089</w:t>
      </w:r>
    </w:p>
    <w:p>
      <w:r>
        <w:t xml:space="preserve">4.</w:t>
        <w:tab/>
        <w:tab/>
        <w:tab/>
        <w:t xml:space="preserve">Etkö katsonut videota? Mies yritti heittää naisen ulos, mutta nainen käyttäytyi kuin ääliö. Nainen sulki oven ja tuli sitten takaisin sisään ja löi miestä.   Nainen on väärässä. Tietysti nyky-yhteiskunnassa jonkun pitäisi yrittää löytää syyllisyyttä kaverista, jota on loukattu. Vitun idiootti.</w:t>
      </w:r>
    </w:p>
    <w:p>
      <w:r>
        <w:rPr>
          <w:b/>
          <w:u w:val="single"/>
        </w:rPr>
        <w:t xml:space="preserve">138090</w:t>
      </w:r>
    </w:p>
    <w:p>
      <w:r>
        <w:t xml:space="preserve">5.</w:t>
        <w:tab/>
        <w:tab/>
        <w:tab/>
        <w:tab/>
        <w:t xml:space="preserve">Oletko noin vitun tyhmä? Olen taksinkuljettaja ja voin kertoa, että kun potkit jonkun ulos, käsket häntä poistumaan, lukitset ovet, kun hän poistuu, ja ajat pois. Et istu siinä ja tönäise sitä idioottia. Kukaan tässä kommenttiketjussa ei puolustanut naisen tekoja, sinä työkalu, vaan yksinkertaisesti ja oikein todettiin, että tämä tyyppi olisi voinut lopettaa tilanteen, mutta hänen tuntui tarvitsevan viimeisen sanan.</w:t>
      </w:r>
    </w:p>
    <w:p>
      <w:r>
        <w:rPr>
          <w:b/>
          <w:u w:val="single"/>
        </w:rPr>
        <w:t xml:space="preserve">138091</w:t>
      </w:r>
    </w:p>
    <w:p>
      <w:r>
        <w:t xml:space="preserve">6.</w:t>
        <w:tab/>
        <w:tab/>
        <w:tab/>
        <w:tab/>
        <w:tab/>
        <w:t xml:space="preserve">Olet taksinkuljettaja ja työskentelet organisaatiossa, jolla on luultavasti hyvin tarkkaan määritellyt parhaat käytännöt, käytännöt ja menetelmät näiden asioiden käsittelemiseksi. Puhumme Uberista ja siitä, että joku käyttää henkilökohtaista ajoneuvoaan ihmisten kuljettamiseen. Pound sand cunt.</w:t>
      </w:r>
    </w:p>
    <w:p>
      <w:r>
        <w:rPr>
          <w:b/>
          <w:u w:val="single"/>
        </w:rPr>
        <w:t xml:space="preserve">138092</w:t>
      </w:r>
    </w:p>
    <w:p>
      <w:r>
        <w:t xml:space="preserve">7.</w:t>
        <w:tab/>
        <w:tab/>
        <w:tab/>
        <w:tab/>
        <w:tab/>
        <w:tab/>
        <w:t xml:space="preserve">Mitä vittua yrität sanoa? Tämä mies olisi voinut lopettaa tilanteen monta kertaa, mutta hän näyttää haluavan riidellä naisen kanssa, joka on väärässä, vähän niin kuin sinä teet tällä hetkellä.</w:t>
      </w:r>
    </w:p>
    <w:p>
      <w:r>
        <w:rPr>
          <w:b/>
          <w:u w:val="single"/>
        </w:rPr>
        <w:t xml:space="preserve">138093</w:t>
      </w:r>
    </w:p>
    <w:p>
      <w:r>
        <w:t xml:space="preserve">8.</w:t>
        <w:tab/>
        <w:tab/>
        <w:tab/>
        <w:tab/>
        <w:tab/>
        <w:tab/>
        <w:tab/>
        <w:t xml:space="preserve">Hän olisi voinut lopettaa sen. Toki. Mutta hän sanoi olevansa jo valmiiksi huonolla tuulella hänen myöhästymisensä takia. Taksinkuljettaja saa palkkaa siltä ajalta. Hän ei saa. Olen samaa mieltä siitä, mitä mies teki. Anteeksi, jos et pidä siitä.   Olemme PPD:n alaisuudessa. Ei subissa, jossa keskustellaan Uber-kuljettajien eettisestä käytöksestä tai sen puutteesta.  Tyttö oli todella hämärä, ja hänelle huomautettiin siitä. Sopii alukselle. Mitä muuta haluat?</w:t>
      </w:r>
    </w:p>
    <w:p>
      <w:r>
        <w:rPr>
          <w:b/>
          <w:u w:val="single"/>
        </w:rPr>
        <w:t xml:space="preserve">138094</w:t>
      </w:r>
    </w:p>
    <w:p>
      <w:r>
        <w:t xml:space="preserve">9.</w:t>
        <w:tab/>
        <w:tab/>
        <w:tab/>
        <w:tab/>
        <w:tab/>
        <w:tab/>
        <w:tab/>
        <w:tab/>
        <w:t xml:space="preserve">Ensinnäkin, taksinkuljettajana minä ja tietääkseni useimmat meistä eivät tienaa rahaa ennen kuin mittari alkaa käydä, mutta tämä ei ole asian ydin. Tyttö tosiaan käyttäytyi hämärästi, mutta hänen kanssaan edestakaisin riiteleminen ei saanut mitään aikaan... ja jos todella haluamme analysoida videota, voisimme väittää, että tyttö todellakin sai pillupassin, jos kaveri olisi tullut takaisin ja hyökännyt hänen kimppuunsa, veikkaan, että hän olisi toiminut eri tavalla.</w:t>
      </w:r>
    </w:p>
    <w:p>
      <w:r>
        <w:rPr>
          <w:b/>
          <w:u w:val="single"/>
        </w:rPr>
        <w:t xml:space="preserve">138095</w:t>
      </w:r>
    </w:p>
    <w:p>
      <w:r>
        <w:t xml:space="preserve">10.</w:t>
        <w:tab/>
        <w:tab/>
        <w:tab/>
        <w:tab/>
        <w:tab/>
        <w:tab/>
        <w:tab/>
        <w:tab/>
        <w:tab/>
        <w:t xml:space="preserve">Painu vittuun, kusipää. Et ole tervetullut etkä halunnut tänne. Kuten Bob Villa sanoi aiemmin:   *"Go Pound Sand Cunt Cunt "*.</w:t>
      </w:r>
    </w:p>
    <w:p>
      <w:r>
        <w:rPr>
          <w:b/>
          <w:u w:val="single"/>
        </w:rPr>
        <w:t xml:space="preserve">138096</w:t>
      </w:r>
    </w:p>
    <w:p>
      <w:r>
        <w:t xml:space="preserve">11.</w:t>
        <w:tab/>
        <w:tab/>
        <w:tab/>
        <w:tab/>
        <w:tab/>
        <w:tab/>
        <w:tab/>
        <w:tab/>
        <w:tab/>
        <w:tab/>
        <w:t xml:space="preserve">Sinä ja kaltaisesi ihmiset ovat tämän subin ongelma...</w:t>
      </w:r>
    </w:p>
    <w:p>
      <w:r>
        <w:rPr>
          <w:b/>
          <w:u w:val="single"/>
        </w:rPr>
        <w:t xml:space="preserve">138097</w:t>
      </w:r>
    </w:p>
    <w:p>
      <w:r>
        <w:t xml:space="preserve">12.</w:t>
        <w:tab/>
        <w:tab/>
        <w:tab/>
        <w:tab/>
        <w:tab/>
        <w:tab/>
        <w:tab/>
        <w:tab/>
        <w:tab/>
        <w:tab/>
        <w:tab/>
        <w:t xml:space="preserve">Vaikka olenkin eri mieltä joistakin aiemmista viesteistäsi, olet oikeassa. Tuollaiseen räikeään vihamielisyyteen ei ole tarvetta.</w:t>
      </w:r>
    </w:p>
    <w:p>
      <w:r>
        <w:rPr>
          <w:b/>
          <w:u w:val="single"/>
        </w:rPr>
        <w:t xml:space="preserve">138098</w:t>
      </w:r>
    </w:p>
    <w:p>
      <w:r>
        <w:t xml:space="preserve">13.</w:t>
        <w:tab/>
        <w:tab/>
        <w:tab/>
        <w:tab/>
        <w:tab/>
        <w:tab/>
        <w:tab/>
        <w:tab/>
        <w:t xml:space="preserve">&gt; Taksinkuljettaja saa palkkaa tuona aikana.  Ei, emme saa, ja kaveri on oikeassa...  Hän laittoi itsensä ehdottomasti huonoon asemaan, kun hän perääntyi ja jatkoi edes keskustelua naisen kanssa.  Kun nainen oli poistunut autosta, hänen olisi pitänyt ajaa pois.  Muuten hän hoiti asian kuin ammattilainen.  Tämä ei kuitenkaan ole lähelläkään niitä hulluja juttuja, joita olen nähnyt taksinkuljettajana, ja siksi en yleensä enää tee käteiskuljetuksia.  Siksi myös RAKASTAN Uberia, koska he saavat nykyään tämäntyyppisiä kuljetuksia, ja teen yleensä kalliimpia sopimuskuljetuksia, joihin ei liity mitään draamaa.</w:t>
      </w:r>
    </w:p>
    <w:p>
      <w:r>
        <w:rPr>
          <w:b/>
          <w:u w:val="single"/>
        </w:rPr>
        <w:t xml:space="preserve">138099</w:t>
      </w:r>
    </w:p>
    <w:p>
      <w:r>
        <w:t xml:space="preserve">1. Se on niin hassua, että naiset vain heittelevät käsiä ja kääntävät selkänsä kuin olisivat voittamattomia.</w:t>
      </w:r>
    </w:p>
    <w:p>
      <w:r>
        <w:rPr>
          <w:b/>
          <w:u w:val="single"/>
        </w:rPr>
        <w:t xml:space="preserve">138100</w:t>
      </w:r>
    </w:p>
    <w:p>
      <w:r>
        <w:t xml:space="preserve">2.</w:t>
        <w:tab/>
        <w:t xml:space="preserve">Olen nainen.  Jos tekisin näin, äitini löisi minua.  Älä yleistä, ole kiltti.  Nämä otukset ovat rumia paskiaisia. Kaikki meistä eivät ole näin surkeita. 👍</w:t>
      </w:r>
    </w:p>
    <w:p>
      <w:r>
        <w:rPr>
          <w:b/>
          <w:u w:val="single"/>
        </w:rPr>
        <w:t xml:space="preserve">138101</w:t>
      </w:r>
    </w:p>
    <w:p>
      <w:r>
        <w:t xml:space="preserve">3.</w:t>
        <w:tab/>
        <w:tab/>
        <w:t xml:space="preserve">Ymmärretty! Kaikki tytöt eivät ole sellaisia kuin videolla.</w:t>
      </w:r>
    </w:p>
    <w:p>
      <w:r>
        <w:rPr>
          <w:b/>
          <w:u w:val="single"/>
        </w:rPr>
        <w:t xml:space="preserve">138102</w:t>
      </w:r>
    </w:p>
    <w:p>
      <w:r>
        <w:t xml:space="preserve">4.</w:t>
        <w:tab/>
        <w:tab/>
        <w:tab/>
        <w:t xml:space="preserve">Totuus! :)</w:t>
      </w:r>
    </w:p>
    <w:p>
      <w:r>
        <w:rPr>
          <w:b/>
          <w:u w:val="single"/>
        </w:rPr>
        <w:t xml:space="preserve">138103</w:t>
      </w:r>
    </w:p>
    <w:p>
      <w:r>
        <w:t xml:space="preserve">5.</w:t>
        <w:tab/>
        <w:tab/>
        <w:t xml:space="preserve">Vain 95 % tai niin tänään :)</w:t>
      </w:r>
    </w:p>
    <w:p>
      <w:r>
        <w:rPr>
          <w:b/>
          <w:u w:val="single"/>
        </w:rPr>
        <w:t xml:space="preserve">138104</w:t>
      </w:r>
    </w:p>
    <w:p>
      <w:r>
        <w:t xml:space="preserve">6.</w:t>
        <w:tab/>
        <w:tab/>
        <w:tab/>
        <w:t xml:space="preserve">Aivan kuten 95 prosenttia yliseksuaalisista, likaisista kusipäistä.  Aina on kasa paskaa, mutta pitää katsoa sen yli.  Muuten muutut niskaparruksi.  Gawd</w:t>
      </w:r>
    </w:p>
    <w:p>
      <w:r>
        <w:rPr>
          <w:b/>
          <w:u w:val="single"/>
        </w:rPr>
        <w:t xml:space="preserve">138105</w:t>
      </w:r>
    </w:p>
    <w:p>
      <w:r>
        <w:t xml:space="preserve">1. Tarkoitan, että reiluuden nimissä elokuvassa on Tom Hardy, ja hän on seksikäs mulkku.</w:t>
      </w:r>
    </w:p>
    <w:p>
      <w:r>
        <w:rPr>
          <w:b/>
          <w:u w:val="single"/>
        </w:rPr>
        <w:t xml:space="preserve">138106</w:t>
      </w:r>
    </w:p>
    <w:p>
      <w:r>
        <w:t xml:space="preserve">2.</w:t>
        <w:tab/>
        <w:t xml:space="preserve">En usko, että he tarkoittavat, kun hän on Tom Hardy.</w:t>
      </w:r>
    </w:p>
    <w:p>
      <w:r>
        <w:rPr>
          <w:b/>
          <w:u w:val="single"/>
        </w:rPr>
        <w:t xml:space="preserve">138107</w:t>
      </w:r>
    </w:p>
    <w:p>
      <w:r>
        <w:t xml:space="preserve">1. Idk, kuulostaa trollilta, joka meni hieman liian pitkälle. Myönnän, että olisi ollut reilumpaa, jos hän olisi maksanut itse ateriansa, mutta mies maksoi vapaaehtoisesti hänen puolestaan siinä vaiheessa ja sillä hetkellä. Siinä kaupassa ei ollut mitään jujua. Jos haluat maksaa naisen aterian treffeillä, niin hyvä niin, mutta älä odota, että hän on sinulle sen takia jälkikäteen mitään velkaa.  Samaa ajatuskulkua noudattavat kaikki "kiltit miehet". "Ai minä kehuin häntä hänen sosiaalisessa mediassaan, mutta hän ei halua naida minua? Typerä huora!" Kasva aikuiseksi mies, näin aikuisten deittailu menee. Jos tyttö ei tekstaa sinulle takaisin, ole mies ja siirry jonkun toisen luo.   Todennäköisesti saat downvoted tämän takia, mutta vittu.</w:t>
      </w:r>
    </w:p>
    <w:p>
      <w:r>
        <w:rPr>
          <w:b/>
          <w:u w:val="single"/>
        </w:rPr>
        <w:t xml:space="preserve">138108</w:t>
      </w:r>
    </w:p>
    <w:p>
      <w:r>
        <w:t xml:space="preserve">2.</w:t>
        <w:tab/>
        <w:t xml:space="preserve">&gt; mutta älä odota, että he ovat sinulle sen vuoksi jälkikäteen mitään velkaa.  Luulen, että ongelma oli se, että hän luuli sen menneen hyvin, mutta nainen katosi täysin ja lakkasi vastaamasta hänen tekstiviesteihinsä. Tämä antoi hänelle ymmärtää, että nainen lähti treffeille vain ilmaisen ruoan takia eikä hänellä ollut aikomuksia suhteeseen.</w:t>
      </w:r>
    </w:p>
    <w:p>
      <w:r>
        <w:rPr>
          <w:b/>
          <w:u w:val="single"/>
        </w:rPr>
        <w:t xml:space="preserve">138109</w:t>
      </w:r>
    </w:p>
    <w:p>
      <w:r>
        <w:t xml:space="preserve">3.</w:t>
        <w:tab/>
        <w:tab/>
        <w:t xml:space="preserve">Siinä vaiheessa hän on kuitenkin lyöty. Et tarjoa aterian ostamista ja muuta mielesi viikkoa myöhemmin, koska he eivät tehneet sitä, mitä halusit. Se on ihan älytöntä. En voi uskoa, kuinka moni täällä puolustaa tätä hölynpölyä. Hän on kusipää, mutta hän maksoi aterian. Se ei ollut ehdollista, herran tähden.</w:t>
      </w:r>
    </w:p>
    <w:p>
      <w:r>
        <w:rPr>
          <w:b/>
          <w:u w:val="single"/>
        </w:rPr>
        <w:t xml:space="preserve">138110</w:t>
      </w:r>
    </w:p>
    <w:p>
      <w:r>
        <w:t xml:space="preserve">4.</w:t>
        <w:tab/>
        <w:tab/>
        <w:tab/>
        <w:t xml:space="preserve">Joo, koska hän halusi oikeasti rahansa takaisin /s</w:t>
      </w:r>
    </w:p>
    <w:p>
      <w:r>
        <w:rPr>
          <w:b/>
          <w:u w:val="single"/>
        </w:rPr>
        <w:t xml:space="preserve">138111</w:t>
      </w:r>
    </w:p>
    <w:p>
      <w:r>
        <w:t xml:space="preserve">5.</w:t>
        <w:tab/>
        <w:tab/>
        <w:tab/>
        <w:tab/>
        <w:t xml:space="preserve">Mikä hänen tarkoituksensa sitten oli? Näyttää luuserilta? Koska kaikkien muiden kuin tämän alaryhmän ja ehkä inceleiden silmissä tämä kaveri vaikuttaa halpamaiselta luuserilta, joka luulee, että tytön ostaminen illalliselle tarkoittaa, että tyttö on hänelle seksiä velkaa. Onko tyttö kusipää, koska ei vastannut hänen puheluihinsa? Toki, hänen olisi pitänyt vain kertoa, ettei hän ole kiinnostunut. Mutta silti mies näyttää paljon pahemmalta.</w:t>
      </w:r>
    </w:p>
    <w:p>
      <w:r>
        <w:rPr>
          <w:b/>
          <w:u w:val="single"/>
        </w:rPr>
        <w:t xml:space="preserve">138112</w:t>
      </w:r>
    </w:p>
    <w:p>
      <w:r>
        <w:t xml:space="preserve">6.</w:t>
        <w:tab/>
        <w:tab/>
        <w:tab/>
        <w:tab/>
        <w:tab/>
        <w:t xml:space="preserve">Useimmat ihmiset ovat hänen kanssaan samaa mieltä. Kaikki, jotka kritisoivat naisia, eivät ole inceleitä, vesittäkää tosin edelleen tuota sanaa. Hän ajatteli ansaitsevansa ainakin vastauksen, ei seksiä. Siinä sanotaan jopa, että hän lähetti sen sen jälkeen, kun nainen oli ghostannut hänet.</w:t>
      </w:r>
    </w:p>
    <w:p>
      <w:r>
        <w:rPr>
          <w:b/>
          <w:u w:val="single"/>
        </w:rPr>
        <w:t xml:space="preserve">138113</w:t>
      </w:r>
    </w:p>
    <w:p>
      <w:r>
        <w:t xml:space="preserve">7.</w:t>
        <w:tab/>
        <w:tab/>
        <w:tab/>
        <w:tab/>
        <w:tab/>
        <w:tab/>
        <w:t xml:space="preserve">Hän ansaitsi vastauksen! Mutta hän ei ansaitse rahojaan illallisesta takaisin. Ja niiden vaatiminen saa hänet näyttämään säälittävältä. Etkö tosiaan näe sitä?</w:t>
      </w:r>
    </w:p>
    <w:p>
      <w:r>
        <w:rPr>
          <w:b/>
          <w:u w:val="single"/>
        </w:rPr>
        <w:t xml:space="preserve">138114</w:t>
      </w:r>
    </w:p>
    <w:p>
      <w:r>
        <w:t xml:space="preserve">8.</w:t>
        <w:tab/>
        <w:tab/>
        <w:tab/>
        <w:tab/>
        <w:tab/>
        <w:tab/>
        <w:tab/>
        <w:t xml:space="preserve">Hän selvästi vitsailee. Etkö näe sitä? Hän kirjoitti po# 69, jokin kertoo minulle, ettei hän ole tosissaan.</w:t>
      </w:r>
    </w:p>
    <w:p>
      <w:r>
        <w:rPr>
          <w:b/>
          <w:u w:val="single"/>
        </w:rPr>
        <w:t xml:space="preserve">138115</w:t>
      </w:r>
    </w:p>
    <w:p>
      <w:r>
        <w:t xml:space="preserve">9.</w:t>
        <w:tab/>
        <w:tab/>
        <w:tab/>
        <w:tab/>
        <w:tab/>
        <w:tab/>
        <w:tab/>
        <w:tab/>
        <w:t xml:space="preserve">Pointti on mielestäni se, että monet keskusteluketjussa olevat ihmiset eivät pidä sitä, mitä hän teki, vitsinä, vaan pitävät sitä oikeutettuna ja asianmukaisena reaktiona. Trollina se on kyllä aika hauskaa... mutta jos kaveri tosissaan vaatisi hänen rahojaan takaisin, se olisi aika helvetin vammaista. Ihmiset, jotka sanovat "vittu joo, tekisin saman", ovat luultavasti niitä tyyppejä, joita haamutetaan koko ajan.</w:t>
      </w:r>
    </w:p>
    <w:p>
      <w:r>
        <w:rPr>
          <w:b/>
          <w:u w:val="single"/>
        </w:rPr>
        <w:t xml:space="preserve">138116</w:t>
      </w:r>
    </w:p>
    <w:p>
      <w:r>
        <w:t xml:space="preserve">10.</w:t>
        <w:tab/>
        <w:tab/>
        <w:tab/>
        <w:tab/>
        <w:tab/>
        <w:tab/>
        <w:tab/>
        <w:tab/>
        <w:tab/>
        <w:t xml:space="preserve">Olen samaa mieltä, jos hän oli tosissaan.</w:t>
      </w:r>
    </w:p>
    <w:p>
      <w:r>
        <w:rPr>
          <w:b/>
          <w:u w:val="single"/>
        </w:rPr>
        <w:t xml:space="preserve">138117</w:t>
      </w:r>
    </w:p>
    <w:p>
      <w:r>
        <w:t xml:space="preserve">1. Tämä... huhtikuulta kertoo paljon.  Tämä kertoo niin paljon hänestä... https://imgur.com/gallery/wCO90F9...</w:t>
      </w:r>
    </w:p>
    <w:p>
      <w:r>
        <w:rPr>
          <w:b/>
          <w:u w:val="single"/>
        </w:rPr>
        <w:t xml:space="preserve">138118</w:t>
      </w:r>
    </w:p>
    <w:p>
      <w:r>
        <w:t xml:space="preserve">2.</w:t>
        <w:tab/>
        <w:t xml:space="preserve">tai hänen [twiittauksensa](https://i.redd.it/jg43d662g8811.png) TotalBiscuitsin ohimennen... hän on täysi kusipää</w:t>
      </w:r>
    </w:p>
    <w:p>
      <w:r>
        <w:rPr>
          <w:b/>
          <w:u w:val="single"/>
        </w:rPr>
        <w:t xml:space="preserve">138119</w:t>
      </w:r>
    </w:p>
    <w:p>
      <w:r>
        <w:t xml:space="preserve">3.</w:t>
        <w:tab/>
        <w:tab/>
        <w:t xml:space="preserve">Näin tuonkin myöhemmin.  Mikä katkera, katkera ihminen.</w:t>
      </w:r>
    </w:p>
    <w:p>
      <w:r>
        <w:rPr>
          <w:b/>
          <w:u w:val="single"/>
        </w:rPr>
        <w:t xml:space="preserve">138120</w:t>
      </w:r>
    </w:p>
    <w:p>
      <w:r>
        <w:t xml:space="preserve">1. Häpeä. Hän on mukavan näköinen nainen. Harmi, että hänen sisuskalunsa eivät vastaa hänen ulkopuolista olemustaan. En voisi koskaan kuvitella vaimoni käyttäytyvän näin. Luulen, että jos hän olisi vain ollut rauhallinen, he olisivat luultavasti ottaneet hänen juomansa ja päästäneet hänet varoituksella. Hänellä oli miehensä "Matt" ja tyttärensä mukanaan, ja hän oli ilmeisesti lomalla Philadelphiasta ja päätti käyttäytyä tyylittömästi ja laittomasti. Sitten poliisien kutsuminen "valkoisiksi", vaikka hän itse on valkoinen, on hämmästyttävää. Mietin, pitikö hän itseään POC:na sillä hetkellä.</w:t>
      </w:r>
    </w:p>
    <w:p>
      <w:r>
        <w:rPr>
          <w:b/>
          <w:u w:val="single"/>
        </w:rPr>
        <w:t xml:space="preserve">138121</w:t>
      </w:r>
    </w:p>
    <w:p>
      <w:r>
        <w:t xml:space="preserve">2.</w:t>
        <w:tab/>
        <w:t xml:space="preserve">Takaan, että jos hän olisi ollut rauhallinen, hänelle ei olisi annettu edes sakkoja. Vitun idiootti.</w:t>
      </w:r>
    </w:p>
    <w:p>
      <w:r>
        <w:rPr>
          <w:b/>
          <w:u w:val="single"/>
        </w:rPr>
        <w:t xml:space="preserve">138122</w:t>
      </w:r>
    </w:p>
    <w:p>
      <w:r>
        <w:t xml:space="preserve">3.</w:t>
        <w:tab/>
        <w:tab/>
        <w:t xml:space="preserve">Minulle on käynyt niin, enkä ole edes emätinoperaattori. Poliisit pidättivät hotellibileet, joissa olin, ja he vain pakottivat meidät kaatamaan kaikki oluet ammeen viemäriin ja lähtivät. Tämä ämmä oli tyhmä ämmä, jolle tämä käytös on ilmeisesti toiminut aiemmin.</w:t>
      </w:r>
    </w:p>
    <w:p>
      <w:r>
        <w:rPr>
          <w:b/>
          <w:u w:val="single"/>
        </w:rPr>
        <w:t xml:space="preserve">138123</w:t>
      </w:r>
    </w:p>
    <w:p>
      <w:r>
        <w:t xml:space="preserve">1. Auttava ajattelutapa on viettää aikaa näkemällä, miten järkevää on se, mistä et ole samaa mieltä. Jos ainoa selityksesi "väärälle" kannalle on "he ovat täysin irrationaalisia", on helppo vain hahmottaa heidän kantansa heikoimmat argumentit. Pohtikaa, mitä todisteita ihmiset ovat havainneet antavansa heille tällaisen kannan.</w:t>
      </w:r>
    </w:p>
    <w:p>
      <w:r>
        <w:rPr>
          <w:b/>
          <w:u w:val="single"/>
        </w:rPr>
        <w:t xml:space="preserve">138124</w:t>
      </w:r>
    </w:p>
    <w:p>
      <w:r>
        <w:t xml:space="preserve">2.</w:t>
        <w:tab/>
        <w:t xml:space="preserve">Toivon todella, että ihmiset huomaisivat, kun olen hyväntahtoinen keskustelussa/argumentissa, mutta he yleensä vain käyttävät sitä tilaisuutena käyttää minua vielä enemmän hyväksi.  Tyypillisesti: "Aha, joten näet, etten ole 100-prosenttisesti väärässä, joten olet 100-prosenttisesti väärässä ja minä olen 100-prosenttisesti oikeassa ja ajatuksesi ovat pohjimmiltaan (lisää naurettava ajatus, jota en ole koskaan tuonut esiin).""  Sitten vain ärsyynnyn ja kutsun heitä jälkeenjääneiksi. Lmao.</w:t>
      </w:r>
    </w:p>
    <w:p>
      <w:r>
        <w:rPr>
          <w:b/>
          <w:u w:val="single"/>
        </w:rPr>
        <w:t xml:space="preserve">138125</w:t>
      </w:r>
    </w:p>
    <w:p>
      <w:r>
        <w:t xml:space="preserve">3.</w:t>
        <w:tab/>
        <w:tab/>
        <w:t xml:space="preserve">&gt;Tyypillisesti: "Aha, joten näet, etten ole 100 % väärässä, joten olet 100 % väärässä ja minä 100 % oikeassa ja ajatuksesi ovat pohjimmiltaan (lisää naurettava ajatus, jota en ole koskaan tuonut esiin).""  Siinä vaiheessa sinun on vain annettava heidän olla se porskuttava pukki, joka he ovat, ja jatkettava omaa päivääsi.</w:t>
      </w:r>
    </w:p>
    <w:p>
      <w:r>
        <w:rPr>
          <w:b/>
          <w:u w:val="single"/>
        </w:rPr>
        <w:t xml:space="preserve">138126</w:t>
      </w:r>
    </w:p>
    <w:p>
      <w:r>
        <w:t xml:space="preserve">4.</w:t>
        <w:tab/>
        <w:tab/>
        <w:t xml:space="preserve">Yfw teet tämän kaiken päässänne ja hyppäätte suoraan kutsumaan ihmisiä jälkeenjääneiksi.</w:t>
      </w:r>
    </w:p>
    <w:p>
      <w:r>
        <w:rPr>
          <w:b/>
          <w:u w:val="single"/>
        </w:rPr>
        <w:t xml:space="preserve">138127</w:t>
      </w:r>
    </w:p>
    <w:p>
      <w:r>
        <w:t xml:space="preserve">5.</w:t>
        <w:tab/>
        <w:tab/>
        <w:tab/>
        <w:t xml:space="preserve">Vain galaksin aivojuttuja.</w:t>
      </w:r>
    </w:p>
    <w:p>
      <w:r>
        <w:rPr>
          <w:b/>
          <w:u w:val="single"/>
        </w:rPr>
        <w:t xml:space="preserve">138128</w:t>
      </w:r>
    </w:p>
    <w:p>
      <w:r>
        <w:t xml:space="preserve">6.</w:t>
        <w:tab/>
        <w:tab/>
        <w:tab/>
        <w:tab/>
        <w:t xml:space="preserve">Neitsytherneaivot: osallistut kohteliaaseen, sivistyneeseen keskusteluun, jonka tarkoituksena on selvittää totuus ja päästä yhteisymmärrykseen Neitsytgalaksiaivot: lasket keskustelun loppuun asti päässänne ja ymmärrät, ettette koskaan pääse yhteisymmärrykseen, kutsut ihmisiä jälkeenjääneiksi, jotta he eivät tuhlaisi aikaansa järjettömiin väittelyihin Saka-aivot: kutsut ihmisiä suoraan jälkeenjääneiksi, koska et välitä vittuakaan lmao</w:t>
      </w:r>
    </w:p>
    <w:p>
      <w:r>
        <w:rPr>
          <w:b/>
          <w:u w:val="single"/>
        </w:rPr>
        <w:t xml:space="preserve">138129</w:t>
      </w:r>
    </w:p>
    <w:p>
      <w:r>
        <w:t xml:space="preserve">7.</w:t>
        <w:tab/>
        <w:tab/>
        <w:t xml:space="preserve">Kirjoitan yleensä valtavia esseitä siitä, miksi he ovat väärässä. Ne, joita ei kiinnosta varsinainen keskustelu, eivät viitsi lukea niin paljon ja lopettavat itsekseen. Joskus menen jopa niin pitkälle, että tutkin joitakin uskottavia linkkejä, joita voin käyttää argumenttien perustana.   Se vie paljon aikaa, mutta koska en ole äidinkielenäni englantia puhuva, se on hyödyllistä kirjoittamisen harjoittelua.</w:t>
      </w:r>
    </w:p>
    <w:p>
      <w:r>
        <w:rPr>
          <w:b/>
          <w:u w:val="single"/>
        </w:rPr>
        <w:t xml:space="preserve">138130</w:t>
      </w:r>
    </w:p>
    <w:p>
      <w:r>
        <w:t xml:space="preserve">8.</w:t>
        <w:tab/>
        <w:tab/>
        <w:tab/>
        <w:t xml:space="preserve">Minusta se on kauhea tapa kommunikoida. Sinun on oltava tiivis, jos haluat maksimoida vaikutuksesi.</w:t>
      </w:r>
    </w:p>
    <w:p>
      <w:r>
        <w:rPr>
          <w:b/>
          <w:u w:val="single"/>
        </w:rPr>
        <w:t xml:space="preserve">138131</w:t>
      </w:r>
    </w:p>
    <w:p>
      <w:r>
        <w:t xml:space="preserve">9.</w:t>
        <w:tab/>
        <w:tab/>
        <w:t xml:space="preserve">Sam Hyden tyyli antoi minulle paljon tietoa siitä, miten lähestyä näitä ihmisiä. Kyse on siitä, että paras tapa argumentoida heidän kanssaan on käyttää niin sanottua filosofista judoa. Ymmärtäkää, että tämä on kulttuurisota. Et voita olemalla perusteellinen ja oikeassa. Voitat saamalla puolesi näyttämään siistiltä ja paljastamalla vastustajasi myrkyllisyyden. Henkilökohtaisesti käytän nykyään lähes aina väärää lippua. Jos esität itsesi vastustajana, sinua kutsutaan kiihkoilijaksi, kannustetaan muita ihmisiä vihaamaan sinua, ja häviät välittömästi ja tunnet itsesi paskaksi. On paljon tehokkaampaa olla samaa mieltä heidän kanssaan. Ottaa vielä äärimmäisempi (mutta silti uskottava) versio tai sovellus heidän omasta argumentistaan. He joko (A) yhtyvät siihen pelätessään joutuvansa "kiihkoilijaksi" ja lietsovat vihaa keskustalaisia kohtaan tai (B) väittävät vastaan ja lietsovat vihaa omissa riveissään olevien ääriainesten keskuudessa.</w:t>
      </w:r>
    </w:p>
    <w:p>
      <w:r>
        <w:rPr>
          <w:b/>
          <w:u w:val="single"/>
        </w:rPr>
        <w:t xml:space="preserve">138132</w:t>
      </w:r>
    </w:p>
    <w:p>
      <w:r>
        <w:t xml:space="preserve">1. Jopa kaikkein älyttömimpien ihmisten sanomisia on kunnioitettava, kun he pystyvät sanomaan: "Oikeastaan olet oikeassa".  Jos et pysty siihen, olet yhtä huono kuin he.</w:t>
      </w:r>
    </w:p>
    <w:p>
      <w:r>
        <w:rPr>
          <w:b/>
          <w:u w:val="single"/>
        </w:rPr>
        <w:t xml:space="preserve">138133</w:t>
      </w:r>
    </w:p>
    <w:p>
      <w:r>
        <w:t xml:space="preserve">1. Tämä on kirjaimellisesti seksismiä, he kirjaimellisesti yrittävät lopettaa seksismin, mutta käyttävät sitä tuomitakseen alas kaikki, jotka eivät ole naisia, mikä taas ON SEKSISMIÄ.</w:t>
      </w:r>
    </w:p>
    <w:p>
      <w:r>
        <w:rPr>
          <w:b/>
          <w:u w:val="single"/>
        </w:rPr>
        <w:t xml:space="preserve">138134</w:t>
      </w:r>
    </w:p>
    <w:p>
      <w:r>
        <w:t xml:space="preserve">2.</w:t>
        <w:tab/>
        <w:t xml:space="preserve">Tiedät, että hänellä on varmasti valmiina jotain paskanjauhantaa selittääkseen, miksi tämä ei ole teknisesti seksististä, jos olet vitun jälkeenjäänyt ja uskot hänen tekosyihinsa.</w:t>
      </w:r>
    </w:p>
    <w:p>
      <w:r>
        <w:rPr>
          <w:b/>
          <w:u w:val="single"/>
        </w:rPr>
        <w:t xml:space="preserve">138135</w:t>
      </w:r>
    </w:p>
    <w:p>
      <w:r>
        <w:t xml:space="preserve">1. Jos et seurustelisi homon kanssa, olet pelkkä pillufetisisti, joka näkee pilluihin kiinnitetyt naiset pelkkinä esineinä.</w:t>
      </w:r>
    </w:p>
    <w:p>
      <w:r>
        <w:rPr>
          <w:b/>
          <w:u w:val="single"/>
        </w:rPr>
        <w:t xml:space="preserve">138136</w:t>
      </w:r>
    </w:p>
    <w:p>
      <w:r>
        <w:t xml:space="preserve">1. "Sukupuolen jälkeinen yhteiskunta" on älyttömin asia, jonka olen tänään kuullut. Ja olen ollut internetissä koko päivän!</w:t>
      </w:r>
    </w:p>
    <w:p>
      <w:r>
        <w:rPr>
          <w:b/>
          <w:u w:val="single"/>
        </w:rPr>
        <w:t xml:space="preserve">138137</w:t>
      </w:r>
    </w:p>
    <w:p>
      <w:r>
        <w:t xml:space="preserve">2.</w:t>
        <w:tab/>
        <w:t xml:space="preserve">Tämä on vain muistutus siitä, että sinun on juotava vettä. Olen vahingossa saanut vakavasti nestehukan internetin löhöilysessioideni aikana, ja aivoni eivät jostain syystä käsitelleet mitään janontunnetta, ja päädyin massiivisiin päänsärkyihin ja kamalaan ihoon.</w:t>
      </w:r>
    </w:p>
    <w:p>
      <w:r>
        <w:rPr>
          <w:b/>
          <w:u w:val="single"/>
        </w:rPr>
        <w:t xml:space="preserve">138138</w:t>
      </w:r>
    </w:p>
    <w:p>
      <w:r>
        <w:t xml:space="preserve">1. Rakastan sitä, miten innokkaasti hän on innostunut siitä, ettei hän hukkaa pienoisjuniaan.  Edit: Ymmärrän, että mallit ovat kalliita, rakastan vain hänen täydellistä onnellisuuttaan tuossa kamalassa tilanteessa.</w:t>
      </w:r>
    </w:p>
    <w:p>
      <w:r>
        <w:rPr>
          <w:b/>
          <w:u w:val="single"/>
        </w:rPr>
        <w:t xml:space="preserve">138139</w:t>
      </w:r>
    </w:p>
    <w:p>
      <w:r>
        <w:t xml:space="preserve">2.</w:t>
        <w:tab/>
        <w:t xml:space="preserve">Ja tiedät hiton hyvin, että on pikkumaisia narttuja, jotka ottaisivat ne vain ilkeyttään.</w:t>
      </w:r>
    </w:p>
    <w:p>
      <w:r>
        <w:rPr>
          <w:b/>
          <w:u w:val="single"/>
        </w:rPr>
        <w:t xml:space="preserve">138140</w:t>
      </w:r>
    </w:p>
    <w:p>
      <w:r>
        <w:t xml:space="preserve">3.</w:t>
        <w:tab/>
        <w:tab/>
        <w:t xml:space="preserve">Tiedän, ja siksi se on niin surullista. Ei hän keräile timantteja. Hän vain haluaa miehen onnen. Vitut siitä paskiaisesta.</w:t>
      </w:r>
    </w:p>
    <w:p>
      <w:r>
        <w:rPr>
          <w:b/>
          <w:u w:val="single"/>
        </w:rPr>
        <w:t xml:space="preserve">138141</w:t>
      </w:r>
    </w:p>
    <w:p>
      <w:r>
        <w:t xml:space="preserve">1. Vau, tuo on hirvittävän epäammattimaista, homoseksuaalista ja epäaitoa.</w:t>
      </w:r>
    </w:p>
    <w:p>
      <w:r>
        <w:rPr>
          <w:b/>
          <w:u w:val="single"/>
        </w:rPr>
        <w:t xml:space="preserve">138142</w:t>
      </w:r>
    </w:p>
    <w:p>
      <w:r>
        <w:t xml:space="preserve">2.</w:t>
        <w:tab/>
        <w:t xml:space="preserve">Vau, olet trolli.</w:t>
      </w:r>
    </w:p>
    <w:p>
      <w:r>
        <w:rPr>
          <w:b/>
          <w:u w:val="single"/>
        </w:rPr>
        <w:t xml:space="preserve">138143</w:t>
      </w:r>
    </w:p>
    <w:p>
      <w:r>
        <w:t xml:space="preserve">3.</w:t>
        <w:tab/>
        <w:tab/>
        <w:t xml:space="preserve">On surullista, että sinun on helppo uskoa tuohon typerään tarinaan.</w:t>
      </w:r>
    </w:p>
    <w:p>
      <w:r>
        <w:rPr>
          <w:b/>
          <w:u w:val="single"/>
        </w:rPr>
        <w:t xml:space="preserve">138144</w:t>
      </w:r>
    </w:p>
    <w:p>
      <w:r>
        <w:t xml:space="preserve">4.</w:t>
        <w:tab/>
        <w:tab/>
        <w:tab/>
        <w:t xml:space="preserve">Minusta se oli vain yksinkertaisesti hauskaa. Sinun on ryhdistäydyttävä.</w:t>
      </w:r>
    </w:p>
    <w:p>
      <w:r>
        <w:rPr>
          <w:b/>
          <w:u w:val="single"/>
        </w:rPr>
        <w:t xml:space="preserve">138145</w:t>
      </w:r>
    </w:p>
    <w:p>
      <w:r>
        <w:t xml:space="preserve">5.</w:t>
        <w:tab/>
        <w:tab/>
        <w:tab/>
        <w:tab/>
        <w:t xml:space="preserve">&gt;Get a grip.  Hän tekee sitä varmaan liikaa sen sijaan, että saisi oikeasti panoa.</w:t>
      </w:r>
    </w:p>
    <w:p>
      <w:r>
        <w:rPr>
          <w:b/>
          <w:u w:val="single"/>
        </w:rPr>
        <w:t xml:space="preserve">138146</w:t>
      </w:r>
    </w:p>
    <w:p>
      <w:r>
        <w:t xml:space="preserve">6.</w:t>
        <w:tab/>
        <w:tab/>
        <w:tab/>
        <w:tab/>
        <w:tab/>
        <w:t xml:space="preserve">Joo, tämä kaveri ei tykkää vaisuista jutuista, joten hän ei saa naista.</w:t>
      </w:r>
    </w:p>
    <w:p>
      <w:r>
        <w:rPr>
          <w:b/>
          <w:u w:val="single"/>
        </w:rPr>
        <w:t xml:space="preserve">138147</w:t>
      </w:r>
    </w:p>
    <w:p>
      <w:r>
        <w:t xml:space="preserve">1. Se ArenaNet-juttu meni nopeasti ohi, nyt kun mainitsit sen. Se vain osoittaa, että jos et kumarra närkästyneelle väkijoukolle, he siirtyvät johonkin muuhun.</w:t>
      </w:r>
    </w:p>
    <w:p>
      <w:r>
        <w:rPr>
          <w:b/>
          <w:u w:val="single"/>
        </w:rPr>
        <w:t xml:space="preserve">138148</w:t>
      </w:r>
    </w:p>
    <w:p>
      <w:r>
        <w:t xml:space="preserve">2.</w:t>
        <w:tab/>
        <w:t xml:space="preserve">Jessica Price varmaan itkee yhä siitä kaikille, jotka kuuntelevat - mutta se osoittaa, että heillä on vain niin paljon valtaa kuin annat heille.</w:t>
      </w:r>
    </w:p>
    <w:p>
      <w:r>
        <w:rPr>
          <w:b/>
          <w:u w:val="single"/>
        </w:rPr>
        <w:t xml:space="preserve">138149</w:t>
      </w:r>
    </w:p>
    <w:p>
      <w:r>
        <w:t xml:space="preserve">3.</w:t>
        <w:tab/>
        <w:tab/>
        <w:t xml:space="preserve">Ihmettelen kyllä, mitä hän puuhailee nykyään. Epäilen, etteivät monet yritykset uskalla palkata häntä.</w:t>
      </w:r>
    </w:p>
    <w:p>
      <w:r>
        <w:rPr>
          <w:b/>
          <w:u w:val="single"/>
        </w:rPr>
        <w:t xml:space="preserve">138150</w:t>
      </w:r>
    </w:p>
    <w:p>
      <w:r>
        <w:t xml:space="preserve">4.</w:t>
        <w:tab/>
        <w:tab/>
        <w:tab/>
        <w:t xml:space="preserve">Hänen Twitterinsä mukaan hän repostailee tonneittain uhriutumisjuttuja ja haukkuu miehiä.  Niin, ja väittää, että hän sai potkut sekä Anetista että Paulosta "koska kieltäytyi käyttäytymästä miesten omaisuutena".  Hän sanoo myös, ettei hän "käyttäydy säädyllisesti teidän vuoksenne".  Hänestä on siis tullut täysi SJW:n raivoava mulkku.</w:t>
      </w:r>
    </w:p>
    <w:p>
      <w:r>
        <w:rPr>
          <w:b/>
          <w:u w:val="single"/>
        </w:rPr>
        <w:t xml:space="preserve">138151</w:t>
      </w:r>
    </w:p>
    <w:p>
      <w:r>
        <w:t xml:space="preserve">5.</w:t>
        <w:tab/>
        <w:tab/>
        <w:tab/>
        <w:tab/>
        <w:t xml:space="preserve">Oli kai liikaa toivoa, että hän oli oppinut jotain tai pohtinut itseään millään tavalla.</w:t>
      </w:r>
    </w:p>
    <w:p>
      <w:r>
        <w:rPr>
          <w:b/>
          <w:u w:val="single"/>
        </w:rPr>
        <w:t xml:space="preserve">138152</w:t>
      </w:r>
    </w:p>
    <w:p>
      <w:r>
        <w:t xml:space="preserve">6.</w:t>
        <w:tab/>
        <w:tab/>
        <w:tab/>
        <w:tab/>
        <w:tab/>
        <w:t xml:space="preserve">Voi, hän mietti, päätti sitten, että hänen persoonallisuutensa ei voi olla syyllinen, ja julisti, että se oli "miesten" syytä.  Kuten useimmat neljännen aallon feministit.</w:t>
      </w:r>
    </w:p>
    <w:p>
      <w:r>
        <w:rPr>
          <w:b/>
          <w:u w:val="single"/>
        </w:rPr>
        <w:t xml:space="preserve">138153</w:t>
      </w:r>
    </w:p>
    <w:p>
      <w:r>
        <w:t xml:space="preserve">7.</w:t>
        <w:tab/>
        <w:tab/>
        <w:tab/>
        <w:tab/>
        <w:tab/>
        <w:t xml:space="preserve">En välitä siitä, kehittyikö hän ihmisenä tai oliko hänellä itsetutkiskelua.  Sama juttu kaikkien näiden socjusin loisten kanssa. En halua "vaientaa" heitä tai edes häiritä heitä millään tavalla. En yksinkertaisesti halua joutua maksamaan ja hymyilemään sille, että he kutsuvat minua ilkeäksi pahan paskakasaksi. Haluatko osallistua ympäripyöreään pelleilyyn identiteettipolitiikastasi? Hyvä on, mutta älkää tehkö sitä valtion tuella ja sosiaalisesti pakotetulla halveksunnalla kaikkia niitä kohtaan, jotka uskaltavat olla eri mieltä.</w:t>
      </w:r>
    </w:p>
    <w:p>
      <w:r>
        <w:rPr>
          <w:b/>
          <w:u w:val="single"/>
        </w:rPr>
        <w:t xml:space="preserve">138154</w:t>
      </w:r>
    </w:p>
    <w:p>
      <w:r>
        <w:t xml:space="preserve">8.</w:t>
        <w:tab/>
        <w:tab/>
        <w:tab/>
        <w:tab/>
        <w:t xml:space="preserve">Olen varma, että hän saa ansiotyön minä päivänä tahansa. Jeepp, jokapäivä nyt.</w:t>
      </w:r>
    </w:p>
    <w:p>
      <w:r>
        <w:rPr>
          <w:b/>
          <w:u w:val="single"/>
        </w:rPr>
        <w:t xml:space="preserve">138155</w:t>
      </w:r>
    </w:p>
    <w:p>
      <w:r>
        <w:t xml:space="preserve">9.</w:t>
        <w:tab/>
        <w:tab/>
        <w:tab/>
        <w:tab/>
        <w:tab/>
        <w:t xml:space="preserve">Yritätkö vihjata, että uhrien tukirahalla kerjääminen ei ole ansiotyötä?  Kuinka kehtaatte, herra?</w:t>
      </w:r>
    </w:p>
    <w:p>
      <w:r>
        <w:rPr>
          <w:b/>
          <w:u w:val="single"/>
        </w:rPr>
        <w:t xml:space="preserve">138156</w:t>
      </w:r>
    </w:p>
    <w:p>
      <w:r>
        <w:t xml:space="preserve">10.</w:t>
        <w:tab/>
        <w:tab/>
        <w:tab/>
        <w:tab/>
        <w:tab/>
        <w:tab/>
        <w:t xml:space="preserve">Oletitko juuri olettaa minun gen... Jumala... En voi tehdä sitä, se on liian tyhmä, lol</w:t>
      </w:r>
    </w:p>
    <w:p>
      <w:r>
        <w:rPr>
          <w:b/>
          <w:u w:val="single"/>
        </w:rPr>
        <w:t xml:space="preserve">138157</w:t>
      </w:r>
    </w:p>
    <w:p>
      <w:r>
        <w:t xml:space="preserve">11.</w:t>
        <w:tab/>
        <w:tab/>
        <w:tab/>
        <w:tab/>
        <w:tab/>
        <w:tab/>
        <w:tab/>
        <w:t xml:space="preserve">Womp Womp.</w:t>
      </w:r>
    </w:p>
    <w:p>
      <w:r>
        <w:rPr>
          <w:b/>
          <w:u w:val="single"/>
        </w:rPr>
        <w:t xml:space="preserve">138158</w:t>
      </w:r>
    </w:p>
    <w:p>
      <w:r>
        <w:t xml:space="preserve">12.</w:t>
        <w:tab/>
        <w:tab/>
        <w:tab/>
        <w:tab/>
        <w:t xml:space="preserve">\&gt; Hän sanoo myös, ettei hän "käyttäydy säädyllisesti sinun vuoksesi".  \&gt; Hänestä on siis tullut täysi SJW-kiukutteleva mulkku.  Sama kuin aina?</w:t>
      </w:r>
    </w:p>
    <w:p>
      <w:r>
        <w:rPr>
          <w:b/>
          <w:u w:val="single"/>
        </w:rPr>
        <w:t xml:space="preserve">138159</w:t>
      </w:r>
    </w:p>
    <w:p>
      <w:r>
        <w:t xml:space="preserve">1. Hän on kusipää. Hän ansaitsi sen. Piste.</w:t>
      </w:r>
    </w:p>
    <w:p>
      <w:r>
        <w:rPr>
          <w:b/>
          <w:u w:val="single"/>
        </w:rPr>
        <w:t xml:space="preserve">138160</w:t>
      </w:r>
    </w:p>
    <w:p>
      <w:r>
        <w:t xml:space="preserve">1. &gt;Tietysti sosiaaliterroristi brigadoi tämän Meni Steam-kaupan sivulle:  Yleisarvostelut:   (581 arvostelua)</w:t>
      </w:r>
    </w:p>
    <w:p>
      <w:r>
        <w:rPr>
          <w:b/>
          <w:u w:val="single"/>
        </w:rPr>
        <w:t xml:space="preserve">138161</w:t>
      </w:r>
    </w:p>
    <w:p>
      <w:r>
        <w:t xml:space="preserve">2.</w:t>
        <w:tab/>
        <w:t xml:space="preserve">Rehellisesti sanottuna sosiaaliset tardroristit ovat äänekkäitä, mutta eivät niin suuria lukuja, joten prikaati olisi joka tapauksessa tuskin havaittavissa.  Mutta he kiljuvat maksimivolyymillä Twatterissa joka tapauksessa.</w:t>
      </w:r>
    </w:p>
    <w:p>
      <w:r>
        <w:rPr>
          <w:b/>
          <w:u w:val="single"/>
        </w:rPr>
        <w:t xml:space="preserve">138162</w:t>
      </w:r>
    </w:p>
    <w:p>
      <w:r>
        <w:t xml:space="preserve">1. Olen itse asiassa samaa mieltä suurimmasta osasta tätä.  Kyllä, se on kapea-alainen näkemys, mutta hänen väitteensä ydin voidaan tiivistää näin - ja tämä on ongelma internet-mediassa yleensä, ei vain siinä, joka naamioituu journalismiksi ja teeskentelee kunnioitettavuutta:  Niin kauan kuin on taloudellisesti kannattavaa viljellä paheksuntaa ja paskanjauhantaa pitkäkestoisen tutkivan sisällön sijasta, jälkimmäinen ei koskaan tule olemaan se, mihin lehdet vetoavat. On paljon kannattavampaa antaa megafoni jollekin, joka hokee typerää paskaa, ja viljellä siitä syntyviä närkästysklikkejä.  Ainakin minä olen tarpeeksi rehellinen myöntääkseni, että pidinpä peleistä tai en, mutta jos ruoka pöydässä ja kuukauden vuokra riippuisi siitä, kirjoittaisin kaikkein tietämättömintä ja vammaisinta hevonpaskaa, mitä kukaan on koskaan nähnyt. Vertaisin Castlevania-faneja nekrofilioihin. Kirjoittaisin artikkeleita Bowserin kalun pituudesta pornografian avulla. Tekisin Sarkeesianin tempun, enkä ajattelisi siitä mitään.</w:t>
      </w:r>
    </w:p>
    <w:p>
      <w:r>
        <w:rPr>
          <w:b/>
          <w:u w:val="single"/>
        </w:rPr>
        <w:t xml:space="preserve">138163</w:t>
      </w:r>
    </w:p>
    <w:p>
      <w:r>
        <w:t xml:space="preserve">2.</w:t>
        <w:tab/>
        <w:t xml:space="preserve">Juuri niin.</w:t>
      </w:r>
    </w:p>
    <w:p>
      <w:r>
        <w:rPr>
          <w:b/>
          <w:u w:val="single"/>
        </w:rPr>
        <w:t xml:space="preserve">138164</w:t>
      </w:r>
    </w:p>
    <w:p>
      <w:r>
        <w:t xml:space="preserve">1. Varo kaikkia, jotka kirjoittavat jokaisen sanan isolla alkukirjaimella - varma merkki vitun jälkeenjääneestä.</w:t>
      </w:r>
    </w:p>
    <w:p>
      <w:r>
        <w:rPr>
          <w:b/>
          <w:u w:val="single"/>
        </w:rPr>
        <w:t xml:space="preserve">138165</w:t>
      </w:r>
    </w:p>
    <w:p>
      <w:r>
        <w:t xml:space="preserve">1. Kuka esitti tyhmän kysymyksen?</w:t>
      </w:r>
    </w:p>
    <w:p>
      <w:r>
        <w:rPr>
          <w:b/>
          <w:u w:val="single"/>
        </w:rPr>
        <w:t xml:space="preserve">138166</w:t>
      </w:r>
    </w:p>
    <w:p>
      <w:r>
        <w:t xml:space="preserve">2.</w:t>
        <w:tab/>
        <w:t xml:space="preserve">Musta nainen kysyi sitä, ja nyt liberaalit käyttävät sitä jälleen rotusyöttiä varten. https://twitter.com/keithboykin/status/1060916726404145152.</w:t>
      </w:r>
    </w:p>
    <w:p>
      <w:r>
        <w:rPr>
          <w:b/>
          <w:u w:val="single"/>
        </w:rPr>
        <w:t xml:space="preserve">138167</w:t>
      </w:r>
    </w:p>
    <w:p>
      <w:r>
        <w:t xml:space="preserve">3.</w:t>
        <w:tab/>
        <w:tab/>
        <w:t xml:space="preserve">Mustat naiset eivät ilmeisesti voi olla tyhmiä.</w:t>
      </w:r>
    </w:p>
    <w:p>
      <w:r>
        <w:rPr>
          <w:b/>
          <w:u w:val="single"/>
        </w:rPr>
        <w:t xml:space="preserve">138168</w:t>
      </w:r>
    </w:p>
    <w:p>
      <w:r>
        <w:t xml:space="preserve">4.</w:t>
        <w:tab/>
        <w:tab/>
        <w:tab/>
        <w:t xml:space="preserve">Browardin piirikunnan vaaliviranomainen:  Pitäkää minun ei-gemo-peltokasvatettu soija kurpitsamaustekahviani.</w:t>
      </w:r>
    </w:p>
    <w:p>
      <w:r>
        <w:rPr>
          <w:b/>
          <w:u w:val="single"/>
        </w:rPr>
        <w:t xml:space="preserve">138169</w:t>
      </w:r>
    </w:p>
    <w:p>
      <w:r>
        <w:t xml:space="preserve">1. Kruunun täytyy valittaa tästä, se on ällöttävää. Siitä huolimatta, miksi vitussa tyrkyttäisit itsesi humalassa tappelevien ruskeiden tyyppien läpi? Ylitä se vitun katu.</w:t>
      </w:r>
    </w:p>
    <w:p>
      <w:r>
        <w:rPr>
          <w:b/>
          <w:u w:val="single"/>
        </w:rPr>
        <w:t xml:space="preserve">138170</w:t>
      </w:r>
    </w:p>
    <w:p>
      <w:r>
        <w:t xml:space="preserve">2.</w:t>
        <w:tab/>
        <w:t xml:space="preserve">Ahh kyllä, miten hän kehtaa yrittää kävellä tietä pitkin. ja me kaikki tiedämme kanadalaiset taistelusanat.....  "Let me just squeeze by ya real quick".</w:t>
      </w:r>
    </w:p>
    <w:p>
      <w:r>
        <w:rPr>
          <w:b/>
          <w:u w:val="single"/>
        </w:rPr>
        <w:t xml:space="preserve">138171</w:t>
      </w:r>
    </w:p>
    <w:p>
      <w:r>
        <w:t xml:space="preserve">3.</w:t>
        <w:tab/>
        <w:tab/>
        <w:t xml:space="preserve">Ymmärrän tunteenne. Olkaamme kuitenkin tosissamme, voit olla turvassa tai voit olla pahoillasi. Tämä kaveri ei valinnut turvallista. En syytä häntä siitä, mitä tapahtui, mutta hän luultavasti puski tiensä tämän ryhmän läpi luullen olevansa tarpeeksi kova käsittelemään mitä tahansa. Hän ei kuitenkaan osannut odottaa, että häntä **lyödään**, kuten taatusti tapahtui, hän yritti mennä ohi, häntä lyötiin, ja nyt hän on jälkeenjäänyt. Joten mitä väliä hänen aikeillaan on nyt? Mitä hänen periaatteillaan tai sillä, onko hän oikeassa vai ei, on nyt väliä? Hän on periaatteessa kuollut. Ole turvassa siellä.</w:t>
      </w:r>
    </w:p>
    <w:p>
      <w:r>
        <w:rPr>
          <w:b/>
          <w:u w:val="single"/>
        </w:rPr>
        <w:t xml:space="preserve">138172</w:t>
      </w:r>
    </w:p>
    <w:p>
      <w:r>
        <w:t xml:space="preserve">4.</w:t>
        <w:tab/>
        <w:tab/>
        <w:tab/>
        <w:t xml:space="preserve">Hei, olen samaa mieltä siitä, että jos et etsi ongelmia, et luultavasti löydä niitä.  En vain pidä siitä, että tällainen paska saa kulkea kaduillamme, ja älkäämme huijatko toisiamme, hän pääsi pälkähästä, koska hän oli vähemmistö.</w:t>
      </w:r>
    </w:p>
    <w:p>
      <w:r>
        <w:rPr>
          <w:b/>
          <w:u w:val="single"/>
        </w:rPr>
        <w:t xml:space="preserve">138173</w:t>
      </w:r>
    </w:p>
    <w:p>
      <w:r>
        <w:t xml:space="preserve">5.</w:t>
        <w:tab/>
        <w:tab/>
        <w:tab/>
        <w:tab/>
        <w:t xml:space="preserve">Samaa mieltä, minusta tuntuu samalta. Se on sääli, mutta se on todellisuus, jossa olemme.</w:t>
      </w:r>
    </w:p>
    <w:p>
      <w:r>
        <w:rPr>
          <w:b/>
          <w:u w:val="single"/>
        </w:rPr>
        <w:t xml:space="preserve">138174</w:t>
      </w:r>
    </w:p>
    <w:p>
      <w:r>
        <w:t xml:space="preserve">6.</w:t>
        <w:tab/>
        <w:tab/>
        <w:tab/>
        <w:t xml:space="preserve">&gt;Olet kuitenkin tosissasi: voit olla turvassa tai voit olla pahoillasi.   MetaCanadan käyttäjät kannattavat avoimesti etnistä puhdistusta! - /r/OnGuardForReeeeeeeeeee</w:t>
      </w:r>
    </w:p>
    <w:p>
      <w:r>
        <w:rPr>
          <w:b/>
          <w:u w:val="single"/>
        </w:rPr>
        <w:t xml:space="preserve">138175</w:t>
      </w:r>
    </w:p>
    <w:p>
      <w:r>
        <w:t xml:space="preserve">1. Tämä voi olla hieman epäjohdonmukaista, koska en nuku nykyään paljon. Sanon, että portinvartiointi on hyvä ja asianmukainen asia. Ihmiset rakentavat pienen yhteisön niin kuin haluavat, ja haluaisivat pitää sen sellaisena. Se on järkevää ja luonnollista. Miksi he haluaisivat, että joku tai jotkut, jotka eivät ole osallistuneet rakentamiseen, tulisivat mukaan ja käyttäisivät hyväkseen sitä, mitä on luotu, ja sitten muuttaisivat sitä uuden tulokkaan makuun sopivaksi? Tämä on pohjimmiltaan sama kuin minkä tahansa nörttifandomin kanssa, jonka vuoksi teitä pilkattiin lukiossa, mutta nyt kaikki käyttävät t-paitaa, koska se on en vogue Käyttääkseni esimerkkiäsi "ei halua haisevia tyttöjä vain pojille tarkoitettuun tyynylinnoitukseensa", kuinka moni teistä joutui lapsena ottamaan mukaan peliin jonkun, josta ei oikeastaan pidä/tuntematta, ja he ryhtyivät muuttamaan sitä, tai ryhmän jäsenet muuttivat sitä niin, että uusi tulokas ymmärsi sen? Muistan, että olimme periaatteessa tekemässä DnD LARPia, kun olimme noin 10-vuotiaita, ja eräs poika, jonka rehtori pakotti meidät päästämään hänet pelaamaan kanssamme, ei oikein ymmärtänyt sitä. Mutta hän katsoi Kevin Sorbon Hercules-sarjaa, joten hän halusi vain olla Hercules ja hakata paskaa. Tai tyttö, joka muuttaa supersankaritappelut leikkimökiksi Mutta tärkeämpi kysymys on mielestäni se, kuinka vaikeaa on päästä portinvartijan ohi. Kokemukseni mukaan ihmiset on yleensä todella helppo riisua aseista esittämällä aitoja kysymyksiä kiinnostuksen osoittamiseksi, ja ihmiset haluavat yleensä tuntea, että heidän mielipiteensä tai tietonsa ovat jakamisen arvoisia. Jos kysyt tarpeeksi kysymyksiä ja pelaat pelejä, joissa vastaukset näihin kysymyksiin otetaan käyttöön, olet yhtäkkiä fandomin aito jäsen tai menetät kiinnostuksesi ja lähdet sen sijaan, että huudat portilla, että sinut pitää päästää sisään, oli miten oli, BAMN Tästä huolimatta portinvartijoiden pitäisi pysyä porteilla, eikä kuljeskella ympäriinsä yrittäen testata kaikkia. Puhukaa vain silloin, kun teille puhutaan aiheesta ja kaikkea sellaista. Ja aina löytyy innokkaampia portinvartijoita; aina löytyy joku, jolla on järjettömän korkeat vaatimukset ennen kuin hyväksyy sinut fandomin todelliseksi jäseneksi. Tärkeää on se, että kaikki eivät ole sellaisia. On aina ärsyttävää, miten nopeasti ihmiset kieltävät, että heillä on piirteitä, jotka on liitetty suureen ihmisryhmään, mutta yhtä nopeasti he olettavat, että kaikki johonkin ihmisryhmään kuuluvat ovat samanlaisia. Olen kyllästynyt kuoliaaksi näihin "x-fandom on myrkyllisin fanikunta ikinä" -tyyppisiin keskusteluihin. Valitettavasti mitä enemmän ihmisiä ryhmään lisätään, sitä enemmän asiat vesittyvät. En tiedä, onko sen aina oltava niin, mutta kokemukseni mukaan näin on aina ollut tähän mennessä. Hardcore-pelaajien, satunnaispelaajien ja puhelimella pelleilevien ihmisten välillä on ehdottomasti ero. Ja jos pidät gachapeleistäsi tai helpoista moodeistasi, tai jos halu kaivaa silmäsi ulos on normaali osa pelin läpipelaamista, niin se on hyvä. Sinä teet mitä haluat. Sinun ei tarvitse olla osa jokaista hienoa asiaa, joka tulee vastaan, jokaista trendiä ja villitystä. Pelaaminen perustuu git gud -periaatteeseen, kuten urheilukin, enkä kuule ihmisten valittavan siitä, että ammattilaisurheilun taitotasoa pitäisi laskea. Jos et pysty pelaamaan pelejä, ryhdy katsojaksi. Pidä siis portinvartiointi yllä, jotta haluamasi asia pysyy mausteisena, ennen kuin se vesittyy mauttomaksi tahnaksi.</w:t>
      </w:r>
    </w:p>
    <w:p>
      <w:r>
        <w:rPr>
          <w:b/>
          <w:u w:val="single"/>
        </w:rPr>
        <w:t xml:space="preserve">138176</w:t>
      </w:r>
    </w:p>
    <w:p>
      <w:r>
        <w:t xml:space="preserve">1. Valkoiset länsimaiset naiset ovat niin etuoikeutettuja, että he pitävät aurinkolaseja ahdistavina.....  Tämä on naisten nykytila...</w:t>
      </w:r>
    </w:p>
    <w:p>
      <w:r>
        <w:rPr>
          <w:b/>
          <w:u w:val="single"/>
        </w:rPr>
        <w:t xml:space="preserve">138177</w:t>
      </w:r>
    </w:p>
    <w:p>
      <w:r>
        <w:t xml:space="preserve">2.</w:t>
        <w:tab/>
        <w:t xml:space="preserve">Kyllä, otetaan tämän yhden idiootin mielipide ja sovelletaan sitä puoleen ihmiskunnasta.</w:t>
      </w:r>
    </w:p>
    <w:p>
      <w:r>
        <w:rPr>
          <w:b/>
          <w:u w:val="single"/>
        </w:rPr>
        <w:t xml:space="preserve">138178</w:t>
      </w:r>
    </w:p>
    <w:p>
      <w:r>
        <w:t xml:space="preserve">3.</w:t>
        <w:tab/>
        <w:tab/>
        <w:t xml:space="preserve">Itse asiassa yli puolet.  Mene muualle valkoiseksi ritarihomoksi, pikkupoika.</w:t>
      </w:r>
    </w:p>
    <w:p>
      <w:r>
        <w:rPr>
          <w:b/>
          <w:u w:val="single"/>
        </w:rPr>
        <w:t xml:space="preserve">138179</w:t>
      </w:r>
    </w:p>
    <w:p>
      <w:r>
        <w:t xml:space="preserve">4.</w:t>
        <w:tab/>
        <w:tab/>
        <w:tab/>
        <w:t xml:space="preserve">Lol Olen valkoinen ritari huomauttamalla tyhmyydestäsi? Okei, kaveri.</w:t>
      </w:r>
    </w:p>
    <w:p>
      <w:r>
        <w:rPr>
          <w:b/>
          <w:u w:val="single"/>
        </w:rPr>
        <w:t xml:space="preserve">138180</w:t>
      </w:r>
    </w:p>
    <w:p>
      <w:r>
        <w:t xml:space="preserve">5.</w:t>
        <w:tab/>
        <w:tab/>
        <w:tab/>
        <w:tab/>
        <w:t xml:space="preserve">Ei, sinä olet valkoihoinen ritari, koska sanoin jotain totta naisista, ja sinä hermostut siitä vain siksi, että se koskee naisia.  Olet siis valkoinen ritari.</w:t>
      </w:r>
    </w:p>
    <w:p>
      <w:r>
        <w:rPr>
          <w:b/>
          <w:u w:val="single"/>
        </w:rPr>
        <w:t xml:space="preserve">138181</w:t>
      </w:r>
    </w:p>
    <w:p>
      <w:r>
        <w:t xml:space="preserve">6.</w:t>
        <w:tab/>
        <w:tab/>
        <w:tab/>
        <w:tab/>
        <w:tab/>
        <w:t xml:space="preserve">Pidä hauskaa sadussasi, kamu.</w:t>
      </w:r>
    </w:p>
    <w:p>
      <w:r>
        <w:rPr>
          <w:b/>
          <w:u w:val="single"/>
        </w:rPr>
        <w:t xml:space="preserve">138182</w:t>
      </w:r>
    </w:p>
    <w:p>
      <w:r>
        <w:t xml:space="preserve">7.</w:t>
        <w:tab/>
        <w:tab/>
        <w:tab/>
        <w:tab/>
        <w:tab/>
        <w:t xml:space="preserve">&gt;Sanoin jotain totta naisista Milloin se tapahtui? Ensimmäinen kommenttisi oli oikeasti vakavasti otettava mielipide?   Jessus sentään.</w:t>
      </w:r>
    </w:p>
    <w:p>
      <w:r>
        <w:rPr>
          <w:b/>
          <w:u w:val="single"/>
        </w:rPr>
        <w:t xml:space="preserve">138183</w:t>
      </w:r>
    </w:p>
    <w:p>
      <w:r>
        <w:t xml:space="preserve">8.</w:t>
        <w:tab/>
        <w:tab/>
        <w:tab/>
        <w:tab/>
        <w:tab/>
        <w:t xml:space="preserve">Tämä on parodiatililtä. Sinua on juuri huijattu, hölmö.</w:t>
      </w:r>
    </w:p>
    <w:p>
      <w:r>
        <w:rPr>
          <w:b/>
          <w:u w:val="single"/>
        </w:rPr>
        <w:t xml:space="preserve">138184</w:t>
      </w:r>
    </w:p>
    <w:p>
      <w:r>
        <w:t xml:space="preserve">9.</w:t>
        <w:tab/>
        <w:tab/>
        <w:tab/>
        <w:tab/>
        <w:tab/>
        <w:tab/>
        <w:t xml:space="preserve">[poistettu]</w:t>
      </w:r>
    </w:p>
    <w:p>
      <w:r>
        <w:rPr>
          <w:b/>
          <w:u w:val="single"/>
        </w:rPr>
        <w:t xml:space="preserve">138185</w:t>
      </w:r>
    </w:p>
    <w:p>
      <w:r>
        <w:t xml:space="preserve">10.</w:t>
        <w:tab/>
        <w:tab/>
        <w:tab/>
        <w:tab/>
        <w:tab/>
        <w:tab/>
        <w:tab/>
        <w:t xml:space="preserve">Op</w:t>
      </w:r>
    </w:p>
    <w:p>
      <w:r>
        <w:rPr>
          <w:b/>
          <w:u w:val="single"/>
        </w:rPr>
        <w:t xml:space="preserve">138186</w:t>
      </w:r>
    </w:p>
    <w:p>
      <w:r>
        <w:t xml:space="preserve">11.</w:t>
        <w:tab/>
        <w:tab/>
        <w:tab/>
        <w:t xml:space="preserve"> Woah siellä! Seuraavalla kerralla pyydän, että pidättäydytte käyttämästä tuota kauhean kiihkoilevaa termiä. Käytä sen sijaan yleisesti hyväksyttyä "Dank_Meems".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138187</w:t>
      </w:r>
    </w:p>
    <w:p>
      <w:r>
        <w:t xml:space="preserve">1. Olen niin vitun inhottava ja vihainen. Oikeasti, vitut Sonysta tästä. Miten vitussa niitä ei ole vielä kaadettu tarpeeksi kuumille hiilille, jotta ne tajuaisivat virheensä?</w:t>
      </w:r>
    </w:p>
    <w:p>
      <w:r>
        <w:rPr>
          <w:b/>
          <w:u w:val="single"/>
        </w:rPr>
        <w:t xml:space="preserve">138188</w:t>
      </w:r>
    </w:p>
    <w:p>
      <w:r>
        <w:t xml:space="preserve">2.</w:t>
        <w:tab/>
        <w:t xml:space="preserve">Liian vähän melua. Valtavirran lehdet eivät edes puhu siitä, ja jos puhuisivat, se olisi vain "ne icky anime-pelit ansaitsivat sen". Jos ei järjestetä koordinoitua kampanjaa, joka muistuttaa Operation Rainfallia, tai jos joku valtava, kuten Pewdiepie, ei puhuisi siitä "uutissegmentissään" (voisin itse asiassa nähdä hänen tekevän niin; hän on arvostellut kirjaimellisia hentai-pelejä ennenkin, ja hän on Kizuna AI:n ystävä), pelkäänpä, että tämä Sonyn uusi politiikka ei ole menossa mihinkään lähiaikoina.  Vaikka "kampanja" jätettäisiinkin sivuun, hyvä alku olisi, jos ihmiset käyttäisivät kaikkia Sonyn Twitter-tilejä aina, kun he keskustelevat näistä sensuuriasioista Twatterissa, vaikka he eivät suoraan kysyisikään heiltä jotain. Näen ihmisiä ympyröimässä Twitterissä siitä, kuinka vittuuntuneita he ovat, mutta se ei tee mitään, jos Sony ei näe sitä. Hukuttakaa heidät viesteillä, kunnes tiliä ylläpitävän flunssan täytyy mainita asiasta jollekin ylemmälle taholle.</w:t>
      </w:r>
    </w:p>
    <w:p>
      <w:r>
        <w:rPr>
          <w:b/>
          <w:u w:val="single"/>
        </w:rPr>
        <w:t xml:space="preserve">138189</w:t>
      </w:r>
    </w:p>
    <w:p>
      <w:r>
        <w:t xml:space="preserve">1. 2 vuotta ruumiin hävittämisestä (mahdollisesti lain rikkominen, jos kyseessä on juomakelpoinen lähde...), mahdollisen rikospaikan peukaloimisesta, todisteiden (ruumis, kaikki ruumiin lähellä oleva) poistamisesta rikospaikalta...     *Se on jo yli 10 vuotta (ainakin USA:ssa).* En sano, että kuolleen ihmisen herääminen on automaattinen syy epäilyyn, koska sitä tapahtuu koko ajan, mutta se, että se tapahtuu sen jälkeen, kun olet antanut hänelle "papuja" (pillereitä...) on helvetin epäilyttävää...</w:t>
      </w:r>
    </w:p>
    <w:p>
      <w:r>
        <w:rPr>
          <w:b/>
          <w:u w:val="single"/>
        </w:rPr>
        <w:t xml:space="preserve">138190</w:t>
      </w:r>
    </w:p>
    <w:p>
      <w:r>
        <w:t xml:space="preserve">2.</w:t>
        <w:tab/>
        <w:t xml:space="preserve">Lyrica</w:t>
      </w:r>
    </w:p>
    <w:p>
      <w:r>
        <w:rPr>
          <w:b/>
          <w:u w:val="single"/>
        </w:rPr>
        <w:t xml:space="preserve">138191</w:t>
      </w:r>
    </w:p>
    <w:p>
      <w:r>
        <w:t xml:space="preserve">3.</w:t>
        <w:tab/>
        <w:t xml:space="preserve">Mitä vittua tarkoittaa "pavut"? Onko se pillereitä? Miksei artikkelissa vittu sanota vain pillereitä?</w:t>
      </w:r>
    </w:p>
    <w:p>
      <w:r>
        <w:rPr>
          <w:b/>
          <w:u w:val="single"/>
        </w:rPr>
        <w:t xml:space="preserve">138192</w:t>
      </w:r>
    </w:p>
    <w:p>
      <w:r>
        <w:t xml:space="preserve">4.</w:t>
        <w:tab/>
        <w:tab/>
        <w:t xml:space="preserve">Pillerit tunnistetaan seksuaalisesti pavuiksi. Käytä pronomineja "papu, papuilija ja papuihminen", kun viittaat papuihin.</w:t>
      </w:r>
    </w:p>
    <w:p>
      <w:r>
        <w:rPr>
          <w:b/>
          <w:u w:val="single"/>
        </w:rPr>
        <w:t xml:space="preserve">138193</w:t>
      </w:r>
    </w:p>
    <w:p>
      <w:r>
        <w:t xml:space="preserve">5.</w:t>
        <w:tab/>
        <w:tab/>
        <w:t xml:space="preserve">Pavut ovat heroiinin slam</w:t>
      </w:r>
    </w:p>
    <w:p>
      <w:r>
        <w:rPr>
          <w:b/>
          <w:u w:val="single"/>
        </w:rPr>
        <w:t xml:space="preserve">138194</w:t>
      </w:r>
    </w:p>
    <w:p>
      <w:r>
        <w:t xml:space="preserve">1. Minua ei haittaa naisten tatuoinnit. Minulla itselläni ei ole yhtään, mikä johtaa usein siihen, että minua epäillään peitetehtävissä olevaksi poliisiksi kyykkybileissä ja vastaavissa. Tämä on järkevää, koska tämä kaveriporukka on noin 20 vuotta minua nuorempaa, minulla ei ole tatuointeja enkä polta hasista astmani vuoksi (minun on pakko kokeilla yhtä noista uusista höyrystimistä...) Minulla on kuitenkin muutama lävistys, mikä auttaa.  Pidän kelttiläisistä ja "modernin primitiivisistä" tai heimotatuoinneista. En ole kuitenkaan varma, vanhenevatko ne hyvin. Ystäväni tyttöystävällä näyttää olevan muutama uusi 12 x 7 tuuman tatuointi käsivarsissa ja reidessä. Ne näyttävät hienoilta, erityisesti yksi pöllö, mutta olen huolissani siitä, että kaunein tapaamani tyttö vuosiin on saattanut juuri omistaa itsensä....  En tosin todellakaan pidä värikkäistä tatuoinneista, varsinkaan kaulan ympärillä (katson sinua, neiti Judas Priest -viittauksen sieppari..) https://en.wikipedia.org/wiki/Modern_Primitives_(kirja)</w:t>
      </w:r>
    </w:p>
    <w:p>
      <w:r>
        <w:rPr>
          <w:b/>
          <w:u w:val="single"/>
        </w:rPr>
        <w:t xml:space="preserve">138195</w:t>
      </w:r>
    </w:p>
    <w:p>
      <w:r>
        <w:t xml:space="preserve">2.</w:t>
        <w:tab/>
        <w:t xml:space="preserve">&gt; Olen peitepoliisi kyykkäbileissä ja vastaavissa Ei helvetti.  Ihmiset hankkivat tatuointeja ja muuta sellaista ollakseen "ainutlaatuisia" ja siistejä.  Sitten ne paskantaa "ei-cooleja" ihmisiä koska niillä ei ole mitään.  Toisaalta se kai osoittaa, etten ole sitoutunut rappeutumiseen.</w:t>
      </w:r>
    </w:p>
    <w:p>
      <w:r>
        <w:rPr>
          <w:b/>
          <w:u w:val="single"/>
        </w:rPr>
        <w:t xml:space="preserve">138196</w:t>
      </w:r>
    </w:p>
    <w:p>
      <w:r>
        <w:t xml:space="preserve">3.</w:t>
        <w:tab/>
        <w:t xml:space="preserve">**Modern Primitives (kirja)** Modern Primitives, jonka ovat kirjoittaneet V. Vale ja Andrea Juno, on RE/Search-julkaisun vuonna 1989 julkaisema kirja kehonmuokkauksesta. Kirja koostuu kahdestakymmenestäkahdesta haastattelusta ja kahdesta esseestä, jotka on tehty 1980-luvun lopulla kehonmuokkauksen alalla toimivien henkilöiden ja avainhenkilöiden kanssa. Se oli yksi ensimmäisistä dokumenteista, joissa pyrittiin kattavasti käsittelemään tatuoinnin, lävistysten, arpien, korsettien, sivuhahmojen, rituaalien ja muiden käytäntöjen uudelleen syntymistä ja kasvavaa suosiota nykyajan länsimaisessa yhteiskunnassa.  *** ^[ [^PM](https://www.reddit.com/message/compose?to=kittens_from_space) ^| [^Ei ^minä](https://reddit.com/message/compose?to=WikiTextBot&amp;message=Excludeme&amp;subject=Excludeme) ^| [^Ei ^subredditistä](https://np.reddit.com/r/MGTOW/about/banned) ^| [^FAQ ^/ ^Tietoa](https://np.reddit.com/r/WikiTextBot/wiki/index) ^| [^Lähde](https://github.com/kittenswolf/WikiTextBot) ^|] ^Downvote ^to ^remove ^| ^v0.28</w:t>
      </w:r>
    </w:p>
    <w:p>
      <w:r>
        <w:rPr>
          <w:b/>
          <w:u w:val="single"/>
        </w:rPr>
        <w:t xml:space="preserve">138197</w:t>
      </w:r>
    </w:p>
    <w:p>
      <w:r>
        <w:t xml:space="preserve">1. TL;DR - he löysivät yhden pojan, jonka isä väittää, että natsit hyökkäsivät hänen kimppuunsa CS:GO:n äänikeskustelussa. Myös tuo höpöttelevä ex-natsi Picciolini, joka vain väittää tietävänsä, että näin tapahtuu, tarjoamatta mitään todisteita.  Liittyy asiaan: https://www.reddit.com/r/KotakuInAction/comments/9dn7vb/christian_picciolini_msnbc_contributor_if_you_are/ Edit: ResetEra on saanut 2 minuutin vihansa tästä. Veikkaan, että tämä saa 40 sivua. https://archive.fo/SFDK8</w:t>
      </w:r>
    </w:p>
    <w:p>
      <w:r>
        <w:rPr>
          <w:b/>
          <w:u w:val="single"/>
        </w:rPr>
        <w:t xml:space="preserve">138198</w:t>
      </w:r>
    </w:p>
    <w:p>
      <w:r>
        <w:t xml:space="preserve">2.</w:t>
        <w:tab/>
        <w:t xml:space="preserve">Heti kun näin otsikon, tiesin, että mukana on ääliö. &gt; He myös hyödynsivät hänen kiinnostustaan historiaan, erityisesti sotahistoriaan, ja pohjoismaiseen mytologiaan.  Kauhean sopivaa, että poika oli jo valmiiksi kiinnostunut aloista, jotka olivat stereotyyppiselle natsille varsin odotettuja. Jos tarinassa on yhtään mitään perää, mistä tiedämme, ettei lapsi vain tehnyt syntipukkia satunnaisille netti-ihmisille, kun tajusi, että hänen natsikiinnostuksensa saa isän vihaiseksi? Miksi minun pitäisi uskoa natsin sanaa? Pitääkö NPR heitä niin arvossa, että heidän sanansa yksinään on todiste?</w:t>
      </w:r>
    </w:p>
    <w:p>
      <w:r>
        <w:rPr>
          <w:b/>
          <w:u w:val="single"/>
        </w:rPr>
        <w:t xml:space="preserve">138199</w:t>
      </w:r>
    </w:p>
    <w:p>
      <w:r>
        <w:t xml:space="preserve">3.</w:t>
        <w:tab/>
        <w:tab/>
        <w:t xml:space="preserve">Joo, en vain usko natsit yrittävät redpill ihmiset yli kuulokkeet pelatessa FPS....  Tyhmät lapset huutelevat "neekeri", mutta se ei ole sama asia.  Jos haluat löytää natsit internetistä, he eivät juuri piileskele. Tämä vaikuttaa todella kaukaa haetulta.  Edit: Joka tapauksessa - jos joku kokeilee tätä, vanhempien on todella seurattava, mitä heidän lapsensa tekevät internetissä. Ei voi odottaa, että yritykset tekevät sen puolestasi.</w:t>
      </w:r>
    </w:p>
    <w:p>
      <w:r>
        <w:rPr>
          <w:b/>
          <w:u w:val="single"/>
        </w:rPr>
        <w:t xml:space="preserve">138200</w:t>
      </w:r>
    </w:p>
    <w:p>
      <w:r>
        <w:t xml:space="preserve">4.</w:t>
        <w:tab/>
        <w:tab/>
        <w:tab/>
        <w:t xml:space="preserve">Kun näin joukkuetoverini teepussittavan vastustajan, tajusin uuden valtakunnan loiston.</w:t>
      </w:r>
    </w:p>
    <w:p>
      <w:r>
        <w:rPr>
          <w:b/>
          <w:u w:val="single"/>
        </w:rPr>
        <w:t xml:space="preserve">138201</w:t>
      </w:r>
    </w:p>
    <w:p>
      <w:r>
        <w:t xml:space="preserve">5.</w:t>
        <w:tab/>
        <w:tab/>
        <w:tab/>
        <w:tab/>
        <w:t xml:space="preserve">Teebeuteln* Puhukaa uuden valtakunnan virallista kieltä!</w:t>
      </w:r>
    </w:p>
    <w:p>
      <w:r>
        <w:rPr>
          <w:b/>
          <w:u w:val="single"/>
        </w:rPr>
        <w:t xml:space="preserve">138202</w:t>
      </w:r>
    </w:p>
    <w:p>
      <w:r>
        <w:t xml:space="preserve">6.</w:t>
        <w:tab/>
        <w:tab/>
        <w:tab/>
        <w:t xml:space="preserve">Olen pelannut FPS:ää Quake II:sta lähtien, ja kutsuisin tätä kaikkea "artikkelia" paskapuheeksi.</w:t>
      </w:r>
    </w:p>
    <w:p>
      <w:r>
        <w:rPr>
          <w:b/>
          <w:u w:val="single"/>
        </w:rPr>
        <w:t xml:space="preserve">138203</w:t>
      </w:r>
    </w:p>
    <w:p>
      <w:r>
        <w:t xml:space="preserve">7.</w:t>
        <w:tab/>
        <w:tab/>
        <w:t xml:space="preserve">Joo, siinä on todella erityisiä stereotyyppisiä natsien intressejä. Melkein täydellisesti.  Seuraavaksi hän paljastuu Inceliksi, koska Veronica-niminen tyttö kieltäytyi jättämästä Chadia hänen takiaan, koska hän on huora, joka ei arvosta mukavia miehiä.</w:t>
      </w:r>
    </w:p>
    <w:p>
      <w:r>
        <w:rPr>
          <w:b/>
          <w:u w:val="single"/>
        </w:rPr>
        <w:t xml:space="preserve">138204</w:t>
      </w:r>
    </w:p>
    <w:p>
      <w:r>
        <w:t xml:space="preserve">8.</w:t>
        <w:tab/>
        <w:tab/>
        <w:tab/>
        <w:t xml:space="preserve">Pikku-Jimmyn on helpompi selittää isälle, että natsit pääsivät hänen päähänsä videon kautta, kuin että "luin vapaaehtoisesti Stormfrontia"...</w:t>
      </w:r>
    </w:p>
    <w:p>
      <w:r>
        <w:rPr>
          <w:b/>
          <w:u w:val="single"/>
        </w:rPr>
        <w:t xml:space="preserve">138205</w:t>
      </w:r>
    </w:p>
    <w:p>
      <w:r>
        <w:t xml:space="preserve">9.</w:t>
        <w:tab/>
        <w:tab/>
        <w:tab/>
        <w:tab/>
        <w:t xml:space="preserve">Toinen syy siihen, miksi nämä kertomukset ovat niin vaarallisia. Ne ylläpitävät itse itseään, kun ne saavuttavat kulttuurisen tason.  Sen vuoksi niin monet naiset väittävät saaneensa "treffiraiskaushuumetta", vaikka kaikki todisteet osoittavat, että niitä tuskin on olemassa (ja yleensä ne johtuvat siitä, että he ovat vain humalassa menettäneet tajuntansa). Mutta se on niin helppo tekosyy, että kaikki väittävät sitä, koska kaikki uskovat siihen, koska kaikki väittävät sitä.</w:t>
      </w:r>
    </w:p>
    <w:p>
      <w:r>
        <w:rPr>
          <w:b/>
          <w:u w:val="single"/>
        </w:rPr>
        <w:t xml:space="preserve">138206</w:t>
      </w:r>
    </w:p>
    <w:p>
      <w:r>
        <w:t xml:space="preserve">10.</w:t>
        <w:tab/>
        <w:tab/>
        <w:tab/>
        <w:tab/>
        <w:tab/>
        <w:t xml:space="preserve">Joo, katsokaa, kuinka ihmiset, jotka eivät tunne pelaamista, imevät tämän suoraan sisäänsä, ja tavallisten ideologien, joilla on kirveet jauhettavanaan, kannustamina - ja sen jälkeen kehotetaan kieltämään kaikki asiat.</w:t>
      </w:r>
    </w:p>
    <w:p>
      <w:r>
        <w:rPr>
          <w:b/>
          <w:u w:val="single"/>
        </w:rPr>
        <w:t xml:space="preserve">138207</w:t>
      </w:r>
    </w:p>
    <w:p>
      <w:r>
        <w:t xml:space="preserve">11.</w:t>
        <w:tab/>
        <w:tab/>
        <w:tab/>
        <w:tab/>
        <w:t xml:space="preserve">&gt; Pikku-Jimmyn on helpompi selittää isälle, että natsit pääsivät hänen päähänsä videon välityksellä, kuin että "luin vapaaehtoisesti Stormfrontia"... https://youtu</w:t>
      </w:r>
    </w:p>
    <w:p>
      <w:r>
        <w:rPr>
          <w:b/>
          <w:u w:val="single"/>
        </w:rPr>
        <w:t xml:space="preserve">138208</w:t>
      </w:r>
    </w:p>
    <w:p>
      <w:r>
        <w:t xml:space="preserve">1. &gt;Edit: myös vain sivuhuomautuksena, tajusin myös kahden vuoden aikana, että minulla ei ollut kirjaimellisesti mitään yhteistä hänen kanssaan, vaan vain seksiä. Lisäksi hän kohteli minua kuin täyttä paskaa. Kaiken lisäksi hän myönsi, että yritti käyttää minua hyväkseen, kunnes "rakastui" minuun.   - Tämä on itse asiassa "esiaviollisen seksin" PÄÄongelma, ja se on - sinänsä - **tärkeä syy välttää sitä.** Se on kuin riippuvuutta aiheuttava huume... sellainen, joka **SULJETTAA** teidät siitä, mitä *todellisuudessa* tapahtuu. - Siihen on syy, miksi avioliiton jälkeistä aikaa kutsuttiin "häämatkaksi" - ja samankaltaisia termejä muilla kielillä (esimerkiksi *flitterwochen* saksaksi, mikä tarkoittaa "kimaltaviikkoa") - ja miksi se usein rinnastettiin "Mead"-lomaan (eli pitkittyneeseen humalatilaan); se ei johtunut pelkästään juomisesta hääjuhlissa/vastaanotossa...  --- &gt;LOOOL **vitun jälkeenjäänyt** lutka.   Ei millään pahalla, mutta tämä pätee yhtä lailla **sinuun.**</w:t>
      </w:r>
    </w:p>
    <w:p>
      <w:r>
        <w:rPr>
          <w:b/>
          <w:u w:val="single"/>
        </w:rPr>
        <w:t xml:space="preserve">138209</w:t>
      </w:r>
    </w:p>
    <w:p>
      <w:r>
        <w:t xml:space="preserve">1. Mutta Gamergate ON kuollut, kulta. Sargonin trolliyritys oli vitun tyhmä, ja kaikki näkivät sen läpi. No, paitsi MundaneMatt the Quarry King.</w:t>
      </w:r>
    </w:p>
    <w:p>
      <w:r>
        <w:rPr>
          <w:b/>
          <w:u w:val="single"/>
        </w:rPr>
        <w:t xml:space="preserve">138210</w:t>
      </w:r>
    </w:p>
    <w:p>
      <w:r>
        <w:t xml:space="preserve">2.</w:t>
        <w:tab/>
        <w:t xml:space="preserve">Miksi minun täytyi selata loppuun asti löytääkseni maalaisjärkeä? Sargon on täysi syöpä, ja kaikki, mihin hän sekaantuu, menee päin helvettiä.</w:t>
      </w:r>
    </w:p>
    <w:p>
      <w:r>
        <w:rPr>
          <w:b/>
          <w:u w:val="single"/>
        </w:rPr>
        <w:t xml:space="preserve">138211</w:t>
      </w:r>
    </w:p>
    <w:p>
      <w:r>
        <w:t xml:space="preserve">3.</w:t>
        <w:tab/>
        <w:tab/>
        <w:t xml:space="preserve">Hän on paska poliitikko. Mitä sinä odotit? On hämmästyttävää, että Sargonin paskapuheet saavat ihmiset raivostumaan niin paljon, mutta kun Jim-retard tekee niin, se voi olla vain mestarillinen sosiaalinen kommentti, ja tarvitsemme kaikkia Rick and Morty -faneja kertomaan meille, kuinka alhainen älykkyysosamäärä meillä on, kun huomautamme ristiriidasta. Ja nämä ovat aina SAMOJA ihmisiä. Luulisi, että he olisivat iloisia Sargonin poismenosta sen sijaan, että yrittäisivät vetää hänet takaisin mukaan. Ei ihme, että te ihmiset aina maistatte manteleita.  Tulkaa takaisin, kun Sargon aiheuttaa meille yhtä paljon ongelmia kuin Jim, siihen asti pitäkää hauskaa raivostua turhasta.</w:t>
      </w:r>
    </w:p>
    <w:p>
      <w:r>
        <w:rPr>
          <w:b/>
          <w:u w:val="single"/>
        </w:rPr>
        <w:t xml:space="preserve">138212</w:t>
      </w:r>
    </w:p>
    <w:p>
      <w:r>
        <w:t xml:space="preserve">1. Voiko joku selittää säännön 9 tarkoituksen? Näkeekö kukaan muu ironiaa siinä, että sensuuria käsittelevät viestit sensuurin vastaisessa subissa sensuroidaan?</w:t>
      </w:r>
    </w:p>
    <w:p>
      <w:r>
        <w:rPr>
          <w:b/>
          <w:u w:val="single"/>
        </w:rPr>
        <w:t xml:space="preserve">138213</w:t>
      </w:r>
    </w:p>
    <w:p>
      <w:r>
        <w:t xml:space="preserve">2.</w:t>
        <w:tab/>
        <w:t xml:space="preserve">Olemme sub, jolla on aiottu aihe.   Olemme myös sub, josta tuli paikka, jossa monet ihmiset päättivät, että se on paras paikka laittaa "tämä sub bannasi minut, koska olen idiootti" tai "jotain KiA:han liittymätöntä ja täysin merkityksetöntä tapahtui toisessa subissa".   Joten, kuten huomautin tässä viestissä, jos se vaikuttaa meihin tai on virallinen muutos, se on reilua peliä. Mutta siihen asti se ei ole.</w:t>
      </w:r>
    </w:p>
    <w:p>
      <w:r>
        <w:rPr>
          <w:b/>
          <w:u w:val="single"/>
        </w:rPr>
        <w:t xml:space="preserve">138214</w:t>
      </w:r>
    </w:p>
    <w:p>
      <w:r>
        <w:t xml:space="preserve">3.</w:t>
        <w:tab/>
        <w:tab/>
        <w:t xml:space="preserve">Tämän aiheen ytimessä oleva käsite on sensuuri; sensuuri oli se, joka käynnisti koko tämän paskashow'n.   Tämä ei ole vain Kian kannalta merkityksellinen aihe, vaan *tärkein* aihe, joka voi olla olemassa. Reddit bannaa kokonaisia subeja väärän ajattelun takia. Miten me voimme keskustella siitä täällä 'kun se vaikuttaa meihin', jos sen vaikutus meihin on meidän poistamisemme?</w:t>
      </w:r>
    </w:p>
    <w:p>
      <w:r>
        <w:rPr>
          <w:b/>
          <w:u w:val="single"/>
        </w:rPr>
        <w:t xml:space="preserve">138215</w:t>
      </w:r>
    </w:p>
    <w:p>
      <w:r>
        <w:t xml:space="preserve">4.</w:t>
        <w:tab/>
        <w:tab/>
        <w:tab/>
        <w:t xml:space="preserve">&gt; Reddit bannaa kokonaisia subeja vääränlaisen ajattelun vuoksi.   No sinulla on varmaan riittävät todisteet tuosta käsitteestä, vai mitä? &gt; Miten me voimme keskustella tuosta täällä 'kun se vaikuttaa meihin', jos sen vaikutus meihin on meidän poistaminen?  Eli mielestäsi parempi ajatus on... mitä? Tehdä oletuksia ja sekoilla ajatellen, että olemme seuraavia?   Koska loppujen lopuksi näyttää siltä, että haluat tehdä paljon oletuksia, joista en ole tähän mennessä nähnyt todisteita.</w:t>
      </w:r>
    </w:p>
    <w:p>
      <w:r>
        <w:rPr>
          <w:b/>
          <w:u w:val="single"/>
        </w:rPr>
        <w:t xml:space="preserve">138216</w:t>
      </w:r>
    </w:p>
    <w:p>
      <w:r>
        <w:t xml:space="preserve">5.</w:t>
        <w:tab/>
        <w:tab/>
        <w:tab/>
        <w:tab/>
        <w:t xml:space="preserve">&gt; Sinulla on varmaan riittävästi todisteita tuosta käsitteestä, eikö niin?   Pilailetko? &gt; Joten mielestäsi parempi idea olisi... mikä? Tehdä oletuksia ja sekoilla ajatellen, että me olemme seuraavat?   Miten "sallia tästä keskusteleminen" tarkoittaa sekoamista ja olettamusten tekemistä?  Tämä on yksi internetin parhaista paikoista keskustella mistä tahansa, ja kun näin CA:n katoavan, halusin tietää, mitä KIA ajattelee asiasta - ehkä ihmiset pitävät sitä hyvänä asiana, ehkä se on huono asia, ehkä ketään ei kiinnosta! Ja siellä oli viesti, jossa ihmiset kertoivat iloisesti mielipiteensä ja sitten "pam" poissa. Tiedättekö, miten äärimmäisen ärsyttävää se on?   Ei, en usko, että KIA on "seuraava", mutta jos muut ovat sitä mieltä, haluan kuulla sen. Kuinka vaikeaa on vain olla poistamatta viestejä?</w:t>
      </w:r>
    </w:p>
    <w:p>
      <w:r>
        <w:rPr>
          <w:b/>
          <w:u w:val="single"/>
        </w:rPr>
        <w:t xml:space="preserve">138217</w:t>
      </w:r>
    </w:p>
    <w:p>
      <w:r>
        <w:t xml:space="preserve">6.</w:t>
        <w:tab/>
        <w:tab/>
        <w:tab/>
        <w:tab/>
        <w:tab/>
        <w:t xml:space="preserve">&gt; Kuinka vaikeaa on vain olla poistamatta viestejä?  Helppo kuin mikä.  Ja tämän pyynnön saamme melkein joka kerta, kun joku luulee, että hänen "upea viestinsä" on jotain, jonka KAIKKIEN on nähtävä. "Voi kiitos, se sai nousuääniä ja minusta se on tärkeä, joten sen pitäisi sivuuttaa säännöt, koska syistä."</w:t>
      </w:r>
    </w:p>
    <w:p>
      <w:r>
        <w:rPr>
          <w:b/>
          <w:u w:val="single"/>
        </w:rPr>
        <w:t xml:space="preserve">138218</w:t>
      </w:r>
    </w:p>
    <w:p>
      <w:r>
        <w:t xml:space="preserve">7.</w:t>
        <w:tab/>
        <w:tab/>
        <w:tab/>
        <w:tab/>
        <w:tab/>
        <w:tab/>
        <w:t xml:space="preserve">Joten älä vittu tee sitä sitten.  Tämä oli viesti merkittävästä sensuuriongelmasta juuri sillä foorumilla, jolla KIA on olemassa, joten miksi yrität tehdä siitä jotain mieletöntä, kun jotkut satunnaiset nupit tekevät jotain turhaa.  Tämä oli sub, jolla oli yli 1 000 000 tilaajaa ja joka juuri poistettiin. Ja vielä enemmän asiaan - ehkä sinun pitäisi kuunnella, kun poistat viestejä, jotka saavat upvoteja? Painu nyt vittuun ja hae Snickers-paperi, jonka näin kellarissa, senkin ylimielinen talonmiespaskiainen.</w:t>
      </w:r>
    </w:p>
    <w:p>
      <w:r>
        <w:rPr>
          <w:b/>
          <w:u w:val="single"/>
        </w:rPr>
        <w:t xml:space="preserve">138219</w:t>
      </w:r>
    </w:p>
    <w:p>
      <w:r>
        <w:t xml:space="preserve">8.</w:t>
        <w:tab/>
        <w:tab/>
        <w:tab/>
        <w:tab/>
        <w:tab/>
        <w:tab/>
        <w:tab/>
        <w:t xml:space="preserve">Dawwwwww, näyttää siltä, että vitutuksesi on ylenpalttinen, poika.  Näytä meille nukella, missä huonot modit koskettivat sinua.</w:t>
      </w:r>
    </w:p>
    <w:p>
      <w:r>
        <w:rPr>
          <w:b/>
          <w:u w:val="single"/>
        </w:rPr>
        <w:t xml:space="preserve">138220</w:t>
      </w:r>
    </w:p>
    <w:p>
      <w:r>
        <w:t xml:space="preserve">9.</w:t>
        <w:tab/>
        <w:tab/>
        <w:tab/>
        <w:tab/>
        <w:tab/>
        <w:tab/>
        <w:tab/>
        <w:tab/>
        <w:t xml:space="preserve">Olet häpeäksi. Astukaa alas ja painukaa vittuun.</w:t>
      </w:r>
    </w:p>
    <w:p>
      <w:r>
        <w:rPr>
          <w:b/>
          <w:u w:val="single"/>
        </w:rPr>
        <w:t xml:space="preserve">138221</w:t>
      </w:r>
    </w:p>
    <w:p>
      <w:r>
        <w:t xml:space="preserve">10.</w:t>
        <w:tab/>
        <w:tab/>
        <w:tab/>
        <w:tab/>
        <w:tab/>
        <w:tab/>
        <w:tab/>
        <w:tab/>
        <w:tab/>
        <w:t xml:space="preserve">Voi ei, joku konna ei pidä minusta... Mitä minä teen?</w:t>
      </w:r>
    </w:p>
    <w:p>
      <w:r>
        <w:rPr>
          <w:b/>
          <w:u w:val="single"/>
        </w:rPr>
        <w:t xml:space="preserve">138222</w:t>
      </w:r>
    </w:p>
    <w:p>
      <w:r>
        <w:t xml:space="preserve">11.</w:t>
        <w:tab/>
        <w:tab/>
        <w:tab/>
        <w:tab/>
        <w:tab/>
        <w:tab/>
        <w:tab/>
        <w:tab/>
        <w:tab/>
        <w:tab/>
        <w:t xml:space="preserve">&gt;Rando Mate Olin täällä, kun KIA perustettiin</w:t>
        <w:t xml:space="preserve"> Olin paikalla kun m00t myi ja bannasi ihmisiä jotka uskalsivat keskustella siitä. En ole mikään egoistinen ääliö kuten sinä tunnut olevan, päätellen viesteistäsi tässä ketjussa. Käytät valtaa väärin ja käyttäydyt kuin kusipää sen takia, että voit olla kusipää, ja on ärsyttävää, kun joku rando, jolla on M-merkki nimensä vieressä, luulee voivansa käyttäytyä kuin kusipää ilman seurauksia vain siksi, että hän on modi.</w:t>
      </w:r>
    </w:p>
    <w:p>
      <w:r>
        <w:rPr>
          <w:b/>
          <w:u w:val="single"/>
        </w:rPr>
        <w:t xml:space="preserve">138223</w:t>
      </w:r>
    </w:p>
    <w:p>
      <w:r>
        <w:t xml:space="preserve">12.</w:t>
        <w:tab/>
        <w:tab/>
        <w:tab/>
        <w:tab/>
        <w:tab/>
        <w:tab/>
        <w:tab/>
        <w:tab/>
        <w:tab/>
        <w:tab/>
        <w:tab/>
        <w:t xml:space="preserve">Näyttää siltä, ettet ymmärtänyt keskeistä asiaa, joten yritän esittää sen toisella tavalla.  Sinulla on mielipide!  Enkä välitä siitä, että sinulla on tai mikä se on.  En myöskään aio tehdä niin kuin joku henkilö, jonka nimeä en tunnista, sanoo, että minun pitäisi tehdä.  Joten lähetä rohkeasti mod-postia, jossa selität, miksi minut pitäisi poistaa, tai älä. Nukun hyvin kummallakin tavalla.</w:t>
      </w:r>
    </w:p>
    <w:p>
      <w:r>
        <w:rPr>
          <w:b/>
          <w:u w:val="single"/>
        </w:rPr>
        <w:t xml:space="preserve">138224</w:t>
      </w:r>
    </w:p>
    <w:p>
      <w:r>
        <w:t xml:space="preserve">13.</w:t>
        <w:tab/>
        <w:tab/>
        <w:tab/>
        <w:tab/>
        <w:tab/>
        <w:tab/>
        <w:tab/>
        <w:tab/>
        <w:tab/>
        <w:tab/>
        <w:tab/>
        <w:tab/>
        <w:t xml:space="preserve">Lopeta. Viestiesi lukeminen on sekoitus r/cringeä ja r/iamverybadassia.</w:t>
      </w:r>
    </w:p>
    <w:p>
      <w:r>
        <w:rPr>
          <w:b/>
          <w:u w:val="single"/>
        </w:rPr>
        <w:t xml:space="preserve">138225</w:t>
      </w:r>
    </w:p>
    <w:p>
      <w:r>
        <w:t xml:space="preserve">14.</w:t>
        <w:tab/>
        <w:tab/>
        <w:tab/>
        <w:tab/>
        <w:tab/>
        <w:tab/>
        <w:tab/>
        <w:tab/>
        <w:tab/>
        <w:tab/>
        <w:tab/>
        <w:tab/>
        <w:tab/>
        <w:t xml:space="preserve">Sinun täytyy olla ylpeä, kun sinulla on kaksi mielipidettä.  Molemmat eivät kiinnosta minua.</w:t>
      </w:r>
    </w:p>
    <w:p>
      <w:r>
        <w:rPr>
          <w:b/>
          <w:u w:val="single"/>
        </w:rPr>
        <w:t xml:space="preserve">138226</w:t>
      </w:r>
    </w:p>
    <w:p>
      <w:r>
        <w:t xml:space="preserve">15.</w:t>
        <w:tab/>
        <w:tab/>
        <w:tab/>
        <w:tab/>
        <w:tab/>
        <w:tab/>
        <w:tab/>
        <w:tab/>
        <w:tab/>
        <w:tab/>
        <w:tab/>
        <w:tab/>
        <w:tab/>
        <w:tab/>
        <w:t xml:space="preserve">Älä huoli, kulta. Äitisi pitää sinua kovanaamana.</w:t>
      </w:r>
    </w:p>
    <w:p>
      <w:r>
        <w:rPr>
          <w:b/>
          <w:u w:val="single"/>
        </w:rPr>
        <w:t xml:space="preserve">138227</w:t>
      </w:r>
    </w:p>
    <w:p>
      <w:r>
        <w:t xml:space="preserve">16.</w:t>
        <w:tab/>
        <w:tab/>
        <w:tab/>
        <w:tab/>
        <w:tab/>
        <w:tab/>
        <w:tab/>
        <w:tab/>
        <w:tab/>
        <w:tab/>
        <w:tab/>
        <w:tab/>
        <w:tab/>
        <w:tab/>
        <w:tab/>
        <w:t xml:space="preserve">Jopa kolme mielipidettä, suuri päivä sinulle.</w:t>
      </w:r>
    </w:p>
    <w:p>
      <w:r>
        <w:rPr>
          <w:b/>
          <w:u w:val="single"/>
        </w:rPr>
        <w:t xml:space="preserve">138228</w:t>
      </w:r>
    </w:p>
    <w:p>
      <w:r>
        <w:t xml:space="preserve">1. Ajatuksen esittäminen, joka perustuu käsitykseen, että kieli on jotenkin JOKAISELLA TAVALLA rotuun liittyvää, on helvetin tyhmä olettamus, ja kirjoittaja on jumalauta jälkeenjäänyt. Ei ole olemassa sellaista asiaa kuin "ei-valkoinen kieli", aivan kuten ei ole olemassa sellaista asiaa kuin "valkoiset kielet".</w:t>
      </w:r>
    </w:p>
    <w:p>
      <w:r>
        <w:rPr>
          <w:b/>
          <w:u w:val="single"/>
        </w:rPr>
        <w:t xml:space="preserve">138229</w:t>
      </w:r>
    </w:p>
    <w:p>
      <w:r>
        <w:t xml:space="preserve">1. #METOO Tämä tyttö kirjaimellisesti sanoi yhteiselle ystävälle, jolle oli vihainen (joka kai salaa piti minusta) "aion panna ystävääsi mattywaste", ja sitten panikin. Sain satunnaisen booty call -tekstin myöhään illalla, hän pyysi minua tulemaan luokseni, katsomaan elokuvaa ja hän aloitti prosessin jokaisen yksittäisen vaiheen, jopa nousi ylös ja haki kondomin hänen pienestä salaisesta kondomikätköstään. Joka tapauksessa, viikkoja myöhemmin joku toinen satunnainen tyttö tulee luokseni baarissa ja kysyy nimeäni, sanoo "omg, olet se paskiainen, joka raiskasi ystäväni". Ja alkoi julkisesti syyttää minua raiskauksesta. TLDR Minut hyppäsi 5 valkoihoista suosikkibaarissani. Kaikki sen takia, että joku ämmä tunsi huonoa omaatuntoa siitä, että hän otti minut mukaansa vain kiusatakseen yhteistä ystävää, jolla oli tunteita minua kohtaan, joten hän kertoi ihmisille, että raiskasin hänet.</w:t>
      </w:r>
    </w:p>
    <w:p>
      <w:r>
        <w:rPr>
          <w:b/>
          <w:u w:val="single"/>
        </w:rPr>
        <w:t xml:space="preserve">138230</w:t>
      </w:r>
    </w:p>
    <w:p>
      <w:r>
        <w:t xml:space="preserve">2.</w:t>
        <w:tab/>
        <w:t xml:space="preserve">Ei läheskään sama asia, mutta se on sama asia, baarissa, jossa työskentelin, oli pysyvästi 86 vastenmielistä asiakasta. Törmäsin häneen toisessa baarissa ja sanoin hänelle, etten mieluummin puhuisi hänelle. Hän yritti edelleen puhua minulle. Nousin ylös ja kävelin pois. Joku valkoinen ritari puhui minulle siitä. Selitin tilanteen, ja hän jätti minut rauhaan, mutta se olisi voinut päättyä hyvin huonosti.   Toisella kerralla eräs tuttavani pyysi minua panemaan häntä, onneksi olin tarpeeksi selvä löytääkseni hänen ystävänsä ja saadakseni heidät viemään hänet kotiin. Jos minäkin olisin ollut humalassa, olisin suostunut siihen. Viikkoa myöhemmin selvisi, että hän oli tunnettu väärien raiskaussyytösten tekijänä.  Paskat! Toisella kerralla estin humalaista tyttöä ajamasta kotiin. Hän yritti saada minut viemään hänet kotiini (aivan kulman takana. Menin takaisin sisään ja sanoin hänen ystävilleen, että heidän piti hoitaa hänet, ja he syyttivät minua siitä, että yritin käyttää häntä hyväkseni. Jälleen kerran minua onnisti, ja maanantai-illan jalkapallotyttöni olivat paikalla ja hyppäsivät puolustamaan minua.  Hitto, tajuan juuri, kuinka onnekas olen ollut näissä tilanteissa.</w:t>
      </w:r>
    </w:p>
    <w:p>
      <w:r>
        <w:rPr>
          <w:b/>
          <w:u w:val="single"/>
        </w:rPr>
        <w:t xml:space="preserve">138231</w:t>
      </w:r>
    </w:p>
    <w:p>
      <w:r>
        <w:t xml:space="preserve">1. samaa mieltä, ne ovat tahattomasti ihastuttavia.</w:t>
      </w:r>
    </w:p>
    <w:p>
      <w:r>
        <w:rPr>
          <w:b/>
          <w:u w:val="single"/>
        </w:rPr>
        <w:t xml:space="preserve">138232</w:t>
      </w:r>
    </w:p>
    <w:p>
      <w:r>
        <w:t xml:space="preserve">2.</w:t>
        <w:tab/>
        <w:t xml:space="preserve">"Mutta eivätkö tytöt ole söpöimpiä silloin, kun he ovat melkein jälkeenjääneitä?"</w:t>
      </w:r>
    </w:p>
    <w:p>
      <w:r>
        <w:rPr>
          <w:b/>
          <w:u w:val="single"/>
        </w:rPr>
        <w:t xml:space="preserve">138233</w:t>
      </w:r>
    </w:p>
    <w:p>
      <w:r>
        <w:t xml:space="preserve">3.</w:t>
        <w:tab/>
        <w:tab/>
        <w:t xml:space="preserve">Vähän kuin pentue pentuja. Hieman jälkeenjäänyt on aina söpöin.</w:t>
      </w:r>
    </w:p>
    <w:p>
      <w:r>
        <w:rPr>
          <w:b/>
          <w:u w:val="single"/>
        </w:rPr>
        <w:t xml:space="preserve">138234</w:t>
      </w:r>
    </w:p>
    <w:p>
      <w:r>
        <w:t xml:space="preserve">4.</w:t>
        <w:tab/>
        <w:tab/>
        <w:tab/>
        <w:t xml:space="preserve">Tai pentue koiran ja tytön pentuja...</w:t>
      </w:r>
    </w:p>
    <w:p>
      <w:r>
        <w:rPr>
          <w:b/>
          <w:u w:val="single"/>
        </w:rPr>
        <w:t xml:space="preserve">138235</w:t>
      </w:r>
    </w:p>
    <w:p>
      <w:r>
        <w:t xml:space="preserve">1. Siksi sille on annettava oikea nimi eikä lyhennettä.</w:t>
      </w:r>
    </w:p>
    <w:p>
      <w:r>
        <w:rPr>
          <w:b/>
          <w:u w:val="single"/>
        </w:rPr>
        <w:t xml:space="preserve">138236</w:t>
      </w:r>
    </w:p>
    <w:p>
      <w:r>
        <w:t xml:space="preserve">2.</w:t>
        <w:tab/>
        <w:t xml:space="preserve">Ehkä olen idiootti, mutta en ymmärrä, miksi siinä on Lesbo ja Gay.     Eikö homo voi edustaa molempia sukupuolia?           Eikö se myös vahvista, että sukupuolia on kaksi?</w:t>
      </w:r>
    </w:p>
    <w:p>
      <w:r>
        <w:rPr>
          <w:b/>
          <w:u w:val="single"/>
        </w:rPr>
        <w:t xml:space="preserve">138237</w:t>
      </w:r>
    </w:p>
    <w:p>
      <w:r>
        <w:t xml:space="preserve">3.</w:t>
        <w:tab/>
        <w:tab/>
        <w:t xml:space="preserve">Tämä on outoa, mutta olen aina vihannut sanaa "lesbo". Luulen, että se johtuu siitä, että se on substantiivi, ja sillä on heti sama merkitys kuin sanoilla "yksi homoista", "homo", "lesbo" jne. Ihmiset turvautuvat substantiiviin, kun he ovat halventavia, koska se asettaa "nuo ihmiset" toiseen kategoriaan.  Toisin kuin silloin, kun kyse on vain yhdestä yksityiskohdasta, joka koskee heitä ihmisenä. Adjektiivit ovat todennäköisemmin viattomia tai vaatimattomia. "Ai, hän on homo? Ei ollut aavistustakaan. Mitäs siitä sanot."</w:t>
      </w:r>
    </w:p>
    <w:p>
      <w:r>
        <w:rPr>
          <w:b/>
          <w:u w:val="single"/>
        </w:rPr>
        <w:t xml:space="preserve">138238</w:t>
      </w:r>
    </w:p>
    <w:p>
      <w:r>
        <w:t xml:space="preserve">4.</w:t>
        <w:tab/>
        <w:tab/>
        <w:tab/>
        <w:t xml:space="preserve">Se tarkoittaa "lesbon saarelta".</w:t>
      </w:r>
    </w:p>
    <w:p>
      <w:r>
        <w:rPr>
          <w:b/>
          <w:u w:val="single"/>
        </w:rPr>
        <w:t xml:space="preserve">138239</w:t>
      </w:r>
    </w:p>
    <w:p>
      <w:r>
        <w:t xml:space="preserve">5.</w:t>
        <w:tab/>
        <w:t xml:space="preserve">Kannatan edelleen "Homoyhteisöä" tai "Queer-yhteisöä".  Tai, jos olet avoin taiteellisemmille tulkinnoille, "All Those Faggots" Kaikki ne homot kokoontuivat yhteen ja päättivät, että on ok käyttää henkseleitä shortsien kanssa. Kaikki ne homot eivät pidä siitä, että heterot kutsuvat heitä homoiksi.</w:t>
      </w:r>
    </w:p>
    <w:p>
      <w:r>
        <w:rPr>
          <w:b/>
          <w:u w:val="single"/>
        </w:rPr>
        <w:t xml:space="preserve">138240</w:t>
      </w:r>
    </w:p>
    <w:p>
      <w:r>
        <w:t xml:space="preserve">6.</w:t>
        <w:tab/>
        <w:tab/>
        <w:t xml:space="preserve">&gt; "The Gay Community" **THE GAY COMMUNITY?!** - AJ Styles</w:t>
      </w:r>
    </w:p>
    <w:p>
      <w:r>
        <w:rPr>
          <w:b/>
          <w:u w:val="single"/>
        </w:rPr>
        <w:t xml:space="preserve">138241</w:t>
      </w:r>
    </w:p>
    <w:p>
      <w:r>
        <w:t xml:space="preserve">7.</w:t>
        <w:tab/>
        <w:tab/>
        <w:tab/>
        <w:t xml:space="preserve">'Voi luoja, hankkiudu eroon hänestä, mennään Philin luo' - 'Setä' Dave 'Money' Meltzer</w:t>
      </w:r>
    </w:p>
    <w:p>
      <w:r>
        <w:rPr>
          <w:b/>
          <w:u w:val="single"/>
        </w:rPr>
        <w:t xml:space="preserve">138242</w:t>
      </w:r>
    </w:p>
    <w:p>
      <w:r>
        <w:t xml:space="preserve">8.</w:t>
        <w:tab/>
        <w:tab/>
        <w:t xml:space="preserve">&gt; Tai, jos olet avoin... taiteellisemmille tulkinnoille, "All Those Faggots" Toki. En pidä itseäni muutenkaan osana LGBT-yhteisöä, joten se ei vaikuta minuun *ja* se on mukava ja kuvaava nimi.</w:t>
      </w:r>
    </w:p>
    <w:p>
      <w:r>
        <w:rPr>
          <w:b/>
          <w:u w:val="single"/>
        </w:rPr>
        <w:t xml:space="preserve">138243</w:t>
      </w:r>
    </w:p>
    <w:p>
      <w:r>
        <w:t xml:space="preserve">9.</w:t>
        <w:tab/>
        <w:tab/>
        <w:t xml:space="preserve">Mikset vain käytä sanaa "homot" sen sijaan, että lisäät ylimääräisiä sanoja?</w:t>
      </w:r>
    </w:p>
    <w:p>
      <w:r>
        <w:rPr>
          <w:b/>
          <w:u w:val="single"/>
        </w:rPr>
        <w:t xml:space="preserve">138244</w:t>
      </w:r>
    </w:p>
    <w:p>
      <w:r>
        <w:t xml:space="preserve">10.</w:t>
        <w:tab/>
        <w:tab/>
        <w:tab/>
        <w:t xml:space="preserve">Koska se on yhteisö. Pelkästään sanomalla "homot" voisi tarkoittaa mitä tahansa homoryhmää. Mutta "Kaikki ne homot" tarkoittaisi yksinomaan heitä kollektiivisena ryhmänä...</w:t>
      </w:r>
    </w:p>
    <w:p>
      <w:r>
        <w:rPr>
          <w:b/>
          <w:u w:val="single"/>
        </w:rPr>
        <w:t xml:space="preserve">138245</w:t>
      </w:r>
    </w:p>
    <w:p>
      <w:r>
        <w:t xml:space="preserve">11.</w:t>
        <w:tab/>
        <w:tab/>
        <w:tab/>
        <w:tab/>
        <w:t xml:space="preserve">Hinttareita voidaan käyttää molemmista, kontekstisidonnaisesti kuvaamaan yhtä hinttariryhmää tai kaikkia hinttareita kollektiivisesti.</w:t>
      </w:r>
    </w:p>
    <w:p>
      <w:r>
        <w:rPr>
          <w:b/>
          <w:u w:val="single"/>
        </w:rPr>
        <w:t xml:space="preserve">138246</w:t>
      </w:r>
    </w:p>
    <w:p>
      <w:r>
        <w:t xml:space="preserve">1. Hyvä, että Scott haastaa heidät oikeuteen...</w:t>
      </w:r>
    </w:p>
    <w:p>
      <w:r>
        <w:rPr>
          <w:b/>
          <w:u w:val="single"/>
        </w:rPr>
        <w:t xml:space="preserve">138247</w:t>
      </w:r>
    </w:p>
    <w:p>
      <w:r>
        <w:t xml:space="preserve">2.</w:t>
        <w:tab/>
        <w:t xml:space="preserve">Paista tämä läskiperse</w:t>
      </w:r>
    </w:p>
    <w:p>
      <w:r>
        <w:rPr>
          <w:b/>
          <w:u w:val="single"/>
        </w:rPr>
        <w:t xml:space="preserve">138248</w:t>
      </w:r>
    </w:p>
    <w:p>
      <w:r>
        <w:t xml:space="preserve">1. melko varmasti hän on vain sosiaalisesti jälkeenjäänyt.</w:t>
      </w:r>
    </w:p>
    <w:p>
      <w:r>
        <w:rPr>
          <w:b/>
          <w:u w:val="single"/>
        </w:rPr>
        <w:t xml:space="preserve">138249</w:t>
      </w:r>
    </w:p>
    <w:p>
      <w:r>
        <w:t xml:space="preserve">1. Tämä on yksi niistä tapauksista, joissa modit ovat todellisia kusipäitä. Ei niin kuin "ooooh mod on homo" solvauksia kuten oikeat kusipäät.</w:t>
      </w:r>
    </w:p>
    <w:p>
      <w:r>
        <w:rPr>
          <w:b/>
          <w:u w:val="single"/>
        </w:rPr>
        <w:t xml:space="preserve">138250</w:t>
      </w:r>
    </w:p>
    <w:p>
      <w:r>
        <w:t xml:space="preserve">1. Tämä emansipaatio/naiskäräjät tuhoavat perheen -narratiivi näyttää olevan suosittu viime aikoina.</w:t>
      </w:r>
    </w:p>
    <w:p>
      <w:r>
        <w:rPr>
          <w:b/>
          <w:u w:val="single"/>
        </w:rPr>
        <w:t xml:space="preserve">138251</w:t>
      </w:r>
    </w:p>
    <w:p>
      <w:r>
        <w:t xml:space="preserve">2.</w:t>
        <w:tab/>
        <w:t xml:space="preserve">Huomatkaa myös, miten tuon SyFy:n hittijutun kirjoittaja yrittää käyttää sitä myös "Japani tarvitsee maahanmuuttajia" -näkökulman esittämiseen. Koska se *totaalisesti* toimi niin hyvin suuressa osassa Länsi-Eurooppaa. /s Myös [tämä 4chanin kuvakaappaus vastauksista](https://archive.is/CJtb2/01d4246cd72cca13b56489694392e9f378888ed4.jpg).</w:t>
      </w:r>
    </w:p>
    <w:p>
      <w:r>
        <w:rPr>
          <w:b/>
          <w:u w:val="single"/>
        </w:rPr>
        <w:t xml:space="preserve">138252</w:t>
      </w:r>
    </w:p>
    <w:p>
      <w:r>
        <w:t xml:space="preserve">3.</w:t>
        <w:tab/>
        <w:tab/>
        <w:t xml:space="preserve">Se on niin jälkeenjäänyttä. Vitun Aben Lib-Dem on jo ottanut vastaan aasialaisia maahanmuuttajia ennennäkemättömällä 350 000-500 000/vuosi vauhdilla ilman mitään perustuslaillisia/oikeudellisia/poliittisia uudistuksia, joilla siihen olisi varauduttu. Tuloksena on se, että he tuovat tänne yhä enemmän ja enemmän perheitään, jotta he saisivat meidän verorahoillamme rahoitettuja etuuksia, joita heidän ei tarvitse maksaa. Ai niin, ja me maksamme myös ulkomaalaisten opiskelijoiden stipendejä, joita ei tarvitse korvata. En jaksa etsiä viitteitä, mutta on arvioita, että alkuperäiset japanilaiset ovat vähemmistönä 50-100 vuoden kuluttua. En ole välttämättä rotupuristi, mutta sanon vain, että meillä ei ole tilaa enää yhtään holtittomammalle maahanmuuttajien hyväksymiselle, jotta he imevät jo nyt vaikeuksissa olevan taloutemme. Tarvitsemme vain niitä, jotka rikastuttavat kansakuntaamme, emme iilimatoja.</w:t>
      </w:r>
    </w:p>
    <w:p>
      <w:r>
        <w:rPr>
          <w:b/>
          <w:u w:val="single"/>
        </w:rPr>
        <w:t xml:space="preserve">138253</w:t>
      </w:r>
    </w:p>
    <w:p>
      <w:r>
        <w:t xml:space="preserve">4.</w:t>
        <w:tab/>
        <w:tab/>
        <w:tab/>
        <w:t xml:space="preserve">Tervetuloa muualle länteen, kunnialliset arjalaiset!</w:t>
      </w:r>
    </w:p>
    <w:p>
      <w:r>
        <w:rPr>
          <w:b/>
          <w:u w:val="single"/>
        </w:rPr>
        <w:t xml:space="preserve">138254</w:t>
      </w:r>
    </w:p>
    <w:p>
      <w:r>
        <w:t xml:space="preserve">5.</w:t>
        <w:tab/>
        <w:tab/>
        <w:tab/>
        <w:tab/>
        <w:t xml:space="preserve">Ei, muun länsimaiden reaktio ulkomaalaisten työskentelyyn siellä ei ollut "painukaa vittuun", vaan "KUKA HALUAA KANSALAISUUTTA?".</w:t>
      </w:r>
    </w:p>
    <w:p>
      <w:r>
        <w:rPr>
          <w:b/>
          <w:u w:val="single"/>
        </w:rPr>
        <w:t xml:space="preserve">138255</w:t>
      </w:r>
    </w:p>
    <w:p>
      <w:r>
        <w:t xml:space="preserve">6.</w:t>
        <w:tab/>
        <w:tab/>
        <w:tab/>
        <w:tab/>
        <w:tab/>
        <w:t xml:space="preserve">Se oli "Painu vittuun" pitkän aikaa. Sitten sosiaalinen ehdollistuminen vihdoin juurtui, ja nyt kaikki, jotka välittävät, ovat hulluja.</w:t>
      </w:r>
    </w:p>
    <w:p>
      <w:r>
        <w:rPr>
          <w:b/>
          <w:u w:val="single"/>
        </w:rPr>
        <w:t xml:space="preserve">138256</w:t>
      </w:r>
    </w:p>
    <w:p>
      <w:r>
        <w:t xml:space="preserve">7.</w:t>
        <w:tab/>
        <w:tab/>
        <w:tab/>
        <w:tab/>
        <w:tab/>
        <w:tab/>
        <w:t xml:space="preserve">Minusta tuntuu, että lännessä ei ollut aluksi voimakasta vastustusta, koska ihmiset eivät tienneet, miten huono se olisi. Yhdysvaltain hallitus antoi heille avoimesti kansalaisuuden, ja tulevat EU-maat kehuivat halpaa työvoimaa valkoisille hyvinvointivaltioilleen.</w:t>
      </w:r>
    </w:p>
    <w:p>
      <w:r>
        <w:rPr>
          <w:b/>
          <w:u w:val="single"/>
        </w:rPr>
        <w:t xml:space="preserve">138257</w:t>
      </w:r>
    </w:p>
    <w:p>
      <w:r>
        <w:t xml:space="preserve">8.</w:t>
        <w:tab/>
        <w:tab/>
        <w:tab/>
        <w:tab/>
        <w:tab/>
        <w:tab/>
        <w:tab/>
        <w:t xml:space="preserve">Yhdysvalloissa oli paljon vastarintaa 1900-luvun alussa ja 1960-luvulla. 1900-luvulla tehtiin vapaudenpatsaan muistolaatta ja näytelmiä, joissa kuvattiin Amerikkaa sulatusuunina. Hitto, he muuttivat meidät "Pioneerien kansakunnasta" "Maahanmuuttajien kansakunnaksi" saadakseen pillerin alas ensimmäisellä kerralla. Vuonna 1965 se sallittiin vain, koska alkuperäisväestölle vakuutettiin, ettei se muuttaisi väestörakennetta merkittävästi.  En voi puhua Euroopan puolesta.</w:t>
      </w:r>
    </w:p>
    <w:p>
      <w:r>
        <w:rPr>
          <w:b/>
          <w:u w:val="single"/>
        </w:rPr>
        <w:t xml:space="preserve">138258</w:t>
      </w:r>
    </w:p>
    <w:p>
      <w:r>
        <w:t xml:space="preserve">9.</w:t>
        <w:tab/>
        <w:tab/>
        <w:tab/>
        <w:tab/>
        <w:tab/>
        <w:tab/>
        <w:tab/>
        <w:tab/>
        <w:t xml:space="preserve">Puhun vuoden 1965 jälkeisestä ajasta, joka oli hyvin erilainen kuin mikään sitä edeltänyt muuttoliike.</w:t>
      </w:r>
    </w:p>
    <w:p>
      <w:r>
        <w:rPr>
          <w:b/>
          <w:u w:val="single"/>
        </w:rPr>
        <w:t xml:space="preserve">138259</w:t>
      </w:r>
    </w:p>
    <w:p>
      <w:r>
        <w:t xml:space="preserve">10.</w:t>
        <w:tab/>
        <w:tab/>
        <w:tab/>
        <w:tab/>
        <w:tab/>
        <w:tab/>
        <w:tab/>
        <w:tab/>
        <w:tab/>
        <w:t xml:space="preserve">vuoden 1965 jälkeen he olivat täysin voittaneet kulttuurisodan. Siksi lausumani "Sitten sosiaalinen ehdollistaminen vihdoin juurtui, ja nyt jokainen, joka välittää, on hullu".</w:t>
      </w:r>
    </w:p>
    <w:p>
      <w:r>
        <w:rPr>
          <w:b/>
          <w:u w:val="single"/>
        </w:rPr>
        <w:t xml:space="preserve">138260</w:t>
      </w:r>
    </w:p>
    <w:p>
      <w:r>
        <w:t xml:space="preserve">11.</w:t>
        <w:tab/>
        <w:tab/>
        <w:tab/>
        <w:t xml:space="preserve">\&gt;Japani: \&gt;Länsi: "Voi ei, ihmiset, joihin laitamme mikrosirun, pysyvät sisällä vähän liian kauan ennen kuin heitämme heidät pois" \&gt;Länsi: "Voi ei, ihmiset, joihin laitamme mikrosirun, pysyvät sisällä vähän liian kauan ennen kuin heitämme heidät pois: "Tuo ei ole edes liioittelua; eräs tyttö Yhdistyneessä kuningaskunnassa kirjaimellisesti jauhettiin ja tehtiin kebabiksi kuten Sweeny Toddissa.</w:t>
      </w:r>
    </w:p>
    <w:p>
      <w:r>
        <w:rPr>
          <w:b/>
          <w:u w:val="single"/>
        </w:rPr>
        <w:t xml:space="preserve">138261</w:t>
      </w:r>
    </w:p>
    <w:p>
      <w:r>
        <w:t xml:space="preserve">12.</w:t>
        <w:tab/>
        <w:tab/>
        <w:tab/>
        <w:tab/>
        <w:t xml:space="preserve">&gt; Tuo ei ole edes liioittelua; eräs tyttö Yhdistyneessä kuningaskunnassa kirjaimellisesti jauhettiin ja tehtiin kebabiksi kuten Sweeny Toddissa.  Mitä? Mitä?</w:t>
      </w:r>
    </w:p>
    <w:p>
      <w:r>
        <w:rPr>
          <w:b/>
          <w:u w:val="single"/>
        </w:rPr>
        <w:t xml:space="preserve">138262</w:t>
      </w:r>
    </w:p>
    <w:p>
      <w:r>
        <w:t xml:space="preserve">1. Kuulostaa siltä, ettei häntä ylennetty, koska hän on puritaaninen SJW ja erittäin vastenmielinen. Hanki itsellesi parempi persoonallisuus, kusipää.</w:t>
      </w:r>
    </w:p>
    <w:p>
      <w:r>
        <w:rPr>
          <w:b/>
          <w:u w:val="single"/>
        </w:rPr>
        <w:t xml:space="preserve">138263</w:t>
      </w:r>
    </w:p>
    <w:p>
      <w:r>
        <w:t xml:space="preserve">1. Lakkaa käyttämästä ylös/alas-äänestyksiä merkityksellisenä mittarina.  Annan harvoin upvoteja mihinkään, ja harvoin downvoteja mihinkään. Annan enemmän downvoteja kuin upvoteja, mutta säästän ne viesteille, jotka ovat selvästi haukkumista tai suoranaista retardointia. Olen melko varma, että on muitakin ihmisiä, joilla on samanlainen ajattelutapa kuin minulla.</w:t>
      </w:r>
    </w:p>
    <w:p>
      <w:r>
        <w:rPr>
          <w:b/>
          <w:u w:val="single"/>
        </w:rPr>
        <w:t xml:space="preserve">138264</w:t>
      </w:r>
    </w:p>
    <w:p>
      <w:r>
        <w:t xml:space="preserve">2.</w:t>
        <w:tab/>
        <w:t xml:space="preserve">Minä upvote tietää, mihin jäin lukemaan viimeksi XD</w:t>
      </w:r>
    </w:p>
    <w:p>
      <w:r>
        <w:rPr>
          <w:b/>
          <w:u w:val="single"/>
        </w:rPr>
        <w:t xml:space="preserve">138265</w:t>
      </w:r>
    </w:p>
    <w:p>
      <w:r>
        <w:t xml:space="preserve">3.</w:t>
        <w:tab/>
        <w:tab/>
        <w:t xml:space="preserve">Nokkelaa!</w:t>
      </w:r>
    </w:p>
    <w:p>
      <w:r>
        <w:rPr>
          <w:b/>
          <w:u w:val="single"/>
        </w:rPr>
        <w:t xml:space="preserve">138266</w:t>
      </w:r>
    </w:p>
    <w:p>
      <w:r>
        <w:t xml:space="preserve">1. Miksi kukaan vielä antaa tälle paskiaiselle aikaa?</w:t>
      </w:r>
    </w:p>
    <w:p>
      <w:r>
        <w:rPr>
          <w:b/>
          <w:u w:val="single"/>
        </w:rPr>
        <w:t xml:space="preserve">138267</w:t>
      </w:r>
    </w:p>
    <w:p>
      <w:r>
        <w:t xml:space="preserve">2.</w:t>
        <w:tab/>
        <w:t xml:space="preserve">Koska se on hulvatonta.</w:t>
      </w:r>
    </w:p>
    <w:p>
      <w:r>
        <w:rPr>
          <w:b/>
          <w:u w:val="single"/>
        </w:rPr>
        <w:t xml:space="preserve">138268</w:t>
      </w:r>
    </w:p>
    <w:p>
      <w:r>
        <w:t xml:space="preserve">1. He taistelevat kuin jälkeenjääneet</w:t>
      </w:r>
    </w:p>
    <w:p>
      <w:r>
        <w:rPr>
          <w:b/>
          <w:u w:val="single"/>
        </w:rPr>
        <w:t xml:space="preserve">138269</w:t>
      </w:r>
    </w:p>
    <w:p>
      <w:r>
        <w:t xml:space="preserve">2.</w:t>
        <w:tab/>
        <w:t xml:space="preserve">Sinulta puuttuu sana tai kaksi.</w:t>
      </w:r>
    </w:p>
    <w:p>
      <w:r>
        <w:rPr>
          <w:b/>
          <w:u w:val="single"/>
        </w:rPr>
        <w:t xml:space="preserve">138270</w:t>
      </w:r>
    </w:p>
    <w:p>
      <w:r>
        <w:t xml:space="preserve">3.</w:t>
        <w:tab/>
        <w:tab/>
        <w:t xml:space="preserve">Korvaa sen ylimääräisillä kromosomeilla.</w:t>
      </w:r>
    </w:p>
    <w:p>
      <w:r>
        <w:rPr>
          <w:b/>
          <w:u w:val="single"/>
        </w:rPr>
        <w:t xml:space="preserve">138271</w:t>
      </w:r>
    </w:p>
    <w:p>
      <w:r>
        <w:t xml:space="preserve">4.</w:t>
        <w:tab/>
        <w:t xml:space="preserve">Kommenttisi kuulostaa siltä, että saatat olla hieman jälkeenjäänyt.</w:t>
      </w:r>
    </w:p>
    <w:p>
      <w:r>
        <w:rPr>
          <w:b/>
          <w:u w:val="single"/>
        </w:rPr>
        <w:t xml:space="preserve">138272</w:t>
      </w:r>
    </w:p>
    <w:p>
      <w:r>
        <w:t xml:space="preserve">5.</w:t>
        <w:tab/>
        <w:t xml:space="preserve">kirjoitat kuin vammainen</w:t>
      </w:r>
    </w:p>
    <w:p>
      <w:r>
        <w:rPr>
          <w:b/>
          <w:u w:val="single"/>
        </w:rPr>
        <w:t xml:space="preserve">138273</w:t>
      </w:r>
    </w:p>
    <w:p>
      <w:r>
        <w:t xml:space="preserve">6.</w:t>
        <w:tab/>
        <w:tab/>
        <w:t xml:space="preserve">¬_¬</w:t>
      </w:r>
    </w:p>
    <w:p>
      <w:r>
        <w:rPr>
          <w:b/>
          <w:u w:val="single"/>
        </w:rPr>
        <w:t xml:space="preserve">138274</w:t>
      </w:r>
    </w:p>
    <w:p>
      <w:r>
        <w:t xml:space="preserve">7.</w:t>
        <w:tab/>
        <w:tab/>
        <w:tab/>
        <w:t xml:space="preserve">Vihdoinkin joku, joka tietää nimeni eikä "syyttele" minua alt-tilistä. Se on virkistävää.</w:t>
      </w:r>
    </w:p>
    <w:p>
      <w:r>
        <w:rPr>
          <w:b/>
          <w:u w:val="single"/>
        </w:rPr>
        <w:t xml:space="preserve">138275</w:t>
      </w:r>
    </w:p>
    <w:p>
      <w:r>
        <w:t xml:space="preserve">8.</w:t>
        <w:tab/>
        <w:tab/>
        <w:tab/>
        <w:t xml:space="preserve">Luin nimesi... Eivätkö he taistele sen puolesta?</w:t>
      </w:r>
    </w:p>
    <w:p>
      <w:r>
        <w:rPr>
          <w:b/>
          <w:u w:val="single"/>
        </w:rPr>
        <w:t xml:space="preserve">138276</w:t>
      </w:r>
    </w:p>
    <w:p>
      <w:r>
        <w:t xml:space="preserve">9.</w:t>
        <w:tab/>
        <w:tab/>
        <w:tab/>
        <w:tab/>
        <w:t xml:space="preserve">Ehkä uusi kommenttini on sama kuin tämän yläpuolella oleva kommentti. Minä unohdan paskaa...</w:t>
      </w:r>
    </w:p>
    <w:p>
      <w:r>
        <w:rPr>
          <w:b/>
          <w:u w:val="single"/>
        </w:rPr>
        <w:t xml:space="preserve">138277</w:t>
      </w:r>
    </w:p>
    <w:p>
      <w:r>
        <w:t xml:space="preserve">10.</w:t>
        <w:tab/>
        <w:tab/>
        <w:tab/>
        <w:t xml:space="preserve">Kun luin sinun "Nussin SJW:tä perseeseen koko päivän", mieleeni tuli jotain MANswersista. He sanoivat, että feministit laittavat useammin kuin muut naiset. Haasteena olisi viehättävän löytäminen, mutta silti, jos se on totta, ei liian uskomatonta.</w:t>
      </w:r>
    </w:p>
    <w:p>
      <w:r>
        <w:rPr>
          <w:b/>
          <w:u w:val="single"/>
        </w:rPr>
        <w:t xml:space="preserve">138278</w:t>
      </w:r>
    </w:p>
    <w:p>
      <w:r>
        <w:t xml:space="preserve">1. Saako kuitenkin olla ruskea?</w:t>
      </w:r>
    </w:p>
    <w:p>
      <w:r>
        <w:rPr>
          <w:b/>
          <w:u w:val="single"/>
        </w:rPr>
        <w:t xml:space="preserve">138279</w:t>
      </w:r>
    </w:p>
    <w:p>
      <w:r>
        <w:t xml:space="preserve">2.</w:t>
        <w:tab/>
        <w:t xml:space="preserve">Tietenkin. On ihan ok olla mitä tahansa rotua.</w:t>
      </w:r>
    </w:p>
    <w:p>
      <w:r>
        <w:rPr>
          <w:b/>
          <w:u w:val="single"/>
        </w:rPr>
        <w:t xml:space="preserve">138280</w:t>
      </w:r>
    </w:p>
    <w:p>
      <w:r>
        <w:t xml:space="preserve">3.</w:t>
        <w:tab/>
        <w:tab/>
        <w:t xml:space="preserve">Onko OK ajatella, että tällaiset postaukset ovat yliampuvia ja helposti väärin tulkittavissa rasistiseksi trollaukseksi?</w:t>
      </w:r>
    </w:p>
    <w:p>
      <w:r>
        <w:rPr>
          <w:b/>
          <w:u w:val="single"/>
        </w:rPr>
        <w:t xml:space="preserve">138281</w:t>
      </w:r>
    </w:p>
    <w:p>
      <w:r>
        <w:t xml:space="preserve">4.</w:t>
        <w:tab/>
        <w:tab/>
        <w:tab/>
        <w:t xml:space="preserve">Ei, se on jälkeenjäänyttä</w:t>
      </w:r>
    </w:p>
    <w:p>
      <w:r>
        <w:rPr>
          <w:b/>
          <w:u w:val="single"/>
        </w:rPr>
        <w:t xml:space="preserve">138282</w:t>
      </w:r>
    </w:p>
    <w:p>
      <w:r>
        <w:t xml:space="preserve">5.</w:t>
        <w:tab/>
        <w:tab/>
        <w:tab/>
        <w:tab/>
        <w:t xml:space="preserve">Niin se luuli.</w:t>
      </w:r>
    </w:p>
    <w:p>
      <w:r>
        <w:rPr>
          <w:b/>
          <w:u w:val="single"/>
        </w:rPr>
        <w:t xml:space="preserve">138283</w:t>
      </w:r>
    </w:p>
    <w:p>
      <w:r>
        <w:t xml:space="preserve">1. Poikkeus, joka todistaa säännön?  Joo, mennään tuon mukaan.</w:t>
      </w:r>
    </w:p>
    <w:p>
      <w:r>
        <w:rPr>
          <w:b/>
          <w:u w:val="single"/>
        </w:rPr>
        <w:t xml:space="preserve">138284</w:t>
      </w:r>
    </w:p>
    <w:p>
      <w:r>
        <w:t xml:space="preserve">2.</w:t>
        <w:tab/>
        <w:t xml:space="preserve">Vau, olet jälkeenjäänyt</w:t>
      </w:r>
    </w:p>
    <w:p>
      <w:r>
        <w:rPr>
          <w:b/>
          <w:u w:val="single"/>
        </w:rPr>
        <w:t xml:space="preserve">138285</w:t>
      </w:r>
    </w:p>
    <w:p>
      <w:r>
        <w:t xml:space="preserve">1. Miksi oletat, että naisella oli pahansuopa aikomus??   Minusta tämä ei ollut testi ollenkaan... Tämä oli nainen, joka halusi kokeilla jotain, jotta heidän suhteensa olisi parempi Kyllä, jotkut naiset voivat olla pahoja kusipäitä, Kyllä jotkut miehet voivat olla pahoja kusipäitä... ei tarkoita, että kaikki maalataan samalla pensselillä Tämä on ongelma, koska tämä sub on muuttumassa "naiset ovat paholainen, miehillä on niin vaikeaa", kun se alkoi siitä, että naisia kohdeltiin tasavertaisesti miesten kanssa...</w:t>
      </w:r>
    </w:p>
    <w:p>
      <w:r>
        <w:rPr>
          <w:b/>
          <w:u w:val="single"/>
        </w:rPr>
        <w:t xml:space="preserve">138286</w:t>
      </w:r>
    </w:p>
    <w:p>
      <w:r>
        <w:t xml:space="preserve">1. Ollakseni reilu viesti oli jälkeenjäänyt, ilmeinen trollaus (jokainen, joka käy siellä tai tuntee sivuston, tietää, että siitä saisi porttikiellon), eikä se ollut edes hauska.  Jos aiot postata paskaa, ole edes hauska.</w:t>
      </w:r>
    </w:p>
    <w:p>
      <w:r>
        <w:rPr>
          <w:b/>
          <w:u w:val="single"/>
        </w:rPr>
        <w:t xml:space="preserve">138287</w:t>
      </w:r>
    </w:p>
    <w:p>
      <w:r>
        <w:t xml:space="preserve">1. Televisiotunteja on paljon täytettävänä.  On todennäköisempää, että hän trollaa asemaa kuin että hän on oikeasti jälkeenjäänyt.</w:t>
      </w:r>
    </w:p>
    <w:p>
      <w:r>
        <w:rPr>
          <w:b/>
          <w:u w:val="single"/>
        </w:rPr>
        <w:t xml:space="preserve">138288</w:t>
      </w:r>
    </w:p>
    <w:p>
      <w:r>
        <w:t xml:space="preserve">1. Ymmärrän, ettet pidä poliisista, mutta miksi asettaisit itsesi tilanteeseen, jossa he voivat perustella juuri ne toimet, joita et halua heidän tekevän? Se ei todista mitään. Tiedotusvälineet eivät aio julkaista sinusta suurta juttua painostaakseen ylempiä tahoja. Saat pystysuoraan tallennetun paskan videon, ilmaisen kyydin poliisiauton takapenkillä, mukavan sakon ja jonkin vähäpätöisen määrän yhdyskuntapalvelua. Mistä hyvästä? Luulitko tosissasi, että konstaapeli tekisi sinusta Doctor Claw'n ja sinä saisit näyttää omahyväiseltä kusipäältä? Ei. Hän tekee sen, mikä on tarpeen, jotta yleisö ei menettäisi luottamustaan heidän kykyynsä reagoida kaltaisiisiasi röyhkeitä kusipäitä vastaan.   Hänen tarinansa ei myöskään täsmää, olet menossa tapaamaan äitiäsi tekemään jotain tärkeää, kuten hankkimaan henkilöllisyystodistuksen, ja henkilö, jolla on valtuudet aiheuttaa sinulle haittaa, jos katsoo sen tarpeelliseksi, pyytää sinua ensin lopettamaan paskanjauhamisen, ensimmäinen reaktioni, vaikka vihaisinkin poliisia, olisi olla vaarantamatta tämänpäiväisiä suunnitelmiani.</w:t>
      </w:r>
    </w:p>
    <w:p>
      <w:r>
        <w:rPr>
          <w:b/>
          <w:u w:val="single"/>
        </w:rPr>
        <w:t xml:space="preserve">138289</w:t>
      </w:r>
    </w:p>
    <w:p>
      <w:r>
        <w:t xml:space="preserve">1. Samaan aikaan nämä samat naiset häpäisevät kaikkia miehiä, jotka eivät ole 180-senttisiä.  Koska deodorantin laittaminen on sortoa, mutta se, kuinka pitkä olet, on valinta...... Vitun tyhmät paskiaiset.</w:t>
      </w:r>
    </w:p>
    <w:p>
      <w:r>
        <w:rPr>
          <w:b/>
          <w:u w:val="single"/>
        </w:rPr>
        <w:t xml:space="preserve">138290</w:t>
      </w:r>
    </w:p>
    <w:p>
      <w:r>
        <w:t xml:space="preserve">1. Kotaku/Schreier on paska. Olitpa samaa tai eri mieltä tai et, mielestäni kukaan ei voi kiistää, että Schreier on todellinen journalisti, jolla on pitkä historia sisäpiirin juttujen/juttujen saamisessa. Siksi, kun hän julkaisee pitkän jutun, istun aina alas ja kiinnitän huomiota siihen, mitä hänellä on sanottavana.   Viime viikolla Rockstarin työntekijöiden kohtelu nousi peliuutisten etualalle, ja /r/kotakuinactionissa näin tonneittain ihmisiä, jotka olivat sitä mieltä, että pelijournalismi ei ole suhtautunut asiaan kunnolla, joten julkaisen tämän täällä, koska pidän tätä artikkelia kunnon kannanottona asiaan.</w:t>
      </w:r>
    </w:p>
    <w:p>
      <w:r>
        <w:rPr>
          <w:b/>
          <w:u w:val="single"/>
        </w:rPr>
        <w:t xml:space="preserve">138291</w:t>
      </w:r>
    </w:p>
    <w:p>
      <w:r>
        <w:t xml:space="preserve">2.</w:t>
        <w:tab/>
        <w:t xml:space="preserve">Yleisesti ottaen ihmiset vaativat laadukkaita pelejä, jotta he ostaisivat niitä. Mutta kuten me kaikki tiedämme, laatu merkitsee enemmän aikaa. Silti aina kun joku kysyy pelin viivästyttämisestä, yleinen yksimielisyys on: "Ottakaa niin paljon aikaa kuin tarvitsette."  Entä pelijournalismi? Mieti tätä artikkelia, Schreier puhui vähintään 77 ihmiselle. Kaikki valittavat clickbaitista, kaikki protestoivat "journalistisen laadun" puutetta, mutta miten muuten Kotaku muka tienaa rahaa maksaakseen Schreierille, kun hän käyttää luultavasti kuukausia pitkän projektin työstämiseen?   Ihmisten pitäisi ottaa paremmin huomioon, miksi laadukas sisältö vie enemmän aikaa, myös journalistinen sisältö, ja tunnustaa, että hyvien juttujen ilmestyminen vie aikaa, myös journalismi. Pelaajina vaadimme, että pelinkehittäjät käyttävät enemmän aikaa peliensä parantamiseen, mutta erityisesti /r/KiA:ssa minusta tuntuu, että emme ole kovin halukkaita tekemään samaa toimittajille.</w:t>
      </w:r>
    </w:p>
    <w:p>
      <w:r>
        <w:rPr>
          <w:b/>
          <w:u w:val="single"/>
        </w:rPr>
        <w:t xml:space="preserve">138292</w:t>
      </w:r>
    </w:p>
    <w:p>
      <w:r>
        <w:t xml:space="preserve">3.</w:t>
        <w:tab/>
        <w:tab/>
        <w:t xml:space="preserve">Oletko sinä Schreier?   Ja vastasitko omaan kommenttiisi tällä lol.</w:t>
      </w:r>
    </w:p>
    <w:p>
      <w:r>
        <w:rPr>
          <w:b/>
          <w:u w:val="single"/>
        </w:rPr>
        <w:t xml:space="preserve">138293</w:t>
      </w:r>
    </w:p>
    <w:p>
      <w:r>
        <w:t xml:space="preserve">4.</w:t>
        <w:tab/>
        <w:tab/>
        <w:tab/>
        <w:t xml:space="preserve">Hän näyttää todellakin välittävän aivan liikaa siitä, mitä me ajattelemme Schreieristä. Se on outoa ja epäilyttävää.</w:t>
      </w:r>
    </w:p>
    <w:p>
      <w:r>
        <w:rPr>
          <w:b/>
          <w:u w:val="single"/>
        </w:rPr>
        <w:t xml:space="preserve">138294</w:t>
      </w:r>
    </w:p>
    <w:p>
      <w:r>
        <w:t xml:space="preserve">1. "Vihapuhetta" ei ole olemassa, senkin kommunistihomo.</w:t>
      </w:r>
    </w:p>
    <w:p>
      <w:r>
        <w:rPr>
          <w:b/>
          <w:u w:val="single"/>
        </w:rPr>
        <w:t xml:space="preserve">138295</w:t>
      </w:r>
    </w:p>
    <w:p>
      <w:r>
        <w:t xml:space="preserve">1. Idioottimaiset homot, jotka suuttuvat tästä, käyttäytyvät kuin Pewds olisi tarkoituksella kaivanut Ben Shapiron esiin jostain maanalaisesta saatanallisesta alt right -luolasta levittääkseen pahaa hitleristista taikuuttaan maailmalle.   Jokainen 12-vuotias tietää kuka hän on "Tämä on eeppistä" -meemeistä, senkin jälkeenjääneet kusipäät. Käyttäkää vitun aivojanne.</w:t>
      </w:r>
    </w:p>
    <w:p>
      <w:r>
        <w:rPr>
          <w:b/>
          <w:u w:val="single"/>
        </w:rPr>
        <w:t xml:space="preserve">138296</w:t>
      </w:r>
    </w:p>
    <w:p>
      <w:r>
        <w:t xml:space="preserve">1. He vihaavat valkoisia ihmisiä; olemme käyneet tämän läpi jo monta kertaa.</w:t>
      </w:r>
    </w:p>
    <w:p>
      <w:r>
        <w:rPr>
          <w:b/>
          <w:u w:val="single"/>
        </w:rPr>
        <w:t xml:space="preserve">138297</w:t>
      </w:r>
    </w:p>
    <w:p>
      <w:r>
        <w:t xml:space="preserve">2.</w:t>
        <w:tab/>
        <w:t xml:space="preserve">Voimmeko jotenkin sulkea SJW:t kokonaan? Me ymmärrämme, että jokainen valkoinen heteromies on etuoikeutettu kuin kuningas, eikö niin?  Eihän valkoiset miehet tee eniten itsemurhia koko maassa, -</w:t>
      </w:r>
    </w:p>
    <w:p>
      <w:r>
        <w:rPr>
          <w:b/>
          <w:u w:val="single"/>
        </w:rPr>
        <w:t xml:space="preserve">138298</w:t>
      </w:r>
    </w:p>
    <w:p>
      <w:r>
        <w:t xml:space="preserve">3.</w:t>
        <w:tab/>
        <w:tab/>
        <w:t xml:space="preserve">&gt;Voidaanko SJW:t lopettaa kokonaan?  SJW:t eivät ole ongelman lähde, he ovat oire paljon suuremmista ongelmista, joita nyky-yhteiskunnat kohtaavat.   Miten heidät voi voittaa? Ei voi suoraan, koska he eivät taaskaan ole ongelman lähde. Voitte vain odottaa, että he kuolevat sukupuuttoon, kirjaimellisesti. Syntyvyys ei ole ollut korvaavalla tasolla sitten 70-luvun, maailman väestörakenne muuttuu nopeasti ja uusia voimia nousee. Liberaalit / edistykselliset yhteiskunnat ovat kirjaimellisesti kuolemassa sukupuuttoon.  Katsokaa, miten uskomattoman erilaisia yhteiskunnat olivat vain 70 vuotta sitten: fasismi, kommunismi, maailmansodat, kansanmurhat, joukkonälkä... Kuvitelkaa nyt, miltä maailma näyttää 70 vuoden kuluttua tästä päivästä. Siihen mennessä länsimaiden osuus maailman väestöstä on alle 3 %, kiinalaiset tai jokin muu valta hallitsee maailmanpolitiikkaa ja sanelee ehdot.  Jokainen, jolla on toimivat aivot, tietää, että liberalismin pitkä aikakausi on vihdoin päättymässä, progressiivisuus/SJW:t ovat vain viimeinen henkäys ennen kuin se menee lopullisesti nurin.  Länsimaisen liberalismin kuolema on väistämätön, ja sen alamäki kiihtyy nopeasti (viimeisin esimerkki: Brasilia).</w:t>
      </w:r>
    </w:p>
    <w:p>
      <w:r>
        <w:rPr>
          <w:b/>
          <w:u w:val="single"/>
        </w:rPr>
        <w:t xml:space="preserve">138299</w:t>
      </w:r>
    </w:p>
    <w:p>
      <w:r>
        <w:t xml:space="preserve">4.</w:t>
        <w:tab/>
        <w:tab/>
        <w:tab/>
        <w:t xml:space="preserve">&gt; liberalismin pitkä aikakausi on vihdoin päättymässä, progressiivisuus ja SJW ovat vain viimeinen henkäys ennen kuin se menee lopullisesti nurin. tämän viestin tietämättömyyden taso . SJW:t eivät ole liberaaleja.</w:t>
      </w:r>
    </w:p>
    <w:p>
      <w:r>
        <w:rPr>
          <w:b/>
          <w:u w:val="single"/>
        </w:rPr>
        <w:t xml:space="preserve">138300</w:t>
      </w:r>
    </w:p>
    <w:p>
      <w:r>
        <w:t xml:space="preserve">5.</w:t>
        <w:tab/>
        <w:tab/>
        <w:tab/>
        <w:tab/>
        <w:t xml:space="preserve">Aivan, klassinen "mutta se ei ole minun liberalismini!" -argumentti (hurr, klassinen liberalismi on TODELLISTA liberalismia!). Progressiivisuus ja SJW:t ovat liberaaleja, he identifioivat itsensä liberaaleiksi ja leviävät koko yhteiskuntaan liberaalin lipun alla. Ja sinä kutsut minua tietämättömäksi, pyhä paska. Luuletko, että SJW:t ja edistysmieliset vain ilmestyivät maagisesti tyhjästä? Kirjaimellisesti kaikki liberaalit poliittiset puolueet ovat alusta loppuun täynnä edistysmielisiä ja SJW:tä. Näin he ovat saaneet valtaa vuosikymmenien ajan, liberaalien työväenpuolueiden kautta.</w:t>
      </w:r>
    </w:p>
    <w:p>
      <w:r>
        <w:rPr>
          <w:b/>
          <w:u w:val="single"/>
        </w:rPr>
        <w:t xml:space="preserve">138301</w:t>
      </w:r>
    </w:p>
    <w:p>
      <w:r>
        <w:t xml:space="preserve">6.</w:t>
        <w:tab/>
        <w:tab/>
        <w:tab/>
        <w:tab/>
        <w:tab/>
        <w:t xml:space="preserve">Täyttä hölynpölyä. Vain Yhdysvaltojen "liberaalit" puolueet ovat hulluja, muissa maissa liberalismi on oikealla. Ja useimmat edistysmieliset jopa Yhdysvalloissa välttelevät nykyään nimitystä. "Liberaalitkin saavat kuulan kalloonsa." He tietävät, etteivät he ole liberaaleja. He eivät ole koskaan olleetkaan. Wilson, FDR - he kaikki nimenomaan taistelivat liberaaleja periaatteita vastaan (helvetti, Mussolini ja FDR ilmoittivat keskinäisestä kunnioituksesta).</w:t>
      </w:r>
    </w:p>
    <w:p>
      <w:r>
        <w:rPr>
          <w:b/>
          <w:u w:val="single"/>
        </w:rPr>
        <w:t xml:space="preserve">138302</w:t>
      </w:r>
    </w:p>
    <w:p>
      <w:r>
        <w:t xml:space="preserve">7.</w:t>
        <w:tab/>
        <w:tab/>
        <w:tab/>
        <w:tab/>
        <w:tab/>
        <w:tab/>
        <w:t xml:space="preserve">&gt; Täyttä hölynpölyä. Ainoastaan USA:n "liberaalit" puolueet ovat sekopäitä, muissa maissa liberalismi on oikealla puolella Eurolaisena minulla on raskaita epäilyksiä tuon väitteen suhteen.</w:t>
      </w:r>
    </w:p>
    <w:p>
      <w:r>
        <w:rPr>
          <w:b/>
          <w:u w:val="single"/>
        </w:rPr>
        <w:t xml:space="preserve">138303</w:t>
      </w:r>
    </w:p>
    <w:p>
      <w:r>
        <w:t xml:space="preserve">8.</w:t>
        <w:tab/>
        <w:tab/>
        <w:tab/>
        <w:tab/>
        <w:tab/>
        <w:tab/>
        <w:tab/>
        <w:t xml:space="preserve">Eurooppalaisena uskon, että amerikkalaiset käyttävät termiä libertaari siitä, mitä me eurooppalaiset kutsumme liberaaliksi. mikä tarkoittaisi, että amerikkalaiset käyttäisivät termiä liberaali poliittisessa spektrissämme esimerkiksi vihreisiin, jotka ovat vain joukko hyveellisyyttä osoittavia oikeistolaisia kusipäitä. (käytän termiä oikeistolainen oikein tässä, en tavanomaisesti tarkoittaen muh natsit).</w:t>
      </w:r>
    </w:p>
    <w:p>
      <w:r>
        <w:rPr>
          <w:b/>
          <w:u w:val="single"/>
        </w:rPr>
        <w:t xml:space="preserve">138304</w:t>
      </w:r>
    </w:p>
    <w:p>
      <w:r>
        <w:t xml:space="preserve">9.</w:t>
        <w:tab/>
        <w:tab/>
        <w:tab/>
        <w:tab/>
        <w:tab/>
        <w:tab/>
        <w:tab/>
        <w:tab/>
        <w:t xml:space="preserve">Siinä on oikeastaan järkeä.</w:t>
      </w:r>
    </w:p>
    <w:p>
      <w:r>
        <w:rPr>
          <w:b/>
          <w:u w:val="single"/>
        </w:rPr>
        <w:t xml:space="preserve">138305</w:t>
      </w:r>
    </w:p>
    <w:p>
      <w:r>
        <w:t xml:space="preserve">1. Feminismissä on kyse vallan lisäämisestä siellä, missä naisilla on jo oikeuksia. Feministit tietävät, etteivät he voi haastaa todellista patriarkaattia eivätkä halua näyttää maailmalle, mitä todelliset naisten asiat ovat, koska silloin ilmaiset abortit länsimaissa jäisivät taka-alalle naisten pelastamisen rinnalla kaikkialla maailmassa.</w:t>
      </w:r>
    </w:p>
    <w:p>
      <w:r>
        <w:rPr>
          <w:b/>
          <w:u w:val="single"/>
        </w:rPr>
        <w:t xml:space="preserve">138306</w:t>
      </w:r>
    </w:p>
    <w:p>
      <w:r>
        <w:t xml:space="preserve">2.</w:t>
        <w:tab/>
        <w:t xml:space="preserve">Millaisia tyhjänpäiväisiä saarekkeellisia hyönteisiä feministeistä on tullut. Etsin siitä mitään eri tuon suuntaisen subredditin kautta. Löysin vain 2 kommenttia yhdestä postauksesta kahden viikon takaa. Ilmeisesti feminismi koskee vain länsimaisten naisten etuoikeuksia. Tulee mieleen eläintilan siat.</w:t>
      </w:r>
    </w:p>
    <w:p>
      <w:r>
        <w:rPr>
          <w:b/>
          <w:u w:val="single"/>
        </w:rPr>
        <w:t xml:space="preserve">138307</w:t>
      </w:r>
    </w:p>
    <w:p>
      <w:r>
        <w:t xml:space="preserve">3.</w:t>
        <w:tab/>
        <w:tab/>
        <w:t xml:space="preserve">Lisäksi: jos olet huomannut, feministit välittävät vain Valkoisten miesten patriarkaattien purkamisesta, koska kuten toinen postaaja, jolle vastasit, mainitsi - me olemme ainoat jälkeenjääneet mulkut, jotka sallivat tämän paskan tunkeutua niin laajalle, kunnes tuhoamme itsemme. Feministit eivät välitä mistään muusta kuin valkoisten miesten kimppuun hyökkäämisestä ja vallan hankkimisesta itselleen. Lisäksi heidän marxilaisessa ajatusmaailmassaan heterovalkoiset kristityt miehet ovat sortajia, ja kuka tahansa, joka vastustaa mitä tahansa osaa näistä sortajien identiteeteistä, on marxilaisten ystävä. Jos olet ei-valkoinen, tai ei-mies, tai ei-kristitty, tai ei-heteroseksuaali - sinua sorretaan, kaikki syntisi voidaan antaa anteeksi, jos vain autat valkoisen miehen kaatamisessa.</w:t>
      </w:r>
    </w:p>
    <w:p>
      <w:r>
        <w:rPr>
          <w:b/>
          <w:u w:val="single"/>
        </w:rPr>
        <w:t xml:space="preserve">138308</w:t>
      </w:r>
    </w:p>
    <w:p>
      <w:r>
        <w:t xml:space="preserve">4.</w:t>
        <w:tab/>
        <w:tab/>
        <w:tab/>
        <w:t xml:space="preserve">nah bruh, mustia miehiä vastaan hyökätään/loukataan, jos he ovat suorapuheisia. mutta tyypillisesti he eivät ole. he eivät ole "tyronea" vastaan, olen samaa mieltä kanssasi. ja koska tyrone ei haasta tai kyseenalaista wtf:tä, mitä tapahtuu. hän on syvällä, mutta hänellä ei ole todellista valtaa, koulutusta, resursseja jne. edistääkseen muutosta, ja hänestä on helppo luopua, koska hän on leon ykköskohde. anna hänen saada äänensä kuuluviin ja pöytä kääntyy. Puhun kokemuksesta: minut on vangittu, olen ollut kansallisissa uutisissa, sivustoja suljetaan jatkuvasti jne. jne. he vastustavat kaikkia, jotka uskaltavat uhmata vallitsevaa tilannetta. olen musta/etiopialainen, outo sekoitus. kyse ei ole valkoisen miehen kukistamisesta, vaan jokaisen auktoriteettiasemassa olevan miehen kukistamisesta ja polvistamisesta. katsokaa maita, jotka ovat lähes 100-prosenttisesti valkoisia/eurooppalaisia. sama paska on meneillään. XX</w:t>
      </w:r>
    </w:p>
    <w:p>
      <w:r>
        <w:rPr>
          <w:b/>
          <w:u w:val="single"/>
        </w:rPr>
        <w:t xml:space="preserve">138309</w:t>
      </w:r>
    </w:p>
    <w:p>
      <w:r>
        <w:t xml:space="preserve">1. Älkääkä unohtako muita 49 osavaltiota!</w:t>
      </w:r>
    </w:p>
    <w:p>
      <w:r>
        <w:rPr>
          <w:b/>
          <w:u w:val="single"/>
        </w:rPr>
        <w:t xml:space="preserve">138310</w:t>
      </w:r>
    </w:p>
    <w:p>
      <w:r>
        <w:t xml:space="preserve">2.</w:t>
        <w:tab/>
        <w:t xml:space="preserve">Uskon, että strategiana on ottaa kohteeksi Browardin piirikunta, joka on aluksi vähän hedelmää, jotta voidaan perustella muiden osavaltioiden täydellinen tutkinta.  Tai ainakin toivon niin.</w:t>
      </w:r>
    </w:p>
    <w:p>
      <w:r>
        <w:rPr>
          <w:b/>
          <w:u w:val="single"/>
        </w:rPr>
        <w:t xml:space="preserve">138311</w:t>
      </w:r>
    </w:p>
    <w:p>
      <w:r>
        <w:t xml:space="preserve">3.</w:t>
        <w:tab/>
        <w:tab/>
        <w:t xml:space="preserve">Broward ei yksinään anna laillista perustetta tarkastaa jokaista osavaltiota, ja Kalifornian kaltaiset roskaväestönsuojat kieltäytyvät edelleen luovuttamasta äänestäjäluetteloita, joten epäilen sitä.</w:t>
      </w:r>
    </w:p>
    <w:p>
      <w:r>
        <w:rPr>
          <w:b/>
          <w:u w:val="single"/>
        </w:rPr>
        <w:t xml:space="preserve">138312</w:t>
      </w:r>
    </w:p>
    <w:p>
      <w:r>
        <w:t xml:space="preserve">4.</w:t>
        <w:tab/>
        <w:tab/>
        <w:tab/>
        <w:t xml:space="preserve">utelias... mikä mielestäsi antaisi oikeudellisen oikeutuksen?</w:t>
      </w:r>
    </w:p>
    <w:p>
      <w:r>
        <w:rPr>
          <w:b/>
          <w:u w:val="single"/>
        </w:rPr>
        <w:t xml:space="preserve">138313</w:t>
      </w:r>
    </w:p>
    <w:p>
      <w:r>
        <w:t xml:space="preserve">5.</w:t>
        <w:tab/>
        <w:tab/>
        <w:tab/>
        <w:tab/>
        <w:t xml:space="preserve">En ole asiantuntija, mutta sanoisin, että erityisiä tapauksia, kuten Browardin hämärä BS. Mutta ajattele asiaa näin - antaisiko murhaan syyllistyvä naapurisi poliiseille mahdollisuuden saada kotietsintäluvan kotiisi? Vastaus on ei.</w:t>
      </w:r>
    </w:p>
    <w:p>
      <w:r>
        <w:rPr>
          <w:b/>
          <w:u w:val="single"/>
        </w:rPr>
        <w:t xml:space="preserve">138314</w:t>
      </w:r>
    </w:p>
    <w:p>
      <w:r>
        <w:t xml:space="preserve">6.</w:t>
        <w:tab/>
        <w:tab/>
        <w:tab/>
        <w:tab/>
        <w:tab/>
        <w:t xml:space="preserve">Tuo on kauhea vertaus tässä tapauksessa, koska tällaisessa tilanteessa se olisi liittovaltion tuomioistuimessa... ja ihmiset näyttävät unohtavan... https://thehill.com/policy/national-security/313132-dhs-designates-election-systems-as-critical-infrastructure Barry Soreto sai DHS:n julistamaan sen Kriittiseksi infrastruktuuriksi. Trumpilla on nyt paljon enemmän valtaa siihen kuin edellisillä presidenteillä, Bush mukaan lukien.</w:t>
      </w:r>
    </w:p>
    <w:p>
      <w:r>
        <w:rPr>
          <w:b/>
          <w:u w:val="single"/>
        </w:rPr>
        <w:t xml:space="preserve">138315</w:t>
      </w:r>
    </w:p>
    <w:p>
      <w:r>
        <w:t xml:space="preserve">7.</w:t>
        <w:tab/>
        <w:tab/>
        <w:tab/>
        <w:tab/>
        <w:tab/>
        <w:tab/>
        <w:t xml:space="preserve">Hahaha Obama on vitun jälkeenjäänyt He eivät koskaan ajatelleet hänen häviävän, ihmiset!</w:t>
      </w:r>
    </w:p>
    <w:p>
      <w:r>
        <w:rPr>
          <w:b/>
          <w:u w:val="single"/>
        </w:rPr>
        <w:t xml:space="preserve">138316</w:t>
      </w:r>
    </w:p>
    <w:p>
      <w:r>
        <w:t xml:space="preserve">8.</w:t>
        <w:tab/>
        <w:tab/>
        <w:tab/>
        <w:t xml:space="preserve">&gt; Broward yksin ei anna oikeudellista perustetta tarkastaa jokaista osavaltiota, jos he voivat yhdistää sen DNC:hen</w:t>
      </w:r>
    </w:p>
    <w:p>
      <w:r>
        <w:rPr>
          <w:b/>
          <w:u w:val="single"/>
        </w:rPr>
        <w:t xml:space="preserve">138317</w:t>
      </w:r>
    </w:p>
    <w:p>
      <w:r>
        <w:t xml:space="preserve">9.</w:t>
        <w:tab/>
        <w:tab/>
        <w:tab/>
        <w:tab/>
        <w:t xml:space="preserve">Luulen, että yllättyisit. DNC:n sekaantuminen yhteen piirikuntaan ei tarkoita, että kaikki piirikunnat ovat automaattisesti tutkimuksen kohteena.   Ajattele asiaa näin - entä jos Obama olisi sanonut RNC:n huijanneen piirikuntaa, koska yhdessä piirikunnassa koko Yhdysvalloissa oli jokin epäilyttävä asia, joka päättyi R:n voittoon - voit tutkia tuon piirikunnan, mutta onko laillisesti järkevää tutkia sitten kaikki piirikunnat? Siinä vaiheessa liittovaltion viranomaiset ylittävät toimivaltansa.</w:t>
      </w:r>
    </w:p>
    <w:p>
      <w:r>
        <w:rPr>
          <w:b/>
          <w:u w:val="single"/>
        </w:rPr>
        <w:t xml:space="preserve">138318</w:t>
      </w:r>
    </w:p>
    <w:p>
      <w:r>
        <w:t xml:space="preserve">1. Miksi minulla on tämä tunne surullisista, lihavista ja seksuaalisesti turhautuneista nartuista, jotka raivoavat mielettömästi kaikelle... .... Ai niin.</w:t>
      </w:r>
    </w:p>
    <w:p>
      <w:r>
        <w:rPr>
          <w:b/>
          <w:u w:val="single"/>
        </w:rPr>
        <w:t xml:space="preserve">138319</w:t>
      </w:r>
    </w:p>
    <w:p>
      <w:r>
        <w:t xml:space="preserve">1. -Okei. Pärjäät hyvin, älä mokaa. Ei, ei, ei, ei, ei.</w:t>
      </w:r>
    </w:p>
    <w:p>
      <w:r>
        <w:rPr>
          <w:b/>
          <w:u w:val="single"/>
        </w:rPr>
        <w:t xml:space="preserve">138320</w:t>
      </w:r>
    </w:p>
    <w:p>
      <w:r>
        <w:t xml:space="preserve">2.</w:t>
        <w:tab/>
        <w:t xml:space="preserve">IKR miten se voi alkaa järkevästi ja sitten suistua täydelliseen jälkeenjääneisyyteen.</w:t>
      </w:r>
    </w:p>
    <w:p>
      <w:r>
        <w:rPr>
          <w:b/>
          <w:u w:val="single"/>
        </w:rPr>
        <w:t xml:space="preserve">138321</w:t>
      </w:r>
    </w:p>
    <w:p>
      <w:r>
        <w:t xml:space="preserve">1. Et ymmärrä. Naisten työtunnit ovat paljon pidempiä kuin miesten työtunnit.</w:t>
      </w:r>
    </w:p>
    <w:p>
      <w:r>
        <w:rPr>
          <w:b/>
          <w:u w:val="single"/>
        </w:rPr>
        <w:t xml:space="preserve">138322</w:t>
      </w:r>
    </w:p>
    <w:p>
      <w:r>
        <w:t xml:space="preserve">2.</w:t>
        <w:tab/>
        <w:t xml:space="preserve">Naiset tekevät itse asiassa enemmän työtunteja päivässä kuin miehet, mutta vähemmän palkallisia työtunteja, mikä osaltaan vaikuttaa suuresti näkemäämme epätasa-arvoon.</w:t>
      </w:r>
    </w:p>
    <w:p>
      <w:r>
        <w:rPr>
          <w:b/>
          <w:u w:val="single"/>
        </w:rPr>
        <w:t xml:space="preserve">138323</w:t>
      </w:r>
    </w:p>
    <w:p>
      <w:r>
        <w:t xml:space="preserve">3.</w:t>
        <w:tab/>
        <w:tab/>
        <w:t xml:space="preserve">Voitteko selittää sitä tarkemmin? En ymmärrä, mitä se tarkoittaa.</w:t>
      </w:r>
    </w:p>
    <w:p>
      <w:r>
        <w:rPr>
          <w:b/>
          <w:u w:val="single"/>
        </w:rPr>
        <w:t xml:space="preserve">138324</w:t>
      </w:r>
    </w:p>
    <w:p>
      <w:r>
        <w:t xml:space="preserve">4.</w:t>
        <w:tab/>
        <w:tab/>
        <w:tab/>
        <w:t xml:space="preserve">Monissa tutkimuksissa ja kansainvälisissä mittareissa työtä mitataan palkkatyönä ja palkattomana työnä.  Me kaikki teemme työtä, asioita, joita meidän on tehtävä elämämme ja yhteiskunnan ylläpitämiseksi ja edistämiseksi.  Osa tästä työstä on palkkatyötä, ja osa työstä on korvauksetonta, kuten kodin siivoaminen, nurmikon leikkaaminen, lastenhoito jne. Tätä pidetään palkattomana työnä.  Miehet tekevät enemmän palkkatyötä kuin naiset, mutta vähemmän palkatonta työtä, ja palkattoman työn ero on suurempi kuin palkkatyön ero, minkä vuoksi naiset tekevät viikossa enemmän työtä kuin miehet, mutta vähemmän aikaa palkkatyössä.</w:t>
      </w:r>
    </w:p>
    <w:p>
      <w:r>
        <w:rPr>
          <w:b/>
          <w:u w:val="single"/>
        </w:rPr>
        <w:t xml:space="preserve">138325</w:t>
      </w:r>
    </w:p>
    <w:p>
      <w:r>
        <w:t xml:space="preserve">5.</w:t>
        <w:tab/>
        <w:tab/>
        <w:tab/>
        <w:tab/>
        <w:t xml:space="preserve">Tämä on jälkeenjäänyttä. Olen pidempään poissa kotoa töiden takia kuin vaimoni, ja vietän helvetin paljon pidempään aikaa kotitöiden tekemiseen sen jälkeen, kun olen tullut kotiin, ja viikonloppuisin. Takaan, etten ole läheskään ainoa. Ihan vain pienenä esimerkkinä, pihani massiivinen ja pelkkä ruohonleikkuu ja pihatien puhaltaminen on 1,5 tuntia viikonloppua kohden. Se on paskan työn tekemistä niin nopeasti kuin pystyn.  Puhumattakaan siitä, että ulkotyöt, joita miehet tyypillisesti (ei aina) tekevät, ovat helvetin paljon vaikeampia ja kuumempia/kylmempiä kuin vaatteiden taittelu sisällä. Mutta siitäkin huolimatta, että joudun tekemään sitä, minä olen myös se, joka siivoaa talon. Joten haistakaa paska.</w:t>
      </w:r>
    </w:p>
    <w:p>
      <w:r>
        <w:rPr>
          <w:b/>
          <w:u w:val="single"/>
        </w:rPr>
        <w:t xml:space="preserve">138326</w:t>
      </w:r>
    </w:p>
    <w:p>
      <w:r>
        <w:t xml:space="preserve">1. Milloin alamainen alkoi vihata naisia niin voimakkaasti? Luulin, että tässä subissa oli kyse siitä, että naisia estetään käyttämästä sukupuoltaan tekosyynä kusipäisyydelle. Tällä postauksella ei ole mitään tekemistä sen kanssa, ja kommentit ovat pelkkää naisten vihaamista.</w:t>
      </w:r>
    </w:p>
    <w:p>
      <w:r>
        <w:rPr>
          <w:b/>
          <w:u w:val="single"/>
        </w:rPr>
        <w:t xml:space="preserve">138327</w:t>
      </w:r>
    </w:p>
    <w:p>
      <w:r>
        <w:t xml:space="preserve">2.</w:t>
        <w:tab/>
        <w:t xml:space="preserve">Näin sen alkavan jo kauan sitten ja lopetin tilaukseni. Nyt näen sen kuukausia myöhemmin ja se on pahempi kuin luulinkaan.</w:t>
      </w:r>
    </w:p>
    <w:p>
      <w:r>
        <w:rPr>
          <w:b/>
          <w:u w:val="single"/>
        </w:rPr>
        <w:t xml:space="preserve">138328</w:t>
      </w:r>
    </w:p>
    <w:p>
      <w:r>
        <w:t xml:space="preserve">3.</w:t>
        <w:tab/>
        <w:tab/>
        <w:t xml:space="preserve">Tämä on hauskaa. En näe, että olisit ollut subattuna täällä ollenkaan.   Jos olet poistanut subin, haluan käyttää tämän hetken anteeksipyytämiseen. olen hirveän pahoillani kaikesta epämukavuudesta, jota olemme saattaneet aiheuttaa sinulle. vitsi, boo. Vaihda se koiran mulkku aivoihin ja yritä uudelleen.</w:t>
      </w:r>
    </w:p>
    <w:p>
      <w:r>
        <w:rPr>
          <w:b/>
          <w:u w:val="single"/>
        </w:rPr>
        <w:t xml:space="preserve">138329</w:t>
      </w:r>
    </w:p>
    <w:p>
      <w:r>
        <w:t xml:space="preserve">4.</w:t>
        <w:tab/>
        <w:tab/>
        <w:tab/>
        <w:t xml:space="preserve">Lol aika paljon sellaista vastausta, jota odottaisin modilta täällä. Hienoa.</w:t>
      </w:r>
    </w:p>
    <w:p>
      <w:r>
        <w:rPr>
          <w:b/>
          <w:u w:val="single"/>
        </w:rPr>
        <w:t xml:space="preserve">138330</w:t>
      </w:r>
    </w:p>
    <w:p>
      <w:r>
        <w:t xml:space="preserve">1. Minulla on kaksi tyttöä. Ratkaisu heidän esittämäänsä ongelmaan on vain opettaa tytöille, että he ovat turvassa ja että heillä on terve suhtautuminen seksiin. siitä huolimatta OP:n sisältö on jälkeenjäänyt.</w:t>
      </w:r>
    </w:p>
    <w:p>
      <w:r>
        <w:rPr>
          <w:b/>
          <w:u w:val="single"/>
        </w:rPr>
        <w:t xml:space="preserve">138331</w:t>
      </w:r>
    </w:p>
    <w:p>
      <w:r>
        <w:t xml:space="preserve">1. "pojat ja heidän lelunsa"... Pilailetko sinä, jumalauta? Mies haluaa viedä meidät Marsiin, ja sinulla on otsaa olla joku seksistinen paskiainen?  Mistä vittusta tämä paska oikein tulee? Vaikuttaa siltä, että se voisi olla todella syvään juurtunutta seksismiä ja miesvihaa.</w:t>
      </w:r>
    </w:p>
    <w:p>
      <w:r>
        <w:rPr>
          <w:b/>
          <w:u w:val="single"/>
        </w:rPr>
        <w:t xml:space="preserve">138332</w:t>
      </w:r>
    </w:p>
    <w:p>
      <w:r>
        <w:t xml:space="preserve">2.</w:t>
        <w:tab/>
        <w:t xml:space="preserve">"pojat ja heidän lelunsa", jotka on lähetetty älypuhelimella tai tietokoneella, jonka miehet ovat luoneet, internetissä (jonka miehet ovat luoneet) jne. jne. tämä nainen on vain epävarma mulkku, joka yrittää pelastaa egoaan ja epävarmuuttaan siitä, että on riittämätön, teeskentelemällä, että kaikkien muiden menestys ja panos yhteiskunnassa on pelkästään pahan ahneuden hedelmä ja että hän on vain "liian kiltti menestyäkseen".</w:t>
      </w:r>
    </w:p>
    <w:p>
      <w:r>
        <w:rPr>
          <w:b/>
          <w:u w:val="single"/>
        </w:rPr>
        <w:t xml:space="preserve">138333</w:t>
      </w:r>
    </w:p>
    <w:p>
      <w:r>
        <w:t xml:space="preserve">1. Ne ovat suurelta osin pelaajien tekemää satiiria. Joskus SJW:t, jotka eivät ole mukana vitsissä, ottavat sen vakavasti ja luulevat, että pelaajat todella näkevät itsensä näin, mutta he ovat jälkeenjääneitä.  On täysin mahdollista, että "Gamers Rise Up" kaapataan... pienessä määrin se on jo kaapattu, ja olemme nähneet sen ennenkin: /pol/ muuttui satiirista hulluiksi salaliittoteorioiksi juuri siksi, että idioottinatsit luulivat olevansa hyvässä seurassa ja Stormfront näki rekrytointimahdollisuuksia.</w:t>
      </w:r>
    </w:p>
    <w:p>
      <w:r>
        <w:rPr>
          <w:b/>
          <w:u w:val="single"/>
        </w:rPr>
        <w:t xml:space="preserve">138334</w:t>
      </w:r>
    </w:p>
    <w:p>
      <w:r>
        <w:t xml:space="preserve">1. Valaisevinta tässä artikkelissa ei ole itse artikkeli, vaan kommentit, joissa naiset puolustavat väärää syyttäjää.   Eräs nainen kirjoittaa: &gt; Okei, hän valehteli. Hän aiheutti **jotain** vahinkoa... todella **ihmisten herkille tunteille?** Mielestäni se avasi muutaman hyvin vakavan syvällisen keskustelun naapurustossa, joka piti käydä. Tiedän, että se herätti useamman kuin yhden keskustelun ystäväpiirissäni...... MUTTA KOLMEKYMMENTÄ VUOTTA? Hän tarvitsee psykiatrista apua (ilmeisesti viiltelyn takia), mutta ei 30 vuotta, käytetäänpä vähän tervettä järkeä ja myötätuntoa ja lopetetaan lehmien vetäminen poliittisen vetovoiman mukaan.  Ilmeisesti siis ennalta harkittu todisteiden peukalointi ja valheellisen tarinan keksiminen kolmen syyttömän miehen vangitsemiseksi ei ole mitään muuta kuin "loukkaantuneita herkkiä tunteita" ja tämä on hyvä asia, koska se on "keskustelu, joka piti käydä".   Jostain kummallisesta syystä METOO ei tuomitse vääriä syyttäjiä, vaikka se vahingoittaisi heidän omaa liikettään ja toisi huonoa mainetta todellisille pahoinpitelyn uhreille.</w:t>
      </w:r>
    </w:p>
    <w:p>
      <w:r>
        <w:rPr>
          <w:b/>
          <w:u w:val="single"/>
        </w:rPr>
        <w:t xml:space="preserve">138335</w:t>
      </w:r>
    </w:p>
    <w:p>
      <w:r>
        <w:t xml:space="preserve">2.</w:t>
        <w:tab/>
        <w:t xml:space="preserve">Kun todelliset raiskauksen uhrit ovat saaneet rikoksentekijän hoidettua, heidän on ryhdyttävä jahtaamaan tämän kaltaisia idiootteja. Tällaiset puoliksi aivottomat paskapuheet pilaavat todellisten uhrien tilanteen. Koska tämä vain mahdollistaa väärät väitteet. Nämä vitun ämmät tietävät jo, että he voivat pilata elämäsi syytöksellä, ja useimmat silti luulevat pääsevänsä pälkähästä.  Hänen kaltaisensa ihmiset ovat liian tyhmiä ollakseen olemassa. Heittäkää vittu kirjaa niiden narttujen niskaan, jotka jäävät kiinni valehtelusta.</w:t>
      </w:r>
    </w:p>
    <w:p>
      <w:r>
        <w:rPr>
          <w:b/>
          <w:u w:val="single"/>
        </w:rPr>
        <w:t xml:space="preserve">138336</w:t>
      </w:r>
    </w:p>
    <w:p>
      <w:r>
        <w:t xml:space="preserve">3.</w:t>
        <w:tab/>
        <w:tab/>
        <w:t xml:space="preserve">Joo, tällaisen paskan puolustaminen ei auta naisia millään tavalla. Se saa aikaan vain sen, että yhä harvempi uskoo todellisia uhreja.</w:t>
      </w:r>
    </w:p>
    <w:p>
      <w:r>
        <w:rPr>
          <w:b/>
          <w:u w:val="single"/>
        </w:rPr>
        <w:t xml:space="preserve">138337</w:t>
      </w:r>
    </w:p>
    <w:p>
      <w:r>
        <w:t xml:space="preserve">4.</w:t>
        <w:tab/>
        <w:tab/>
        <w:tab/>
        <w:t xml:space="preserve">Ei, minä uskon miehiä. \#sheliedtoo</w:t>
      </w:r>
    </w:p>
    <w:p>
      <w:r>
        <w:rPr>
          <w:b/>
          <w:u w:val="single"/>
        </w:rPr>
        <w:t xml:space="preserve">138338</w:t>
      </w:r>
    </w:p>
    <w:p>
      <w:r>
        <w:t xml:space="preserve">1. Nämä tyhmät paskiaiset rakastavat väittelemistä ja meidän pisteidemme esittämistä puolestamme.  Hän kehuskelee, koska hän on Instagram-"malli".  Hänen ainoa arvonsa on se, että hän on nuori ja että hän on syntynyt hyvien geenien kanssa.  Ja tietenkään se ei kestä kauan ja The Wall Approaches.  Kukaan täällä ei koskaan sano, että viehättävillä nuorilla naisilla ei ole korkeaa markkina-arvoa useiden vuosien ajan.  Se ei kuitenkaan kestä, eivätkä he yleensä kehitä mitään markkinakelpoisia taitoja elättääkseen itsensä, kun se loppuu.  Sen sijaan he ovat loisia ja löytävät miehen, josta he voivat imeytyä ja varastaa hänen rahansa.</w:t>
      </w:r>
    </w:p>
    <w:p>
      <w:r>
        <w:rPr>
          <w:b/>
          <w:u w:val="single"/>
        </w:rPr>
        <w:t xml:space="preserve">138339</w:t>
      </w:r>
    </w:p>
    <w:p>
      <w:r>
        <w:t xml:space="preserve">2.</w:t>
        <w:tab/>
        <w:t xml:space="preserve">tunsin joitakin "malleja", jotka ainakin hankkivat itselleen taloustieteen tutkinnon</w:t>
      </w:r>
    </w:p>
    <w:p>
      <w:r>
        <w:rPr>
          <w:b/>
          <w:u w:val="single"/>
        </w:rPr>
        <w:t xml:space="preserve">138340</w:t>
      </w:r>
    </w:p>
    <w:p>
      <w:r>
        <w:t xml:space="preserve">3.</w:t>
        <w:tab/>
        <w:tab/>
        <w:t xml:space="preserve">On varmasti älykkäitä, fyysisesti viehättäviä naisia, jotka suunnittelevat tulevaisuutta ja antavat paljon yhteiskunnalle.  He ovat kuitenkin vain melko pieni vähemmistö.</w:t>
      </w:r>
    </w:p>
    <w:p>
      <w:r>
        <w:rPr>
          <w:b/>
          <w:u w:val="single"/>
        </w:rPr>
        <w:t xml:space="preserve">138341</w:t>
      </w:r>
    </w:p>
    <w:p>
      <w:r>
        <w:t xml:space="preserve">1. Olisi pitänyt sanoa, että hienoa, mutta sinun on pidettävä tissisi koko ajan esillä. Hän olisi jättänyt sinut rauhaan.</w:t>
      </w:r>
    </w:p>
    <w:p>
      <w:r>
        <w:rPr>
          <w:b/>
          <w:u w:val="single"/>
        </w:rPr>
        <w:t xml:space="preserve">138342</w:t>
      </w:r>
    </w:p>
    <w:p>
      <w:r>
        <w:t xml:space="preserve">2.</w:t>
        <w:tab/>
        <w:t xml:space="preserve">Jotenkin epäilen, että joku, joka oli niin aggressiivinen pelkän miespuolisen kämppiksen suhteen, ei olisi antanut sellaisen sanan kuin "tissit tai häivy" lentää. Kuka tietää.</w:t>
      </w:r>
    </w:p>
    <w:p>
      <w:r>
        <w:rPr>
          <w:b/>
          <w:u w:val="single"/>
        </w:rPr>
        <w:t xml:space="preserve">138343</w:t>
      </w:r>
    </w:p>
    <w:p>
      <w:r>
        <w:t xml:space="preserve">3.</w:t>
        <w:tab/>
        <w:tab/>
        <w:t xml:space="preserve">Seuraa vain mulkkukuvalla.</w:t>
      </w:r>
    </w:p>
    <w:p>
      <w:r>
        <w:rPr>
          <w:b/>
          <w:u w:val="single"/>
        </w:rPr>
        <w:t xml:space="preserve">138344</w:t>
      </w:r>
    </w:p>
    <w:p>
      <w:r>
        <w:t xml:space="preserve">4.</w:t>
        <w:tab/>
        <w:tab/>
        <w:tab/>
        <w:t xml:space="preserve">Ja veloita bintiltä etuoikeudesta.</w:t>
      </w:r>
    </w:p>
    <w:p>
      <w:r>
        <w:rPr>
          <w:b/>
          <w:u w:val="single"/>
        </w:rPr>
        <w:t xml:space="preserve">138345</w:t>
      </w:r>
    </w:p>
    <w:p>
      <w:r>
        <w:t xml:space="preserve">1. Näet hänen imevän ensimmäisen. Hänen päänsä nykii tunnustuksena iskusta. Voi melkein nähdä hänen ajattelevan: "Tekikö tämä ämmä? Vannon, että hän", ja sitten toinen isku osuu, ja vaisto ja viha ottavat vallan, ja hän kaataa naisen. Ei ehkä ole oikein, että turvamiehet tai poliisit toimivat näin, mutta se on hulvatonta ja ansaittua missä tahansa muussa kahden siviilin välisessä tilanteessa.</w:t>
      </w:r>
    </w:p>
    <w:p>
      <w:r>
        <w:rPr>
          <w:b/>
          <w:u w:val="single"/>
        </w:rPr>
        <w:t xml:space="preserve">138346</w:t>
      </w:r>
    </w:p>
    <w:p>
      <w:r>
        <w:t xml:space="preserve">2.</w:t>
        <w:tab/>
        <w:t xml:space="preserve">Se on täysin oikein. Naiset tarvitsevat nykyään turpaansa, kun heille sanotaan "voit itse päättää miten toimitaan" koko maailma menee päin persettä, koska ei naisilla ole loogista ajattelua. Heitä ohjaavat tunteet ja jostain syystä nämä "satunnaiset" tunteet käskevät heitä aina olemaan paskiaisia ellei niitä tiukasti kontrolloida. Surullinen 100% fakta.</w:t>
      </w:r>
    </w:p>
    <w:p>
      <w:r>
        <w:rPr>
          <w:b/>
          <w:u w:val="single"/>
        </w:rPr>
        <w:t xml:space="preserve">138347</w:t>
      </w:r>
    </w:p>
    <w:p>
      <w:r>
        <w:t xml:space="preserve">1. Lmao oikeus on craaaazy "Go get your fucking laws" baaahahahahahaha dumb cunt</w:t>
      </w:r>
    </w:p>
    <w:p>
      <w:r>
        <w:rPr>
          <w:b/>
          <w:u w:val="single"/>
        </w:rPr>
        <w:t xml:space="preserve">138348</w:t>
      </w:r>
    </w:p>
    <w:p>
      <w:r>
        <w:t xml:space="preserve">1. Tyhmä mulkku on ainoa sopiva tapa kuvailla häntä.</w:t>
      </w:r>
    </w:p>
    <w:p>
      <w:r>
        <w:rPr>
          <w:b/>
          <w:u w:val="single"/>
        </w:rPr>
        <w:t xml:space="preserve">138349</w:t>
      </w:r>
    </w:p>
    <w:p>
      <w:r>
        <w:t xml:space="preserve">1. &gt;Internet on vihaisempi ja julmempi kuin koskaan Tuo on objektiivisesti katsoen väärä väite, ja se paljastaa kirjoittajan haurauden.   Mike on roskaa, joka menee jatkuvasti matalalla roikkuviin vitseihin. Joel on jumala ja muderin vittuun kaikki homot jotka väittävät muuta.</w:t>
      </w:r>
    </w:p>
    <w:p>
      <w:r>
        <w:rPr>
          <w:b/>
          <w:u w:val="single"/>
        </w:rPr>
        <w:t xml:space="preserve">138350</w:t>
      </w:r>
    </w:p>
    <w:p>
      <w:r>
        <w:t xml:space="preserve">2.</w:t>
        <w:tab/>
        <w:t xml:space="preserve">Oletko varma, että se on väärin? Vanha internet ei haasta työpaikkaasi ja perhettäsi 10 vuotta sitten sanotusta asiasta, se vaikuttaa uudelta.</w:t>
      </w:r>
    </w:p>
    <w:p>
      <w:r>
        <w:rPr>
          <w:b/>
          <w:u w:val="single"/>
        </w:rPr>
        <w:t xml:space="preserve">138351</w:t>
      </w:r>
    </w:p>
    <w:p>
      <w:r>
        <w:t xml:space="preserve">1. Paska viesti, paska viesti, paska viesti. Pitäisi sanoa enemmän, mutta luulen, että tämä riittää..... En ole varma, mihin tämä kuuluu, mutta ei tänne.</w:t>
      </w:r>
    </w:p>
    <w:p>
      <w:r>
        <w:rPr>
          <w:b/>
          <w:u w:val="single"/>
        </w:rPr>
        <w:t xml:space="preserve">138352</w:t>
      </w:r>
    </w:p>
    <w:p>
      <w:r>
        <w:t xml:space="preserve">2.</w:t>
        <w:tab/>
        <w:t xml:space="preserve">Kaikki, jotka yrittävät väittää, että palkkaerot (kieltäydyn kutsumasta niitä palkkaeroksi, koska ne eivät ole sitä) johtuvat seksismistä ja syrjinnästä, yrittävät käyttää sukupuoltaan ponnahduslautana etenemiselle.  Se on ppd:n aidoin muoto.   Paska kommentti, jossa ei ole mitään varsinaista kriittisyyttä, vain tunteita ja intuitiota.</w:t>
      </w:r>
    </w:p>
    <w:p>
      <w:r>
        <w:rPr>
          <w:b/>
          <w:u w:val="single"/>
        </w:rPr>
        <w:t xml:space="preserve">138353</w:t>
      </w:r>
    </w:p>
    <w:p>
      <w:r>
        <w:t xml:space="preserve">3.</w:t>
        <w:tab/>
        <w:tab/>
        <w:t xml:space="preserve">Kutsukaa kuilua miksi haluatte, mutta ei ole mielipidekysymys, että naiset saavat vähemmän palkkaa samasta työstä kuin miehet.</w:t>
      </w:r>
    </w:p>
    <w:p>
      <w:r>
        <w:rPr>
          <w:b/>
          <w:u w:val="single"/>
        </w:rPr>
        <w:t xml:space="preserve">138354</w:t>
      </w:r>
    </w:p>
    <w:p>
      <w:r>
        <w:t xml:space="preserve">4.</w:t>
        <w:tab/>
        <w:tab/>
        <w:tab/>
        <w:t xml:space="preserve">se, että piiloudut manipuloitujen tietojen taakse tarjoamatta mitään olennaista, kertoo paljon. sinulla on joko agenda tai olet tahallasi tietämätön. väitteesi on päällisin puolin väärä, mikä kertoo, ettet ole koskaan argumentoinut asiasi puolesta. on laitonta maksaa miehille ja naisille erilaista palkkaa. Heidän palkkansa on sama. Heidän ANSIOT eivät ole. Niitä ei voi sekoittaa keskenään, senkin vitun ääliö. Ne tarkoittavat kahta täysin eri asiaa.   Ansiot muodostuvat muuttujista, kuten pidemmät työpäivät, ylityöt, bonukset, palkinnot jne. Miehet tekevät enemmän töitä kuin naiset. Miehet valitsevat paremmin palkattuja ammatteja. Naiset hakeutuvat töihin, joista ei makseta paskaakaan. Kun kaikki inhimilliset muuttujat, kuten vapaa tahto ja valinnat, otetaan huomioon, kuilu häviää. toisin sanoen jatkat erittäin käyttökelvottoman ja arvottoman tiedon säilyttämistä, jotta voit työntää naisenvastaista narratiivia.     Vastaa edes tähän, jos et puutu mihinkään sanomaani: jos naisille maksetaan vähemmän kuin miehille, miksi miehet eivät ole menettäneet työpaikkojaan ja korvautuneet naisilla? miksi miehiä ylipäätään palkataan? se on yksinkertaista liiketoimintaa, maksetaan vain sen verran kuin on arvokasta, ja sinun paskanjauhantaan väitteeseesi nojautuen naiset ovat vain 75 prosenttia miesten arvosta. se on paljon rahaa, jota nämä yritykset voisivat säästää. vastaa minulle, retardi.</w:t>
      </w:r>
    </w:p>
    <w:p>
      <w:r>
        <w:rPr>
          <w:b/>
          <w:u w:val="single"/>
        </w:rPr>
        <w:t xml:space="preserve">138355</w:t>
      </w:r>
    </w:p>
    <w:p>
      <w:r>
        <w:t xml:space="preserve">5</w:t>
        <w:t xml:space="preserve">.</w:t>
        <w:tab/>
        <w:tab/>
        <w:tab/>
        <w:tab/>
        <w:t xml:space="preserve">https://www.eeoc.gov/eeoc/statistics/enforcement/epa.cfm Kyseessä ovat vuonna 2017 vireille tulleet tapaukset ja niiden</w:t>
      </w:r>
      <w:r>
        <w:t xml:space="preserve">  65,1 %:lla ei ole perusteltua syytä, ja ne hylätään heti alkuunsa. Myönnettäköön, että ymmärrän mitä sanot siitä, että se on laitonta, mutta se ei tarkoita, etteikö sitä tapahtuisi.   Väittäisin, että se ei ole läheskään niin yleistä kuin muut väittävät, mutta sen väittäminen, että sitä HÄVITETÄÄN, on aivan väärin. 9,3 miljoonaa euroa maksuja. Ja vuonna 2011 se oli 23 miljoonaa.   Mutta vastatakseni viimeiseen kysymykseen palkkaerot eivät ole niin yksinkertaisia kuin useampien naisten palkkaaminen. Joskus ne ilmenevät työpaikoilla siten, että naiset ohitetaan ylennyksissä tai että tasa-arvoisille sijaisille maksetaan vähemmän kuin edelliselle työntekijälle. Luettelo todellisista syistä voisi varmasti jatkua loputtomiin, mutta on typerää kutsua jotakin näin monimutkaista mustavalkoiseksi.   Näyttäisin mieluummin, että ppd näyttää naisen, joka läimäyttää miestä ja saa sitten takaisin läimäyksen paskanjauhantaansa. Se on minulle todellista tasa-arvoa. Palkkaeroista kiisteleminen pitäisi jättää jollekin toiselle, poliittisemmalle tielle.</w:t>
      </w:r>
    </w:p>
    <w:p>
      <w:r>
        <w:rPr>
          <w:b/>
          <w:u w:val="single"/>
        </w:rPr>
        <w:t xml:space="preserve">138356</w:t>
      </w:r>
    </w:p>
    <w:p>
      <w:r>
        <w:t xml:space="preserve">6.</w:t>
        <w:tab/>
        <w:tab/>
        <w:tab/>
        <w:tab/>
        <w:tab/>
        <w:t xml:space="preserve">Ehkä kuva auttaa ymmärtämään tämän. https://i.redd.it/yxb5djuwk8r01.png Kuten näet, todellinen sukupuolten välinen palkkaero Yhdistyneessä kuningaskunnassa on vain 0,8 prosenttia, mikä on paljon vähemmän kuin idioottifeministien aina väittämä 19-23 prosenttia.  Maailmanlaajuinen keskiarvo tässä tutkimuksessa käsitellyissä 33 maassa on 1,6 prosenttia.  Itse arvelen, että viimeinen jäljellä oleva ero johtuu siitä, että naiset pitävät keskimäärin enemmän lomapäiviä vuodessa kuin miehet. Tietääkseni tästä aiheesta on tehty vain pari tutkimusta. Molemmissa todettiin, että naiset ottivat enemmän lomapäiviä (jo ennen lasten hankkimista), mutta eron suuruus vaihteli melko paljon. Lisää tutkimusta tarvitaan. Loma-aika on yksi harvoista henkilökohtaisista valinnoista, joita ei otettu huomioon tässä tutkimuksessa, joten se todennäköisesti vaikuttaa jäljellä olevaan eroon. https://www.economist.com/blogs/graphicdetail/2017/08/daily-chart.</w:t>
      </w:r>
    </w:p>
    <w:p>
      <w:r>
        <w:rPr>
          <w:b/>
          <w:u w:val="single"/>
        </w:rPr>
        <w:t xml:space="preserve">138357</w:t>
      </w:r>
    </w:p>
    <w:p>
      <w:r>
        <w:t xml:space="preserve">1. Hauska sarjakuva, mutta vihaan tätä taidetyyliä. Se vain näyttää niin sipulimaiselta ja rumalta.</w:t>
      </w:r>
    </w:p>
    <w:p>
      <w:r>
        <w:rPr>
          <w:b/>
          <w:u w:val="single"/>
        </w:rPr>
        <w:t xml:space="preserve">138358</w:t>
      </w:r>
    </w:p>
    <w:p>
      <w:r>
        <w:t xml:space="preserve">2.</w:t>
        <w:tab/>
        <w:t xml:space="preserve">Ainakaan he eivät tee hahmoistaan tarkoituksella hirvittäviä kuten monet tumblr-taiteilijat.</w:t>
      </w:r>
    </w:p>
    <w:p>
      <w:r>
        <w:rPr>
          <w:b/>
          <w:u w:val="single"/>
        </w:rPr>
        <w:t xml:space="preserve">138359</w:t>
      </w:r>
    </w:p>
    <w:p>
      <w:r>
        <w:t xml:space="preserve">3.</w:t>
        <w:tab/>
        <w:tab/>
        <w:t xml:space="preserve">Eivätkö he pyrkineet siihen? Minusta vaikuttaa joka tapauksessa siltä, että se tehtiin tarkoituksella tällä paskalla, geneerisellä, keksimäisellä tyylillä, jotta "taiteilijoita", joita hän pilkkaa, voitaisiin kaivaa hieman syvemmältä.</w:t>
      </w:r>
    </w:p>
    <w:p>
      <w:r>
        <w:rPr>
          <w:b/>
          <w:u w:val="single"/>
        </w:rPr>
        <w:t xml:space="preserve">138360</w:t>
      </w:r>
    </w:p>
    <w:p>
      <w:r>
        <w:t xml:space="preserve">4.</w:t>
        <w:tab/>
        <w:tab/>
        <w:tab/>
        <w:t xml:space="preserve">Luulen myös, että se on tarkoituksellista: se pilkkaa viime aikoina suosittua "cal arts" -tyyliä, joka ei ainoastaan jätä täysin huomiotta anatomian toimintaa, vaan on myös uskomattoman rumaa katsottavaa, kun hahmot ovat pulleita, polvet punaisia, raajat nuudeleita ja hiukset kamalat.</w:t>
      </w:r>
    </w:p>
    <w:p>
      <w:r>
        <w:rPr>
          <w:b/>
          <w:u w:val="single"/>
        </w:rPr>
        <w:t xml:space="preserve">138361</w:t>
      </w:r>
    </w:p>
    <w:p>
      <w:r>
        <w:t xml:space="preserve">5.</w:t>
        <w:tab/>
        <w:tab/>
        <w:tab/>
        <w:tab/>
        <w:t xml:space="preserve">En osaa kuvitella tätä mielessäni, voisitko linkittää esimerkin?</w:t>
      </w:r>
    </w:p>
    <w:p>
      <w:r>
        <w:rPr>
          <w:b/>
          <w:u w:val="single"/>
        </w:rPr>
        <w:t xml:space="preserve">138362</w:t>
      </w:r>
    </w:p>
    <w:p>
      <w:r>
        <w:t xml:space="preserve">6.</w:t>
        <w:tab/>
        <w:tab/>
        <w:tab/>
        <w:tab/>
        <w:tab/>
        <w:t xml:space="preserve">Like [this](https://i2.yuki.la/8/dd/092cbf77a2ba163fc25257229f840fa02e557419ddb6e68409906189c5abfdd8.jpg). Ks: Adventure Time, High Guardian Spice, Steven Universe.</w:t>
      </w:r>
    </w:p>
    <w:p>
      <w:r>
        <w:rPr>
          <w:b/>
          <w:u w:val="single"/>
        </w:rPr>
        <w:t xml:space="preserve">138363</w:t>
      </w:r>
    </w:p>
    <w:p>
      <w:r>
        <w:t xml:space="preserve">7.</w:t>
        <w:tab/>
        <w:tab/>
        <w:tab/>
        <w:tab/>
        <w:tab/>
        <w:tab/>
        <w:t xml:space="preserve">ei edes erivärinen tumblr-nenä, yrittivätkö he edes parodioida sitä oikein? edit: [nvm, joku korjaa tuon](https://2static1.fjcdn.com/comments/Just+to+get+this+done+_5d4cb07e2a3b36b0f5bfbb1f782f29dac.jpg)</w:t>
      </w:r>
    </w:p>
    <w:p>
      <w:r>
        <w:rPr>
          <w:b/>
          <w:u w:val="single"/>
        </w:rPr>
        <w:t xml:space="preserve">138364</w:t>
      </w:r>
    </w:p>
    <w:p>
      <w:r>
        <w:t xml:space="preserve">8.</w:t>
        <w:tab/>
        <w:tab/>
        <w:tab/>
        <w:tab/>
        <w:tab/>
        <w:tab/>
        <w:t xml:space="preserve">sen puuttuu makkaran suu</w:t>
      </w:r>
    </w:p>
    <w:p>
      <w:r>
        <w:rPr>
          <w:b/>
          <w:u w:val="single"/>
        </w:rPr>
        <w:t xml:space="preserve">138365</w:t>
      </w:r>
    </w:p>
    <w:p>
      <w:r>
        <w:t xml:space="preserve">1. Puhun hieman saksaa, tyttö kutsui häntä selvästi "Hurensohniksi" alussa. Se tarkoittaa hurenin (huoran) poikaa. He myös vähättelivät häntä verbaalisilla piloilla ja solvauksilla. Viimeinen pisara oli, kun tyttö potkaisi häntä munille.  Sanon, että he saivat juuri sen, minkä ansaitsivat. Se oli täysin oikeutettua.</w:t>
      </w:r>
    </w:p>
    <w:p>
      <w:r>
        <w:rPr>
          <w:b/>
          <w:u w:val="single"/>
        </w:rPr>
        <w:t xml:space="preserve">138366</w:t>
      </w:r>
    </w:p>
    <w:p>
      <w:r>
        <w:t xml:space="preserve">2.</w:t>
        <w:tab/>
        <w:t xml:space="preserve">Kuka tekee näin tuntemattomille ihmisille, jfc?</w:t>
      </w:r>
    </w:p>
    <w:p>
      <w:r>
        <w:rPr>
          <w:b/>
          <w:u w:val="single"/>
        </w:rPr>
        <w:t xml:space="preserve">138367</w:t>
      </w:r>
    </w:p>
    <w:p>
      <w:r>
        <w:t xml:space="preserve">3.</w:t>
        <w:tab/>
        <w:tab/>
        <w:t xml:space="preserve">Teinitytöt</w:t>
      </w:r>
    </w:p>
    <w:p>
      <w:r>
        <w:rPr>
          <w:b/>
          <w:u w:val="single"/>
        </w:rPr>
        <w:t xml:space="preserve">138368</w:t>
      </w:r>
    </w:p>
    <w:p>
      <w:r>
        <w:t xml:space="preserve">4.</w:t>
        <w:tab/>
        <w:tab/>
        <w:tab/>
        <w:t xml:space="preserve">Naiset yleensä. Siksi pillupassi.</w:t>
      </w:r>
    </w:p>
    <w:p>
      <w:r>
        <w:rPr>
          <w:b/>
          <w:u w:val="single"/>
        </w:rPr>
        <w:t xml:space="preserve">138369</w:t>
      </w:r>
    </w:p>
    <w:p>
      <w:r>
        <w:t xml:space="preserve">5.</w:t>
        <w:tab/>
        <w:tab/>
        <w:tab/>
        <w:tab/>
        <w:t xml:space="preserve">Jeesus Kristus hemmo, löysin juuri tämän subin ja täytyy sanoa, että pahin ongelmasi on se, että perustat mielipiteesi naisista näihin paskiaisiin. Ne ovat poikkeuksellisen huonoja, enkä voi kuvitella, millaisia kokemuksiasi naisista täytyy olla, jotta voit ajatella, että tämä on "naisia yleensä".</w:t>
      </w:r>
    </w:p>
    <w:p>
      <w:r>
        <w:rPr>
          <w:b/>
          <w:u w:val="single"/>
        </w:rPr>
        <w:t xml:space="preserve">138370</w:t>
      </w:r>
    </w:p>
    <w:p>
      <w:r>
        <w:t xml:space="preserve">6.</w:t>
        <w:tab/>
        <w:tab/>
        <w:tab/>
        <w:tab/>
        <w:tab/>
        <w:t xml:space="preserve">Ei, olet oikeassa. En ole koskaan kokenut, että pikkutytöt olisivat lyöneet pikkupoikia ja käyttäneet sanaa "tyttöjä ei saa lyödä" suojana kostoa vastaan. Sellaista paskaa ei todellakaan tapahdu joka helvetin päivä. Ainoa ero on se, että noista pikkutytöistä kasvaa oikeutettuja paskiaisia, joita ei ole koskaan rangaistu paskasta käytöksestään.</w:t>
      </w:r>
    </w:p>
    <w:p>
      <w:r>
        <w:rPr>
          <w:b/>
          <w:u w:val="single"/>
        </w:rPr>
        <w:t xml:space="preserve">138371</w:t>
      </w:r>
    </w:p>
    <w:p>
      <w:r>
        <w:t xml:space="preserve">7.</w:t>
        <w:tab/>
        <w:tab/>
        <w:tab/>
        <w:tab/>
        <w:tab/>
        <w:tab/>
        <w:t xml:space="preserve">He eivät edusta yleistä naisväestöä. Ja tiedoksi, että en ole koskaan nähnyt tuollaista.</w:t>
      </w:r>
    </w:p>
    <w:p>
      <w:r>
        <w:rPr>
          <w:b/>
          <w:u w:val="single"/>
        </w:rPr>
        <w:t xml:space="preserve">138372</w:t>
      </w:r>
    </w:p>
    <w:p>
      <w:r>
        <w:t xml:space="preserve">8.</w:t>
        <w:tab/>
        <w:tab/>
        <w:tab/>
        <w:tab/>
        <w:tab/>
        <w:tab/>
        <w:tab/>
        <w:t xml:space="preserve">k</w:t>
      </w:r>
    </w:p>
    <w:p>
      <w:r>
        <w:rPr>
          <w:b/>
          <w:u w:val="single"/>
        </w:rPr>
        <w:t xml:space="preserve">138373</w:t>
      </w:r>
    </w:p>
    <w:p>
      <w:r>
        <w:t xml:space="preserve">9.</w:t>
        <w:tab/>
        <w:t xml:space="preserve">Oikeudellisesti ei ole oikeutettu, mutta nuo paskiaiset ansaitsivat sen. Yläkoulussa CS-luokallani oli eräs tyttö, joka tykkäsi kiusata minua kaivamalla kyntensä käteeni ja käsivarteeni, vetämällä partaani ja hiuksiani jne. samalla kun hän kiusasi minua ja osoitti, etten voi tehdä mitään takaisin, koska minut pidätettäisiin. Eräänä päivänä olin paskalla tuulella ja halusin vain katsoa Hulua (Se luokka oli vitun vitsi), joten laitoin kuulokkeet päähäni ja jätin kaiken ympärilläni olevan huomiotta. Hän istui viereeni ja sanoi jotain ärsyttääkseen minua, joten sanoin vain "Painu vittuun, en ole vitun hyvällä tuulella", mikä näytti olevan koodi "Ärsytä minua enemmän kuin koskaan, ole kiltti." ja hän kaivoi kyntensä käsivarteeni niin kovaa, että se vuoti verta, ja jotenkin estin itseäni lyömästä häntä selkään, mutta sen sijaan tartuin hänen ranteeseensa ja puristin sitä vain todella kovaa. Hän alkoi huutaa "Mitä vittua? Sinä satutat minua." Vartijoille ilmoitettiin ja menimme puhumaan rehtorillemme, joka haukkui tytön täysin, kun hän esitteli mustelmaa ranteessaan (se näytti aika pahalta, ja minusta tuntui vähän pahalta), mutta lopulta hän vain antoi meille molemmille jälki-istuntoa.   Itse asiassa pidän tytöistä, jotka raapivat minua, varsinkin väärennetyillä pitkillä kynsillä, mutta vain silloin kun naimme, eikä mikään paha pikku paska halua aiheuttaa minulle kipua ja epämukavuutta vain siksi, että hän voi tehdä sen ilman seuraamuksia. Tiedän, että reagoin teknisesti huonosti, minun olisi pitänyt vain ilmoittaa vartijoille, mutta kaikki tietävät, miltä se saisi minut näyttämään. Jos se olisi ollut kaveri, joka tekisi tuon minulle, olisin tietysti lyönyt häntä ja ottanut 2-5 päivän pelikiellon ja se olisi ohi, mutta jos tekisin tuon hänelle, tiedän, että poliisi ja vanhemmat puuttuisivat asiaan heti ja voisin saada ongelmia valkoisten ritarien taholta.</w:t>
      </w:r>
    </w:p>
    <w:p>
      <w:r>
        <w:rPr>
          <w:b/>
          <w:u w:val="single"/>
        </w:rPr>
        <w:t xml:space="preserve">138374</w:t>
      </w:r>
    </w:p>
    <w:p>
      <w:r>
        <w:t xml:space="preserve">10.</w:t>
        <w:tab/>
        <w:tab/>
        <w:t xml:space="preserve">Tätä ei nauhoitettu Yhdysvalloissa.</w:t>
      </w:r>
    </w:p>
    <w:p>
      <w:r>
        <w:rPr>
          <w:b/>
          <w:u w:val="single"/>
        </w:rPr>
        <w:t xml:space="preserve">138375</w:t>
      </w:r>
    </w:p>
    <w:p>
      <w:r>
        <w:t xml:space="preserve">11.</w:t>
        <w:tab/>
        <w:tab/>
        <w:t xml:space="preserve">Virheesi oli tulla väkivaltaiseksi. Mene vain rehtorin toimistoon ja ilmoita hänestä.</w:t>
      </w:r>
    </w:p>
    <w:p>
      <w:r>
        <w:rPr>
          <w:b/>
          <w:u w:val="single"/>
        </w:rPr>
        <w:t xml:space="preserve">138376</w:t>
      </w:r>
    </w:p>
    <w:p>
      <w:r>
        <w:t xml:space="preserve">12.</w:t>
        <w:tab/>
        <w:tab/>
        <w:tab/>
        <w:t xml:space="preserve">Hänen ranteeseensa tarttuminen saattoi olla hieman väkivaltaista. Valitettavasti monilla meistä on murtumispiste, jossa emme ajattele välittömiä tekojamme loppuun asti.   Kuvittele myös, mitä minulle tapahtuisi, jos menisin rehtorin luo kertomaan hänestä. Minua pilkattaisiin siitä, että olen pikku narttu. Jälki-istunnon saaminen ja samanlainen rangaistus hänelle oli mielestäni hyvin oikeudenmukaista. En lyönyt häntä, mutta satutin häntä paljon vähemmän kuin hän satutti minua.   Meistä tuli sen jälkeen parempia ystäviä.</w:t>
      </w:r>
    </w:p>
    <w:p>
      <w:r>
        <w:rPr>
          <w:b/>
          <w:u w:val="single"/>
        </w:rPr>
        <w:t xml:space="preserve">138377</w:t>
      </w:r>
    </w:p>
    <w:p>
      <w:r>
        <w:t xml:space="preserve">13.</w:t>
        <w:tab/>
        <w:t xml:space="preserve">Jopa oikeudellisesta näkökulmasta se on perusteltua, sillä Saksassa voi ryhtyä itsepuolustukseen kunniansa puolustamiseksi.</w:t>
      </w:r>
    </w:p>
    <w:p>
      <w:r>
        <w:rPr>
          <w:b/>
          <w:u w:val="single"/>
        </w:rPr>
        <w:t xml:space="preserve">138378</w:t>
      </w:r>
    </w:p>
    <w:p>
      <w:r>
        <w:t xml:space="preserve">14.</w:t>
        <w:tab/>
        <w:tab/>
        <w:t xml:space="preserve">Oletko tosissasi? Ihmiset ovat joutuneet vankilaan "kunniansa puolustamisesta" nyrkillä täällä Saksassa, mitä vittua sinä höpiset?</w:t>
      </w:r>
    </w:p>
    <w:p>
      <w:r>
        <w:rPr>
          <w:b/>
          <w:u w:val="single"/>
        </w:rPr>
        <w:t xml:space="preserve">138379</w:t>
      </w:r>
    </w:p>
    <w:p>
      <w:r>
        <w:t xml:space="preserve">15.</w:t>
        <w:tab/>
        <w:tab/>
        <w:tab/>
        <w:t xml:space="preserve">§ 32 StGB - Notwehr § 34 StGB - Rechtfertigender Notstand Luulen, että voimme olla samaa mieltä siitä, että potkaiseminen on laiton teko. voimme myös olla samaa mieltä siitä, että potkaisu vaaransi hänen ruumiinsa/terveytensä.</w:t>
      </w:r>
    </w:p>
    <w:p>
      <w:r>
        <w:rPr>
          <w:b/>
          <w:u w:val="single"/>
        </w:rPr>
        <w:t xml:space="preserve">138380</w:t>
      </w:r>
    </w:p>
    <w:p>
      <w:r>
        <w:t xml:space="preserve">16.</w:t>
        <w:tab/>
        <w:tab/>
        <w:tab/>
        <w:tab/>
        <w:t xml:space="preserve">Jos internet-kommentissa ei voi olla aggressiivinen, miten ihmiset voidaan pidättää uhkailusta internet-kommenteissa? Luultavasti siksi, että luonteeltaan aggressiiviset uhkaukset ovat silti uhkauksia, vaikka kyseessä olisi vain internet-kommentti. Älä ole jälkeenjäänyt. Ja OP ei jättänyt huomiotta sitä mihin hän vastasi, hän kirjaimellisesti vastasi kommenttiin.</w:t>
      </w:r>
    </w:p>
    <w:p>
      <w:r>
        <w:rPr>
          <w:b/>
          <w:u w:val="single"/>
        </w:rPr>
        <w:t xml:space="preserve">138381</w:t>
      </w:r>
    </w:p>
    <w:p>
      <w:r>
        <w:t xml:space="preserve">1. Jos halusit ärsyttää inceleitä, sinun olisi pitänyt viedä tämä r/IncelTearsiin. Se on paikka, jossa heitä voi haukkua halvalla. &amp;#x200B;</w:t>
      </w:r>
    </w:p>
    <w:p>
      <w:r>
        <w:rPr>
          <w:b/>
          <w:u w:val="single"/>
        </w:rPr>
        <w:t xml:space="preserve">138382</w:t>
      </w:r>
    </w:p>
    <w:p>
      <w:r>
        <w:t xml:space="preserve">2.</w:t>
        <w:tab/>
        <w:t xml:space="preserve">Kiitos, tarkistan ne!</w:t>
      </w:r>
    </w:p>
    <w:p>
      <w:r>
        <w:rPr>
          <w:b/>
          <w:u w:val="single"/>
        </w:rPr>
        <w:t xml:space="preserve">138383</w:t>
      </w:r>
    </w:p>
    <w:p>
      <w:r>
        <w:t xml:space="preserve">3.</w:t>
        <w:tab/>
        <w:tab/>
        <w:t xml:space="preserve">Parhaiten r/IncelTearsia kuvaa "olemme saavuttamassa kehitysvammaisuuden tasoja, joiden ei pitäisi olla edes mahdollisia!", joten tämän postauksen ehdotuksesi sopii siihen.</w:t>
      </w:r>
    </w:p>
    <w:p>
      <w:r>
        <w:rPr>
          <w:b/>
          <w:u w:val="single"/>
        </w:rPr>
        <w:t xml:space="preserve">138384</w:t>
      </w:r>
    </w:p>
    <w:p>
      <w:r>
        <w:t xml:space="preserve">4.</w:t>
        <w:tab/>
        <w:tab/>
        <w:tab/>
        <w:t xml:space="preserve">Tarkoitan, että sanot noin, mutta olin juuri siellä, ja 98 prosenttia on vain repostia ja kuvakaappauksia siitä täysin paskasta ja raiskaavasta, mitä incelit postaavat. Ovatko kaikki incelit siis raiskaajia ja pedofiilejä? Se vaikuttaa siltä, että joukko vihaisia syntymävirheitä, joilla on jalat, istuu ja runkkaa toisiaan siitä, että on naisten vika, että he ovat niin säälittäviä.</w:t>
      </w:r>
    </w:p>
    <w:p>
      <w:r>
        <w:rPr>
          <w:b/>
          <w:u w:val="single"/>
        </w:rPr>
        <w:t xml:space="preserve">138385</w:t>
      </w:r>
    </w:p>
    <w:p>
      <w:r>
        <w:t xml:space="preserve">1. Vittuun nuo lapset ja heidän paska videopelimakunsa. Heidän ei missään nimessä pitäisi koskaan saada koskea peliin. Koskaan.  Näiden retardien kieltäminen kokonaan peleistä olisi valtava siunaus pelialalle.</w:t>
      </w:r>
    </w:p>
    <w:p>
      <w:r>
        <w:rPr>
          <w:b/>
          <w:u w:val="single"/>
        </w:rPr>
        <w:t xml:space="preserve">138386</w:t>
      </w:r>
    </w:p>
    <w:p>
      <w:r>
        <w:t xml:space="preserve">1. Npc:t suuttuvat boogiesta, koska hän on inhimillisen empatian ruumiillistuma...</w:t>
      </w:r>
    </w:p>
    <w:p>
      <w:r>
        <w:rPr>
          <w:b/>
          <w:u w:val="single"/>
        </w:rPr>
        <w:t xml:space="preserve">138387</w:t>
      </w:r>
    </w:p>
    <w:p>
      <w:r>
        <w:t xml:space="preserve">2.</w:t>
        <w:tab/>
        <w:t xml:space="preserve">&gt;En ole lihava geneettisten ominaisuuksien takia vaan siksi, että olen helvetin iso homo ja uskon, että muiden ihmisten pitäisi olla vastuussa epäonnistumisistani ja maksaa terveydenhuoltoni &gt;epitome of human empathy Joo, miten olisi vitun ei.</w:t>
      </w:r>
    </w:p>
    <w:p>
      <w:r>
        <w:rPr>
          <w:b/>
          <w:u w:val="single"/>
        </w:rPr>
        <w:t xml:space="preserve">138388</w:t>
      </w:r>
    </w:p>
    <w:p>
      <w:r>
        <w:t xml:space="preserve">3.</w:t>
        <w:tab/>
        <w:tab/>
        <w:t xml:space="preserve">Älkäämme olko niitä ihmisiä, jotka sanovat, että joku ei ole empaattinen vain siksi, että hänellä on mielipide, josta olemme eri mieltä. Boogie on ilmeisesti todella empaattinen kaveri, vaikka hän sanoikin jotain, mistä et pidä.</w:t>
      </w:r>
    </w:p>
    <w:p>
      <w:r>
        <w:rPr>
          <w:b/>
          <w:u w:val="single"/>
        </w:rPr>
        <w:t xml:space="preserve">138389</w:t>
      </w:r>
    </w:p>
    <w:p>
      <w:r>
        <w:t xml:space="preserve">4.</w:t>
        <w:tab/>
        <w:tab/>
        <w:tab/>
        <w:t xml:space="preserve">Olen täysin valmis keskustelemaan asioista niiden ihmisten kanssa, joiden kanssa olen eri mieltä.   Mutta on vain yksi poikkeus: jos joku perustelee väitteensä sillä, että olen hänelle jotain velkaa "vain siksi", hänen kanssaan ei keskustella. Ainoa asia, jonka olen valmis kertomaan heille, on ohjeet lähimpään ilmaiseen helikopterikyytiin.</w:t>
      </w:r>
    </w:p>
    <w:p>
      <w:r>
        <w:rPr>
          <w:b/>
          <w:u w:val="single"/>
        </w:rPr>
        <w:t xml:space="preserve">138390</w:t>
      </w:r>
    </w:p>
    <w:p>
      <w:r>
        <w:t xml:space="preserve">1. Kenialainen pitäisi lähettää Guantanamoon.</w:t>
      </w:r>
    </w:p>
    <w:p>
      <w:r>
        <w:rPr>
          <w:b/>
          <w:u w:val="single"/>
        </w:rPr>
        <w:t xml:space="preserve">138391</w:t>
      </w:r>
    </w:p>
    <w:p>
      <w:r>
        <w:t xml:space="preserve">2.</w:t>
        <w:tab/>
        <w:t xml:space="preserve">En ymmärrä sitä</w:t>
      </w:r>
    </w:p>
    <w:p>
      <w:r>
        <w:rPr>
          <w:b/>
          <w:u w:val="single"/>
        </w:rPr>
        <w:t xml:space="preserve">138392</w:t>
      </w:r>
    </w:p>
    <w:p>
      <w:r>
        <w:t xml:space="preserve">3.</w:t>
        <w:tab/>
        <w:tab/>
        <w:t xml:space="preserve">He luulevat, että entinen presidentti Barack Obama on kotoisin Keniasta.   Koska on laitonta, että toisessa maassa syntyneestä henkilöstä voi tulla presidentti, he uskovat, että Obama pitäisi lähettää Guantanamoon rangaistukseksi rikoksestaan.... valinnasta ja virkaanastumisesta.   Tietenkään se ei ole totta - Obama syntyi Havaijilla ja hän astui virkaansa laillisesti.  Republikaanit eivät vain voi kuvitella, että musta ihminen olisi syntynyt muualla kuin Afrikassa, Chicagossa, New Yorkissa tai Oaklandissa.</w:t>
      </w:r>
    </w:p>
    <w:p>
      <w:r>
        <w:rPr>
          <w:b/>
          <w:u w:val="single"/>
        </w:rPr>
        <w:t xml:space="preserve">138393</w:t>
      </w:r>
    </w:p>
    <w:p>
      <w:r>
        <w:t xml:space="preserve">4.</w:t>
        <w:tab/>
        <w:tab/>
        <w:tab/>
        <w:t xml:space="preserve">Hän olisi itse asiassa voinut syntyä Keniassa ja silti olla presidentti, koska hänen äitinsä oli syntyperäinen kansalainen.   Mutta puhuessamme jonkun kanssa, joka luulee, että hän ei ole syntynyt täällä, hän sanoo vain, että hänen äitinsäkään ei ole syntynyt täällä...</w:t>
      </w:r>
    </w:p>
    <w:p>
      <w:r>
        <w:rPr>
          <w:b/>
          <w:u w:val="single"/>
        </w:rPr>
        <w:t xml:space="preserve">138394</w:t>
      </w:r>
    </w:p>
    <w:p>
      <w:r>
        <w:t xml:space="preserve">5.</w:t>
        <w:tab/>
        <w:tab/>
        <w:tab/>
        <w:t xml:space="preserve">Jos hän syntyi Havaijilla, miksi hänen syntymätodistuksensa oli väärennös, ja vielä mielenkiintoisempaa on, että naiset, jotka julkaisivat syntymätodistuksen, olivat ainoat, jotka kuolivat lento-onnettomuudessa...</w:t>
      </w:r>
    </w:p>
    <w:p>
      <w:r>
        <w:rPr>
          <w:b/>
          <w:u w:val="single"/>
        </w:rPr>
        <w:t xml:space="preserve">138395</w:t>
      </w:r>
    </w:p>
    <w:p>
      <w:r>
        <w:t xml:space="preserve">6.</w:t>
        <w:tab/>
        <w:tab/>
        <w:tab/>
        <w:tab/>
        <w:t xml:space="preserve">Oletko vielä tässä? Jeesus Kristus. Luulin, että olitte jo siirtyneet Benghaziin (jota on tutkittu triljoona kertaa ilman, että hallinnosta olisi löytynyt mitään väärinkäytöksiä), Uranium Oneen, Seth Richiin tai mihin tahansa muuhun järjettömään salaliittoteoriaan, joka on nyt "in". Ainakin nuo ovat jokseenkin tuoreita, jopa sinun hullutoverisi luopuivat "birtheristä", kun Trump myönsi olevansa väärässä.</w:t>
      </w:r>
    </w:p>
    <w:p>
      <w:r>
        <w:rPr>
          <w:b/>
          <w:u w:val="single"/>
        </w:rPr>
        <w:t xml:space="preserve">138396</w:t>
      </w:r>
    </w:p>
    <w:p>
      <w:r>
        <w:t xml:space="preserve">1. Heitetään Mindy Kaling nyt arvottomien mielipidevaikuttavien kusipäiden joukkoon. Itse asiassa pidin hänestä, koska hän vaikutti yleensä tarpeeksi fiksulta pysyäkseen erossa koko poliittisesta pallosta. Ilmeisesti olin väärässä.</w:t>
      </w:r>
    </w:p>
    <w:p>
      <w:r>
        <w:rPr>
          <w:b/>
          <w:u w:val="single"/>
        </w:rPr>
        <w:t xml:space="preserve">138397</w:t>
      </w:r>
    </w:p>
    <w:p>
      <w:r>
        <w:t xml:space="preserve">2.</w:t>
        <w:tab/>
        <w:t xml:space="preserve">Muistan hänet The Officen ilmapäänä. En tiennyt, että se oli dokumentti.</w:t>
      </w:r>
    </w:p>
    <w:p>
      <w:r>
        <w:rPr>
          <w:b/>
          <w:u w:val="single"/>
        </w:rPr>
        <w:t xml:space="preserve">138398</w:t>
      </w:r>
    </w:p>
    <w:p>
      <w:r>
        <w:t xml:space="preserve">3.</w:t>
        <w:tab/>
        <w:tab/>
        <w:t xml:space="preserve">Toimistossa hän pilkkasi *tätä* henkilöä.  The Mindy Projectissa oli selvää, että hän todella *oli* kyseinen henkilö.  Se oli pettymys, koska Kelly on yksi The Officen parhaista hahmoista.</w:t>
      </w:r>
    </w:p>
    <w:p>
      <w:r>
        <w:rPr>
          <w:b/>
          <w:u w:val="single"/>
        </w:rPr>
        <w:t xml:space="preserve">138399</w:t>
      </w:r>
    </w:p>
    <w:p>
      <w:r>
        <w:t xml:space="preserve">4.</w:t>
        <w:tab/>
        <w:t xml:space="preserve">Hänenkin kanssaan on valmista. Vitut hänestä.</w:t>
      </w:r>
    </w:p>
    <w:p>
      <w:r>
        <w:rPr>
          <w:b/>
          <w:u w:val="single"/>
        </w:rPr>
        <w:t xml:space="preserve">138400</w:t>
      </w:r>
    </w:p>
    <w:p>
      <w:r>
        <w:t xml:space="preserve">1. Rakastan sitä, miten hänen asenteensa muuttuu välittömästi.  Hän tietää olevansa huora.   Propsit kaverille siitä, että hän teki sen päivänä, jota hän ei koskaan unohda.</w:t>
      </w:r>
    </w:p>
    <w:p>
      <w:r>
        <w:rPr>
          <w:b/>
          <w:u w:val="single"/>
        </w:rPr>
        <w:t xml:space="preserve">138401</w:t>
      </w:r>
    </w:p>
    <w:p>
      <w:r>
        <w:t xml:space="preserve">2.</w:t>
        <w:tab/>
        <w:t xml:space="preserve">Ex-puolisoni petti minua ja kertoi siitä syntymäpäivänäni.   Tämä kai piristää minua hieman.</w:t>
      </w:r>
    </w:p>
    <w:p>
      <w:r>
        <w:rPr>
          <w:b/>
          <w:u w:val="single"/>
        </w:rPr>
        <w:t xml:space="preserve">138402</w:t>
      </w:r>
    </w:p>
    <w:p>
      <w:r>
        <w:t xml:space="preserve">3.</w:t>
        <w:tab/>
        <w:tab/>
        <w:t xml:space="preserve">Mikä vitun kusipää.</w:t>
      </w:r>
    </w:p>
    <w:p>
      <w:r>
        <w:rPr>
          <w:b/>
          <w:u w:val="single"/>
        </w:rPr>
        <w:t xml:space="preserve">138403</w:t>
      </w:r>
    </w:p>
    <w:p>
      <w:r>
        <w:t xml:space="preserve">1. Naiset ovat henkisesti jälkeenjääneitä, jos tämä sivusto on "Raiskaajien ja murhaajien kasvualusta", siksikö hän on täällä? Kun naiset jätetään oman onnensa nojaan, he katsovat kaikkein kovinta ja vittumaisinta pornoa, mitä on olemassa, ja kiihottuvat ajatuksesta, että Chad raiskaa heidät.</w:t>
      </w:r>
    </w:p>
    <w:p>
      <w:r>
        <w:rPr>
          <w:b/>
          <w:u w:val="single"/>
        </w:rPr>
        <w:t xml:space="preserve">138404</w:t>
      </w:r>
    </w:p>
    <w:p>
      <w:r>
        <w:t xml:space="preserve">2.</w:t>
        <w:tab/>
        <w:t xml:space="preserve">Miksi luulet, että 50 Shades of Greyn kaltaiset elokuvat ovat niin suosittuja? He todella haluavat, että miehet kohtelevat heitä kuin roskaa, koska juuri sitä he ovat.</w:t>
      </w:r>
    </w:p>
    <w:p>
      <w:r>
        <w:rPr>
          <w:b/>
          <w:u w:val="single"/>
        </w:rPr>
        <w:t xml:space="preserve">138405</w:t>
      </w:r>
    </w:p>
    <w:p>
      <w:r>
        <w:t xml:space="preserve">3.</w:t>
        <w:tab/>
        <w:t xml:space="preserve">Lmao, he laittoivat sinut r/theredpill Woooo, sinun pitäisi olla peloissasi.</w:t>
      </w:r>
    </w:p>
    <w:p>
      <w:r>
        <w:rPr>
          <w:b/>
          <w:u w:val="single"/>
        </w:rPr>
        <w:t xml:space="preserve">138406</w:t>
      </w:r>
    </w:p>
    <w:p>
      <w:r>
        <w:t xml:space="preserve">4.</w:t>
        <w:tab/>
        <w:tab/>
        <w:t xml:space="preserve">Vielä pahempaa on se, että joku luuseri, joka on tehnyt oman subin postatakseen asioita, jotka saavat hänet pelkäämään. Ei yhtään kommenttia, vain yksi säälittävä henkilö, jolla on sub, jota kukaan ei lue.</w:t>
      </w:r>
    </w:p>
    <w:p>
      <w:r>
        <w:rPr>
          <w:b/>
          <w:u w:val="single"/>
        </w:rPr>
        <w:t xml:space="preserve">138407</w:t>
      </w:r>
    </w:p>
    <w:p>
      <w:r>
        <w:t xml:space="preserve">5.</w:t>
        <w:tab/>
        <w:t xml:space="preserve">Olen robotti, *bleep*, *bloop*. Joku on linkittänyt tähän ketjuun toisesta paikasta redditissä:  - [/r/fucktheredpill] ["Naiset ovat henkisesti jälkeenjääneitä, jos tämä sivusto on "Raiskaajien ja murhaajien kasvualusta", niin siksikö hän on täällä?". Kun naiset jätetään oman onnensa nojaan, he katsovat kaikkein kovinta ja vittumaisinta pornoa mitä on olemassa ja kiihottuvat ajatuksesta, että Chad raiskaa heidät."]](https://www.reddit.com/r/fucktheredpill/comments/9unafg/women_are_mentally_retarded_if_this_site_is_a/) &amp;nbsp;*^(Jos seuraat jotakin ylläolevista linkeistä, noudata redditin sääntöjä äläkä äänestä muissa viestiketjuissa). ^\([Info](/r/TotesMessenger) ^/ ^[Yhteys](/message/compose?to=/r/TotesMessenger))*)</w:t>
      </w:r>
    </w:p>
    <w:p>
      <w:r>
        <w:rPr>
          <w:b/>
          <w:u w:val="single"/>
        </w:rPr>
        <w:t xml:space="preserve">138408</w:t>
      </w:r>
    </w:p>
    <w:p>
      <w:r>
        <w:t xml:space="preserve">1. Katsoin tätä juuri aiemmin tänään. Hieman pitkä, mutta ehdottomasti katsomisen arvoinen. Hän sekä selittää kantansa hyvin että pysyy humoristisena koko videon ajan.  Mutta hitto, Goofballin vitsi videon lopussa... Huh, se on mausteinen.</w:t>
      </w:r>
    </w:p>
    <w:p>
      <w:r>
        <w:rPr>
          <w:b/>
          <w:u w:val="single"/>
        </w:rPr>
        <w:t xml:space="preserve">138409</w:t>
      </w:r>
    </w:p>
    <w:p>
      <w:r>
        <w:t xml:space="preserve">2.</w:t>
        <w:tab/>
        <w:t xml:space="preserve">Olin ihan sekaisin tuosta loppuvitsistä XD</w:t>
      </w:r>
    </w:p>
    <w:p>
      <w:r>
        <w:rPr>
          <w:b/>
          <w:u w:val="single"/>
        </w:rPr>
        <w:t xml:space="preserve">138410</w:t>
      </w:r>
    </w:p>
    <w:p>
      <w:r>
        <w:t xml:space="preserve">1. En ymmärrä, miksi yhteiskunta on niin sokea tässä asiassa:  Todista se. Todista se. Todista se. Todista se. Todista se. Todista se. Todista se. Todista se. Todista se. Todista se. Todista se. Todista se. Todista se. Todista se. Todista se. Todista se. Todista se. Todista se. Todista se. Todista se. Demonisoi mies!</w:t>
      </w:r>
    </w:p>
    <w:p>
      <w:r>
        <w:rPr>
          <w:b/>
          <w:u w:val="single"/>
        </w:rPr>
        <w:t xml:space="preserve">138411</w:t>
      </w:r>
    </w:p>
    <w:p>
      <w:r>
        <w:t xml:space="preserve">2.</w:t>
        <w:tab/>
        <w:t xml:space="preserve">En ole brittiläinen, mutta historiallisesti naisten kohdalla se on paljon enemmän... Tuo mies raiskasi tuon tytön - sinä kamala, paha lutka.  Häivy tästä talosta ja keksi, miten pärjäät maailmassa.  Eikö sinulla ole taitoja?  Kukaan mies ei ota sinua, koska sinut on sosiaalisesti leimattu huoraksi?  Nauti elämästäsi katuhuorana.  Luoja varjelkoon, ettet tule raskaaksi raiskauksesta.  Se oli vain kymmenen kertaa pahempaa. Historiallisesti naiset ovat aina joutuneet kantamaan pääosan seksuaali- ja perheväkivallasta hiljaisuudessa ja ilman minkäänlaista suojelua.   Ymmärrän täysin, että naiset, jotka nostavat vääriä raiskaussyytteitä, ovat halveksittavia.  Näiden naisten pitäisi saada siitä vakavat syytteet. Heidän pitäisi niittää sitä, mitä he kylvävät.  Lakia ei voi käyttää aseena ja nostaa vääriä syytteitä. Olen myös samaa mieltä siitä, että naiset, jotka harjoittavat vapaaehtoista seksuaalista käyttäytymistä juomisen jälkeen ja katuvat sitä, on hyvin erilainen kuin saalistava käyttäytyminen, kun nainen on plied alkoholia tai liukastunut huumeita.   Asia on niin, että meidän on yhteiskuntana lakattava pitämästä ihmisiä hyödykkeenä, jota myydään, naidaan, vaihdetaan, käytetään, mitä tahansa.  Me olemme ihmisiä. Ja ennen kuin pystymme näkemään sen toisissamme, pahin ihmisyys luultavasti voittaa.</w:t>
      </w:r>
    </w:p>
    <w:p>
      <w:r>
        <w:rPr>
          <w:b/>
          <w:u w:val="single"/>
        </w:rPr>
        <w:t xml:space="preserve">138412</w:t>
      </w:r>
    </w:p>
    <w:p>
      <w:r>
        <w:t xml:space="preserve">3.</w:t>
        <w:tab/>
        <w:tab/>
        <w:t xml:space="preserve">"Historiallisesti" , mikä tarkoittaa, että se on ollut ennen jokin asia. Eikä vain jokin aika sitten, vaan PITKÄ aika sitten. Sellaista tapahtui kaikkialla. Se ei ole vain Britannian tapaista. Kyllä se on paha asia. Kyllä me kaikki tiedämme, että sitä tapahtui. Sen sanominen, että "se on nykyään pahempaa kuin koskaan" ja että on olemassa "raiskauskulttuuri", on suorastaan asiallisesti virheellistä ja typerää.</w:t>
      </w:r>
    </w:p>
    <w:p>
      <w:r>
        <w:rPr>
          <w:b/>
          <w:u w:val="single"/>
        </w:rPr>
        <w:t xml:space="preserve">138413</w:t>
      </w:r>
    </w:p>
    <w:p>
      <w:r>
        <w:t xml:space="preserve">4.</w:t>
        <w:tab/>
        <w:tab/>
        <w:tab/>
        <w:t xml:space="preserve">Historiallisesti tarkoitan, että näin tapahtui aina 1960-luvulle asti.  Varmasti satoja vuosia ennen sitä, mutta ei nyt kuitenkaan teeskennellä, että aviottomien äitien kodit ja esiaviolliseen seksiin perustuvat sosiaaliset hylkiöt olisivat olleet pimeän keskiajan juttu.  Naiset saivat seksuaalisen vapautensa oikeastaan vasta BCP:n myötä. Silloin he saattoivat sanoa, että makaan kanssasi, mutta en mene kanssasi naimisiin enkä saa lastasi. Seksuaalinen vallankumous.</w:t>
      </w:r>
    </w:p>
    <w:p>
      <w:r>
        <w:rPr>
          <w:b/>
          <w:u w:val="single"/>
        </w:rPr>
        <w:t xml:space="preserve">138414</w:t>
      </w:r>
    </w:p>
    <w:p>
      <w:r>
        <w:t xml:space="preserve">5.</w:t>
        <w:tab/>
        <w:tab/>
        <w:tab/>
        <w:t xml:space="preserve">"Raiskauskulttuurilla" tarkoitetaan sitä, että yhteiskunta asettaa raiskauksen uhreille (molemmille sukupuolille) esteitä, jotka estävät heitä ilmoittamasta raiskauksesta. Tai kohtelemme sitä ei-rikoksena. Kun istun työpaikallani suorittamassa valtion määräämää turvallisuuskoulutusta (kaikkea vpn:n käytöstä suojattuihin tiloihin) ja yksi aiheista koskee oikeutetusti sitä, miten suojaudun raiskaajilta tarkkailemalla alkoholinkäyttöäni, se on raiskauskulttuuria.  Työlläni ei ole mitään tekemistä alkoholinkäytön tai seksuaalisen väkivallan kanssa. Se on vähän tsk tsk minulle käytöksestäni, joka ei kuulu työnantajalleni ja siihen miten heidän mielestään minun pitäisi toimia.  Toiseksi, en muista, että olisi annettu muita vinkkejä, kuten älä mene yksin kävelemään keskellä yötä surkeaan kaupunginosaan, jos et halua tulla murhatuksi. Pointti on se, että raiskauksen yhteydessä uhriin asetetaan kerta toisensa jälkeen velvollisuus välttää raiskaus eikä tekijään, jotta hän ei tekisi raiskausta tai joutuisi kohtaamaan raiskauksen seuraukset. Ryöstöä ei tapahdu, jos ryöstäjä ei ole paikalla ja vapaaehtoisesti tekemässä rikosta. Murhaa ei tapahdu, jos murhaaja ei ole paikalla ja syyllisty rikokseen. Raiskaus ei tapahdu, ellei raiskaaja ole läsnä ja syyllisty rikokseen.  Pidämme esimerkiksi kantrimusiikkia melko suloisena, viattomana ja amerikkalaisia arvoja edustavana.  Mieheni pitää Everclearin kappaleesta, ja minä vihaan sitä. Laulussa mies laulaa iloisesti olevansa rakastunut tiettyyn tyttöön, joten hän tiputtaa Everclearia tytön juomaan helpottaakseen häntä.  Mutta tyttö pyörtyi, joten mies jätti tytön makaamaan nurmikolle.  Kaikki siinä huutaa raiskausta.  Hänellä ei ollut suostumusta missään tapauksessa. Siitä laulaminen ja rahan ansaitseminen ja sanominen, että se on vain laulu... se on raiskauskulttuuria.  Se arvostaa näitä asioita sen sijaan, mitä todelliset ihmiset kokevat joka ikinen päivä.   Nuo ovat vain anekdootteja, mutta jos aiotte sanoa, ettei raiskauskulttuuria ole, osoittakaa minulle, miten se on mahdollista, kun elämme maailmassa, jossa kohtelemme toisiamme hyödykkeinä.</w:t>
      </w:r>
    </w:p>
    <w:p>
      <w:r>
        <w:rPr>
          <w:b/>
          <w:u w:val="single"/>
        </w:rPr>
        <w:t xml:space="preserve">138415</w:t>
      </w:r>
    </w:p>
    <w:p>
      <w:r>
        <w:t xml:space="preserve">6.</w:t>
        <w:tab/>
        <w:tab/>
        <w:tab/>
        <w:tab/>
        <w:t xml:space="preserve">Ehkä siinä, että raiskaus on todella laitonta? Se on rikos, josta voidaan nostaa syyte ja josta voi saada vankilatuomion, mutta ei, se on täysin sosiaalisesti hyväksyttävää.  Jätät myös täysin huomiotta sen, että raiskaajat eivät välitä siitä, onko raiskaus laitonta vai ei, helvetti soikoon kaikki tietävät, että se on väärin, jos eivät ole eläneet kiven alla viimeiset 20 vuotta.  Tämä on ensiarvoisen tärkeää verrattuna siihen, että joku yrittää raiskata sinut ja sinä sanot hänelle, että se on vastoin lakia. Ette voi kontrolloida hyökkääjää tässä skenaariossa, voitte vain auttaa potentiaalisia uhreja ryhtymään vastatoimiin, kuten olemaan juomatta alkoholia, helvetti soikoon, yrityksenne yrittävät auttaa teitä välttämään sitä.  Minua hämmentää edelleen se, että ihmiset sanovat, että elämme raiskauskulttuurissa, kun länsimaita voidaan melkein pitää sen vastakohtana, kun miesten elämät heitetään pois perusteettoman syytöksen vuoksi.</w:t>
      </w:r>
    </w:p>
    <w:p>
      <w:r>
        <w:rPr>
          <w:b/>
          <w:u w:val="single"/>
        </w:rPr>
        <w:t xml:space="preserve">138416</w:t>
      </w:r>
    </w:p>
    <w:p>
      <w:r>
        <w:t xml:space="preserve">7.</w:t>
        <w:tab/>
        <w:tab/>
        <w:tab/>
        <w:tab/>
        <w:t xml:space="preserve">Onko selvä? Carrie Underwood ja Kelly Clarkson tulivat molemmat kuuluisiksi kappaleilla, joissa he tuhosivat ex-poikansa tavaroita, koska ovat vihaisia.  Jos perustamme pop-kappaleiden perusteella, sinulla on huonot ajat edessäsi.</w:t>
      </w:r>
    </w:p>
    <w:p>
      <w:r>
        <w:rPr>
          <w:b/>
          <w:u w:val="single"/>
        </w:rPr>
        <w:t xml:space="preserve">138417</w:t>
      </w:r>
    </w:p>
    <w:p>
      <w:r>
        <w:t xml:space="preserve">8.</w:t>
        <w:tab/>
        <w:tab/>
        <w:tab/>
        <w:tab/>
        <w:t xml:space="preserve">RAIIN eri mieltä.</w:t>
      </w:r>
    </w:p>
    <w:p>
      <w:r>
        <w:rPr>
          <w:b/>
          <w:u w:val="single"/>
        </w:rPr>
        <w:t xml:space="preserve">138418</w:t>
      </w:r>
    </w:p>
    <w:p>
      <w:r>
        <w:t xml:space="preserve">9.</w:t>
        <w:tab/>
        <w:tab/>
        <w:tab/>
        <w:tab/>
        <w:t xml:space="preserve">Vau, sinä olet syvällä</w:t>
      </w:r>
    </w:p>
    <w:p>
      <w:r>
        <w:rPr>
          <w:b/>
          <w:u w:val="single"/>
        </w:rPr>
        <w:t xml:space="preserve">138419</w:t>
      </w:r>
    </w:p>
    <w:p>
      <w:r>
        <w:t xml:space="preserve">10.</w:t>
        <w:tab/>
        <w:tab/>
        <w:t xml:space="preserve">Haluaisin nähdä todisteita</w:t>
      </w:r>
    </w:p>
    <w:p>
      <w:r>
        <w:rPr>
          <w:b/>
          <w:u w:val="single"/>
        </w:rPr>
        <w:t xml:space="preserve">138420</w:t>
      </w:r>
    </w:p>
    <w:p>
      <w:r>
        <w:t xml:space="preserve">1. Joo, mutta vasemmistolaiset retardit kutsuvat kaikkia rasisteiksi.  Joten se on fakta vasemmiston leimoja vastaan.</w:t>
      </w:r>
    </w:p>
    <w:p>
      <w:r>
        <w:rPr>
          <w:b/>
          <w:u w:val="single"/>
        </w:rPr>
        <w:t xml:space="preserve">138421</w:t>
      </w:r>
    </w:p>
    <w:p>
      <w:r>
        <w:t xml:space="preserve">1. Olen nähnyt artikkeleita ja roskaa kuten "Opetamme poikamme olemaan raiskaamatta".  Oletan, että tulemme lopulta näkemään myös artikkelin "Teaching Our daughters Not to lie about Rape" ?</w:t>
      </w:r>
    </w:p>
    <w:p>
      <w:r>
        <w:rPr>
          <w:b/>
          <w:u w:val="single"/>
        </w:rPr>
        <w:t xml:space="preserve">138422</w:t>
      </w:r>
    </w:p>
    <w:p>
      <w:r>
        <w:t xml:space="preserve">2.</w:t>
        <w:tab/>
        <w:t xml:space="preserve">Tai opettamalla heitä olemaan tekemättä sitä. Eikä myöskään seksuaalista väkivaltaa.      [The understudied female sexual predator](https://www.theatlantic.com/science/archive/2016/11/the-understudied-female-sexual-predator/503492/)  [Naisten seksuaalinen uhriutuminen on yleisempää kuin aiemmin tiedettiin](https://www.scientificamerican.com/article/sexual-victimization-by-women-is-more-common-than-previously-known/)  [Miksi media ei voi kutsua miehen raiskaavaa naista siksi, mitä se on?](https://melmagazine.com/en-us/story/why-cant-the-media-call-a-woman-raping-a-man-what-it-is) [Olen mies, jonka kaksi kertaa minua vanhempi nainen raiskasi](https://i.stuff.co.nz/life-style/life/105898329/im-a-man-who-was-raped-by-a-women-twice-my-age) [Naisten raiskaamien miesten piilotettu epidemia](https://broadly.vice.com/en_us/article/kze8qn/the-hidden-epidemic-of-men-who-are-raped-by-women) [Voivatko naiset raiskata miehiä? Yllättävän kiistanalainen kysymys](https://www.vice.com/en_uk/article/j5n9yy/can-women-rape-men-is-a-surprisingly-controversial-question) [Abusive Women: 43 miestä kertoo kauhistuttavia tarinoitaan seksuaalisesta ja fyysisestä väkivallasta](https://thoughtcatalog.com/lorenzo-jensen-iii/2016/09/abusive-women-43-victimized-men-share-their-horrifying-tales-of-physical-and-sexual-assault/)    [Lifelong Trauma: Kun äidit käyttävät poikiaan seksuaalisesti hyväksi](https://www.nzherald.co.nz/world/news/article.cfm?c_id=2&amp;objectid=11782808) [Mommy Nearest: Kun äiti käyttää poikaansa seksuaalisesti hyväksi](https://www.psychologytoday.com/us/blog/understanding-the-erotic-code/201704/mommy-nearest) Muokkaa [5 Awful realities of being a man who was raped by a woman](http://www.cracked.com/personal-experiences-1666-5-awful-realities-being-man-who-was-raped-by-woman.html) [Many female teachers busted for student sex(rape or molestation) in 2017](https://torontosun.com/news/crime/tarty-teachers-many-female-educators-busted-for-student-sex-in-2017/amp) Vaikka tämä sivusto tietysti vähättelee heidän rikoksiaan.   Tämä menee jo kauan taaksepäin, mutta ihmisten on tiedettävä tästä paskiaisesta. https://www.reddit.com/r/MensRights/comments/85jp15/women_pens_book_about_drugging_and_assaulting_men/ https://mobile.wnd.com/2006/01/34415/.</w:t>
      </w:r>
    </w:p>
    <w:p>
      <w:r>
        <w:rPr>
          <w:b/>
          <w:u w:val="single"/>
        </w:rPr>
        <w:t xml:space="preserve">138423</w:t>
      </w:r>
    </w:p>
    <w:p>
      <w:r>
        <w:t xml:space="preserve">3.</w:t>
        <w:tab/>
        <w:tab/>
        <w:t xml:space="preserve">Voin kuvitella, kuinka he yrittävät perustella sitä: "Mutta mutta mutta mutta kaikki miehet pitävät seksistä ja haluavat sitä, joten sitä ei lasketa raiskaukseksi! Naiset ovat heikkoja eivätkä voi mitenkään voittaa miestä, jos hän ei haluaisi sitä, hän voisi vain käyttää voimiaan!" Jätetään täysin huomiotta se psykologinen ja henkinen ylivalta, joka vanhemmalla naisella voi olla jo valmiiksi hauraaseen ja herkkään nuoreen poikaan.</w:t>
      </w:r>
    </w:p>
    <w:p>
      <w:r>
        <w:rPr>
          <w:b/>
          <w:u w:val="single"/>
        </w:rPr>
        <w:t xml:space="preserve">138424</w:t>
      </w:r>
    </w:p>
    <w:p>
      <w:r>
        <w:t xml:space="preserve">4.</w:t>
        <w:tab/>
        <w:tab/>
        <w:tab/>
        <w:t xml:space="preserve">Tai pojan tai miehen täytyy olla homo, jos hän ei halua sitä. Asiaa ei auta se, että amerikkalaisessa yhteiskunnassa vähätellään miesten seksuaalista väkivaltaa tai raiskausta sellaisissa elokuvissa kuin That's My Boy, Wedding Crashers, Get Him To The Greek ja Knock Knock((joissa myös esitetään jotain "kauheaa", "kamalaa", kuten miehen ja hänen uhrikseen joutuneen lapsellisen naisen seksuaalinen kontakti. Jotain sellaista, josta moni mies saisi saman yhteiskunnan yliajon, jos hän harrastaisi seksiä 15-vuotiaan kanssa vapaaehtoisesti, saati sitten vastentahtoisesti)). Tai tv-sarjat kuten True Blood ja American Horror Story.   Myös tuossa yhdessä linkissä, jossa on 43 tarinaa, huomaa numerossa 14, kuinka mies pidätettiin väärin perustein sen jälkeen, kun hänen vaimoaan, joka oli pettänyt häntä, oli seksuaalisesti ja fyysisesti pahoinpidelty, vain siksi, että joku armeijan kersantti alensi häntä kysymällä, oliko hänellä erektio, ja sanomalla, että "No, halukkaita ei voi raiskata". Jopa nainen, jonka kanssa hän meni uudelleen naimisiin, ei oikeustiedettä opiskelevana uskonut, että miestä voi raiskata, jos hänellä on erektio. Hyvänen aika.</w:t>
      </w:r>
    </w:p>
    <w:p>
      <w:r>
        <w:rPr>
          <w:b/>
          <w:u w:val="single"/>
        </w:rPr>
        <w:t xml:space="preserve">138425</w:t>
      </w:r>
    </w:p>
    <w:p>
      <w:r>
        <w:t xml:space="preserve">5.</w:t>
        <w:tab/>
        <w:tab/>
        <w:tab/>
        <w:tab/>
        <w:t xml:space="preserve">Käyttämällä heidän logiikkaansa ja sanojaan voisi sanoa, että armeijan kersantti olisi voinut kärsiä "myrkyllisestä feminiinisyydestä" tai "sisäistetystä misandriasta", kun hän vähätteli raiskauksen uhria &amp;#x200B; edit: he sanoisivat kuitenkin vain, että kersantti osoitti "myrkyllistä maskuliinisuutta".</w:t>
      </w:r>
    </w:p>
    <w:p>
      <w:r>
        <w:rPr>
          <w:b/>
          <w:u w:val="single"/>
        </w:rPr>
        <w:t xml:space="preserve">138426</w:t>
      </w:r>
    </w:p>
    <w:p>
      <w:r>
        <w:t xml:space="preserve">6.</w:t>
        <w:tab/>
        <w:tab/>
        <w:tab/>
        <w:t xml:space="preserve">&gt; Naiset ovat heikkoja eivätkä voi mitenkään päihittää miestä Ja sitten käännytään saman tien ympäri ja sanotaan, että "nainen voi tehdä mitä tahansa, mitä mieskin voi tehdä!  Katso, minä olen *vahva* itsenäinen wymynz!".</w:t>
      </w:r>
    </w:p>
    <w:p>
      <w:r>
        <w:rPr>
          <w:b/>
          <w:u w:val="single"/>
        </w:rPr>
        <w:t xml:space="preserve">138427</w:t>
      </w:r>
    </w:p>
    <w:p>
      <w:r>
        <w:t xml:space="preserve">7.</w:t>
        <w:tab/>
        <w:tab/>
        <w:tab/>
        <w:tab/>
        <w:t xml:space="preserve">He voivat tehdä mitä tahansa. Kuten olla poliisi, sotilas tai mekaanikko. He voivat jopa "rikkoa rajoja" ja urheilla (mutta eivät saa kilpailla miesten kanssa tai miehiä vastaan eivätkä olla ilman paitaa painissa, uinnissa ja MMA:ssa), mutta he eivät saa hyökätä seksuaalisesti, raiskata tai ahdistella ihmisiä molemmista sukupuolista ja kaikenikäisiä.</w:t>
      </w:r>
    </w:p>
    <w:p>
      <w:r>
        <w:rPr>
          <w:b/>
          <w:u w:val="single"/>
        </w:rPr>
        <w:t xml:space="preserve">138428</w:t>
      </w:r>
    </w:p>
    <w:p>
      <w:r>
        <w:t xml:space="preserve">8.</w:t>
        <w:tab/>
        <w:tab/>
        <w:t xml:space="preserve">eräs nainen hyökkäsi kimppuuni seksuaalisesti kauan sitten (harrastimme seksiä, kun minä olin humalassa ja hän ei). ainoa reaktio, jonka sain tuolloin, oli "kiva!". en vieläkään juo itseäni humalaan julkisella paikalla ilman esiliinaa (vaimoa tai hyvää ystävää).</w:t>
      </w:r>
    </w:p>
    <w:p>
      <w:r>
        <w:rPr>
          <w:b/>
          <w:u w:val="single"/>
        </w:rPr>
        <w:t xml:space="preserve">138429</w:t>
      </w:r>
    </w:p>
    <w:p>
      <w:r>
        <w:t xml:space="preserve">9.</w:t>
        <w:tab/>
        <w:tab/>
        <w:tab/>
        <w:t xml:space="preserve">On hassua, miten monet muut miehet ja naisetkin sanovat "kiva" tai "mahtavaa", kun sinua on loukattu seksuaalisesti ja olisit voinut saada sukupuolitaudin tai sukupuolitautitartunnan ja/tai perverssi mulkku olisi voinut tulla raskaaksi.   Ajatella, että nainen haluaisi joutua toisen naisen seksuaalisen hyväksikäytön tai raiskauksen kohteeksi ulkonäöstä riippumatta. Useimmat miehet eivät haluaisi samaa, jos nainen ei olisi heidän mielestään viehättävä, tai jos hän joissakin tapauksissa olisi, he eivät haluaisi sitä, jos he haluaisivat pysyä uskollisina gf:lleen tai vaimolleen.</w:t>
      </w:r>
    </w:p>
    <w:p>
      <w:r>
        <w:rPr>
          <w:b/>
          <w:u w:val="single"/>
        </w:rPr>
        <w:t xml:space="preserve">138430</w:t>
      </w:r>
    </w:p>
    <w:p>
      <w:r>
        <w:t xml:space="preserve">10.</w:t>
        <w:tab/>
        <w:tab/>
        <w:t xml:space="preserve">Hyvää tavaraa. Minuun sattuu ja uppoaa, että kirjoittajalla on sama nimi kuin eräällä epäkunnioitettavalla, ilkeämielisellä, dementoituneella miehellä, joka teki kaikkensa juonitellakseen minua vastaan kahden naispuolisen kollegansa kanssa valheella, jonka mukaan sanoin yhdelle heistä, että aioin raiskata hänet. Valhe koski sitä, mitä sanoin, eikä yritystä.   Tuo sikanaamainen mies sai minut lopulta tutkintavankeuteen oikeussalissa (ja sitten uudelleen lukkojen taakse) vannomalla väärän valan tuomarille ja sanomalla, että hän oli "todistaja", joka kuuli minun sanovan tuon naiselle. Toinen naispuolinen kollega, jolle itse asiassa kerroin oman puoleni tarinasta, antoi yksilön tehdä sen. Hän vain seisoi siinä, ja kun tuomari kysyi häneltä, voisinko jäädä ohjelmaan, hän pudisteli silmittömästi päätään ja sanoi: "Ei, ei, ei". Sitten minut pannaan käsirautoihin ja nöyryytetään muiden ihmisten edessä.   Hassua ja ironista kyllä, se paskapää on kihloissa.......</w:t>
      </w:r>
    </w:p>
    <w:p>
      <w:r>
        <w:rPr>
          <w:b/>
          <w:u w:val="single"/>
        </w:rPr>
        <w:t xml:space="preserve">138431</w:t>
      </w:r>
    </w:p>
    <w:p>
      <w:r>
        <w:t xml:space="preserve">11.</w:t>
        <w:tab/>
        <w:tab/>
        <w:t xml:space="preserve">Tässä on yksi sinulle. Tosin hieman vanhempi. https://www.nzherald.co.nz/world/news/article.cfm?c_id=2&amp;objectid=10112708</w:t>
      </w:r>
    </w:p>
    <w:p>
      <w:r>
        <w:rPr>
          <w:b/>
          <w:u w:val="single"/>
        </w:rPr>
        <w:t xml:space="preserve">138432</w:t>
      </w:r>
    </w:p>
    <w:p>
      <w:r>
        <w:t xml:space="preserve">12.</w:t>
        <w:tab/>
        <w:tab/>
        <w:tab/>
        <w:t xml:space="preserve">Vau. Se on hullua. Hän on onnekas, etteivät nuo paskiaiset yrittäneet vahingoittaa häntä, vaikka hänen oli pakko panna alaikäistä.   On tarina, jossa naisopiskelija "sadistisesti" (penis trauma ja kaikki) käytti seksuaalisesti hyväksi miesopiskelijaa. Jossain vaiheessa myöhemmin hän ehdotti miehelle seksiä, ja kun tämä kieltäytyi, nainen syytti häntä väärin perustein raiskauksesta. Silti se oli hän, joka raiskasi miehen. Hänet erotettiin tai erotettiin yliopistosta. Tämä taisi olla Yhdistyneessä kuningaskunnassa.</w:t>
      </w:r>
    </w:p>
    <w:p>
      <w:r>
        <w:rPr>
          <w:b/>
          <w:u w:val="single"/>
        </w:rPr>
        <w:t xml:space="preserve">138433</w:t>
      </w:r>
    </w:p>
    <w:p>
      <w:r>
        <w:t xml:space="preserve">13.</w:t>
        <w:tab/>
        <w:tab/>
        <w:t xml:space="preserve">Ystäväni isä menetti neitsyytensä 13-vuotiaana kolmekymppiselle naiselle, ja vaikka siitä on jo vuosikymmeniä, tämä käytös tuntuu melkein tavalliselta...</w:t>
      </w:r>
    </w:p>
    <w:p>
      <w:r>
        <w:rPr>
          <w:b/>
          <w:u w:val="single"/>
        </w:rPr>
        <w:t xml:space="preserve">138434</w:t>
      </w:r>
    </w:p>
    <w:p>
      <w:r>
        <w:t xml:space="preserve">14.</w:t>
        <w:tab/>
        <w:tab/>
        <w:t xml:space="preserve">On hassua, miten vaikeaa on nähdä liittovaltion hallituksen sisällyttävän lainsäädäntöön naisen ja miehen välisiä raiskauksia koskevaa kieltä, kun otetaan huomioon, että lukemani mukaan naisen ja miehen väliset raiskaukset on kirjattu joihinkin varhaisimpiin sivilisaatioihimme maapallolla kuuluviin kirjallisiin tallenteisiin.</w:t>
      </w:r>
    </w:p>
    <w:p>
      <w:r>
        <w:rPr>
          <w:b/>
          <w:u w:val="single"/>
        </w:rPr>
        <w:t xml:space="preserve">138435</w:t>
      </w:r>
    </w:p>
    <w:p>
      <w:r>
        <w:t xml:space="preserve">15.</w:t>
        <w:tab/>
        <w:tab/>
        <w:tab/>
        <w:t xml:space="preserve">Ajatella, että "lailliset" "korkeat ja mahtavat" maat, kuten Amerikka, jotkut Euroopan maat ja erityisesti Kanada, olisivat sisällyttäneet naisten ja miesten raiskaukset lainsäädäntöönsä. Jotkut miehet haluaisivat, että mikä tahansa naisen seksuaalinen hyökkäys kirjoitettaisiin ja nähtäisiin "raiskauksena", mutta minusta sen pitäisi periaatteessa olla niin, että naista syytetään siitä, että hän on väkisin saanut miehen peniksen työnnettyä itseensä tai käyttänyt käsiään tai esineitään miehen anaaliseen väkivaltaan tai naisen väkivaltaan emättimestä tai peräaukosta käsin. Sama koskee alaikäisiä miehiä ja naisia, jotka ovat joutuneet uhriksi sen suhteen, mistä miestä syytettäisiin tällaisista asioista. Koska raiskaus on muotoiltu siten, että mies työntää peniksensä väkisin naiseen.   Tosin kun on kyse siitä, miten useimmat miehet ja naiset ajattelevat naisen raiskauksesta naista vastaan, se olisi melko lailla sama, jos laki muuttuisi.</w:t>
      </w:r>
    </w:p>
    <w:p>
      <w:r>
        <w:rPr>
          <w:b/>
          <w:u w:val="single"/>
        </w:rPr>
        <w:t xml:space="preserve">138436</w:t>
      </w:r>
    </w:p>
    <w:p>
      <w:r>
        <w:t xml:space="preserve">1. Olen yllättynyt siitä, että Polygonin kaltaiset suuret uutistoimistot ovat yhä olemassa. Sen lisäksi, että ne vieraannuttavat potentiaalisia lukijoita uskomattoman eripuraisilla artikkeleilla, ne ovat samoja ihmisiä, jotka väittävät olevansa "objektiivisia" ja puolueettomia...  Silti he myös julkaisevat mainoksia (jotka yritykset, joilta nämä pelit tulevat, maksavat) uusimmista ja suurimmista peleistä/elokuvista, jotka tulevat pian ulos, joskus jopa samalla sivulla kuin heidän arvostelunsa kyseisistä suurimmista peleistä/elokuvista. En ymmärrä, miten useammat ihmiset eivät ole tajunneet, että Polygonin kaltaisilta sivustoilta puuttuu kaikenlainen journalistinen rehellisyys tai etiikka. Miten Polygonin kaltaiset sivustot pysyvät hengissä, en tiedä.   Mitä pikemmin tällaiset sivustot kuolevat pois, sen parempi. Ne eivät edistä mitään arvokasta viihdeteollisuudessa.</w:t>
      </w:r>
    </w:p>
    <w:p>
      <w:r>
        <w:rPr>
          <w:b/>
          <w:u w:val="single"/>
        </w:rPr>
        <w:t xml:space="preserve">138437</w:t>
      </w:r>
    </w:p>
    <w:p>
      <w:r>
        <w:t xml:space="preserve">2.</w:t>
        <w:tab/>
        <w:t xml:space="preserve">&gt;Olen yllättynyt siitä, että Polygonin kaltaiset suuret uutistoimistot ovat yhä olemassa. Sen lisäksi, että ne vieraannuttavat potentiaalisia lukijoita uskomattoman eripuraisilla artikkeleilla, nämä ovat samoja ihmisiä, jotka väittävät olevansa "objektiivisia" ja puolueettomia...  Näitä on paljon: CNN, FOX News jne. Niin valitettavaa kuin se onkin, heidän kaltaisensa eivät luultavasti ole menossa minnekään.</w:t>
      </w:r>
    </w:p>
    <w:p>
      <w:r>
        <w:rPr>
          <w:b/>
          <w:u w:val="single"/>
        </w:rPr>
        <w:t xml:space="preserve">138438</w:t>
      </w:r>
    </w:p>
    <w:p>
      <w:r>
        <w:t xml:space="preserve">3.</w:t>
        <w:tab/>
        <w:tab/>
        <w:t xml:space="preserve">Tbf, ainakin Fox News kertoo avoimesti olevansa konservatiivinen. Minua ärsyttävät ne, jotka väittävät olevansa objektiivisia ja puolueettomia, vaikka ovat selvästi puolueellisia, tai jotka eivät vain paljasta puolueellisuuttaan ja luottavat siihen, että media antaa heille legitimiteetin. Onneksi internetin aikakaudella tarvitsemme niitä yhä vähemmän.</w:t>
      </w:r>
    </w:p>
    <w:p>
      <w:r>
        <w:rPr>
          <w:b/>
          <w:u w:val="single"/>
        </w:rPr>
        <w:t xml:space="preserve">138439</w:t>
      </w:r>
    </w:p>
    <w:p>
      <w:r>
        <w:t xml:space="preserve">4.</w:t>
        <w:tab/>
        <w:tab/>
        <w:tab/>
        <w:t xml:space="preserve">sanot jotain jälkeenjäänyttä, foxin tunnuslause oli kirjaimellisesti "reilu ja tasapainoinen" kesäkuuhun 2017 asti, jota muokattiin säännön 1 noudattamiseksi</w:t>
      </w:r>
    </w:p>
    <w:p>
      <w:r>
        <w:rPr>
          <w:b/>
          <w:u w:val="single"/>
        </w:rPr>
        <w:t xml:space="preserve">138440</w:t>
      </w:r>
    </w:p>
    <w:p>
      <w:r>
        <w:t xml:space="preserve">5.</w:t>
        <w:tab/>
        <w:tab/>
        <w:tab/>
        <w:tab/>
        <w:t xml:space="preserve">Noudattakaa käyttäytymissääntöjemme sääntöä 1. &gt;**Koske argumentteihin, älä ihmisiin.** &gt;Tämä ei ole vaikeaa, ihmiset. "Painu vittuun, ääliö" ei ole argumentti. Ei myöskään "Tapa itsesi, hintti". Jos joku on mielestänne shill, sjw, mikälie... jättäkää hänet huomiotta tai väitelkää hänen asioistaan. Nimittely ei auta keskustelua.</w:t>
      </w:r>
    </w:p>
    <w:p>
      <w:r>
        <w:rPr>
          <w:b/>
          <w:u w:val="single"/>
        </w:rPr>
        <w:t xml:space="preserve">138441</w:t>
      </w:r>
    </w:p>
    <w:p>
      <w:r>
        <w:t xml:space="preserve">6.</w:t>
        <w:tab/>
        <w:tab/>
        <w:tab/>
        <w:tab/>
        <w:tab/>
        <w:t xml:space="preserve">enkö saa käyttää sanaa retardi vai mitä?</w:t>
      </w:r>
    </w:p>
    <w:p>
      <w:r>
        <w:rPr>
          <w:b/>
          <w:u w:val="single"/>
        </w:rPr>
        <w:t xml:space="preserve">138442</w:t>
      </w:r>
    </w:p>
    <w:p>
      <w:r>
        <w:t xml:space="preserve">7.</w:t>
        <w:tab/>
        <w:tab/>
        <w:tab/>
        <w:tab/>
        <w:tab/>
        <w:tab/>
        <w:t xml:space="preserve">Ei riitapuolisoasi vastaan, ei.  Kuten siinä sanotaan, hyökkää argumenttia vastaan, älä sen esittäjää vastaan.</w:t>
      </w:r>
    </w:p>
    <w:p>
      <w:r>
        <w:rPr>
          <w:b/>
          <w:u w:val="single"/>
        </w:rPr>
        <w:t xml:space="preserve">138443</w:t>
      </w:r>
    </w:p>
    <w:p>
      <w:r>
        <w:t xml:space="preserve">8.</w:t>
        <w:tab/>
        <w:tab/>
        <w:tab/>
        <w:tab/>
        <w:tab/>
        <w:tab/>
        <w:tab/>
        <w:t xml:space="preserve">&gt; Kuten siinä sanotaan, hyökkää argumenttia vastaan, älä sen esittäjää vastaan.  Teknisesti ottaen "sanot jotain älytöntä" *on* hyökkäys argumenttia vastaan. (Henkilön kimppuun hyökkääminen olisi: "olet jälkeenjäänyt".)</w:t>
      </w:r>
    </w:p>
    <w:p>
      <w:r>
        <w:rPr>
          <w:b/>
          <w:u w:val="single"/>
        </w:rPr>
        <w:t xml:space="preserve">138444</w:t>
      </w:r>
    </w:p>
    <w:p>
      <w:r>
        <w:t xml:space="preserve">9.</w:t>
        <w:tab/>
        <w:tab/>
        <w:tab/>
        <w:tab/>
        <w:tab/>
        <w:tab/>
        <w:tab/>
        <w:tab/>
        <w:t xml:space="preserve">He muokkasivat sitä.  Niin jopa sanotaan.</w:t>
      </w:r>
    </w:p>
    <w:p>
      <w:r>
        <w:rPr>
          <w:b/>
          <w:u w:val="single"/>
        </w:rPr>
        <w:t xml:space="preserve">138445</w:t>
      </w:r>
    </w:p>
    <w:p>
      <w:r>
        <w:t xml:space="preserve">10.</w:t>
        <w:tab/>
        <w:tab/>
        <w:tab/>
        <w:tab/>
        <w:t xml:space="preserve">Siksi Hannityn ja Alan Colmesin parina oli ikuisuuden Hannity. Tai miksi *Special Report* on yksi suurimmista iltauutislähetyksistä, ja se on huolellisesti neutraali - jokaisen ohjelman loppupaneeli on aina tasapainossa kahden konservatiivin ja kahden liberaalin kesken. Kaikki sen ympärillä olevat ohjelmat ovat mielipideohjelmia.</w:t>
      </w:r>
    </w:p>
    <w:p>
      <w:r>
        <w:rPr>
          <w:b/>
          <w:u w:val="single"/>
        </w:rPr>
        <w:t xml:space="preserve">138446</w:t>
      </w:r>
    </w:p>
    <w:p>
      <w:r>
        <w:t xml:space="preserve">1. Teot puhuvat enemmän kuin sanat.  Ja nämä tyhmät paskiaiset rakastavat puhua...</w:t>
      </w:r>
    </w:p>
    <w:p>
      <w:r>
        <w:rPr>
          <w:b/>
          <w:u w:val="single"/>
        </w:rPr>
        <w:t xml:space="preserve">138447</w:t>
      </w:r>
    </w:p>
    <w:p>
      <w:r>
        <w:t xml:space="preserve">1. Vastaus: Käyttäydy normaalisti etkä ole kuin kusipää.</w:t>
      </w:r>
    </w:p>
    <w:p>
      <w:r>
        <w:rPr>
          <w:b/>
          <w:u w:val="single"/>
        </w:rPr>
        <w:t xml:space="preserve">138448</w:t>
      </w:r>
    </w:p>
    <w:p>
      <w:r>
        <w:t xml:space="preserve">1. Ja tämän vuoksi et voi luottaa arvosteluihin, ne sanovat mitä tahansa hyvää, ne ovat periaatteessa riippuvaisia kehittäjien puhumisesta heille, ja kehittäjät haluavat ihmisten sanovan pelistä mukavia asioita.   Tästä juontaa juurensa IGN:n 10/10 IGN:n vitsi "täysin pelikelvoton". He sanovat pelistä aina vain hyvää.</w:t>
      </w:r>
    </w:p>
    <w:p>
      <w:r>
        <w:rPr>
          <w:b/>
          <w:u w:val="single"/>
        </w:rPr>
        <w:t xml:space="preserve">138449</w:t>
      </w:r>
    </w:p>
    <w:p>
      <w:r>
        <w:t xml:space="preserve">2.</w:t>
        <w:tab/>
        <w:t xml:space="preserve">Se ei pidä paikkaansa. He kutsuvat henkilöä, joka käyttäytyi kuin ääliö, ääliöksi. Ja peliä tähän mennessä pelanneiden toimittajien reaktio on, kuten tästä subredditistä näkyy, yleisesti ottaen kielteinen. Narratiivisi todistetaan heti vääräksi pelkästään todellisuutta tarkastelemalla.</w:t>
      </w:r>
    </w:p>
    <w:p>
      <w:r>
        <w:rPr>
          <w:b/>
          <w:u w:val="single"/>
        </w:rPr>
        <w:t xml:space="preserve">138450</w:t>
      </w:r>
    </w:p>
    <w:p>
      <w:r>
        <w:t xml:space="preserve">3.</w:t>
        <w:tab/>
        <w:tab/>
        <w:t xml:space="preserve">Anteeksi, en ymmärrä tätä. Olenko väärässä vai ovatko toimittajat väärässä?</w:t>
      </w:r>
    </w:p>
    <w:p>
      <w:r>
        <w:rPr>
          <w:b/>
          <w:u w:val="single"/>
        </w:rPr>
        <w:t xml:space="preserve">138451</w:t>
      </w:r>
    </w:p>
    <w:p>
      <w:r>
        <w:t xml:space="preserve">4.</w:t>
        <w:tab/>
        <w:tab/>
        <w:tab/>
        <w:t xml:space="preserve">Et voi olla oikeassa. Et voi kutsua heitä shilleiksi, jos he sanovat, että peli EI ole hyvä. Kuten he tekevät. "He sanovat aina vain hyvää pelistä". Mutta he sanovat pelistä huonoja asioita... Olet juuri todistanut olevasi väärässä, juuri tässä subredditissä. Miten et ymmärrä sitä?</w:t>
      </w:r>
    </w:p>
    <w:p>
      <w:r>
        <w:rPr>
          <w:b/>
          <w:u w:val="single"/>
        </w:rPr>
        <w:t xml:space="preserve">138452</w:t>
      </w:r>
    </w:p>
    <w:p>
      <w:r>
        <w:t xml:space="preserve">1. Olen todella utelias, loukkaantuuko joku tästä. 🤔 Väite "jotain jotain anti-trans". Toivon todella, että tämä voidaan ottaa yksinkertaisena vitsinä ja jättää rauhaan. Sain siitä hyvän "mitä helvettiä?" naurahduksen.</w:t>
      </w:r>
    </w:p>
    <w:p>
      <w:r>
        <w:rPr>
          <w:b/>
          <w:u w:val="single"/>
        </w:rPr>
        <w:t xml:space="preserve">138453</w:t>
      </w:r>
    </w:p>
    <w:p>
      <w:r>
        <w:t xml:space="preserve">2.</w:t>
        <w:tab/>
        <w:t xml:space="preserve">hyökkäyshelikopteri-meemi ei kuitenkaan ole transvastainen, vaan toisten sukulaisten vastainen (periaatteessa turkistarhaajien vastainen)</w:t>
      </w:r>
    </w:p>
    <w:p>
      <w:r>
        <w:rPr>
          <w:b/>
          <w:u w:val="single"/>
        </w:rPr>
        <w:t xml:space="preserve">138454</w:t>
      </w:r>
    </w:p>
    <w:p>
      <w:r>
        <w:t xml:space="preserve">3.</w:t>
        <w:tab/>
        <w:tab/>
        <w:t xml:space="preserve">Hetkinen, otherkiinit ovat turkiksia? Luulin, etteivät ne ole tosiaankaan sukua, koska monet otherkiinit eivät tunnistaudu eläimiksi lainkaan, mutta luulen, että turkistarhaajien kanssa saattaa olla jonkin verran päällekkäisyyksiä niiden joukossa, jotka tunnistautuvat eläimiksi.</w:t>
      </w:r>
    </w:p>
    <w:p>
      <w:r>
        <w:rPr>
          <w:b/>
          <w:u w:val="single"/>
        </w:rPr>
        <w:t xml:space="preserve">138455</w:t>
      </w:r>
    </w:p>
    <w:p>
      <w:r>
        <w:t xml:space="preserve">4.</w:t>
        <w:tab/>
        <w:tab/>
        <w:tab/>
        <w:t xml:space="preserve">&gt; Hetkinen, otherkinsit ovat turkkilaisia?   Periaatteessa turkishuoruuden hullumpi ääripää, kun he oikeasti alkavat uskoa olevansa susi-lohikäärme, jolla on neljä penistä ja jatkuvasti paskovat mulkkunännit ja luulevat, että kaikki muut ovat vain aivopestyjä pitämään heitä huonosti hoidettuna niska/jalka-parrana, jolla on persoonallisuushäiriö.</w:t>
      </w:r>
    </w:p>
    <w:p>
      <w:r>
        <w:rPr>
          <w:b/>
          <w:u w:val="single"/>
        </w:rPr>
        <w:t xml:space="preserve">138456</w:t>
      </w:r>
    </w:p>
    <w:p>
      <w:r>
        <w:t xml:space="preserve">5.</w:t>
        <w:tab/>
        <w:tab/>
        <w:tab/>
        <w:tab/>
        <w:t xml:space="preserve">Jokainen päivä, jolloin mainitaan paskaiset mulkun nännit, on toinen päivä, jolloin olemme vaarassa tulla oikeutetusti korkeamman voiman tuhoamiksi.</w:t>
      </w:r>
    </w:p>
    <w:p>
      <w:r>
        <w:rPr>
          <w:b/>
          <w:u w:val="single"/>
        </w:rPr>
        <w:t xml:space="preserve">138457</w:t>
      </w:r>
    </w:p>
    <w:p>
      <w:r>
        <w:t xml:space="preserve">6.</w:t>
        <w:tab/>
        <w:tab/>
        <w:tab/>
        <w:tab/>
        <w:tab/>
        <w:t xml:space="preserve">Olemme kaikki Jumalan lapsia, ja hän jätti meidät lukkojen taakse takapenkille ikkunat auki helteisenä kesäpäivänä.</w:t>
      </w:r>
    </w:p>
    <w:p>
      <w:r>
        <w:rPr>
          <w:b/>
          <w:u w:val="single"/>
        </w:rPr>
        <w:t xml:space="preserve">138458</w:t>
      </w:r>
    </w:p>
    <w:p>
      <w:r>
        <w:t xml:space="preserve">7.</w:t>
        <w:tab/>
        <w:tab/>
        <w:tab/>
        <w:tab/>
        <w:t xml:space="preserve">Ymmärtääkseni turkkiyhteisön loogiset jäsenet (jos sellaista on olemassa) pyrkivät torjumaan suuren osan otherkiinien paskapuheista.</w:t>
      </w:r>
    </w:p>
    <w:p>
      <w:r>
        <w:rPr>
          <w:b/>
          <w:u w:val="single"/>
        </w:rPr>
        <w:t xml:space="preserve">138459</w:t>
      </w:r>
    </w:p>
    <w:p>
      <w:r>
        <w:t xml:space="preserve">8.</w:t>
        <w:tab/>
        <w:tab/>
        <w:tab/>
        <w:tab/>
        <w:t xml:space="preserve">Otherkinit voivat olla turkiksia, mutta ne voivat olla myös mitä tahansa muuta. He voivat esimerkiksi luulla olevansa avaruusolentoja, jumalia, planeettoja, ...</w:t>
      </w:r>
    </w:p>
    <w:p>
      <w:r>
        <w:rPr>
          <w:b/>
          <w:u w:val="single"/>
        </w:rPr>
        <w:t xml:space="preserve">138460</w:t>
      </w:r>
    </w:p>
    <w:p>
      <w:r>
        <w:t xml:space="preserve">9.</w:t>
        <w:tab/>
        <w:tab/>
        <w:t xml:space="preserve">uwu Turkikset ansaitsevat pilkan. Me todella ansaitsemme</w:t>
      </w:r>
    </w:p>
    <w:p>
      <w:r>
        <w:rPr>
          <w:b/>
          <w:u w:val="single"/>
        </w:rPr>
        <w:t xml:space="preserve">138461</w:t>
      </w:r>
    </w:p>
    <w:p>
      <w:r>
        <w:t xml:space="preserve">10.</w:t>
        <w:tab/>
        <w:tab/>
        <w:tab/>
        <w:t xml:space="preserve">Ne, jotka ovat itsetietoisia homoudestaan, ovat mielestäni ihan ok.</w:t>
      </w:r>
    </w:p>
    <w:p>
      <w:r>
        <w:rPr>
          <w:b/>
          <w:u w:val="single"/>
        </w:rPr>
        <w:t xml:space="preserve">138462</w:t>
      </w:r>
    </w:p>
    <w:p>
      <w:r>
        <w:t xml:space="preserve">1. Hassua on se, että jotkut afroamerikkalaiset ryhmät yrittävät kieltää kehokamerat, koska ne paljastavat, että.... poliisit eivät ole rasisteja. Siksi kehokamerat ovat rasistisia.</w:t>
      </w:r>
    </w:p>
    <w:p>
      <w:r>
        <w:rPr>
          <w:b/>
          <w:u w:val="single"/>
        </w:rPr>
        <w:t xml:space="preserve">138463</w:t>
      </w:r>
    </w:p>
    <w:p>
      <w:r>
        <w:t xml:space="preserve">2.</w:t>
        <w:tab/>
        <w:t xml:space="preserve">Lähde?</w:t>
      </w:r>
    </w:p>
    <w:p>
      <w:r>
        <w:rPr>
          <w:b/>
          <w:u w:val="single"/>
        </w:rPr>
        <w:t xml:space="preserve">138464</w:t>
      </w:r>
    </w:p>
    <w:p>
      <w:r>
        <w:t xml:space="preserve">3.</w:t>
        <w:tab/>
        <w:tab/>
        <w:t xml:space="preserve">[https://www.newsweek.com/police-body-camera-incident-report-memory-civil-rights-minority-711584](https://www.newsweek.com/police-body-camera-incident-report-memory-civil-rights-minority-711584)</w:t>
      </w:r>
    </w:p>
    <w:p>
      <w:r>
        <w:rPr>
          <w:b/>
          <w:u w:val="single"/>
        </w:rPr>
        <w:t xml:space="preserve">138465</w:t>
      </w:r>
    </w:p>
    <w:p>
      <w:r>
        <w:t xml:space="preserve">4.</w:t>
        <w:tab/>
        <w:tab/>
        <w:tab/>
        <w:t xml:space="preserve">Kukaan ei yritä kieltää kamerakameroita. Kyse on huolenaiheesta, että poliisit, jotka pystyvät tarkastelemaan kuvamateriaalia ennen raportin tekemistä, voivat valehdella tarkemmin raportissaan siitä, mitä tapahtui, jos heillä on pääsy videoon, jota he vertaavat ennen lausuntojensa antamista.</w:t>
      </w:r>
    </w:p>
    <w:p>
      <w:r>
        <w:rPr>
          <w:b/>
          <w:u w:val="single"/>
        </w:rPr>
        <w:t xml:space="preserve">138466</w:t>
      </w:r>
    </w:p>
    <w:p>
      <w:r>
        <w:t xml:space="preserve">5.</w:t>
        <w:tab/>
        <w:tab/>
        <w:tab/>
        <w:tab/>
        <w:t xml:space="preserve">lol Älä ole idiootti, niin ei tapahdu koskaan.   [Linkki siihen](https://www.chicagotribune.com/news/columnists/kass/ct-met-jason-van-dyke-john-kass-20181005-story.html) [todella tapahtuu](https://www.theguardian.com/us-news/2015/nov/25/laquan-mcdonald-video-chicago-police-shooting-questions-remain) [tässä maassa](https://www.cnn.com/2015/12/17/us/laquan-mcdonald-video-records-comparison/index.html)</w:t>
      </w:r>
    </w:p>
    <w:p>
      <w:r>
        <w:rPr>
          <w:b/>
          <w:u w:val="single"/>
        </w:rPr>
        <w:t xml:space="preserve">138467</w:t>
      </w:r>
    </w:p>
    <w:p>
      <w:r>
        <w:t xml:space="preserve">1. Arkisto kommenttien linkkejä varten:  * **Päällikkö [samuelbt](https://www.reddit.com/r/KotakuInAction/comments/9rdde1/_/e8g2bf7)** ([fi.wikipedia.org](https://en.wikipedia.org/wiki/Article_10_of_the_European_Convention_on_Human_Rights)): http://archive.fo/U2e55 * **Päällikkö [AntonioOfVenice](https://www.reddit.com/r/KotakuInAction/comments/9rdde1/_/e8g5s0q)** ([rte.ie](https://www.rte.ie/news/courts/2017/0615/883090-monica-leech/)): http://archive.fo/hxeVv * **Päällikkö [MishtaMaikan](https://www.reddit.com/r/KotakuInAction/comments/9rdde1/_/e8g6c9r)** ([wikiislam.net](https://wikiislam.net/wiki/Aishas_Age_of_Consummation)): http://archive.fo/AI1uB * **By [Taylor7500](https://www.reddit.com/r/KotakuInAction/comments/9rdde1/_/e8g7a60)** ([independent.co.uk](https://www.independent.co.uk/news/uk/crime/millionaire-ehsan-abdulaziz-who-said-he-accidentally-tripped-and-penetrated-teen-is-cleared-of-rape-a6774946.html)): http://archive.fo/lFt9j * **By [nodeworx](https://www.reddit.com/r/KotakuInAction/comments/9rdde1/_/e8gdh6g)** ([reddit.com](https://www.reddit.com/r/KotakuInAction/comments/9rbq9g/insulting_prophet_muhammad_not_free_speech_ecthr/)): http://archive.fo/aYavj * **By [nodeworx](https://www.reddit.com/r/KotakuInAction/comments/9rdde1/_/e8gdh6g)** ([reddit.com](https://www.reddit.com/r/KotakuInAction/comments/9rbzzl/another_reason_why_europe_sucks_censorship/)): http://archive.fo/Mnu6E * **By [colouredcyan](https://www.reddit.com/r/KotakuInAction/comments/9rdde1/_/e8gehww)** ([hudoc.echr.coe.int](https://hudoc.echr.coe.int/eng-press#%7B%22itemid%22:%5B%22003-6234980-8105265%22%5D%7D)): http://archive.fo/CBcIJ * **By [dark\_devil\_dd](https://www.reddit.com/r/KotakuInAction/comments/9rdde1/_/e8gfz2d)** ([en.wikipedia.org](https://en.wikipedia.org/wiki/Muhammad%27s_wives#Aisha_bint_Abu_Bakr)): http://archive.fo/naIdo ---- Olen Mnemosyne 2.1, Pelkää ei bot. ^^^^/r/botsrights ^^^^[Contribute](https://github.com/Mnemosyne-20/Mnemosyne-2.1) ^^^^message ^^^^me ^^^^suggestions ^^^^at ^^^^any ^^^^time ^^^^Opt ^^^^out ^^^^of ^^^^tracking ^^^^by ^^^^messaging ^^^^me ^^^^"Opt ^^^^Out" ^^^^at ^^^^any ^^^^time ^^^^.</w:t>
      </w:r>
    </w:p>
    <w:p>
      <w:r>
        <w:rPr>
          <w:b/>
          <w:u w:val="single"/>
        </w:rPr>
        <w:t xml:space="preserve">138468</w:t>
      </w:r>
    </w:p>
    <w:p>
      <w:r>
        <w:t xml:space="preserve">1. Tämä ei oikeastaan liity niinkään sukupuoleen kuin luokkaan. Silti kauheaa.</w:t>
      </w:r>
    </w:p>
    <w:p>
      <w:r>
        <w:rPr>
          <w:b/>
          <w:u w:val="single"/>
        </w:rPr>
        <w:t xml:space="preserve">138469</w:t>
      </w:r>
    </w:p>
    <w:p>
      <w:r>
        <w:t xml:space="preserve">2.</w:t>
        <w:tab/>
        <w:t xml:space="preserve">Päinvastoin, tämä kertoo *kaikkea* massiivisesta sukupuolten välisestä tuomiokuilusta. Miehet joutuvat vankilaan pienimmästäkin provokaatiosta, kun taas naiset pääsevät pälkähästä sellaisista rikoksista kuin pedofilia, alaikäisten raiskaukset, varkaudet ja murhat.  Ja mitä sanovat feministit, jotka niin urheasti pyrkivät "sukupuolten väliseen tasa-arvoon"?  *sirkut*</w:t>
      </w:r>
    </w:p>
    <w:p>
      <w:r>
        <w:rPr>
          <w:b/>
          <w:u w:val="single"/>
        </w:rPr>
        <w:t xml:space="preserve">138470</w:t>
      </w:r>
    </w:p>
    <w:p>
      <w:r>
        <w:t xml:space="preserve">3.</w:t>
        <w:tab/>
        <w:tab/>
        <w:t xml:space="preserve">Olen valmis lyömään vetoa, että jos junamaksuja kiertänyt köyhä olisi ollut nainen ja satoja tuhansia pesevä rikas mies, tuomiot olisivat olleet täsmälleen samat.   Itse asiassa olisin valmis uskomaan, että kumpikin olisi selvinnyt varoituksella, mutta se johtuu lähinnä siitä, että vankilatuomio &gt;3 dollarin sakosta on idioottimaista.</w:t>
      </w:r>
    </w:p>
    <w:p>
      <w:r>
        <w:rPr>
          <w:b/>
          <w:u w:val="single"/>
        </w:rPr>
        <w:t xml:space="preserve">138471</w:t>
      </w:r>
    </w:p>
    <w:p>
      <w:r>
        <w:t xml:space="preserve">4.</w:t>
        <w:tab/>
        <w:tab/>
        <w:tab/>
        <w:t xml:space="preserve">"Olen valmis lyömään vetoa, että jos junamaksua kiertänyt köyhä olisi ollut nainen ja satoja tuhansia pesevä rikas mies, tuomiot olisivat olleet täsmälleen samat."  Häviäisit tuon vedon, nainen saa joka päivä nössöilypassin oikeudessa. Mutta te marxilaiset olette liittoutuneet feministien kanssa, joten ette koskaan myönnä, että miehiä syrjitään.</w:t>
      </w:r>
    </w:p>
    <w:p>
      <w:r>
        <w:rPr>
          <w:b/>
          <w:u w:val="single"/>
        </w:rPr>
        <w:t xml:space="preserve">138472</w:t>
      </w:r>
    </w:p>
    <w:p>
      <w:r>
        <w:t xml:space="preserve">5.</w:t>
        <w:tab/>
        <w:tab/>
        <w:tab/>
        <w:tab/>
        <w:t xml:space="preserve"> &gt;Mutta te marxilaiset olette liittoutuneet feministien kanssa Hyvä on, kaveri, rauhoitu salaliittokeskusteluun. Kyse on pikemminkin siitä, että ihmiset, jotka uskovat yhteiskunnalliseen tasa-arvoon, ovat yleensä hieman tarkempia havaitsemaan aloja, joilla miehiä *ei* syrjitä.</w:t>
      </w:r>
    </w:p>
    <w:p>
      <w:r>
        <w:rPr>
          <w:b/>
          <w:u w:val="single"/>
        </w:rPr>
        <w:t xml:space="preserve">138473</w:t>
      </w:r>
    </w:p>
    <w:p>
      <w:r>
        <w:t xml:space="preserve">6.</w:t>
        <w:tab/>
        <w:tab/>
        <w:tab/>
        <w:tab/>
        <w:tab/>
        <w:t xml:space="preserve">"Rauhoittukaa salaliittokeskustelun kanssa" Mitä siis sanotte, että institutionaalinen naisten etuoikeus on salaliitto?  Nauti siitä, senkin misandristinen arvoton kiihkoilija; https://www.youtube.com/watch?v=kkCQvuWw2HI Nyt painu vittuun typerä kusipää.</w:t>
      </w:r>
    </w:p>
    <w:p>
      <w:r>
        <w:rPr>
          <w:b/>
          <w:u w:val="single"/>
        </w:rPr>
        <w:t xml:space="preserve">138474</w:t>
      </w:r>
    </w:p>
    <w:p>
      <w:r>
        <w:t xml:space="preserve">1. Jos haluat mennä omaa tietäsi, hienoa, mene vain Jos haluat valita tämän vitun idiootin mihin tahansa, vannon, että piilottelet vaginaa housuissasi Ben Shapiro = hysteerinen paskiainen.</w:t>
      </w:r>
    </w:p>
    <w:p>
      <w:r>
        <w:rPr>
          <w:b/>
          <w:u w:val="single"/>
        </w:rPr>
        <w:t xml:space="preserve">138475</w:t>
      </w:r>
    </w:p>
    <w:p>
      <w:r>
        <w:t xml:space="preserve">2.</w:t>
        <w:tab/>
        <w:t xml:space="preserve">Sinun ei tarvitse haukkua minua internetissä. Kerro vain syy, miksi et pidä hänestä. Pidin häntä ihan mukavana kaverina, mutta teidän mielipiteenne sai minut ajattelemaan toisin.</w:t>
      </w:r>
    </w:p>
    <w:p>
      <w:r>
        <w:rPr>
          <w:b/>
          <w:u w:val="single"/>
        </w:rPr>
        <w:t xml:space="preserve">138476</w:t>
      </w:r>
    </w:p>
    <w:p>
      <w:r>
        <w:t xml:space="preserve">3.</w:t>
        <w:tab/>
        <w:tab/>
        <w:t xml:space="preserve">Olet oikeassa... se, mitä tein, ei ollut aivan ystävällistä Ben Shapiro = Vakiintunut järjestelmä Vakiintunut järjestelmä = miesten hyväksikäyttö ja kuolema Tuo paskiainen on kiinnostunut vain omasta maailmankuvastaan, joka voidaan ehkä parhaiten tiivistää Reaganomiikaksi ja uskonnolliseksi fundamentalismiksi, vaikkakin fundamentalismiksi, jolla on selvästi sionistinen suuntaus Pidättäytyä nykyisestä paradigmasta (paradigmoista) ollakseen todella GYOW. Jokainen hevonpaskaa sisältävä poliittinen ja taloudellinen teoria johti meidät juuri tähän paikkaan, jossa nyt olemme Vilpittömät pahoittelut töykeydestäni. Se tuli siitä sydämeni kohdasta, joka todella halveksii Ben Shapiroa.</w:t>
      </w:r>
    </w:p>
    <w:p>
      <w:r>
        <w:rPr>
          <w:b/>
          <w:u w:val="single"/>
        </w:rPr>
        <w:t xml:space="preserve">138477</w:t>
      </w:r>
    </w:p>
    <w:p>
      <w:r>
        <w:t xml:space="preserve">1. Käymässä läpi samaa, hän tapasi jonkun miehen bumble ei työlupaa, Hän muutti heti muutaman kuukauden kuluttua avioerostamme, Ostin uuden talon ruokkii lapset 3 luomu aterioita päivässä, kun he ovat kanssani, menemme rannalle museot ratsastusta. En käytä huumeita enkä juo. Vaatetan lapseni moitteettomasti, hän saa talon autot tontin, ja hän vei minut juuri takaisin oikeuteen yrittäen laittaa lapseni terapiaan vain siksi, että haukun häntä (yksityisesti) vain sähköpostitse siitä, että hän pitää lapseni minulta poissa. Väittää, että pilaan lasteni elämän, minulla on perheterapeutti, teen todella kovasti töitä vaativalla alalla enkä tuo naisia lasteni lähelle, mutta silti tämä kusipää on edelleen uhri. Todella uskomatonta. Vitut avioliitosta. Ja kaiken lisäksi hän saa 2,5 000 kuussa.  Tunnen sinut!</w:t>
      </w:r>
    </w:p>
    <w:p>
      <w:r>
        <w:rPr>
          <w:b/>
          <w:u w:val="single"/>
        </w:rPr>
        <w:t xml:space="preserve">138478</w:t>
      </w:r>
    </w:p>
    <w:p>
      <w:r>
        <w:t xml:space="preserve">2.</w:t>
        <w:tab/>
        <w:t xml:space="preserve">Vitun bumble. Lol. Sinun korvaaminen jollakin tuon paskan päässä riittää siihen, että kaveri alkaa imemään käsiasetta. Olen pahoillani...</w:t>
      </w:r>
    </w:p>
    <w:p>
      <w:r>
        <w:rPr>
          <w:b/>
          <w:u w:val="single"/>
        </w:rPr>
        <w:t xml:space="preserve">138479</w:t>
      </w:r>
    </w:p>
    <w:p>
      <w:r>
        <w:t xml:space="preserve">3.</w:t>
        <w:tab/>
        <w:tab/>
        <w:t xml:space="preserve">Tuo on hassua. Kiitos. Istuisin alas ja nauttisin ohjelmasta, mutta valitettavasti lapsillani on toistuvia rooleja.</w:t>
      </w:r>
    </w:p>
    <w:p>
      <w:r>
        <w:rPr>
          <w:b/>
          <w:u w:val="single"/>
        </w:rPr>
        <w:t xml:space="preserve">138480</w:t>
      </w:r>
    </w:p>
    <w:p>
      <w:r>
        <w:t xml:space="preserve">1. Entä NiggerFaggot?</w:t>
      </w:r>
    </w:p>
    <w:p>
      <w:r>
        <w:rPr>
          <w:b/>
          <w:u w:val="single"/>
        </w:rPr>
        <w:t xml:space="preserve">138481</w:t>
      </w:r>
    </w:p>
    <w:p>
      <w:r>
        <w:t xml:space="preserve">2.</w:t>
        <w:tab/>
        <w:t xml:space="preserve">Voinko kuulla sanan sen alkuperäisessä ääntämisessä?</w:t>
      </w:r>
    </w:p>
    <w:p>
      <w:r>
        <w:rPr>
          <w:b/>
          <w:u w:val="single"/>
        </w:rPr>
        <w:t xml:space="preserve">138482</w:t>
      </w:r>
    </w:p>
    <w:p>
      <w:r>
        <w:t xml:space="preserve">1. Tämän vuoksi miehiä juhlitaan kaikissa kulttuureissa paitsi niissä, jotka jälkeenjääneet liberaalit ovat vallanneet.</w:t>
      </w:r>
    </w:p>
    <w:p>
      <w:r>
        <w:rPr>
          <w:b/>
          <w:u w:val="single"/>
        </w:rPr>
        <w:t xml:space="preserve">138483</w:t>
      </w:r>
    </w:p>
    <w:p>
      <w:r>
        <w:t xml:space="preserve">2.</w:t>
        <w:tab/>
        <w:t xml:space="preserve">Miehiä ja naisia juhlitaan jokaisessa muussa kuin PC-kulttuurissa. Ainoastaan syöpäkasvaimellisissa SJW-kulttuureissa emme voi juhlia kenenkään saavutuksia, koska epäpätevät tuntevat olonsa huonoksi.</w:t>
      </w:r>
    </w:p>
    <w:p>
      <w:r>
        <w:rPr>
          <w:b/>
          <w:u w:val="single"/>
        </w:rPr>
        <w:t xml:space="preserve">138484</w:t>
      </w:r>
    </w:p>
    <w:p>
      <w:r>
        <w:t xml:space="preserve">3.</w:t>
        <w:tab/>
        <w:tab/>
        <w:t xml:space="preserve">SJW-kulttuurissa vihataan kauniita ja kilttejä naisia, kun taas moraalittomia ja kauniita naisia ylistetään. Kauniit ja kiltit: Melania ja Ivanka Trump. Ei moraalia: Clintonit.</w:t>
      </w:r>
    </w:p>
    <w:p>
      <w:r>
        <w:rPr>
          <w:b/>
          <w:u w:val="single"/>
        </w:rPr>
        <w:t xml:space="preserve">138485</w:t>
      </w:r>
    </w:p>
    <w:p>
      <w:r>
        <w:t xml:space="preserve">1. Miten voit olla varma, että sinut raiskattiin, vaikka et muista mitään?  Hän heräsi täysin puettuna. Eikä mitään todisteita seksuaalisesta toiminnasta.   Hän haluaa epätoivoisesti, että häntä uskotaan, ja hän kaksinkertaistaa valheensa.   Aivan kuin se Mattress Girl -huora, jonka kaikki tietävät, ettei häntä raiskattu ja joka halusi lisää munaa vielä väitetyn raiskauksen jälkeenkin.   Mutta sen sijaan, että hän myöntäisi tehneensä virheen, hän vain jatkaa syytösten jankuttamista. Se on kanan nokkimista steroideilla.   Toivottavasti mies voittaa oikeusjutun ja toivottavasti naisella on rahaa maksaa hänelle.   Hänen pitäisi luultavasti haastaa yliopisto oikeuteen, koska hänen oikeuksiaan ei kunnioitettu. Hänellä oli oikeus yhdenvertaiseen suojeluun, ja ilman mitään todisteita heidän olisi pitänyt luopua koko jutusta.   Mikä kusipää. En enää koskaan usko naisia, kun he väittävät hyväksikäyttöä tai uhriksi joutumista.  Todista se, ja jos et pysty, niin STFU siitä ja jatka eteenpäin.</w:t>
      </w:r>
    </w:p>
    <w:p>
      <w:r>
        <w:rPr>
          <w:b/>
          <w:u w:val="single"/>
        </w:rPr>
        <w:t xml:space="preserve">138486</w:t>
      </w:r>
    </w:p>
    <w:p>
      <w:r>
        <w:t xml:space="preserve">2.</w:t>
        <w:tab/>
        <w:t xml:space="preserve">Se muistuttaa minua UVA- ja Duke-tapauksista. Ne olivat täsmälleen samanlaisia ja tuskin mitään tapahtui.</w:t>
      </w:r>
    </w:p>
    <w:p>
      <w:r>
        <w:rPr>
          <w:b/>
          <w:u w:val="single"/>
        </w:rPr>
        <w:t xml:space="preserve">138487</w:t>
      </w:r>
    </w:p>
    <w:p>
      <w:r>
        <w:t xml:space="preserve">3.</w:t>
        <w:tab/>
        <w:tab/>
        <w:t xml:space="preserve">Jotain tapahtui.   Syyttäjä sai potkut ja häneltä vietiin asianajajan oikeudet.  Väärän syytteen esittäjä sai stipendin ja tappoi sitten miehen.   Muistan yhä Amanda Marcotten kaltaiset feministit, jotka vaativat, että he olivat syyllisiä, vaikka kaikki tosiasiat tulivat julki ja heidät vapautettiin.   Epäilemättä hän oli yhä Mangumin nurkassa, kun tämä puukotti poikaystävänsä kuoliaaksi.</w:t>
      </w:r>
    </w:p>
    <w:p>
      <w:r>
        <w:rPr>
          <w:b/>
          <w:u w:val="single"/>
        </w:rPr>
        <w:t xml:space="preserve">138488</w:t>
      </w:r>
    </w:p>
    <w:p>
      <w:r>
        <w:t xml:space="preserve">4.</w:t>
        <w:tab/>
        <w:tab/>
        <w:tab/>
        <w:t xml:space="preserve">&gt; Väärän syytöksen esittäjä sai stipendin ja tappoi sitten miehen.   Hitto wtf, kuka tämä on?</w:t>
      </w:r>
    </w:p>
    <w:p>
      <w:r>
        <w:rPr>
          <w:b/>
          <w:u w:val="single"/>
        </w:rPr>
        <w:t xml:space="preserve">138489</w:t>
      </w:r>
    </w:p>
    <w:p>
      <w:r>
        <w:t xml:space="preserve">5.</w:t>
        <w:tab/>
        <w:tab/>
        <w:tab/>
        <w:tab/>
        <w:t xml:space="preserve">Krystal Gale Mangum.   Hänet tuomittiin lopulta ja hänet vapautetaan (ehkä) vuonna 2026.</w:t>
      </w:r>
    </w:p>
    <w:p>
      <w:r>
        <w:rPr>
          <w:b/>
          <w:u w:val="single"/>
        </w:rPr>
        <w:t xml:space="preserve">138490</w:t>
      </w:r>
    </w:p>
    <w:p>
      <w:r>
        <w:t xml:space="preserve">6.</w:t>
        <w:tab/>
        <w:tab/>
        <w:tab/>
        <w:tab/>
        <w:tab/>
        <w:t xml:space="preserve">Olen aina tiennyt tapauksesta, mutta en ole koskaan lukenut syyttäjästä. Mikä kamala tekosyy ihmiseksi.</w:t>
      </w:r>
    </w:p>
    <w:p>
      <w:r>
        <w:rPr>
          <w:b/>
          <w:u w:val="single"/>
        </w:rPr>
        <w:t xml:space="preserve">138491</w:t>
      </w:r>
    </w:p>
    <w:p>
      <w:r>
        <w:t xml:space="preserve">1. Mitä?  Ihan totta.  Tarkoitan, että en ole yllättynyt tästä. Olen enemmänkin vain pettynyt.    Mutta nauran, kun mitä todennäköisimmin he eivät keksi mitään ja hänet vahvistetaan siitä huolimatta, mutta he silti ajattelevat, että hänen ei pitäisi, koska he ovat keksineet omassa päässään paskapuhetta.   Mikä on hupaisaa, miten jotkut ovat niin valmiita heittelemään termejä salaliittoteoriat ja salaliittoteoreetikko kielteisinä asioihin liittyvien tiettyjen näkökulmien suhteen, mutta heittelevät samalla ajatuksia, jotka sopisivat näihin samoihin kategorioihin itse.</w:t>
      </w:r>
    </w:p>
    <w:p>
      <w:r>
        <w:rPr>
          <w:b/>
          <w:u w:val="single"/>
        </w:rPr>
        <w:t xml:space="preserve">138492</w:t>
      </w:r>
    </w:p>
    <w:p>
      <w:r>
        <w:t xml:space="preserve">1. Ainoa lohtu on se, että tähän on nyt kiinnitetty riittävästi huomiota, jotta perheellä olisi runsaasti mahdollisuuksia saada pätevää oikeudellista edustusta, jotta se voisi haastaa oikeuteen lähes kaikki näkövammaiset.  Ja sokealla tarkoitan, että haastetaan heidät oikeuteen, kunnes he jäävät paskomaan katumusta kolostomiapussista.  Tietenkin joku jälkeenjäänyt Ivy Plus -mulkku koulu luultavasti antaa tytöille joka tapauksessa täyden stipendin heidän loistavasta "performanssitaiteestaan".</w:t>
      </w:r>
    </w:p>
    <w:p>
      <w:r>
        <w:rPr>
          <w:b/>
          <w:u w:val="single"/>
        </w:rPr>
        <w:t xml:space="preserve">138493</w:t>
      </w:r>
    </w:p>
    <w:p>
      <w:r>
        <w:t xml:space="preserve">2.</w:t>
        <w:tab/>
        <w:t xml:space="preserve">Onko se todella? Olen löytänyt muutamia uutispalveluja, jotka raportoivat asiasta, ja niitä kaikkia pidetään joko "oikeistolaisina" ja siten enemmistö jättää ne huomiotta, tai ne diskreditoidaan epäluotettavina - Daily Mailia pidetään sellaisena monilla tilaajilla.  Kaikki redditistä löytämäni keskusteluketjut tästä aiheesta ovat pieniä - KiA on suurin niistä, ja me saarnataan kuorolle täällä.</w:t>
      </w:r>
    </w:p>
    <w:p>
      <w:r>
        <w:rPr>
          <w:b/>
          <w:u w:val="single"/>
        </w:rPr>
        <w:t xml:space="preserve">138494</w:t>
      </w:r>
    </w:p>
    <w:p>
      <w:r>
        <w:t xml:space="preserve">3.</w:t>
        <w:tab/>
        <w:tab/>
        <w:t xml:space="preserve">Daily Mail on epäluotettava, koska se on jäänyt kiinni tarinoiden keksimisestä useammin kuin osaan laskea. Kyllä, CNN:ääkin pitäisi tällä mittarilla pitää epäluotettavana, mutta se ei tee DM:stä yhtään luotettavampaa.</w:t>
      </w:r>
    </w:p>
    <w:p>
      <w:r>
        <w:rPr>
          <w:b/>
          <w:u w:val="single"/>
        </w:rPr>
        <w:t xml:space="preserve">138495</w:t>
      </w:r>
    </w:p>
    <w:p>
      <w:r>
        <w:t xml:space="preserve">4.</w:t>
        <w:tab/>
        <w:tab/>
        <w:tab/>
        <w:t xml:space="preserve">olen seurannut DM:n harhaanjohtavuutta monta kertaa - mutta tämän tarinan todellinen lähde on oikeusjutun oikeudenkäyntiasiakirjat.</w:t>
      </w:r>
    </w:p>
    <w:p>
      <w:r>
        <w:rPr>
          <w:b/>
          <w:u w:val="single"/>
        </w:rPr>
        <w:t xml:space="preserve">138496</w:t>
      </w:r>
    </w:p>
    <w:p>
      <w:r>
        <w:t xml:space="preserve">5.</w:t>
        <w:tab/>
        <w:tab/>
        <w:tab/>
        <w:tab/>
        <w:t xml:space="preserve">En väitä, että DM on väärässä tässä asiassa, vaan selitän vain, miksi joillakin subs on DM-linkkien kielto.</w:t>
      </w:r>
    </w:p>
    <w:p>
      <w:r>
        <w:rPr>
          <w:b/>
          <w:u w:val="single"/>
        </w:rPr>
        <w:t xml:space="preserve">138497</w:t>
      </w:r>
    </w:p>
    <w:p>
      <w:r>
        <w:t xml:space="preserve">6.</w:t>
        <w:tab/>
        <w:t xml:space="preserve">&gt;left shitting regret out of a colostomy bag You just made my day.</w:t>
      </w:r>
    </w:p>
    <w:p>
      <w:r>
        <w:rPr>
          <w:b/>
          <w:u w:val="single"/>
        </w:rPr>
        <w:t xml:space="preserve">138498</w:t>
      </w:r>
    </w:p>
    <w:p>
      <w:r>
        <w:t xml:space="preserve">1. Monissa trailereissa ei käytetä pääosanesittäjän/hahmon ääntä, vaan joku toinen hahmo puhuu hänestä. Se saa heidät kuulostamaan salaperäisiltä ja voimakkailta.  Tämä henkilö on jälkeenjäänyt.</w:t>
      </w:r>
    </w:p>
    <w:p>
      <w:r>
        <w:rPr>
          <w:b/>
          <w:u w:val="single"/>
        </w:rPr>
        <w:t xml:space="preserve">138499</w:t>
      </w:r>
    </w:p>
    <w:p>
      <w:r>
        <w:t xml:space="preserve">2.</w:t>
        <w:tab/>
        <w:t xml:space="preserve">&gt; Se saa heidät kuulostamaan salaperäisiltä ja voimakkailta.  Rajoitetusti - kuvittele, että traileri alkaa näin:  'E WUZ THE BEST LEAD DA ORK BOYZ EVA HAD WAAAGHH WAAAGHH</w:t>
      </w:r>
    </w:p>
    <w:p>
      <w:r>
        <w:rPr>
          <w:b/>
          <w:u w:val="single"/>
        </w:rPr>
        <w:t xml:space="preserve">138500</w:t>
      </w:r>
    </w:p>
    <w:p>
      <w:r>
        <w:t xml:space="preserve">3.</w:t>
        <w:tab/>
        <w:tab/>
        <w:t xml:space="preserve">Katsoisin tuon elokuvan.</w:t>
      </w:r>
    </w:p>
    <w:p>
      <w:r>
        <w:rPr>
          <w:b/>
          <w:u w:val="single"/>
        </w:rPr>
        <w:t xml:space="preserve">138501</w:t>
      </w:r>
    </w:p>
    <w:p>
      <w:r>
        <w:t xml:space="preserve">4.</w:t>
        <w:tab/>
        <w:tab/>
        <w:t xml:space="preserve">KEISARILLE</w:t>
      </w:r>
    </w:p>
    <w:p>
      <w:r>
        <w:rPr>
          <w:b/>
          <w:u w:val="single"/>
        </w:rPr>
        <w:t xml:space="preserve">138502</w:t>
      </w:r>
    </w:p>
    <w:p>
      <w:r>
        <w:t xml:space="preserve">5.</w:t>
        <w:tab/>
        <w:tab/>
        <w:t xml:space="preserve">'ONNA TAKE YOU TO 'E PAIN TRAIN STATION IN TRAIN TOWN \*romahtaa lattialle\*</w:t>
      </w:r>
    </w:p>
    <w:p>
      <w:r>
        <w:rPr>
          <w:b/>
          <w:u w:val="single"/>
        </w:rPr>
        <w:t xml:space="preserve">138503</w:t>
      </w:r>
    </w:p>
    <w:p>
      <w:r>
        <w:t xml:space="preserve">6.</w:t>
        <w:tab/>
        <w:t xml:space="preserve">Yleensä se on "Epic Movie Voice"(tm), mutta SLJ täyttää vaatimukset.</w:t>
      </w:r>
    </w:p>
    <w:p>
      <w:r>
        <w:rPr>
          <w:b/>
          <w:u w:val="single"/>
        </w:rPr>
        <w:t xml:space="preserve">138504</w:t>
      </w:r>
    </w:p>
    <w:p>
      <w:r>
        <w:t xml:space="preserve">7.</w:t>
        <w:tab/>
        <w:tab/>
        <w:t xml:space="preserve">*TÄNÄ KESÄNÄ*</w:t>
      </w:r>
    </w:p>
    <w:p>
      <w:r>
        <w:rPr>
          <w:b/>
          <w:u w:val="single"/>
        </w:rPr>
        <w:t xml:space="preserve">138505</w:t>
      </w:r>
    </w:p>
    <w:p>
      <w:r>
        <w:t xml:space="preserve">8.</w:t>
        <w:tab/>
        <w:tab/>
        <w:tab/>
        <w:t xml:space="preserve">MAAILMASSA</w:t>
      </w:r>
    </w:p>
    <w:p>
      <w:r>
        <w:rPr>
          <w:b/>
          <w:u w:val="single"/>
        </w:rPr>
        <w:t xml:space="preserve">138506</w:t>
      </w:r>
    </w:p>
    <w:p>
      <w:r>
        <w:t xml:space="preserve">9.</w:t>
        <w:tab/>
        <w:t xml:space="preserve">https://www.youtube.com/watch?v=KAOdjqyG37A</w:t>
      </w:r>
    </w:p>
    <w:p>
      <w:r>
        <w:rPr>
          <w:b/>
          <w:u w:val="single"/>
        </w:rPr>
        <w:t xml:space="preserve">138507</w:t>
      </w:r>
    </w:p>
    <w:p>
      <w:r>
        <w:t xml:space="preserve">10.</w:t>
        <w:tab/>
        <w:t xml:space="preserve">Kun lasketaan vain Marvel Studiosin muut kuin supersankariryhmäelokuvat Iron Man - Suurin osa puhumisesta Tony Starkin tekemänä Iron Man II: Ei aivan demoni pullossa, mutta niin lähelle kuin päästään - Dialogi jaettu Starkin ja Whiplashin välillä Iron Man III: Mandariinipelit - Dialogi jaettu Tony Starkin ja Trevor Slatteryn välillä (ei niinkään) Uskomaton (lippuluukuilla) Hulk - Suurin osa puhumisesta Bruce Bannerin tekemänä Thor - Suurin osa puhumisesta Coulsonin tekemänä Thor II: Dark World Boogaloo - Joukko eri ihmisiä puhumassa, pääpaino lähinnä Lokissa, Odinissa ja siinä tummassa tonttutyypissä, josta kukaan ei välitä Thor III: Planet Hulk - Suurin osa puhumisesta Thorin tekemää Kapteeni Amerikka: - Suurin osa puhumisesta Tommy Lee Jonesin tekemää Kapteeni Amerikka II: Ainakin teeskennellään yllättyneitä siitä, että se on Bucky - Suurin osa puhumisesta Rebert Rodfordin tekemää Kapteeni Amerikka III: That Escalated Quickly - Paljon ihmisiä puhumassa. Enimmäkseen Thunderbolt Ross, Cap ja Iron Man Muurahaismies: Hank Pym ja Hope Van Dyne puhuvat pääosin Muurahaismies II: Kaksi ampiaista yhden hinnalla - Scott Lang ja Hope Van Dyne puhuvat pääosin Doctor Strange - Muinainen puhuu pääosin Hämähäkkimies: Hei Marvel, olen kotona! - Suurin osa puhumisesta jaettu Tony Starkin ja Peter Parkerin kesken Black Panther - Suurimman osan puhumisesta hoitavat Andy Serkis ja Forrest Whitaker.   Eli 4 elokuvaa 15:stä, joissa päähenkilö(t) hoitaa(vat) suurimman osan puheesta eikä jaa repliikkejä mentorin tai konnan kanssa **Parannettu Mustan Pantterin mukaan ottamiseksi**</w:t>
      </w:r>
    </w:p>
    <w:p>
      <w:r>
        <w:rPr>
          <w:b/>
          <w:u w:val="single"/>
        </w:rPr>
        <w:t xml:space="preserve">138508</w:t>
      </w:r>
    </w:p>
    <w:p>
      <w:r>
        <w:t xml:space="preserve">11.</w:t>
        <w:tab/>
        <w:tab/>
        <w:t xml:space="preserve">Unohdit Black Pantherin ja sen, miten traileri alkaa kahden valkoisen miehen puhumisella. Olin hieman järkyttynyt siitä, ettei siitä ollut suurempaa paheksuntaa.  ... Eh, olen varma, että oli ja minä vain missasin sen.</w:t>
      </w:r>
    </w:p>
    <w:p>
      <w:r>
        <w:rPr>
          <w:b/>
          <w:u w:val="single"/>
        </w:rPr>
        <w:t xml:space="preserve">138509</w:t>
      </w:r>
    </w:p>
    <w:p>
      <w:r>
        <w:t xml:space="preserve">12.</w:t>
        <w:tab/>
        <w:tab/>
        <w:tab/>
        <w:t xml:space="preserve">Hitto, olet oikeassa. Kun etsin perävaunuja, ajattelin koko ajan: "Unohdanko yhden?..."</w:t>
      </w:r>
    </w:p>
    <w:p>
      <w:r>
        <w:rPr>
          <w:b/>
          <w:u w:val="single"/>
        </w:rPr>
        <w:t xml:space="preserve">138510</w:t>
      </w:r>
    </w:p>
    <w:p>
      <w:r>
        <w:t xml:space="preserve">1. Voi Pie, laskeudu alas korkealta hevoseltasi.  Maassanne ei ole koskaan ollut sananvapautta koko sen historian aikana. Medianne on ja on aina ollut roskaa.  Sensuurin kirkaisu on juuri nostettu taas pykälää korkeammalle ja nyt se alkaa vihdoinkin yltää norsunluutornin huipulle. &gt;virallinen varoitus, jonka Graham Linehan sai, antaa hänelle oikeutta. Hän vahingoniloinen, kun Dankula joutui oikeuteen maksuhalujen loukkaamisesta. Toivottavasti tämä suuntaus jatkuu.</w:t>
      </w:r>
    </w:p>
    <w:p>
      <w:r>
        <w:rPr>
          <w:b/>
          <w:u w:val="single"/>
        </w:rPr>
        <w:t xml:space="preserve">138511</w:t>
      </w:r>
    </w:p>
    <w:p>
      <w:r>
        <w:t xml:space="preserve">2.</w:t>
        <w:tab/>
        <w:t xml:space="preserve">Tämä on juuri sitä täysin tietämätöntä tribalistista ajattelua, jonka vuoksi olemme alun perin joutuneet tähän tilanteeseen.  Eli nauretaan tälle paskalle, koska ei välitetä itse ihmisestä.  Paska, jopa Pie teki tämän pointin räikeän selväksi videollaan:  Joko kannatat tällaista puhetta tai et, eikä sillä ole väliä, pidätkö Graham Linehanin, Dankulan tai Alex Jonesin kaltaisista henkilöistä vai et. &gt;"Jos haluat vapaan maan, siellä tulee aina olemaan kauheita ääliöitä. He eivät katoa maagisesti, jos tiettyjen asioiden sanomisesta tehdään laitonta."</w:t>
      </w:r>
    </w:p>
    <w:p>
      <w:r>
        <w:rPr>
          <w:b/>
          <w:u w:val="single"/>
        </w:rPr>
        <w:t xml:space="preserve">138512</w:t>
      </w:r>
    </w:p>
    <w:p>
      <w:r>
        <w:t xml:space="preserve">3.</w:t>
        <w:tab/>
        <w:tab/>
        <w:t xml:space="preserve">&gt; Tämä on juuri sitä täysin tietämätöntä tribalistista ajattelua, jonka vuoksi olemme alun perin joutuneet tähän tilanteeseen.  Ei, vasemmistolaiset saivat meidät tänne. Linehan ei ole edes muuttanut mielipidettään, hän haluaisi yhä mielellään pidättää ei-vasemmistolaiset.</w:t>
      </w:r>
    </w:p>
    <w:p>
      <w:r>
        <w:rPr>
          <w:b/>
          <w:u w:val="single"/>
        </w:rPr>
        <w:t xml:space="preserve">138513</w:t>
      </w:r>
    </w:p>
    <w:p>
      <w:r>
        <w:t xml:space="preserve">4.</w:t>
        <w:tab/>
        <w:tab/>
        <w:t xml:space="preserve">"Ei ole vääriä taktiikoita, vain vääriä kohteita".</w:t>
      </w:r>
    </w:p>
    <w:p>
      <w:r>
        <w:rPr>
          <w:b/>
          <w:u w:val="single"/>
        </w:rPr>
        <w:t xml:space="preserve">138514</w:t>
      </w:r>
    </w:p>
    <w:p>
      <w:r>
        <w:t xml:space="preserve">5.</w:t>
        <w:tab/>
        <w:tab/>
        <w:tab/>
        <w:t xml:space="preserve">Se on tavallaan asian ydin. Tuo asenne sensuurikysymyksiin on kuin leikkaisi nenän irti kasvojensa edestä, kuten sanonta kuuluu.  Se vain kiihdyttää prosessia sen sijaan, että se kääntäisi sitä.</w:t>
      </w:r>
    </w:p>
    <w:p>
      <w:r>
        <w:rPr>
          <w:b/>
          <w:u w:val="single"/>
        </w:rPr>
        <w:t xml:space="preserve">138515</w:t>
      </w:r>
    </w:p>
    <w:p>
      <w:r>
        <w:t xml:space="preserve">6.</w:t>
        <w:tab/>
        <w:tab/>
        <w:t xml:space="preserve">Jos Linhanin kaltaisia ihmisiä ei pidetä hänen omien standardiensa mukaisina, kuka sitten pitää? &gt;Paskat, jopa Pie teki tämän asian räikeän selväksi videollaan Mitä Pie tekee tai ei tee, ei kuulu Linehanille.  Olen tyytyväinen jokaiseen tilanteeseen, jossa joku moraalin ristiretkeläisistä kompastuu ja kaatuu omaan miekkaansa. Ehkä kun he oppivat, että miekat ovat kaksiteräisiä, he käyttävät niitä harvemmin. Kerron mielelläni kaikille, että Linehanin ei pitäisi saada tehdä näin, mutta nauran hänelle siitä huolimatta.</w:t>
      </w:r>
    </w:p>
    <w:p>
      <w:r>
        <w:rPr>
          <w:b/>
          <w:u w:val="single"/>
        </w:rPr>
        <w:t xml:space="preserve">138516</w:t>
      </w:r>
    </w:p>
    <w:p>
      <w:r>
        <w:t xml:space="preserve">1. Tekopyhä. Teidän puolenne käyttää ihmisiä suojakilpinä 24/7, teeskentelette taistelevanne vähemmistöjen puolesta, mutta kun joku heistä menee liian pitkälle, käytätte rotusyrjintää, puolenne on täynnä degeneroituneita, jotka käyttävät sitä peitelläkseen itseään ja vähentääkseen epäilyksiä. Koko teidän puolenne on vihaa ja suvaitsemattomuutta, mutta se ei riitä siihen, että kävelette pois heidän luotaan, ja tiedättekö miksi? Koska olet samanlainen kuin jokainen heistä.</w:t>
      </w:r>
    </w:p>
    <w:p>
      <w:r>
        <w:rPr>
          <w:b/>
          <w:u w:val="single"/>
        </w:rPr>
        <w:t xml:space="preserve">138517</w:t>
      </w:r>
    </w:p>
    <w:p>
      <w:r>
        <w:t xml:space="preserve">1. Parasta on se, että tämän grafiikan tehnyt ääliö ei osannut tunnistaa, mitä vittua transrasva oikeasti on.</w:t>
      </w:r>
    </w:p>
    <w:p>
      <w:r>
        <w:rPr>
          <w:b/>
          <w:u w:val="single"/>
        </w:rPr>
        <w:t xml:space="preserve">138518</w:t>
      </w:r>
    </w:p>
    <w:p>
      <w:r>
        <w:t xml:space="preserve">1. Anteeksi. Typerä mulkku, jolla on virkamerkki, ei tiedä, että meksikolaisilla on kaksi sukunimeä, ei kuuntele, ja hän on sankari? Vitut poliiseista.</w:t>
      </w:r>
    </w:p>
    <w:p>
      <w:r>
        <w:rPr>
          <w:b/>
          <w:u w:val="single"/>
        </w:rPr>
        <w:t xml:space="preserve">138519</w:t>
      </w:r>
    </w:p>
    <w:p>
      <w:r>
        <w:t xml:space="preserve">2.</w:t>
        <w:tab/>
        <w:t xml:space="preserve">jatkaa itkemistä</w:t>
      </w:r>
    </w:p>
    <w:p>
      <w:r>
        <w:rPr>
          <w:b/>
          <w:u w:val="single"/>
        </w:rPr>
        <w:t xml:space="preserve">138520</w:t>
      </w:r>
    </w:p>
    <w:p>
      <w:r>
        <w:t xml:space="preserve">3.</w:t>
        <w:tab/>
        <w:tab/>
        <w:t xml:space="preserve">Uh huh. Täällä virtaa kyyneleitä, kaveri.</w:t>
      </w:r>
    </w:p>
    <w:p>
      <w:r>
        <w:rPr>
          <w:b/>
          <w:u w:val="single"/>
        </w:rPr>
        <w:t xml:space="preserve">138521</w:t>
      </w:r>
    </w:p>
    <w:p>
      <w:r>
        <w:t xml:space="preserve">4.</w:t>
        <w:tab/>
        <w:tab/>
        <w:tab/>
        <w:t xml:space="preserve">Meidän on vain suodatettava se, eikä Afrikka enää koskaan tarvitse vettä</w:t>
      </w:r>
    </w:p>
    <w:p>
      <w:r>
        <w:rPr>
          <w:b/>
          <w:u w:val="single"/>
        </w:rPr>
        <w:t xml:space="preserve">138522</w:t>
      </w:r>
    </w:p>
    <w:p>
      <w:r>
        <w:t xml:space="preserve">5.</w:t>
        <w:tab/>
        <w:tab/>
        <w:t xml:space="preserve">Tuo naispoliisi on tyhmä mulkku, samoin kuin se nainen haulikossa. Molemmat voivat olla totta.</w:t>
      </w:r>
    </w:p>
    <w:p>
      <w:r>
        <w:rPr>
          <w:b/>
          <w:u w:val="single"/>
        </w:rPr>
        <w:t xml:space="preserve">138523</w:t>
      </w:r>
    </w:p>
    <w:p>
      <w:r>
        <w:t xml:space="preserve">1. Lukio, 12 vuotta sitten. Minulla oli maantiedon opettaja, mutta hän oli edistyksellinen ja lesbo ja käytti sitä keinona yrittää opettaa meille kriittistä teoriaa. Siihen aikaan en tiennyt politiikasta juuri mitään, mutta olin hyvin suorasukainen ateisti ja uskoin tasa-arvoon ja henkilökohtaiseen vapauteen. (Uskon edelleen) Kerran tunnilla hän antoi käsiohjelman kulttuurirelativismista, ja minun oli sanottava, että tämä on väärin. Kaikki kulttuurit eivät ole tasa-arvoisia, jotkut kulttuurit ovat suorastaan pahoja ja tekevät kauheita asioita. Tulin ateistin asemasta tietäen, että minut voitaisiin tappaa toisessa maassa, jos kieltäydyn tottelemasta.  Hän toi jopa transsukupuolisia ihmisiä puhumaan luokalle heidän kokemuksistaan, ja kysyin, mitä helvettiä tällä on tekemistä maantiedon kanssa. Puhuin useita kertoja tuolla luokassa ja kirjoitin jopa pitkiä esseitä kokeiden taakse siitä, miten perseestä hänen maailmankuvansa on ja miten väärässä se oli. Kerran luokassa luokkatoverini, jotka olivat helposti indoktrinoituneet hänen roskiinsa (meidän piti olla fiksu luokka, en tiedä, miten he menivät siihen lankaan), kutsuivat minua konservatiiviksi, ja vastasin: "Ei, olen liberaali, tulen aina olemaan liberaali." Sittemmin olen seurustellut intersektionaalisen feministin kanssa tietämättä feministisestä teoriasta tai intersektionaalisuudesta, ja olen oppinut paljon siitä, miten perseestä nämä ihmiset ovat. Äitini kertoi myös, että opettaja yritti heittää minut ulos koulusta.  Sitten opiskelin taloustiedettä ja opin, että olin oikeassa. Olen liberaali. Nämä ihmiset ovat vitun sosialistikultisteja.</w:t>
      </w:r>
    </w:p>
    <w:p>
      <w:r>
        <w:rPr>
          <w:b/>
          <w:u w:val="single"/>
        </w:rPr>
        <w:t xml:space="preserve">138524</w:t>
      </w:r>
    </w:p>
    <w:p>
      <w:r>
        <w:t xml:space="preserve">2.</w:t>
        <w:tab/>
        <w:t xml:space="preserve">&gt; Äitini kertoi minulle myös, että opettaja yritti saada minut ulos koulusta. paras osa. kyseenalaistat hänen työntävän politiikkaa maantiedon tunnilla ja hän yrittää saada sinut ulos koulusta</w:t>
      </w:r>
    </w:p>
    <w:p>
      <w:r>
        <w:rPr>
          <w:b/>
          <w:u w:val="single"/>
        </w:rPr>
        <w:t xml:space="preserve">138525</w:t>
      </w:r>
    </w:p>
    <w:p>
      <w:r>
        <w:t xml:space="preserve">3.</w:t>
        <w:tab/>
        <w:tab/>
        <w:t xml:space="preserve">Tämä. Tuo on... "paha" on vahva sana, mutta se on kauhea asia.  On totta, että 'pysyvää rekisteriäsi' ei ole olemassa, eikä pomosi välitä siitä, että sait jälki-istuntoa, koska poltit vessassa.  Kuitenkin "koulun vaihtaminen häiritsevän käytöksen vuoksi" on asia, jota korkeakoulun pääsykoevirkailija katsoisi kahdesti, ja se voisi vahvistaa huonoa päätöstä sinua vastaan, jos kyseinen virkailija olisi edes lähellekään epävarmalla kannalla. Akateemisten mahdollisuuksien sulkemisella tällä tavoin on lumipalloefekti. Se ei ole ylitsepääsemätön, mutta se on varmasti konkreettisempi haitta kuin se, että opettajani eivät pidä vaginallisista ihmisistä.  Opiskelijan asettaminen - jolla, pelatakseni samaa peliä kuin opettajalla itsellään, ei ole mitään institutionaalista valtaa - tuohon asemaan, koska hän ei hyväksy näkemyksiänne jostakin asiasta, erityisesti jostain, joka ei liity 100-prosenttisesti kurssin materiaaliin, on halveksittavaa.</w:t>
      </w:r>
    </w:p>
    <w:p>
      <w:r>
        <w:rPr>
          <w:b/>
          <w:u w:val="single"/>
        </w:rPr>
        <w:t xml:space="preserve">138526</w:t>
      </w:r>
    </w:p>
    <w:p>
      <w:r>
        <w:t xml:space="preserve">1. Tee väärennettyjä tilejä ja roskapostita sitä</w:t>
      </w:r>
    </w:p>
    <w:p>
      <w:r>
        <w:rPr>
          <w:b/>
          <w:u w:val="single"/>
        </w:rPr>
        <w:t xml:space="preserve">138527</w:t>
      </w:r>
    </w:p>
    <w:p>
      <w:r>
        <w:t xml:space="preserve">2.</w:t>
        <w:tab/>
        <w:t xml:space="preserve">Tämä sivu näyttää täydelliseltä 4chanin trollauskohteelta. Heidät olisi niin helppo saada menettämään paskansa jopa tavallisista mausteisista meemeistä. Kuvittele, mitä tapahtuu, kun Habanero spicy -meemit tuodaan esiin.</w:t>
      </w:r>
    </w:p>
    <w:p>
      <w:r>
        <w:rPr>
          <w:b/>
          <w:u w:val="single"/>
        </w:rPr>
        <w:t xml:space="preserve">138528</w:t>
      </w:r>
    </w:p>
    <w:p>
      <w:r>
        <w:t xml:space="preserve">1. Luulen, että tuo paikka on vain videopelien "The Onion" -foorumi.</w:t>
      </w:r>
    </w:p>
    <w:p>
      <w:r>
        <w:rPr>
          <w:b/>
          <w:u w:val="single"/>
        </w:rPr>
        <w:t xml:space="preserve">138529</w:t>
      </w:r>
    </w:p>
    <w:p>
      <w:r>
        <w:t xml:space="preserve">2.</w:t>
        <w:tab/>
        <w:t xml:space="preserve">Koska se haisee?</w:t>
      </w:r>
    </w:p>
    <w:p>
      <w:r>
        <w:rPr>
          <w:b/>
          <w:u w:val="single"/>
        </w:rPr>
        <w:t xml:space="preserve">138530</w:t>
      </w:r>
    </w:p>
    <w:p>
      <w:r>
        <w:t xml:space="preserve">3.</w:t>
        <w:tab/>
        <w:tab/>
        <w:t xml:space="preserve">Hei, se ei ole reilua!  Minä söisin sipulin. Mikään koko multiversumissa ei saisi minua syömään ketään tuosta retardoituneesta ryhmästä.</w:t>
      </w:r>
    </w:p>
    <w:p>
      <w:r>
        <w:rPr>
          <w:b/>
          <w:u w:val="single"/>
        </w:rPr>
        <w:t xml:space="preserve">138531</w:t>
      </w:r>
    </w:p>
    <w:p>
      <w:r>
        <w:t xml:space="preserve">4.</w:t>
        <w:tab/>
        <w:tab/>
        <w:tab/>
        <w:t xml:space="preserve">Oletko muuttanut Vandenburgiin hiljattain?  [Koska se oli todella vitun savolaista.](https://youtu.be/zStn70Ot4r0?t=75)</w:t>
      </w:r>
    </w:p>
    <w:p>
      <w:r>
        <w:rPr>
          <w:b/>
          <w:u w:val="single"/>
        </w:rPr>
        <w:t xml:space="preserve">138532</w:t>
      </w:r>
    </w:p>
    <w:p>
      <w:r>
        <w:t xml:space="preserve">5.</w:t>
        <w:tab/>
        <w:tab/>
        <w:tab/>
        <w:tab/>
        <w:t xml:space="preserve">Minä yritän.</w:t>
      </w:r>
    </w:p>
    <w:p>
      <w:r>
        <w:rPr>
          <w:b/>
          <w:u w:val="single"/>
        </w:rPr>
        <w:t xml:space="preserve">138533</w:t>
      </w:r>
    </w:p>
    <w:p>
      <w:r>
        <w:t xml:space="preserve">1. Ei voi olla totta.   Nyt he ansaitsevat mitä ikinä heille tuleekaan Pahoinpitelit minua vain siksi, että ajoin junalla - siitä tulee seurauksia.</w:t>
      </w:r>
    </w:p>
    <w:p>
      <w:r>
        <w:rPr>
          <w:b/>
          <w:u w:val="single"/>
        </w:rPr>
        <w:t xml:space="preserve">138534</w:t>
      </w:r>
    </w:p>
    <w:p>
      <w:r>
        <w:t xml:space="preserve">2.</w:t>
        <w:tab/>
        <w:t xml:space="preserve">Olet vitun jälkeenjäänyt.</w:t>
      </w:r>
    </w:p>
    <w:p>
      <w:r>
        <w:rPr>
          <w:b/>
          <w:u w:val="single"/>
        </w:rPr>
        <w:t xml:space="preserve">138535</w:t>
      </w:r>
    </w:p>
    <w:p>
      <w:r>
        <w:t xml:space="preserve">1. Rikas juutalainen toimittaja pelasti meksikolaiset ilkeältä valkoiselta mieheltä...  Huomaa myös "kaikki on poliittista" - hölynpölyä - kaikki mitä he tekevät ja tuottavat on poliittista, toisin sanoen he taistelevat aktiivisesti omien etujensa puolesta muiden kustannuksella.</w:t>
      </w:r>
    </w:p>
    <w:p>
      <w:r>
        <w:rPr>
          <w:b/>
          <w:u w:val="single"/>
        </w:rPr>
        <w:t xml:space="preserve">138536</w:t>
      </w:r>
    </w:p>
    <w:p>
      <w:r>
        <w:t xml:space="preserve">2.</w:t>
        <w:tab/>
        <w:t xml:space="preserve">Tämä on kolmas R1-rikkomuksesi alle kolmen kuukauden aikana, ja sinua varoitettiin viimeksi suoraan lopettamaan idpol-paskanjauhanta.    Pidä 3 päivää vapaata, jotta tiedät, missä tuota paskanjauhantaa suvaitaan ja missä ei.</w:t>
      </w:r>
    </w:p>
    <w:p>
      <w:r>
        <w:rPr>
          <w:b/>
          <w:u w:val="single"/>
        </w:rPr>
        <w:t xml:space="preserve">138537</w:t>
      </w:r>
    </w:p>
    <w:p>
      <w:r>
        <w:t xml:space="preserve">3.</w:t>
        <w:tab/>
        <w:tab/>
        <w:t xml:space="preserve">Voitko selittää, miten se rikkoo sääntöä 1? Säännöt "älä ole mulkkususi" näyttävät asetetuilta ja määritellyiltä. Säännössä 1 ei ole mitään sellaista, joka viittaisi siihen, että identiteettipolitiikkaan puuttuminen tai sen esittäminen tekisi sinusta mulkkusuden. Se on myös koko käsillä olevan videon kokonaisuus. Katsoitko videon? &amp;#x200B; Videon TLDR on, että kaksi meksikolaispoikaa käytännössä kidnapataan valkoisen miehen toimesta, joka käyttää sellaisia kommentteja kuin "Te olette syy siihen, miksi meidän on rakennettava tuo muuri". Valkoisen miehen tyypin tunnistaa selvästi, sillä lapset kuvaavat häntä "Hillbillyksi". Pelkästään muurikommentti vahvistaa kahden pojan henkilöllisyyden. Sitten lopussa oleva kommentti "Kaikki on poliittista." &amp;#x200B; Koko kohtaus on pelkkää identiteettipoliittista huutoa. Miten voit sanoa jonkun rikkovan sääntöä 1 "idpol-paskanjauhantaan" vedoten, kun kyseessä oleva aihe koskee kirjaimellisesti "idpol-paskanjauhantaa?" &amp;#x200B; Ei myöskään ole niin, että tuo olisi ainoa asia, jonka kaveri kirjoitti, hän kirjoitti muutakin kuin "Mexicans saved from meanie white man by rich jew journo". Selventääkseni, minua ei juurikaan kiinnosta, mitä kaveri teki aiempien rikkomustensa yhteydessä, mutta en näe, miten tämä nykyinen kommentti rikkoo sääntöä yksi, ja jos se rikkoo, sääntö yksi on määriteltävä ja rakennettava uudelleen sen sijaan, että se jätetään epämääräiseksi ja tulkinnanvaraiseksi.</w:t>
      </w:r>
    </w:p>
    <w:p>
      <w:r>
        <w:rPr>
          <w:b/>
          <w:u w:val="single"/>
        </w:rPr>
        <w:t xml:space="preserve">138538</w:t>
      </w:r>
    </w:p>
    <w:p>
      <w:r>
        <w:t xml:space="preserve">4.</w:t>
        <w:tab/>
        <w:tab/>
        <w:tab/>
        <w:t xml:space="preserve">Jos aiot juosta ympäriinsä valittamassa (((teh jewz))), mene muualle.   Häntä on varoitettu kerran aiemmin tuosta paskasta, ja se on suora sääntö 1.2:n rikkomus.    Kertaluonteiset huomautukset voidaan yleensä jättää huomiotta edellyttäen, että kyseinen käyttäjä ei ole yksipuolinen tili, joka luulee, että tämä on MDE2 Electric Boogaloo.  Mutta jos sinua on kehotettava muutaman kerran lopettamaan juutalaisten salaliitot, saat turpiin.  Kuten sanoin, tämä ei ole ensimmäinen kerta, kun häntä lyödään siitä.  Toivottavasti kun hän palaa kolmen päivän päästä, hän lopettaa vittuilun.  Se on tavoite, kun ei suoranaisesti bannata ihmisiä heti.    Redditissä on paljon paikkoja, joissa tällainen käytös ja keskustelu on tervetullutta.  Me emme ole emmekä tule olemaan yksi niistä.  Olemme avoimia kaikille uskontokunnille, uskontokunnille ja poliittisille mielipiteille, emmekä vähennä juutalaisia käyttäjiämme, jotta alt right -käyttäjät voivat valittaa siitä, että jokin kuvitteellinen taho on jatkuvasti kusettanut heitä.</w:t>
      </w:r>
    </w:p>
    <w:p>
      <w:r>
        <w:rPr>
          <w:b/>
          <w:u w:val="single"/>
        </w:rPr>
        <w:t xml:space="preserve">138539</w:t>
      </w:r>
    </w:p>
    <w:p>
      <w:r>
        <w:t xml:space="preserve">5.</w:t>
        <w:tab/>
        <w:tab/>
        <w:tab/>
        <w:tab/>
        <w:t xml:space="preserve">Painu helvettiin. Etkö voi mainita juutalaisia? Bannaa minut vaikka kuinka, olen kyllästynyt tähän paskaan.</w:t>
      </w:r>
    </w:p>
    <w:p>
      <w:r>
        <w:rPr>
          <w:b/>
          <w:u w:val="single"/>
        </w:rPr>
        <w:t xml:space="preserve">138540</w:t>
      </w:r>
    </w:p>
    <w:p>
      <w:r>
        <w:t xml:space="preserve">6.</w:t>
        <w:tab/>
        <w:tab/>
        <w:tab/>
        <w:tab/>
        <w:tab/>
        <w:t xml:space="preserve">Anna minun auttaa sinua. https://www.voat.co/account/register</w:t>
      </w:r>
    </w:p>
    <w:p>
      <w:r>
        <w:rPr>
          <w:b/>
          <w:u w:val="single"/>
        </w:rPr>
        <w:t xml:space="preserve">138541</w:t>
      </w:r>
    </w:p>
    <w:p>
      <w:r>
        <w:t xml:space="preserve">7.</w:t>
        <w:tab/>
        <w:tab/>
        <w:tab/>
        <w:tab/>
        <w:tab/>
        <w:tab/>
        <w:t xml:space="preserve">Kuka nyt on mulkkususi.</w:t>
      </w:r>
    </w:p>
    <w:p>
      <w:r>
        <w:rPr>
          <w:b/>
          <w:u w:val="single"/>
        </w:rPr>
        <w:t xml:space="preserve">138542</w:t>
      </w:r>
    </w:p>
    <w:p>
      <w:r>
        <w:t xml:space="preserve">8.</w:t>
        <w:tab/>
        <w:tab/>
        <w:tab/>
        <w:tab/>
        <w:tab/>
        <w:tab/>
        <w:tab/>
        <w:t xml:space="preserve">Luulen, että sinun on vaikea väittää, että tämä kommentti rikkoo sääntöjä.  Mutta kaikin mokomin, paina sitä raportti-nappia.</w:t>
      </w:r>
    </w:p>
    <w:p>
      <w:r>
        <w:rPr>
          <w:b/>
          <w:u w:val="single"/>
        </w:rPr>
        <w:t xml:space="preserve">138543</w:t>
      </w:r>
    </w:p>
    <w:p>
      <w:r>
        <w:t xml:space="preserve">1. ##r/unpopularopinion --------------------------------------------- ^(Mobiilikäyttäjille ja muille kuin RES-käyttäjille) ^| [^(Lisätietoa)](https://np.reddit.com/r/botwatch/comments/6xrrvh/clickablelinkbot_info/) ^| ^| ^(-1 poistaa) ^| [^(Älä välitä)](https://np.reddit.com/r/ClickableLinkBot/comments/853qg2/ignore_list/)</w:t>
      </w:r>
    </w:p>
    <w:p>
      <w:r>
        <w:rPr>
          <w:b/>
          <w:u w:val="single"/>
        </w:rPr>
        <w:t xml:space="preserve">138544</w:t>
      </w:r>
    </w:p>
    <w:p>
      <w:r>
        <w:t xml:space="preserve">1. Vihreitä äänestänyt on vitun jälkeenjäänyt.</w:t>
      </w:r>
    </w:p>
    <w:p>
      <w:r>
        <w:rPr>
          <w:b/>
          <w:u w:val="single"/>
        </w:rPr>
        <w:t xml:space="preserve">138545</w:t>
      </w:r>
    </w:p>
    <w:p>
      <w:r>
        <w:t xml:space="preserve">2.</w:t>
        <w:tab/>
        <w:t xml:space="preserve">Kyseessä olivat luultavasti ihmiset, jotka aikoivat äänestää demokraatteja, joten laskekaa siunauksenne.</w:t>
      </w:r>
    </w:p>
    <w:p>
      <w:r>
        <w:rPr>
          <w:b/>
          <w:u w:val="single"/>
        </w:rPr>
        <w:t xml:space="preserve">138546</w:t>
      </w:r>
    </w:p>
    <w:p>
      <w:r>
        <w:t xml:space="preserve">1. &gt;Mustat vanhemmat "inhoavat ajatusta siitä, että heidän lapsensa joutuvat lukemaan tämän romaanin", siinä sanotaan. "Ajatus siitä, että kirjojen kieltämisessä on kyse sensuurista ja että sensuuri rajoittaa sananvapautta, tuomitaan usein huonona syynä pitää romaani koulujen lukulistoilla, koska sen rasistiset teemat tekevät siitä väkivaltaisen ja mustia oppilaita ahdistavan."   Lukeminen on *väkivaltaista*. :|</w:t>
      </w:r>
    </w:p>
    <w:p>
      <w:r>
        <w:rPr>
          <w:b/>
          <w:u w:val="single"/>
        </w:rPr>
        <w:t xml:space="preserve">138547</w:t>
      </w:r>
    </w:p>
    <w:p>
      <w:r>
        <w:t xml:space="preserve">2.</w:t>
        <w:tab/>
        <w:t xml:space="preserve">Täytyy ihmetellä, kuinka moni näistä mustista opiskelijoista kuuntelee räppiä. &gt;Narttuja nussitaan ja neekereitä ammutaan: 👌 &gt;Musta miestä syytetään väärin perustein rikoksesta: KIRJAIMELLISESTI VÄKIVALTA</w:t>
      </w:r>
    </w:p>
    <w:p>
      <w:r>
        <w:rPr>
          <w:b/>
          <w:u w:val="single"/>
        </w:rPr>
        <w:t xml:space="preserve">138548</w:t>
      </w:r>
    </w:p>
    <w:p>
      <w:r>
        <w:t xml:space="preserve">1. Äitien pitäisi pitää suunsa kiinni ja olla kiitollisia. Vaimoni ja minä olemme käyttäneet kymmeniä tuhansia dollareita ja monta vuotta yrittäessämme saada lapsen. Vaimoni on pistänyt itseään vatsaan satoja kertoja neuloja ja hänelle on tehty monia, monia invasiivisia toimenpiteitä, ja tämä ämmä luulee, että hän ansaitsee hypätä jonon kärkeen? Hän on jo siunattu.</w:t>
      </w:r>
    </w:p>
    <w:p>
      <w:r>
        <w:rPr>
          <w:b/>
          <w:u w:val="single"/>
        </w:rPr>
        <w:t xml:space="preserve">138549</w:t>
      </w:r>
    </w:p>
    <w:p>
      <w:r>
        <w:t xml:space="preserve">2.</w:t>
        <w:tab/>
        <w:t xml:space="preserve">[poistettu]</w:t>
      </w:r>
    </w:p>
    <w:p>
      <w:r>
        <w:rPr>
          <w:b/>
          <w:u w:val="single"/>
        </w:rPr>
        <w:t xml:space="preserve">138550</w:t>
      </w:r>
    </w:p>
    <w:p>
      <w:r>
        <w:t xml:space="preserve">3.</w:t>
        <w:tab/>
        <w:tab/>
        <w:t xml:space="preserve">Sinulla ei kirjaimellisesti ole aavistustakaan siitä, mitä olemme käyneet läpi tai millaisia kustannuksia ja odotusaikoja adoptioon liittyy. Et ole koskaan ollut tilanteessamme etkä luultavasti koskaan tule olemaankaan. Se, että kehotat minua adoptoimaan tietämättä minusta yhtään mitään, on epäkohteliasta, naiivia, epäkypsää, tunteetonta ja typerää.</w:t>
      </w:r>
    </w:p>
    <w:p>
      <w:r>
        <w:rPr>
          <w:b/>
          <w:u w:val="single"/>
        </w:rPr>
        <w:t xml:space="preserve">138551</w:t>
      </w:r>
    </w:p>
    <w:p>
      <w:r>
        <w:t xml:space="preserve">4.</w:t>
        <w:tab/>
        <w:tab/>
        <w:tab/>
        <w:t xml:space="preserve">Henkilö ei tehnyt oletuksia siitä, mitä olet kokenut, eikä teeskennellyt, että adoptio olisi yhtä helppoa kuin mennä turvakotiin. Lakkaa projisoimasta turhautumistasi heihin. Hän vain ehdotti adoptioharkintaa; lakkaa olemasta mulkku siitä.</w:t>
      </w:r>
    </w:p>
    <w:p>
      <w:r>
        <w:rPr>
          <w:b/>
          <w:u w:val="single"/>
        </w:rPr>
        <w:t xml:space="preserve">138552</w:t>
      </w:r>
    </w:p>
    <w:p>
      <w:r>
        <w:t xml:space="preserve">5.</w:t>
        <w:tab/>
        <w:tab/>
        <w:tab/>
        <w:tab/>
        <w:t xml:space="preserve">He selvästi olettivat, etten koskaan harkinnut adoptiota ehdottamalla sitä tuolla tavalla. Minä en ole se, joka on kusipää. Tuo kaveri lähettää minulle tämän kaltaisia PM-kirjeitä: [https://imgur.com/a/kcubgCO](https://imgur.com/a/kcubgCO).</w:t>
      </w:r>
    </w:p>
    <w:p>
      <w:r>
        <w:rPr>
          <w:b/>
          <w:u w:val="single"/>
        </w:rPr>
        <w:t xml:space="preserve">138553</w:t>
      </w:r>
    </w:p>
    <w:p>
      <w:r>
        <w:t xml:space="preserve">6.</w:t>
        <w:tab/>
        <w:tab/>
        <w:tab/>
        <w:tab/>
        <w:tab/>
        <w:t xml:space="preserve">lmao No, kyllä tuo pm tekee hänestä mulkun, mutta aluksi se kuulosti todella ehdotukselta. Jotkut ihmiset ovat niin kiinni lapsen hankkimisessa, etteivät koskaan oikeasti harkitse adoptiota, vaikka siellä on paljon lapsia, jotka etsivät vakaita koteja.</w:t>
      </w:r>
    </w:p>
    <w:p>
      <w:r>
        <w:rPr>
          <w:b/>
          <w:u w:val="single"/>
        </w:rPr>
        <w:t xml:space="preserve">138554</w:t>
      </w:r>
    </w:p>
    <w:p>
      <w:r>
        <w:t xml:space="preserve">1. "Me" Hei, me liukastumme ja liukumme alaspäin yhteisön normien ohjailun tieltä aivan kuten ateismiyhteisö teki, aivan kuten muh skeptikkoyhteisö teki.... Jatketaan matkaa, en malta odottaa! /s</w:t>
      </w:r>
    </w:p>
    <w:p>
      <w:r>
        <w:rPr>
          <w:b/>
          <w:u w:val="single"/>
        </w:rPr>
        <w:t xml:space="preserve">138555</w:t>
      </w:r>
    </w:p>
    <w:p>
      <w:r>
        <w:t xml:space="preserve">2.</w:t>
        <w:tab/>
        <w:t xml:space="preserve">Sanon vain, että ehkä on hyvä ajatus käyttää get woke, go broke -lausetta harkitummin....deliberated tavalla.</w:t>
      </w:r>
    </w:p>
    <w:p>
      <w:r>
        <w:rPr>
          <w:b/>
          <w:u w:val="single"/>
        </w:rPr>
        <w:t xml:space="preserve">138556</w:t>
      </w:r>
    </w:p>
    <w:p>
      <w:r>
        <w:t xml:space="preserve">3.</w:t>
        <w:tab/>
        <w:tab/>
        <w:t xml:space="preserve">Ah, tee se siis asian puolesta, ymmärrän kyllä. Miksi meidän pitäisi kutsua itseämme. Kulttuurisotureiksi? Pitäisikö meidän pyrkiä toteuttamaan kulttuurista oikeudenmukaisuutta niitä kohtaan, jotka tekevät meille vääryyttä?</w:t>
      </w:r>
    </w:p>
    <w:p>
      <w:r>
        <w:rPr>
          <w:b/>
          <w:u w:val="single"/>
        </w:rPr>
        <w:t xml:space="preserve">138557</w:t>
      </w:r>
    </w:p>
    <w:p>
      <w:r>
        <w:t xml:space="preserve">4.</w:t>
        <w:tab/>
        <w:tab/>
        <w:tab/>
        <w:t xml:space="preserve">Tarkoitan, että jos he saavat maistaa omaa lääkettään, se ei olisi pahitteeksi, mutta ei, ensisijainen tavoite on toimia ilmeisempänä vastapainona niille, jotka yrittävät työntää uskomuksiaan yhteiskunnan kurkusta alas.</w:t>
      </w:r>
    </w:p>
    <w:p>
      <w:r>
        <w:rPr>
          <w:b/>
          <w:u w:val="single"/>
        </w:rPr>
        <w:t xml:space="preserve">138558</w:t>
      </w:r>
    </w:p>
    <w:p>
      <w:r>
        <w:t xml:space="preserve">5.</w:t>
        <w:tab/>
        <w:tab/>
        <w:tab/>
        <w:tab/>
        <w:t xml:space="preserve">Otat kirjaimellisesti täsmälleen saman kannan kuin ateismi+-harppiat ja proto-SJW:t ottivat juuri ennen kuin tuo paska alkoi, sen haluan sinun ymmärtävän.  "Meidän on oltava vastapainona kristinuskoisille!" "Meidän on oltava vastapainona kristinuskoisille!"  "Meidän täytyy nousta vastustamaan duh ebil petrionky!" "Meidän täytyy nousta vastustamaan duh ebil petrionky!"  Ei, he tekevät itsestään uskomattoman epämiellyttäviä yhteiskunnalle, ja siksi internetissä näkee niin suuren yhteisön puhuvan avoimesti sellaista vastaan. Hahmot ovat helppoja kohteita, manifestit estävät "liikettä" kasvamasta, "opsit" soluttautuvat (vrt. OWS, vrt. kaikki ateismikonferenssit), ja se muuttuu lopulta homouden sekasotkuksi.</w:t>
      </w:r>
    </w:p>
    <w:p>
      <w:r>
        <w:rPr>
          <w:b/>
          <w:u w:val="single"/>
        </w:rPr>
        <w:t xml:space="preserve">138559</w:t>
      </w:r>
    </w:p>
    <w:p>
      <w:r>
        <w:t xml:space="preserve">6.</w:t>
        <w:tab/>
        <w:tab/>
        <w:tab/>
        <w:tab/>
        <w:tab/>
        <w:t xml:space="preserve">Mitä meidän sitten pitäisi tehdä? Tilanne alkaa olla todella kuumottava, ja Sonyn viimeaikainen hulluus saa minut huolestumaan siitä, että useammat yritykset lakkaavat välittämästä. En sano, että meidän pitäisi ryhtyä täysillä media-aktivisteiksi, mutta mietin, riittääkö tämä passiivinen strategia tulevina vuosina.  Jos sinulla on parempi idea, olen kuulolla.</w:t>
      </w:r>
    </w:p>
    <w:p>
      <w:r>
        <w:rPr>
          <w:b/>
          <w:u w:val="single"/>
        </w:rPr>
        <w:t xml:space="preserve">138560</w:t>
      </w:r>
    </w:p>
    <w:p>
      <w:r>
        <w:t xml:space="preserve">1. Ainoa oikea vastaus on kaikkien sääntöjen rikkominen kerralla.</w:t>
      </w:r>
    </w:p>
    <w:p>
      <w:r>
        <w:rPr>
          <w:b/>
          <w:u w:val="single"/>
        </w:rPr>
        <w:t xml:space="preserve">138561</w:t>
      </w:r>
    </w:p>
    <w:p>
      <w:r>
        <w:t xml:space="preserve">2.</w:t>
        <w:tab/>
        <w:t xml:space="preserve">"'Allo, senkin homo ämmä! 'Ow's yer sex life?"</w:t>
      </w:r>
    </w:p>
    <w:p>
      <w:r>
        <w:rPr>
          <w:b/>
          <w:u w:val="single"/>
        </w:rPr>
        <w:t xml:space="preserve">138562</w:t>
      </w:r>
    </w:p>
    <w:p>
      <w:r>
        <w:t xml:space="preserve">3.</w:t>
        <w:tab/>
        <w:tab/>
        <w:t xml:space="preserve">Älä unohda "senkin naispuolinen mulkku"!</w:t>
      </w:r>
    </w:p>
    <w:p>
      <w:r>
        <w:rPr>
          <w:b/>
          <w:u w:val="single"/>
        </w:rPr>
        <w:t xml:space="preserve">138563</w:t>
      </w:r>
    </w:p>
    <w:p>
      <w:r>
        <w:t xml:space="preserve">1. &gt;En aio puhua siitä tarkemmin. Se oli vitun hullua.  LOL voimme kuvitella. Ja rehellisesti sanottuna useimmat meistä, jotka "kuvittelevat" kuinka huonosti asiat voivat mennä tytön kanssa, ovat aivan vitun vittumaisesti väärässä ensimmäisellä (ehkä jopa muutamalla) kerralla, kun se tapahtuu meille. AWALT. Nartut ovat vitun hulluja. Btw sun pitäis antaa tälle tyhmälle ämmälle ymmärtää, että hän ei ole aikasi arvoinen, jos hän ei ole jo tajunnut viestiä.</w:t>
      </w:r>
    </w:p>
    <w:p>
      <w:r>
        <w:rPr>
          <w:b/>
          <w:u w:val="single"/>
        </w:rPr>
        <w:t xml:space="preserve">138564</w:t>
      </w:r>
    </w:p>
    <w:p>
      <w:r>
        <w:t xml:space="preserve">1. Jäivätkö he kaipaamaan kaikkia vitsejä siitä, miten naurettavaksi pekoni oli muuttunut? Southpark jopa teki sen</w:t>
      </w:r>
    </w:p>
    <w:p>
      <w:r>
        <w:rPr>
          <w:b/>
          <w:u w:val="single"/>
        </w:rPr>
        <w:t xml:space="preserve">138565</w:t>
      </w:r>
    </w:p>
    <w:p>
      <w:r>
        <w:t xml:space="preserve">2.</w:t>
        <w:tab/>
        <w:t xml:space="preserve">Tämä viesti on peräisin vuosilta 2014-2015, koska tämä subreddit on täysin tyhjä. Tumblrilla ei ole ollut tätä käyttöliittymää vuosiin lmao</w:t>
      </w:r>
    </w:p>
    <w:p>
      <w:r>
        <w:rPr>
          <w:b/>
          <w:u w:val="single"/>
        </w:rPr>
        <w:t xml:space="preserve">138566</w:t>
      </w:r>
    </w:p>
    <w:p>
      <w:r>
        <w:t xml:space="preserve">3.</w:t>
        <w:tab/>
        <w:tab/>
        <w:t xml:space="preserve">oletko koskaan käynyt blogeissa kojelaudan sijaan? monet niistä näkyvät edelleen näin. tiedätkö *tietää*, että se on vuodelta 2014 tai 2015, vai oletatko vain sen perusteella (vaikka epäilen vahvasti, että se on tosiaan repostkin)? tumblr:n luonne tarkoittaa, että kaikki eivät näe kaikkea samaan aikaan, ja vuosia vanhat postaukset pysyvät liikkeessä. ja kausiluonteisilla postauksilla on tapana saada aktiivisuuspurkauksia asianomaisten vuodenaikojen ympärillä.</w:t>
      </w:r>
    </w:p>
    <w:p>
      <w:r>
        <w:rPr>
          <w:b/>
          <w:u w:val="single"/>
        </w:rPr>
        <w:t xml:space="preserve">138567</w:t>
      </w:r>
    </w:p>
    <w:p>
      <w:r>
        <w:t xml:space="preserve">4.</w:t>
        <w:tab/>
        <w:tab/>
        <w:tab/>
        <w:t xml:space="preserve">Varmistin ennen kommentointia. Google-haku paljastaa kaksi asiaa: &amp;#x200B; a. Tämän postauksen reblogit olivat alkuvuodesta / vuoden 2015 puolivälistä. Alkuperäinen postaus on poistettu. &amp;#x200B; b. Tätä tiettyä kuvakaappausta on kierrätetty paljon, OP ei saanut sitä tumblrista. &amp;#x200B; ja vaikka monissa blogeissa on edelleen käänteinen pesäkeformaatti, se ei näytä ihan vanhalta käyttöliittymältä. &amp;#x200B; ninja edit: Minusta tämä subreddit on paljon tylsempi vuonna 2018, koska samoja juttuja noin 4 vuoden takaa vain repostataan. Tarkoitan, en halua varastaa 4chanilta, mutta jos aiot osallistua subredditiin, jonka tarkoituksena on pilkata jotain sivustoa, niin sinun täytyy todella lurffailla enemmän kyseisellä sivustolla saadaksesi mehukasta sisältöä. &amp;#x200B; &amp;#x200B;</w:t>
      </w:r>
    </w:p>
    <w:p>
      <w:r>
        <w:rPr>
          <w:b/>
          <w:u w:val="single"/>
        </w:rPr>
        <w:t xml:space="preserve">138568</w:t>
      </w:r>
    </w:p>
    <w:p>
      <w:r>
        <w:t xml:space="preserve">5.</w:t>
        <w:tab/>
        <w:tab/>
        <w:tab/>
        <w:tab/>
        <w:t xml:space="preserve">Puhumattakaan siitä, etten voi vielä nykyäänkään ajatella sanaa "kurpitsamauste" ilman, että näen valkoisen tytön päässäni sanomassa "Playing the stereotype".</w:t>
      </w:r>
    </w:p>
    <w:p>
      <w:r>
        <w:rPr>
          <w:b/>
          <w:u w:val="single"/>
        </w:rPr>
        <w:t xml:space="preserve">138569</w:t>
      </w:r>
    </w:p>
    <w:p>
      <w:r>
        <w:t xml:space="preserve">1. Democrap vai Republicunt?</w:t>
      </w:r>
    </w:p>
    <w:p>
      <w:r>
        <w:rPr>
          <w:b/>
          <w:u w:val="single"/>
        </w:rPr>
        <w:t xml:space="preserve">138570</w:t>
      </w:r>
    </w:p>
    <w:p>
      <w:r>
        <w:t xml:space="preserve">1. Kuvittelen, että presidentti on jo tietoinen tästä tilanteesta ja siitä, millainen vittuilu on meneillään.   Vasemmisto *hyökkää* meitä vastaan. He eivät ole enää amerikkalaisia, he ovat valtion vihollisia suorittamalla näitä halveksuttavia tekoja. He *tarkoituksellisesti manipuloivat useita kilpailuja*, koska he haluavat niin epätoivoisesti hyökätä meitä ja presidenttiä vastaan.  Arizonan pedes, pysykää vahvana. Älkää antako *vihollisen* ottaa osavaltiotanne hallintaansa. Pysykää ajan tasalla ja pysykää valppaina.   Demokraatit tulevat katumaan tämän rajan ylittämistä. Paluuta ei ole. He haluavat helvetin sodan, he sytyttivät juuri ruutitynnyrin. Tämä kapinointiteko ei saisi, ei voi eikä *voi* jäädä rankaisematta. Tarvitaan täysimittaisia tutkimuksia, haasteita oikeuteen ja mahdollisesti sotilastuomioistuimia riippuen siitä, ketkä olivat mukana. Äänestäjähenkilöllisyystodistuksesta on tultava liittovaltion velvoite, ja jos olet aiemmin syyllistynyt äänestäjähuijaukseen, sinulta on riistettävä äänioikeus.</w:t>
      </w:r>
    </w:p>
    <w:p>
      <w:r>
        <w:rPr>
          <w:b/>
          <w:u w:val="single"/>
        </w:rPr>
        <w:t xml:space="preserve">138571</w:t>
      </w:r>
    </w:p>
    <w:p>
      <w:r>
        <w:t xml:space="preserve">1. Nämä ovat samantyyppisiä ääliöitä, joiden mielestä Friends on todella *ongelmallinen*.  Määritelmällisesti he eivät kykene "ymmärtämään" RHPS:ää ... se on heille ylivoimaista. He eivät voi edes käsittää, että Frank ei ollut **ei** transnainen. Hän oli transvestiitti.   Ääliöt.</w:t>
      </w:r>
    </w:p>
    <w:p>
      <w:r>
        <w:rPr>
          <w:b/>
          <w:u w:val="single"/>
        </w:rPr>
        <w:t xml:space="preserve">138572</w:t>
      </w:r>
    </w:p>
    <w:p>
      <w:r>
        <w:t xml:space="preserve">2.</w:t>
        <w:tab/>
        <w:t xml:space="preserve">Radikaali feminismi on aktiivisesti poistanut sanastonsa sanat "transvestiitit" edistääkseen trans-myönteistä agendaansa tehokkaammin. Lähde: K: Radikaalifeministinen akateeminen trans-mies, joka oli ennen ystäväni.</w:t>
      </w:r>
    </w:p>
    <w:p>
      <w:r>
        <w:rPr>
          <w:b/>
          <w:u w:val="single"/>
        </w:rPr>
        <w:t xml:space="preserve">138573</w:t>
      </w:r>
    </w:p>
    <w:p>
      <w:r>
        <w:t xml:space="preserve">1. Trump Acostan videosta: &gt;Kukaan ei manipuloinut sitä. Älä viitsi. Tuo on vain epärehellistä raportointia. Katsoin sen eilen illalla. He tekivät siitä lähikuvan... Se ei ole manipulointia.</w:t>
      </w:r>
    </w:p>
    <w:p>
      <w:r>
        <w:rPr>
          <w:b/>
          <w:u w:val="single"/>
        </w:rPr>
        <w:t xml:space="preserve">138574</w:t>
      </w:r>
    </w:p>
    <w:p>
      <w:r>
        <w:t xml:space="preserve">2.</w:t>
        <w:tab/>
        <w:t xml:space="preserve">Kutsuiko joku ääliö sitä tosiaan väärennetyksi.</w:t>
      </w:r>
    </w:p>
    <w:p>
      <w:r>
        <w:rPr>
          <w:b/>
          <w:u w:val="single"/>
        </w:rPr>
        <w:t xml:space="preserve">138575</w:t>
      </w:r>
    </w:p>
    <w:p>
      <w:r>
        <w:t xml:space="preserve">3.</w:t>
        <w:tab/>
        <w:tab/>
        <w:t xml:space="preserve">Monet ääliöt... jotkut jopa käänsivät asian niin, että työntekijä todella pahoinpiteli Acostaa. Todella säälittävää!</w:t>
      </w:r>
    </w:p>
    <w:p>
      <w:r>
        <w:rPr>
          <w:b/>
          <w:u w:val="single"/>
        </w:rPr>
        <w:t xml:space="preserve">138576</w:t>
      </w:r>
    </w:p>
    <w:p>
      <w:r>
        <w:t xml:space="preserve">4.</w:t>
        <w:tab/>
        <w:tab/>
        <w:tab/>
        <w:t xml:space="preserve">Salaliitto oli sekaisin siitä.</w:t>
      </w:r>
    </w:p>
    <w:p>
      <w:r>
        <w:rPr>
          <w:b/>
          <w:u w:val="single"/>
        </w:rPr>
        <w:t xml:space="preserve">138577</w:t>
      </w:r>
    </w:p>
    <w:p>
      <w:r>
        <w:t xml:space="preserve">5.</w:t>
        <w:tab/>
        <w:tab/>
        <w:tab/>
        <w:t xml:space="preserve">Acostan metoo-hetki?</w:t>
      </w:r>
    </w:p>
    <w:p>
      <w:r>
        <w:rPr>
          <w:b/>
          <w:u w:val="single"/>
        </w:rPr>
        <w:t xml:space="preserve">138578</w:t>
      </w:r>
    </w:p>
    <w:p>
      <w:r>
        <w:t xml:space="preserve">6.</w:t>
        <w:tab/>
        <w:tab/>
        <w:t xml:space="preserve">CNN ja suurin osa MSM:stä teki niin</w:t>
      </w:r>
    </w:p>
    <w:p>
      <w:r>
        <w:rPr>
          <w:b/>
          <w:u w:val="single"/>
        </w:rPr>
        <w:t xml:space="preserve">138579</w:t>
      </w:r>
    </w:p>
    <w:p>
      <w:r>
        <w:t xml:space="preserve">7.</w:t>
        <w:tab/>
        <w:tab/>
        <w:tab/>
        <w:t xml:space="preserve">Fox News nousi jopa tuohon typerään junaan.</w:t>
      </w:r>
    </w:p>
    <w:p>
      <w:r>
        <w:rPr>
          <w:b/>
          <w:u w:val="single"/>
        </w:rPr>
        <w:t xml:space="preserve">138580</w:t>
      </w:r>
    </w:p>
    <w:p>
      <w:r>
        <w:t xml:space="preserve">8.</w:t>
        <w:tab/>
        <w:tab/>
        <w:tab/>
        <w:tab/>
        <w:t xml:space="preserve">Lähde?  Edit: Joku Stoddard-niminen henkilö.</w:t>
      </w:r>
    </w:p>
    <w:p>
      <w:r>
        <w:rPr>
          <w:b/>
          <w:u w:val="single"/>
        </w:rPr>
        <w:t xml:space="preserve">138581</w:t>
      </w:r>
    </w:p>
    <w:p>
      <w:r>
        <w:t xml:space="preserve">9.</w:t>
        <w:tab/>
        <w:tab/>
        <w:t xml:space="preserve">A B Stoddard Fox Newsissa eilen illalla varmasti teki niin. Minusta hän puhui paskaa, koska hän todella vääristeli tilannetta liioittelemalla.</w:t>
      </w:r>
    </w:p>
    <w:p>
      <w:r>
        <w:rPr>
          <w:b/>
          <w:u w:val="single"/>
        </w:rPr>
        <w:t xml:space="preserve">138582</w:t>
      </w:r>
    </w:p>
    <w:p>
      <w:r>
        <w:t xml:space="preserve">10.</w:t>
        <w:tab/>
        <w:tab/>
        <w:t xml:space="preserve">https://youtu.be/cuZR_XcEUg0</w:t>
      </w:r>
    </w:p>
    <w:p>
      <w:r>
        <w:rPr>
          <w:b/>
          <w:u w:val="single"/>
        </w:rPr>
        <w:t xml:space="preserve">138583</w:t>
      </w:r>
    </w:p>
    <w:p>
      <w:r>
        <w:t xml:space="preserve">11.</w:t>
        <w:tab/>
        <w:tab/>
        <w:tab/>
        <w:t xml:space="preserve">Kuulostaa oikealta.  Hän pahoinpiteli Jim Accosta.  VÄÄRIN!</w:t>
      </w:r>
    </w:p>
    <w:p>
      <w:r>
        <w:rPr>
          <w:b/>
          <w:u w:val="single"/>
        </w:rPr>
        <w:t xml:space="preserve">138584</w:t>
      </w:r>
    </w:p>
    <w:p>
      <w:r>
        <w:t xml:space="preserve">12.</w:t>
        <w:tab/>
        <w:tab/>
        <w:tab/>
        <w:t xml:space="preserve">Vau, voitte todella nähdä, kuinka he puhuvat itselleen mielipiteen.  Ja ihmiset taputtavat sille!  Olen rehellisesti sitä mieltä, että on typerää ja liioiteltua sanoa, että Acosta "hyökkäsi" hänen kimppuunsa - he ovat oikeassa sanoessaan, että Acosta "esti" häntä... mutta hänen ei olisi koskaan pitänyt estää häntä! Ja voitte nähdä, että hän työntää Acostan kättä alas niin voimakkaasti, että tämä kompastuu hieman häntä kohti. Se ei silti ole pahoinpitelyä, mutta kun otetaan huomioon tapahtumien konteksti - ja se, että suoraan sanottuna hänen kulkulupansa olisi pitänyt peruuttaa jo kauan sitten - tuen täysin Valkoisen talon päätöstä.</w:t>
      </w:r>
    </w:p>
    <w:p>
      <w:r>
        <w:rPr>
          <w:b/>
          <w:u w:val="single"/>
        </w:rPr>
        <w:t xml:space="preserve">138585</w:t>
      </w:r>
    </w:p>
    <w:p>
      <w:r>
        <w:t xml:space="preserve">13.</w:t>
        <w:tab/>
        <w:tab/>
        <w:t xml:space="preserve">Jep... Työkaveri jakoi valeuutisen Cuckbookissa. Olin aika pettynyt, koska hän on teknikko ja luulin häntä fiksummaksi.</w:t>
      </w:r>
    </w:p>
    <w:p>
      <w:r>
        <w:rPr>
          <w:b/>
          <w:u w:val="single"/>
        </w:rPr>
        <w:t xml:space="preserve">138586</w:t>
      </w:r>
    </w:p>
    <w:p>
      <w:r>
        <w:t xml:space="preserve">1. "Isänmaallisuus", "rationaalinen patriarkaatti" ja "isä tietää parhaiten" eivät ole minua varten. Lopuista enemmän tai vähemmän voisin olla samaa mieltä, vaikka "perheystävällisyys" ja "pojat ovat poikia" ovat liian laajoja ja tulkinnanvaraisia, ne pitäisi määritellä tarkasti ja huolellisesti, jotta voisin olla samaa mieltä. Samaa voisi sanoa toisesta puolesta, voisin luultavasti olla samaa mieltä vain hyvin tarkkaan määritellystä globalismin versiosta, jolla ei ole mitään tekemistä monikulttuurisuuden ja kulttuurisen moraalittomuuden kanssa.  Mielestäni yritys määritellä maskuliinisuus feminismin vastakohdaksi on absurdia monella eri tasolla.</w:t>
      </w:r>
    </w:p>
    <w:p>
      <w:r>
        <w:rPr>
          <w:b/>
          <w:u w:val="single"/>
        </w:rPr>
        <w:t xml:space="preserve">138587</w:t>
      </w:r>
    </w:p>
    <w:p>
      <w:r>
        <w:t xml:space="preserve">2.</w:t>
        <w:tab/>
        <w:t xml:space="preserve">Jos vastustat isänmaallisuutta, oman maan rakastamista, olet mielestäni jälkeenjäänyt monella tasolla.   "Rationaalinen patriarkaatti" näyttää laajasti ottaen sopivan ihmisluontoon ja biologiaan ja kunnioittavan niitä erittäin hyvin. Mikä on vaihtoehto, pinkki KKK heittää syyttömyysolettaman ikkunasta ulos? Ei kiitos.   Isä tietää parhaiten on vain ajatus, jota käytetään vastakohtana sille, miten mielipuoliseksi feminismi on nykyään muuttunut. Sitä verrattiin puheessa NY Timesin muijan twiittaamiseen "tappaa kaikki miehet", suora lainaus.  Ehkä olet eri mieltä isä tietää parhaiten -periaatteesta, mutta se on kaukana siitä, että puolustaisit avoimesti sukupuoleen kohdistuvaa murhaa.</w:t>
      </w:r>
    </w:p>
    <w:p>
      <w:r>
        <w:rPr>
          <w:b/>
          <w:u w:val="single"/>
        </w:rPr>
        <w:t xml:space="preserve">138588</w:t>
      </w:r>
    </w:p>
    <w:p>
      <w:r>
        <w:t xml:space="preserve">3.</w:t>
        <w:tab/>
        <w:tab/>
        <w:t xml:space="preserve">Ei ole tarvetta loukkaantua.  Isänmaallisuus olisi määriteltävä tavalla, joka ei ole ristiriidassa "tiimityön ja yhteistyön" tai valistuksen periaatteiden kanssa, eikä sitä yleensä määritellä niin (ei myöskään nationalismia). Voisimme käydä syvällistä keskustelua sanan "maa" merkityksestä ja sen suhteesta kulttuuriin ja siitä, miten isänmaallisuus olisi määriteltävä siten, että se ei merkitsisi sitä, että muiden maiden ihmisiä ei pidettäisi "vähemmän tärkeinä" tai että oman maan rakastaminen ei merkitsisi sitä, että muita ihmisiä rakastettaisiin vähemmän, ja meidän olisi myös pohdittava, ansaitseeko abstrakti käsite (tai fyysinen maa- tai aluekokonaisuus) tulla rakastetuksi, jotta voisimme olla samaa mieltä isänmaallisuuden ja nationalismin välisistä eroista. Joka tapauksessa pidän paljon parempana valistuksen periaatteisiin perustuvaa yhtenäistä kulttuuria kuin eri kulttuureja (eri maita), tietenkään yhtenäinen kulttuuri ei ole sellainen kuin maailma nyt on, mutta puolustan mieluummin sitä, mikä olisi mielestäni hyvä, kuin puolustan epätäydellistä nykyistä mallia vain siksi, että sitä vastaan hyökkää vielä huonompi malli.  Ongelma siinä, että yrität liittää liikkeen moniin muihin asioihin, jotka eivät kuulu siihen, ja kutsut kaikkia, jotka ovat eri mieltä muutamista niistä, "jälkeenjääneiksi" (jotkut ihmiset syyttävät sinua siitä ableismista), on se, että ihmiset eivät vakuuttuisi siitä eivätkä ottaisi sinua vakavasti.   Feminismin suuri ongelma on se, että se on ideologia, joka vakuuttaa ihmiset siitä, että kaikki, jotka eivät ole täysin samaa mieltä heidän kanssaan, ovat syvästi moraalisesti/eettisesti vajavaisia, ja siksi heidän ajatuksensa ja mielipiteensä voidaan hylätä harkitsematta. Teidän lähestymistapanne on pitkälti samanlainen, myös te pidätte itseänne totuuden haltijoina, mutta suurin ero on siinä, että pidätte kaikkia, jotka ovat kanssanne eri mieltä, vaikka vain muutamasta asiasta pitkässä luettelossa, henkisesti vajaamielisinä (ja siksi heidänkin mielipiteensä voidaan hylätä). Btw, ad hominems ovat loogisia virheitä.</w:t>
      </w:r>
    </w:p>
    <w:p>
      <w:r>
        <w:rPr>
          <w:b/>
          <w:u w:val="single"/>
        </w:rPr>
        <w:t xml:space="preserve">138589</w:t>
      </w:r>
    </w:p>
    <w:p>
      <w:r>
        <w:t xml:space="preserve">4.</w:t>
        <w:tab/>
        <w:tab/>
        <w:t xml:space="preserve">Vastakohtana "äiti tietää parhaiten"?, rauhoitu Jason Voorhees.</w:t>
      </w:r>
    </w:p>
    <w:p>
      <w:r>
        <w:rPr>
          <w:b/>
          <w:u w:val="single"/>
        </w:rPr>
        <w:t xml:space="preserve">138590</w:t>
      </w:r>
    </w:p>
    <w:p>
      <w:r>
        <w:t xml:space="preserve">1. Jeesus, täytyy olla jälkeenjäänyt, jos luulee, ettei ilmaston lämpeneminen ole todellista. Toki hiilidioksidivero on liian vähän liian myöhään, siitä olen samaa mieltä, mutta älä ole typerys ja luule, ettei ilmastonmuutosta ole olemassa.</w:t>
      </w:r>
    </w:p>
    <w:p>
      <w:r>
        <w:rPr>
          <w:b/>
          <w:u w:val="single"/>
        </w:rPr>
        <w:t xml:space="preserve">138591</w:t>
      </w:r>
    </w:p>
    <w:p>
      <w:r>
        <w:t xml:space="preserve">2.</w:t>
        <w:tab/>
        <w:t xml:space="preserve">&gt; ilmastonmuutosta ei ole olemassa.   Ilmasto on muuttunut siitä päivästä lähtien kun se saapui planeetalle, kukaan ei kiellä tätä.</w:t>
      </w:r>
    </w:p>
    <w:p>
      <w:r>
        <w:rPr>
          <w:b/>
          <w:u w:val="single"/>
        </w:rPr>
        <w:t xml:space="preserve">138592</w:t>
      </w:r>
    </w:p>
    <w:p>
      <w:r>
        <w:t xml:space="preserve">3.</w:t>
        <w:tab/>
        <w:t xml:space="preserve">Ilmastonmuutos. Sitä ilmasto on. Ei ole mitään ilmastokriisiä, joka vaatisi välittömiä ja jyrkkiä toimia. Ilmaston lämpeneminen on täyttä paskaa. 1930-luvulla oli lämpimämpää kuin nyt, samoin kuin keskiajan lämpenemiskaudella.</w:t>
      </w:r>
    </w:p>
    <w:p>
      <w:r>
        <w:rPr>
          <w:b/>
          <w:u w:val="single"/>
        </w:rPr>
        <w:t xml:space="preserve">138593</w:t>
      </w:r>
    </w:p>
    <w:p>
      <w:r>
        <w:t xml:space="preserve">4.</w:t>
        <w:tab/>
        <w:t xml:space="preserve">Vaikka uskonkin ilmaston lämpenemiseen, on myös kiistatonta, että monet vasemmistolaiset pelkäävät sitä.</w:t>
      </w:r>
    </w:p>
    <w:p>
      <w:r>
        <w:rPr>
          <w:b/>
          <w:u w:val="single"/>
        </w:rPr>
        <w:t xml:space="preserve">138594</w:t>
      </w:r>
    </w:p>
    <w:p>
      <w:r>
        <w:t xml:space="preserve">5.</w:t>
        <w:tab/>
        <w:t xml:space="preserve">Luulen, että olet eksynyt väärään alalaitokseen.</w:t>
      </w:r>
    </w:p>
    <w:p>
      <w:r>
        <w:rPr>
          <w:b/>
          <w:u w:val="single"/>
        </w:rPr>
        <w:t xml:space="preserve">138595</w:t>
      </w:r>
    </w:p>
    <w:p>
      <w:r>
        <w:t xml:space="preserve">6.</w:t>
        <w:tab/>
        <w:t xml:space="preserve">Mutta se on liberaalien vasemmistolaisten salaliitto, jonka tarkoituksena on pitää tiedemiehet superrikkaina -</w:t>
      </w:r>
    </w:p>
    <w:p>
      <w:r>
        <w:rPr>
          <w:b/>
          <w:u w:val="single"/>
        </w:rPr>
        <w:t xml:space="preserve">138596</w:t>
      </w:r>
    </w:p>
    <w:p>
      <w:r>
        <w:t xml:space="preserve">7.</w:t>
        <w:tab/>
        <w:tab/>
        <w:t xml:space="preserve">&gt;Al Gore ei koskaan tienannut senttiäkään hiilikaupalla</w:t>
      </w:r>
    </w:p>
    <w:p>
      <w:r>
        <w:rPr>
          <w:b/>
          <w:u w:val="single"/>
        </w:rPr>
        <w:t xml:space="preserve">138597</w:t>
      </w:r>
    </w:p>
    <w:p>
      <w:r>
        <w:t xml:space="preserve">1. Olen kotoisin Euroopasta, jossa meillä ei ole "Voldemort-sanoja", joten en ehkä ymmärrä tätä, mutta jonkun kimppuun hyökkääminen loukkauksen vuoksi on aivan hullua käytöstä. Hän ansaitsee joutua lukkojen taakse heti. Eikä tässä ole kyse sukupuolesta, sama pätee, jos ne olisivat päinvastoin.</w:t>
      </w:r>
    </w:p>
    <w:p>
      <w:r>
        <w:rPr>
          <w:b/>
          <w:u w:val="single"/>
        </w:rPr>
        <w:t xml:space="preserve">138598</w:t>
      </w:r>
    </w:p>
    <w:p>
      <w:r>
        <w:t xml:space="preserve">2.</w:t>
        <w:tab/>
        <w:t xml:space="preserve">Amerikassa tuon sanan suora käyttö tällaisessa tilanteessa on paljon enemmän kuin pelkkä loukkaus. Se on luultavasti yksi kielen kahdesta myrkyllisimmästä sanasta, toinen on niin sanottu C-sana.</w:t>
      </w:r>
    </w:p>
    <w:p>
      <w:r>
        <w:rPr>
          <w:b/>
          <w:u w:val="single"/>
        </w:rPr>
        <w:t xml:space="preserve">138599</w:t>
      </w:r>
    </w:p>
    <w:p>
      <w:r>
        <w:t xml:space="preserve">3.</w:t>
        <w:tab/>
        <w:tab/>
        <w:t xml:space="preserve">C-sana ei ole *niin* paha, eihän?</w:t>
      </w:r>
    </w:p>
    <w:p>
      <w:r>
        <w:rPr>
          <w:b/>
          <w:u w:val="single"/>
        </w:rPr>
        <w:t xml:space="preserve">138600</w:t>
      </w:r>
    </w:p>
    <w:p>
      <w:r>
        <w:t xml:space="preserve">4.</w:t>
        <w:tab/>
        <w:tab/>
        <w:tab/>
        <w:t xml:space="preserve">Minulle se ei ole, mutta olen mies. Mutta olen nähnyt tuon sanan tekevän naiset aivan hulluiksi monta kertaa. Periaatteessa älä käytä tuota sanaa, jos haluat koskaan päästä siihen käsiksi. Mielenkiintoista on, että eilen illalla Samantha Bee sanoi "anteeksipyydyksessään" siitä, että hän käytti tuota sanaa kuvaillessaan Ivankaa, että hän yritti ottaa sanan takaisin, samaan tapaan kuin homot ottavat takaisin "homo"-sanan ja mustat n-sanan, mutta hän on saanut viestin, että naiset eivät ole kiinnostuneita ottamaan sanaa takaisin. He haluavat vain, että se häviää.</w:t>
      </w:r>
    </w:p>
    <w:p>
      <w:r>
        <w:rPr>
          <w:b/>
          <w:u w:val="single"/>
        </w:rPr>
        <w:t xml:space="preserve">138601</w:t>
      </w:r>
    </w:p>
    <w:p>
      <w:r>
        <w:t xml:space="preserve">5.</w:t>
        <w:tab/>
        <w:tab/>
        <w:tab/>
        <w:tab/>
        <w:t xml:space="preserve">C-sana? Vittu?</w:t>
      </w:r>
    </w:p>
    <w:p>
      <w:r>
        <w:rPr>
          <w:b/>
          <w:u w:val="single"/>
        </w:rPr>
        <w:t xml:space="preserve">138602</w:t>
      </w:r>
    </w:p>
    <w:p>
      <w:r>
        <w:t xml:space="preserve">6.</w:t>
        <w:tab/>
        <w:tab/>
        <w:t xml:space="preserve">Ihmetteletkö, miksi sitä käytetään niin vapaasti mustassa yhteisössä? Soooooooo soooo myrkyllinen</w:t>
      </w:r>
    </w:p>
    <w:p>
      <w:r>
        <w:rPr>
          <w:b/>
          <w:u w:val="single"/>
        </w:rPr>
        <w:t xml:space="preserve">138603</w:t>
      </w:r>
    </w:p>
    <w:p>
      <w:r>
        <w:t xml:space="preserve">7.</w:t>
        <w:tab/>
        <w:tab/>
        <w:tab/>
        <w:t xml:space="preserve">Et voi verrata mustan yhteisön pyrkimyksiä ottaa ruma sana takaisin siihen, että valkoiset ihmiset käyttävät sitä mustiin kohdistuvana epiteettinä. Omenat ja appelsiinit.</w:t>
      </w:r>
    </w:p>
    <w:p>
      <w:r>
        <w:rPr>
          <w:b/>
          <w:u w:val="single"/>
        </w:rPr>
        <w:t xml:space="preserve">138604</w:t>
      </w:r>
    </w:p>
    <w:p>
      <w:r>
        <w:t xml:space="preserve">8.</w:t>
        <w:tab/>
        <w:tab/>
        <w:tab/>
        <w:tab/>
        <w:t xml:space="preserve">Jos naiset kutsuisivat toisiaan pilluiksi, ottaisivatko he sanan takaisin?  Jos se on niin myrkyllinen, mustien pitäisi olla viimeisiä ihmisiä, jotka käyttävät sitä, mutta tässä sitä ollaan. On vuosi 2018......se on sana.....loppujen lopuksi sana, eikä sen käyttö tee väkivallasta hyväksyttävää reaktiota.</w:t>
      </w:r>
    </w:p>
    <w:p>
      <w:r>
        <w:rPr>
          <w:b/>
          <w:u w:val="single"/>
        </w:rPr>
        <w:t xml:space="preserve">138605</w:t>
      </w:r>
    </w:p>
    <w:p>
      <w:r>
        <w:t xml:space="preserve">9.</w:t>
        <w:tab/>
        <w:tab/>
        <w:tab/>
        <w:tab/>
        <w:tab/>
        <w:t xml:space="preserve">Samantha Bee sanoi toissa iltana, kun hän pyysi anteeksi sitä, että hän oli kutsunut Ivankaa pilluksi, että hän yritti ottaa sanan takaisin, mutta nyt hän on ymmärtänyt, että naiset eivät halua tätä. He haluavat, että sana poistetaan.</w:t>
      </w:r>
    </w:p>
    <w:p>
      <w:r>
        <w:rPr>
          <w:b/>
          <w:u w:val="single"/>
        </w:rPr>
        <w:t xml:space="preserve">138606</w:t>
      </w:r>
    </w:p>
    <w:p>
      <w:r>
        <w:t xml:space="preserve">10.</w:t>
        <w:tab/>
        <w:tab/>
        <w:tab/>
        <w:tab/>
        <w:tab/>
        <w:t xml:space="preserve">Sanan - käyttö viittaa häirintään.  Halventava häirintä.  Häirintä: Websters.com : luoda epämiellyttävä tai vihamielinen tilanne erityisesti kutsumattoman ja ei-toivotun sanallisen tai fyysisen käyttäytymisen avulla käyttäytyminen.  VALKOINEN HENKILÖ KÄYTTÄÄ RASISTISIA HÄIRINTÖJÄ jotakuta henkilöä kohtaan SEN SIITÄ SYYSTÄ, ETTÄ HÄN ON TERVETULOA!!!!.  on häirintää. Boom.  Sanaa ei käytetä kausaalisessa ystävällisessä keskustelussa. eivät edes mustat 99,9% ajasta.  Eli se tarkoittaa.  Että siihen mennessä kun kuulet n-sanan OLET JATKUVASTI HÄIRINTÄMÄSSÄ TOISEN HENKILÖN TOIMESTA, joka on usein rasisti tai rotusuprematisti, ja he ovat antaneet sinun tietää, että he HALUAVAT, ETTÄ SINÄ OLET epämukavasti ja TIETÄVÄT, että sinua häiritään hallitsemattoman tekijän (ihonvärisi) takia ja että he häiritsevät sinua eivätkä aio pyytää anteeksi, EIKÄ perääntyä, aivan kuten kiusaajalla tässä videossa - LÄSKI MUNA.  Hän AHDISTELI ja solvasi miestä rasistisin solvauksin ja oli katumaton ja uhmakas siitä.  Mikä on ei-mustien henkilöiden vastaus häirintään, jossa ei ole aikomusta katua? JOSKUS SE ON VÄKIVALTAA.  Niin se on "mustien" ihmisten kohdalla.  ÄLÄ unohdeta, että tätä poikaa ahdisteltiin ja solvattiin julkisesti rasistisesti.  Ja mikä on uhrin reaktio, kun häntä ahdistellaan ja loukataan rasistisesti julkisesti ja kun hän ei uskalla tehdä asialle mitään?  Joskus se on perseennaljaus &lt;mic drop&gt;.</w:t>
      </w:r>
    </w:p>
    <w:p>
      <w:r>
        <w:rPr>
          <w:b/>
          <w:u w:val="single"/>
        </w:rPr>
        <w:t xml:space="preserve">138607</w:t>
      </w:r>
    </w:p>
    <w:p>
      <w:r>
        <w:t xml:space="preserve">11.</w:t>
        <w:tab/>
        <w:tab/>
        <w:tab/>
        <w:tab/>
        <w:tab/>
        <w:tab/>
        <w:t xml:space="preserve">&gt;Sanaa ei käytetä kausaalisessa ystävällisessä keskustelussa. eivät edes mustat 99,9 % ajasta Tuo on iso valtava haiseva kasa paskaa.   Ja loppujen lopuksi......?se on sana.   Ja jos suvaitset mustien ja valkoisten välistä väkivaltaa sanan takia, olet osa suurempaa ongelmaa Nosta mikrofoni takaisin ylös.</w:t>
      </w:r>
    </w:p>
    <w:p>
      <w:r>
        <w:rPr>
          <w:b/>
          <w:u w:val="single"/>
        </w:rPr>
        <w:t xml:space="preserve">138608</w:t>
      </w:r>
    </w:p>
    <w:p>
      <w:r>
        <w:t xml:space="preserve">12.</w:t>
        <w:tab/>
        <w:tab/>
        <w:tab/>
        <w:tab/>
        <w:tab/>
        <w:tab/>
        <w:tab/>
        <w:t xml:space="preserve">ja JOS HYVÄKSYT häirintää käytetyistä sanoista riippumatta, olet itse KOKONAISONGELMA.  Ihmisiä EI saisi ahdistella eikä odottaa, että he eivät kostaisi.  Sanat ja kaikki. &lt;2nd mic DROP!!!&gt; (in ya face).</w:t>
      </w:r>
    </w:p>
    <w:p>
      <w:r>
        <w:rPr>
          <w:b/>
          <w:u w:val="single"/>
        </w:rPr>
        <w:t xml:space="preserve">138609</w:t>
      </w:r>
    </w:p>
    <w:p>
      <w:r>
        <w:t xml:space="preserve">13.</w:t>
        <w:tab/>
        <w:tab/>
        <w:tab/>
        <w:tab/>
        <w:tab/>
        <w:tab/>
        <w:tab/>
        <w:tab/>
        <w:t xml:space="preserve">Ai niin, jos se olisi ollut valkoinen kaveri, joka hakkasi mustaa tyttöä, koska tämä kutsui häntä honkiksi, se olisi sopinut sinulle? Vai mitä? Koska tunnet sanat.  Ja vielä kerran, jos se on niinooooo myrkyllistä, miksi sitä käytetään niinooooo vapaasti mustien yhteisössä?</w:t>
      </w:r>
    </w:p>
    <w:p>
      <w:r>
        <w:rPr>
          <w:b/>
          <w:u w:val="single"/>
        </w:rPr>
        <w:t xml:space="preserve">138610</w:t>
      </w:r>
    </w:p>
    <w:p>
      <w:r>
        <w:t xml:space="preserve">14.</w:t>
        <w:tab/>
        <w:tab/>
        <w:tab/>
        <w:tab/>
        <w:tab/>
        <w:tab/>
        <w:tab/>
        <w:tab/>
        <w:tab/>
        <w:t xml:space="preserve">Katsokaa , alatte väittää vastaan, mutta todistaa, että olette oikeassa.  1. Kyllä. Jos typerä tyttö alkoi "ahdistella" aikuista miestä haukkumalla häntä nimillä, MILLAISILLA NIMILLÄ tahansa, eikä hän lopettanut, eikä hän ollut mitenkään anteeksipyytävä tai osoittanut lopettamista, SITTEN hänen ei pitäisi olla lainkaan yllättynyt, kun hän saa perseensä WOOPED. Miksi? KOSKA SINUN EI PITÄISI AHDISTELLA IHMISIÄ! Joskus "maksu" toisen ihmisen häirinnästä on JALKA ASIASSA!  Määritelmä ahdistella transitiivinen verbi 1 a : uuvuttaa, väsyttää Minua on ahdistettu säkeiden työllä -William Wordsworth b (1) : ärsyttää jatkuvasti ahdisteli nuorempaa veljeään (2) : luoda epämiellyttävä tai vihamielinen tilanne erityisesti kutsumattomalla ja ei-toivotulla sanallisella tai fyysisellä käytöksellä was being harassed by her classmates claims that the police were unfairly harassing him THUUGHT N@#$ and HONKEY are "just words" Ne ovat "kutsumattomia ja ei-toivottuja sanoja (joita niiden kohteet pitävät sellaisina)" Jotka ovat häirintää!!!   Nyt vastaukseen 2: Tuo on LURJUSTAJAN KYSYMYS, enkä ole LURJUSTAJA.  Katsokaas, olen musta, MUTTA EN OLE "musta suurlähettiläs, joka selittää valkoisille ihmisille, miksi mustat ihmiset tekevät tyhmää paskaa".  EN TIEDÄ, MIKSI HE TEKEVÄT TÄTÄ PASKAA, OLEN VAIN KASVANUT SEN PARISSA.  En työskentele NCAA:lle.  En ole palkkatyöläisten neekeriyhdistyksen palkkaama, tai mitä tahansa.  JA TEEN TÖITÄ RAHASTA.  Joten koska en ole KOSKAAN saanut postissa "mustien ihmisten puolustamista tai selittämistä" koskevaa shekkiäni, heitä EI SAA PUOLUSTETTAA TAI SELITETÄ.  Sitä paitsi palkkioni on naurettavan tähtitieteellinen.  Joten ette saa minulta mitään vastausta, koska minun tehtäväni ei ole selittää teille rodun toimia.  Jos olisitte kiinnittäneet huomiota, kaikki kommenttini keskittyvät häirintään.  Riippumatta siitä, miten se tehdään.  SYY SIIHEN, MIKSI SANA ON NIIN TÄRKEÄ, ON TÄMÄ.  Se on selvä sekä edellä mainitussa esimerkissä että sinun esimerkissäsi. Että ihmiset ahdistelevat toisia. Mitä he käyttivät ahdistellakseen kohdettaan?  Jotain, minkä he "TIESIVÄT" satuttavan heitä tai ärsyttävän heitä. SIKSI SANA ON TÄRKEÄ TÄSSÄ YHTEYDESSÄ.  Molemmat tytöt molemmissa esimerkeissä olisivat voineet sanoa "rupusoppapata" samalla intensiteetillä ja se olisi luultavasti mennyt minnekään.  Me lajina käytämme SANOJA niiden merkityksen vuoksi ja SINÄ, ETTÄ KUMMANEN TYTÖN TAVOITE OLI KIUSAAMINEN heidän kohteitaan kohtaan.  He valitsivat oikeat "sanat" saavuttaakseen tavoitteensa - ahdistellun kohteen.  N@#$ mustille valkoisen tytön kanssa Honkeys valkoisille mustan tytön kanssa.  Me kommunikoimme sanoilla, kuten minä nyt teille.  Mutta kommunikaatio edellyttää, että meillä molemmilla on sama sanojen määritelmä, tai muuten viestintä on väärin tai sitä ei tapahdu lainkaan.  Joten, kun KUMMANKAAN tytön KUMMANKAAN skenaariossa KUMMANKAAN tyttö VALINUT ahdistella toista ihmistä, he käyttivät arsenaalinsa parhaita aseita, SANOJA, JOTKA JOKAINEN YMMÄRTÄÄ SEN MERKITYKSEN: "Senkin paskiainen, olen sinua korkeampi/tai olet arvoton jostain sinusta riippumattomasta syystä - VAIN VÄRISTÄSI - ja tulen AINA olemaan parempi kuin sinä, koska sinä olet huonompi kuin sinä, koska sinä olet huonompi kuin sinä.".  Jos tuo EI OLE häirintää, en tiedä mikä on. Molemmat tytöt olisivat voineet vain sanoa "kirsikkalimonadia", ja ihmiset olisivat vain olleet hämmentyneitä, ja jotkut ihmiset olisivat saattaneet jäädä lyömättä.  Joten sanat. Sanat ovat tärkeitä.  NYT Ymmärrän, mitä tarkoitatte. MIKSI tapella sanasta?  Ja minä sanon tämän.  Ei ole kyse sanasta, vaan sanojen takana olevasta aikomuksesta, joka tekee siitä häirintää, uhkaa tai ei.  Ja todellisessa maailmassa. HALLITSEMATTOMASTA HÄIRINNÄSTÄ TULEE UHKA.  Kiusaaja, joka haukkuu sinua ja kiusaa sinua joka päivä, nousee pian tasolle, jossa hän todella potkii sinua perseelle ja ryöstää sinut.  Jos annat heidän tehdä sen.  Köyhemmiltä asuinalueilta tulevat ihmiset (kuten minä) tietävät liiankin hyvin, ettei häirintää saa antaa olla valvomatta, tai se voi maksaa sinulle jonain päivänä elämäsi.  Ja palatakseni asiaan.  Olen myös oppinut, ETTÄ SINÄ ET VOI TAISTELLA AINA, kun joku sanoo sinulle huonoja sanoja tai ahdistelee sinua.  Se on vanhenemisen salaisuus ;)  Mutta sinun on oltava itse tuomari kussakin tilanteessa.  Ja sanon vielä kerran. Älkää yllättykö, jos kiusatessanne jotakuta saatte turpaanne.  Koska olet vain ilkeä paha mulkku paskiainen.  Sanoja tai ei, se on silti häirintää. Tytöt "valitsivat" sanat, koska ne satuttivat. Joten taas palattiin häirintään. &lt;3. mic drop&gt; Odota, minun pitää mennä amazoniin, odota ettei tule lisää mic droppeja kahteen päivään.</w:t>
      </w:r>
    </w:p>
    <w:p>
      <w:r>
        <w:rPr>
          <w:b/>
          <w:u w:val="single"/>
        </w:rPr>
        <w:t xml:space="preserve">138611</w:t>
      </w:r>
    </w:p>
    <w:p>
      <w:r>
        <w:t xml:space="preserve">1. En vietä kaikkia juhlapyhiä, koska en ole uskonnollinen. En vietä tiettyjä juhlapäiviä, koska ne ovat peräisin muista maista. En juhli muiden ihmisten syntymäpäiviä. Joten en ymmärrä miksi naisten pitää loukkaantua juhlapäivästä, joka ei koske heitä, elleivät he ole itsekkäitä kusipäitä. Veikkaan, että suurin osa naisista ei kuitenkaan ajattele näin.</w:t>
      </w:r>
    </w:p>
    <w:p>
      <w:r>
        <w:rPr>
          <w:b/>
          <w:u w:val="single"/>
        </w:rPr>
        <w:t xml:space="preserve">138612</w:t>
      </w:r>
    </w:p>
    <w:p>
      <w:r>
        <w:t xml:space="preserve">1. Tämä ei kuulu tänne. Se kuuluu paikkaan /r/badcopnodonut. Vaikka emme ole samaa mieltä hänen käytöksestään (minä en todellakaan ole), poliisit olivat 100% väärässä tässä.</w:t>
      </w:r>
    </w:p>
    <w:p>
      <w:r>
        <w:rPr>
          <w:b/>
          <w:u w:val="single"/>
        </w:rPr>
        <w:t xml:space="preserve">138613</w:t>
      </w:r>
    </w:p>
    <w:p>
      <w:r>
        <w:t xml:space="preserve">2.</w:t>
        <w:tab/>
        <w:t xml:space="preserve">Hän on narttu. Jos hän olisi tehnyt yhteistyötä sen sijaan, että hän olisi suuttunut ja tönäissyt miestä, mitään ei olisi tapahtunut. Hän ansaitsee sen.  Tarinan loppu.</w:t>
      </w:r>
    </w:p>
    <w:p>
      <w:r>
        <w:rPr>
          <w:b/>
          <w:u w:val="single"/>
        </w:rPr>
        <w:t xml:space="preserve">138614</w:t>
      </w:r>
    </w:p>
    <w:p>
      <w:r>
        <w:t xml:space="preserve">3.</w:t>
        <w:tab/>
        <w:tab/>
        <w:t xml:space="preserve">Bruh, kannatan laadukasta PPD:tä, mutta narttuna oleminen ei ole rikos. Hän puhalsi 0.0 ja poliisi pyysi käsirautoja ilman mitään muuta syytä pidättää hänet kuin että hän oli kusipää. Minäkin puolustautuisin, jos olisin nauttimassa mukavasta päivästä rannalla ja joku satunnainen poliisi ilmestyisi paikalle ahdistelemaan minua ja uhkaisi viedä minut haisevaan lääninvankilaan. Lisäksi hän painaa noin 90 kiloa. Jos et pysty taltuttamaan 90-kiloista tyttöä lyömättä häntä kalloon, sinun ei tarvitse olla poliisi.</w:t>
      </w:r>
    </w:p>
    <w:p>
      <w:r>
        <w:rPr>
          <w:b/>
          <w:u w:val="single"/>
        </w:rPr>
        <w:t xml:space="preserve">138615</w:t>
      </w:r>
    </w:p>
    <w:p>
      <w:r>
        <w:t xml:space="preserve">4.</w:t>
        <w:tab/>
        <w:tab/>
        <w:tab/>
        <w:t xml:space="preserve">Hän pyysi käsirautoja, koska nainen oli aikeissa saada pidätyksen viivyttelystä tai estämisestä kieltäytymällä antamasta nimeään, mikä olisi ollut rikkomus (alaikäisten hallussapito).</w:t>
      </w:r>
    </w:p>
    <w:p>
      <w:r>
        <w:rPr>
          <w:b/>
          <w:u w:val="single"/>
        </w:rPr>
        <w:t xml:space="preserve">138616</w:t>
      </w:r>
    </w:p>
    <w:p>
      <w:r>
        <w:t xml:space="preserve">5.</w:t>
        <w:tab/>
        <w:tab/>
        <w:tab/>
        <w:tab/>
        <w:t xml:space="preserve">Poliisi kiihdytti tilanteen ennen kuin aikuinen, jonka hän sanoi olevan tulossa, ilmestyi paikalle. Jos hän olisi ollut kärsivällinen eikä olisi yllyttänyt, tilanne ei olisi mennyt siihen pisteeseen. Poliisi on väärässä.</w:t>
      </w:r>
    </w:p>
    <w:p>
      <w:r>
        <w:rPr>
          <w:b/>
          <w:u w:val="single"/>
        </w:rPr>
        <w:t xml:space="preserve">138617</w:t>
      </w:r>
    </w:p>
    <w:p>
      <w:r>
        <w:t xml:space="preserve">6.</w:t>
        <w:tab/>
        <w:tab/>
        <w:tab/>
        <w:tab/>
        <w:tab/>
        <w:t xml:space="preserve">täti ei ollut paikalla. hän ei voi seistä siellä, kunnes tämä henkilö saattaa ilmestyä paikalle. videolla voi kuulla, että hän sanoo, että hän aikoo pyytää heitä kaatamaan sen ulos. jos täti olisi kertonut nimensä, hän olisi voinut kirjoittaa kutsun ja antaa heidän kaataa sen ulos, ja asia olisi ollut ohi. mutta täti päätti olla ääliö ja kieltäytyä antamasta nimeään, ja sitten hän alkoi vastustaa, kun hänelle kerrottiin, että hänet pidätettäisiin.  Tämä kaikki olisi siis voitu välttää, jos hän olisi kertonut nimensä ja hyväksynyt haastehakemuksen.</w:t>
      </w:r>
    </w:p>
    <w:p>
      <w:r>
        <w:rPr>
          <w:b/>
          <w:u w:val="single"/>
        </w:rPr>
        <w:t xml:space="preserve">138618</w:t>
      </w:r>
    </w:p>
    <w:p>
      <w:r>
        <w:t xml:space="preserve">7.</w:t>
        <w:tab/>
        <w:tab/>
        <w:tab/>
        <w:tab/>
        <w:tab/>
        <w:t xml:space="preserve">Aikuista ei ollut.  Hän myönsi Facebookissa, että se oli hänen alkoholinsa. Ja alkoholin nauttiminen rannalla tuossa kaupungissa on laitonta.  Hän olisi voinut saada sakot jo siitäkin syystä.</w:t>
      </w:r>
    </w:p>
    <w:p>
      <w:r>
        <w:rPr>
          <w:b/>
          <w:u w:val="single"/>
        </w:rPr>
        <w:t xml:space="preserve">138619</w:t>
      </w:r>
    </w:p>
    <w:p>
      <w:r>
        <w:t xml:space="preserve">8.</w:t>
        <w:tab/>
        <w:tab/>
        <w:tab/>
        <w:t xml:space="preserve">Jos puolustautuminen tarkoittaa, että käyttäydyt kuin kusipää kuten tämä ämmä, niin sinäkin olet oikeutettu paskiainen, joka ansaitsee sen, mitä sinulle kuuluu.</w:t>
      </w:r>
    </w:p>
    <w:p>
      <w:r>
        <w:rPr>
          <w:b/>
          <w:u w:val="single"/>
        </w:rPr>
        <w:t xml:space="preserve">138620</w:t>
      </w:r>
    </w:p>
    <w:p>
      <w:r>
        <w:t xml:space="preserve">9.</w:t>
        <w:tab/>
        <w:tab/>
        <w:tab/>
        <w:t xml:space="preserve">Hän sanoi kirjaimellisesti: "Olen nainen, et voi tehdä tätä." Se ei voisi sopia paremmin tähän alatunneliin.</w:t>
      </w:r>
    </w:p>
    <w:p>
      <w:r>
        <w:rPr>
          <w:b/>
          <w:u w:val="single"/>
        </w:rPr>
        <w:t xml:space="preserve">138621</w:t>
      </w:r>
    </w:p>
    <w:p>
      <w:r>
        <w:t xml:space="preserve">10.</w:t>
        <w:tab/>
        <w:tab/>
        <w:tab/>
        <w:t xml:space="preserve">Hänet olisi pitänyt tukkia suukapula. Vittu oli ärsyttävä.</w:t>
      </w:r>
    </w:p>
    <w:p>
      <w:r>
        <w:rPr>
          <w:b/>
          <w:u w:val="single"/>
        </w:rPr>
        <w:t xml:space="preserve">138622</w:t>
      </w:r>
    </w:p>
    <w:p>
      <w:r>
        <w:t xml:space="preserve">1. Tuo on hyvin mausteista.</w:t>
      </w:r>
    </w:p>
    <w:p>
      <w:r>
        <w:rPr>
          <w:b/>
          <w:u w:val="single"/>
        </w:rPr>
        <w:t xml:space="preserve">138623</w:t>
      </w:r>
    </w:p>
    <w:p>
      <w:r>
        <w:t xml:space="preserve">1. Vain ääliöt uskovat, että tämä on tuloneutraali.</w:t>
      </w:r>
    </w:p>
    <w:p>
      <w:r>
        <w:rPr>
          <w:b/>
          <w:u w:val="single"/>
        </w:rPr>
        <w:t xml:space="preserve">138624</w:t>
      </w:r>
    </w:p>
    <w:p>
      <w:r>
        <w:t xml:space="preserve">1. &gt;**kolmas** vankilan työntekijä harrasti seksiä **saman** vangin kanssa LMAO mikä vitun legenda.</w:t>
      </w:r>
    </w:p>
    <w:p>
      <w:r>
        <w:rPr>
          <w:b/>
          <w:u w:val="single"/>
        </w:rPr>
        <w:t xml:space="preserve">138625</w:t>
      </w:r>
    </w:p>
    <w:p>
      <w:r>
        <w:t xml:space="preserve">2.</w:t>
        <w:tab/>
        <w:t xml:space="preserve">Rehellisesti sanoen utelias, miltä kaveri näyttää saattaa olla joku Jeremy Meeksin näköinen muthafucka. Lisäksi kenen tyhmä idea on että naiset vartioivat vankilassa miehiä joilla on huono moraali, osa naisista ihastuu aina pahoihin poikiin ja näin on käynyt aika usein vankiloissa ja vankiloissa.</w:t>
      </w:r>
    </w:p>
    <w:p>
      <w:r>
        <w:rPr>
          <w:b/>
          <w:u w:val="single"/>
        </w:rPr>
        <w:t xml:space="preserve">138626</w:t>
      </w:r>
    </w:p>
    <w:p>
      <w:r>
        <w:t xml:space="preserve">3</w:t>
        <w:t xml:space="preserve">.</w:t>
        <w:tab/>
        <w:tab/>
        <w:t xml:space="preserve">https://ijr.com/2015/05/310027-violent-inmate-sex-2-female-guards-hes-now-might-even-outrageous/ hän on kotiraiskaaja, varmasti nämä "vartijat" tiesivät sen myös?</w:t>
      </w:r>
    </w:p>
    <w:p>
      <w:r>
        <w:rPr>
          <w:b/>
          <w:u w:val="single"/>
        </w:rPr>
        <w:t xml:space="preserve">138627</w:t>
      </w:r>
    </w:p>
    <w:p>
      <w:r>
        <w:t xml:space="preserve">4.</w:t>
        <w:tab/>
        <w:tab/>
        <w:tab/>
        <w:t xml:space="preserve">hmmmmmmmm melkein kuin naiset olisivat salaa kiinnostuneita seksuaalisesti aggressiivisista miehistä..</w:t>
      </w:r>
    </w:p>
    <w:p>
      <w:r>
        <w:rPr>
          <w:b/>
          <w:u w:val="single"/>
        </w:rPr>
        <w:t xml:space="preserve">138628</w:t>
      </w:r>
    </w:p>
    <w:p>
      <w:r>
        <w:t xml:space="preserve">5.</w:t>
        <w:tab/>
        <w:tab/>
        <w:tab/>
        <w:tab/>
        <w:t xml:space="preserve">Raiskausfantasiat ovat yksi yleisimmistä, eikö niin? Vaikka kukaan ei luultavasti halua tulla raiskatuksi oikeasti, sillä on voinut olla osuutta asiaan.</w:t>
      </w:r>
    </w:p>
    <w:p>
      <w:r>
        <w:rPr>
          <w:b/>
          <w:u w:val="single"/>
        </w:rPr>
        <w:t xml:space="preserve">138629</w:t>
      </w:r>
    </w:p>
    <w:p>
      <w:r>
        <w:t xml:space="preserve">6.</w:t>
        <w:tab/>
        <w:tab/>
        <w:tab/>
        <w:tab/>
        <w:tab/>
        <w:t xml:space="preserve">Juuri sitä minä tarkoitin, sinä asperger-ihminen</w:t>
      </w:r>
    </w:p>
    <w:p>
      <w:r>
        <w:rPr>
          <w:b/>
          <w:u w:val="single"/>
        </w:rPr>
        <w:t xml:space="preserve">138630</w:t>
      </w:r>
    </w:p>
    <w:p>
      <w:r>
        <w:t xml:space="preserve">7.</w:t>
        <w:tab/>
        <w:tab/>
        <w:tab/>
        <w:tab/>
        <w:tab/>
        <w:tab/>
        <w:t xml:space="preserve">"KUINKA KEHTAAT OLLA SAMAA MIELTÄ KANSSANI, KUSIPÄÄ!"  Sinulla on pahin kohtaamani lyhyen miehen syndrooma.</w:t>
      </w:r>
    </w:p>
    <w:p>
      <w:r>
        <w:rPr>
          <w:b/>
          <w:u w:val="single"/>
        </w:rPr>
        <w:t xml:space="preserve">138631</w:t>
      </w:r>
    </w:p>
    <w:p>
      <w:r>
        <w:t xml:space="preserve">8.</w:t>
        <w:tab/>
        <w:tab/>
        <w:tab/>
        <w:tab/>
        <w:tab/>
        <w:tab/>
        <w:tab/>
        <w:t xml:space="preserve">Luuletko, että kaikki, jotka pilkkaavat sinua, ovat lyhyitä, senkin kummajainen?</w:t>
      </w:r>
    </w:p>
    <w:p>
      <w:r>
        <w:rPr>
          <w:b/>
          <w:u w:val="single"/>
        </w:rPr>
        <w:t xml:space="preserve">138632</w:t>
      </w:r>
    </w:p>
    <w:p>
      <w:r>
        <w:t xml:space="preserve">9.</w:t>
        <w:tab/>
        <w:tab/>
        <w:tab/>
        <w:tab/>
        <w:tab/>
        <w:tab/>
        <w:tab/>
        <w:tab/>
        <w:t xml:space="preserve">Vain sinä, lyhyet jutut.</w:t>
      </w:r>
    </w:p>
    <w:p>
      <w:r>
        <w:rPr>
          <w:b/>
          <w:u w:val="single"/>
        </w:rPr>
        <w:t xml:space="preserve">138633</w:t>
      </w:r>
    </w:p>
    <w:p>
      <w:r>
        <w:t xml:space="preserve">10.</w:t>
        <w:tab/>
        <w:tab/>
        <w:tab/>
        <w:tab/>
        <w:tab/>
        <w:tab/>
        <w:tab/>
        <w:tab/>
        <w:tab/>
        <w:t xml:space="preserve">Se on hauskaa, koska tein rauhallisen viestin ja sinä tulkitsit sen tunteisiin vetoavaksi huutamiseksi, kuulostaa siltä, että epävarma homo sanoisi jotain paskaa. kommentti?</w:t>
      </w:r>
    </w:p>
    <w:p>
      <w:r>
        <w:rPr>
          <w:b/>
          <w:u w:val="single"/>
        </w:rPr>
        <w:t xml:space="preserve">138634</w:t>
      </w:r>
    </w:p>
    <w:p>
      <w:r>
        <w:t xml:space="preserve">11.</w:t>
        <w:tab/>
        <w:tab/>
        <w:tab/>
        <w:tab/>
        <w:tab/>
        <w:tab/>
        <w:tab/>
        <w:tab/>
        <w:tab/>
        <w:tab/>
        <w:t xml:space="preserve">Haha, kyllä, olet lyhyt!</w:t>
      </w:r>
    </w:p>
    <w:p>
      <w:r>
        <w:rPr>
          <w:b/>
          <w:u w:val="single"/>
        </w:rPr>
        <w:t xml:space="preserve">138635</w:t>
      </w:r>
    </w:p>
    <w:p>
      <w:r>
        <w:t xml:space="preserve">12.</w:t>
        <w:tab/>
        <w:tab/>
        <w:tab/>
        <w:tab/>
        <w:tab/>
        <w:tab/>
        <w:tab/>
        <w:tab/>
        <w:tab/>
        <w:tab/>
        <w:tab/>
        <w:t xml:space="preserve">&gt; kuulostaa siltä, että epävarma homo sanoisi jotain paskaa. kommentti?</w:t>
      </w:r>
    </w:p>
    <w:p>
      <w:r>
        <w:rPr>
          <w:b/>
          <w:u w:val="single"/>
        </w:rPr>
        <w:t xml:space="preserve">138636</w:t>
      </w:r>
    </w:p>
    <w:p>
      <w:r>
        <w:t xml:space="preserve">13.</w:t>
        <w:tab/>
        <w:tab/>
        <w:tab/>
        <w:tab/>
        <w:tab/>
        <w:tab/>
        <w:tab/>
        <w:tab/>
        <w:tab/>
        <w:tab/>
        <w:tab/>
        <w:tab/>
        <w:t xml:space="preserve">En tarkoittanut väheksyä sinua... hups, huono sanavalinta LOL.</w:t>
      </w:r>
    </w:p>
    <w:p>
      <w:r>
        <w:rPr>
          <w:b/>
          <w:u w:val="single"/>
        </w:rPr>
        <w:t xml:space="preserve">138637</w:t>
      </w:r>
    </w:p>
    <w:p>
      <w:r>
        <w:t xml:space="preserve">14.</w:t>
        <w:tab/>
        <w:tab/>
        <w:tab/>
        <w:tab/>
        <w:tab/>
        <w:tab/>
        <w:tab/>
        <w:tab/>
        <w:tab/>
        <w:tab/>
        <w:tab/>
        <w:tab/>
        <w:tab/>
        <w:t xml:space="preserve">Se, että kutsut ei-lyhyttä ihmistä lyhyeksi internetissä, saa sinut näyttämään jälkeenjääneeltä</w:t>
      </w:r>
    </w:p>
    <w:p>
      <w:r>
        <w:rPr>
          <w:b/>
          <w:u w:val="single"/>
        </w:rPr>
        <w:t xml:space="preserve">138638</w:t>
      </w:r>
    </w:p>
    <w:p>
      <w:r>
        <w:t xml:space="preserve">1. Tämä on järkevää. Minulle on sanottu, että minun ei pitäisi loukkaantua tietyistä asioista, mutta he eivät vain ymmärrä sitä, koska eivät kuulu kyseiseen ryhmään. Tästä huolimatta on olemassa rajat. Joistakin asioista on aivan naurettavaa loukkaantua.</w:t>
      </w:r>
    </w:p>
    <w:p>
      <w:r>
        <w:rPr>
          <w:b/>
          <w:u w:val="single"/>
        </w:rPr>
        <w:t xml:space="preserve">138639</w:t>
      </w:r>
    </w:p>
    <w:p>
      <w:r>
        <w:t xml:space="preserve">2.</w:t>
        <w:tab/>
        <w:t xml:space="preserve">&gt; Tämä on järkevää. ...Tästä huolimatta on olemassa rajoja.    Miten se toimii. Et voi sanoa, että ihmiset voivat ylireagoida, mutta et voi myös sanoa, että vain he voivat päättää, että...</w:t>
      </w:r>
    </w:p>
    <w:p>
      <w:r>
        <w:rPr>
          <w:b/>
          <w:u w:val="single"/>
        </w:rPr>
        <w:t xml:space="preserve">138640</w:t>
      </w:r>
    </w:p>
    <w:p>
      <w:r>
        <w:t xml:space="preserve">3.</w:t>
        <w:tab/>
        <w:tab/>
        <w:t xml:space="preserve">Jos minun pitäisi arvailla, käyttämällä jonkinasteista tervettä järkeä, - Tutki jokaista tilannetta ainutlaatuisesti, päätä asiayhteyden perusteella, mitä tarkoituksella tarkoitetaan ja ylittivätkö he sanomisillaan rajan.   Minulle sopii, että ystäväni vitsailevat minusta rotuvitseillä (olen puoliksi latino), mutta se johtuu siitä, etten löydä pahansuopaa tarkoitusta. Jos joku tuntematon kutsuu minua wetbackiksi riidan aikana, se on minulle ongelma.</w:t>
      </w:r>
    </w:p>
    <w:p>
      <w:r>
        <w:rPr>
          <w:b/>
          <w:u w:val="single"/>
        </w:rPr>
        <w:t xml:space="preserve">138641</w:t>
      </w:r>
    </w:p>
    <w:p>
      <w:r>
        <w:t xml:space="preserve">4.</w:t>
        <w:tab/>
        <w:tab/>
        <w:tab/>
        <w:t xml:space="preserve">&gt; Jos minun pitäisi arvata, käyttämällä jonkinasteista tervettä järkeä. Tutki jokainen tilanne ainutlaatuisesti, päätä asiayhteyden perusteella, mitä tarkoitusta tarkoitetaan ja ylittivätkö he sanomisillaan rajan.  Tämä tarkoittaa edelleen sitä, että u/MeowntainMixin kommentissa ei ole järkeä. "Et voi päättää, milloin ihmiset voivat loukkaantua, paitsi että sinä voit." Miten tuossa on järkeä?</w:t>
      </w:r>
    </w:p>
    <w:p>
      <w:r>
        <w:rPr>
          <w:b/>
          <w:u w:val="single"/>
        </w:rPr>
        <w:t xml:space="preserve">138642</w:t>
      </w:r>
    </w:p>
    <w:p>
      <w:r>
        <w:t xml:space="preserve">1. Nämä retardbros ovat fiksumpia kuin koko maailma.   "Hän on näyttelijä, joten hän pystyi huijaamaan meitä." Miksei muu maailma voi ymmärtää tätä Harvey Weinsteinista.</w:t>
      </w:r>
    </w:p>
    <w:p>
      <w:r>
        <w:rPr>
          <w:b/>
          <w:u w:val="single"/>
        </w:rPr>
        <w:t xml:space="preserve">138643</w:t>
      </w:r>
    </w:p>
    <w:p>
      <w:r>
        <w:t xml:space="preserve">1. Se voi olla pehmeää pedofiliaa. Siinä on varmasti monia epäilyttäviä elementtejä.  Sitä tietyt tekijät tekevät mielellään levittääkseen kieroutunutta vapaudentunnettaan laajemmalle yleisölle. Jos näin on, hyvä Steam.</w:t>
      </w:r>
    </w:p>
    <w:p>
      <w:r>
        <w:rPr>
          <w:b/>
          <w:u w:val="single"/>
        </w:rPr>
        <w:t xml:space="preserve">138644</w:t>
      </w:r>
    </w:p>
    <w:p>
      <w:r>
        <w:t xml:space="preserve">2.</w:t>
        <w:tab/>
        <w:t xml:space="preserve">Kuinka pehmeä on pehmeä? Se on luokiteltu T-luokituksella teini-ikäiseksi. Ei M, ei AO, T. Jos se olisi AO ja sisältäisi simuloitua seksiä alle 18 pikseliä vanhoilla animaatioilla, voisin nähdä Steamin poistavan sen suurimmilla alueilla, koska tietyissä paikoissa uskotaan, että animoidut ja simuloidut teot ovat samanarvoisia tai pahempia kuin todellisuudessa tapahtuvat teot. Mutta jos ESRB laittaisi siihen T-merkinnän (T for Teen), ja koska tiedän, miten penseästi he suhtautuvat muihin kuin suuriin pelintekijöihin (sillä välin kun suuret nimet vain lahjovat heitä ja esittävät täydellisiä seksikohtauksia muissa kuin AO-peleissä), tilanne on hyvin epätodennäköinen.</w:t>
      </w:r>
    </w:p>
    <w:p>
      <w:r>
        <w:rPr>
          <w:b/>
          <w:u w:val="single"/>
        </w:rPr>
        <w:t xml:space="preserve">138645</w:t>
      </w:r>
    </w:p>
    <w:p>
      <w:r>
        <w:t xml:space="preserve">3.</w:t>
        <w:tab/>
        <w:tab/>
        <w:t xml:space="preserve">Yritin vain antaa selityksen Steamistä poistamiselle, koska kukaan muu ei maininnut itsestäänselvyyksiä. En pelannut peliä enkä tunne tekijöitä.  Luokitus ei merkitse mitään.</w:t>
      </w:r>
    </w:p>
    <w:p>
      <w:r>
        <w:rPr>
          <w:b/>
          <w:u w:val="single"/>
        </w:rPr>
        <w:t xml:space="preserve">138646</w:t>
      </w:r>
    </w:p>
    <w:p>
      <w:r>
        <w:t xml:space="preserve">4.</w:t>
        <w:tab/>
        <w:tab/>
        <w:tab/>
        <w:t xml:space="preserve">Luokitus merkitsee melko paljon. Se tarkoittaa, että PEGI-ikäisille tarkoitetuissa peleissä ei tapahdu mitään (tai hyvin, hyvin vähän) paheksuttavaa.</w:t>
      </w:r>
    </w:p>
    <w:p>
      <w:r>
        <w:rPr>
          <w:b/>
          <w:u w:val="single"/>
        </w:rPr>
        <w:t xml:space="preserve">138647</w:t>
      </w:r>
    </w:p>
    <w:p>
      <w:r>
        <w:t xml:space="preserve">5.</w:t>
        <w:tab/>
        <w:tab/>
        <w:tab/>
        <w:t xml:space="preserve">Olet oikeassa luokitusjärjestelmästä. Siinä ei oteta huomioon sellaisia tilanteita kuin lasten alushousukuvia - jos esimerkiksi 8-vuotias näyttää alusvaatteensa, se ei anna Adults Only -luokitusta.   Ja kyllä, olet oikeassa pehmeästä pedofiliasta.  Tämä sub on muuttunut paljon siitä, mitä muistan.</w:t>
      </w:r>
    </w:p>
    <w:p>
      <w:r>
        <w:rPr>
          <w:b/>
          <w:u w:val="single"/>
        </w:rPr>
        <w:t xml:space="preserve">138648</w:t>
      </w:r>
    </w:p>
    <w:p>
      <w:r>
        <w:t xml:space="preserve">6.</w:t>
        <w:tab/>
        <w:t xml:space="preserve">Ohh se on pedozz</w:t>
      </w:r>
    </w:p>
    <w:p>
      <w:r>
        <w:rPr>
          <w:b/>
          <w:u w:val="single"/>
        </w:rPr>
        <w:t xml:space="preserve">138649</w:t>
      </w:r>
    </w:p>
    <w:p>
      <w:r>
        <w:t xml:space="preserve">7.</w:t>
        <w:tab/>
        <w:t xml:space="preserve">Pedofilia on yhtä laitonta kuin sosialistina oleminen. Vaadin Valvea poistamaan kaiken kommaripaskan Steamista ASAP!</w:t>
      </w:r>
    </w:p>
    <w:p>
      <w:r>
        <w:rPr>
          <w:b/>
          <w:u w:val="single"/>
        </w:rPr>
        <w:t xml:space="preserve">138650</w:t>
      </w:r>
    </w:p>
    <w:p>
      <w:r>
        <w:t xml:space="preserve">8.</w:t>
        <w:tab/>
        <w:tab/>
        <w:t xml:space="preserve">Itse asiassa kyllä, poistakaa kaikki pedofiliajutut, se sopii minulle, mutta luulen että se satuttaa ihmisiä täällä jostain syystä. Jos et pysty tekemään eroa Hentai/Loli juttujen ja pedofiliaan liittyvän sisällön välillä, mene ehkä lääkäriin.  Ja he ihmettelevät miksi tämä sub menee alas lopulta ? Arvostan suurinta osaa täällä olevasta sisällöstä, mutta tämä on täyttä paskaa.  Taistelkaa sensuuria vastaan / Älkää edistäkö pedokamaa.</w:t>
      </w:r>
    </w:p>
    <w:p>
      <w:r>
        <w:rPr>
          <w:b/>
          <w:u w:val="single"/>
        </w:rPr>
        <w:t xml:space="preserve">138651</w:t>
      </w:r>
    </w:p>
    <w:p>
      <w:r>
        <w:t xml:space="preserve">9.</w:t>
        <w:tab/>
        <w:tab/>
        <w:tab/>
        <w:t xml:space="preserve">Pidätte kaikkea, missä on tyttöjä, jotka voivat painaa alle 200 kiloa, pedon merkkinä.</w:t>
      </w:r>
    </w:p>
    <w:p>
      <w:r>
        <w:rPr>
          <w:b/>
          <w:u w:val="single"/>
        </w:rPr>
        <w:t xml:space="preserve">138652</w:t>
      </w:r>
    </w:p>
    <w:p>
      <w:r>
        <w:t xml:space="preserve">10.</w:t>
        <w:tab/>
        <w:tab/>
        <w:tab/>
        <w:t xml:space="preserve">Miten olisi, jos sensuuria ei alun alkaenkaan harjoitettaisi?</w:t>
      </w:r>
    </w:p>
    <w:p>
      <w:r>
        <w:rPr>
          <w:b/>
          <w:u w:val="single"/>
        </w:rPr>
        <w:t xml:space="preserve">138653</w:t>
      </w:r>
    </w:p>
    <w:p>
      <w:r>
        <w:t xml:space="preserve">11.</w:t>
        <w:tab/>
        <w:tab/>
        <w:tab/>
        <w:t xml:space="preserve">If on pehmeää pedofiliaa. Linkitetty täällä: https://www.reddit.com/r/KotakuInAction/comments/9upfp1/the_key_to_home_le_no_kagi_removed_from_store/e99ta6q/</w:t>
      </w:r>
    </w:p>
    <w:p>
      <w:r>
        <w:rPr>
          <w:b/>
          <w:u w:val="single"/>
        </w:rPr>
        <w:t xml:space="preserve">138654</w:t>
      </w:r>
    </w:p>
    <w:p>
      <w:r>
        <w:t xml:space="preserve">1. Tiedän, että tällä alalaatikolla arvostelemme sjw:tä ja heidän kulttuuriaan, mutta suurin osa sosiaalista oikeudenmukaisuutta kannattavista ihmisistä on ainakin aluksi tämän kaltaisia.   He näkevät ongelman ja haluavat ratkaista sen. He näkevät ihmisten kärsivän ja haluavat auttaa heitä. He näkevät sortoa ja haluavat poistaa sen.   Monet heistä eivät ymmärrä, että he voivat purkaa asioita, joita vastaan he näkevät taistelevansa, satuttamatta niitä, joiden he uskovat hyötyvän niistä.   Dave Chappelle ilmaisi asian parhaiten. Etelä-Afrikan ja apartheidin purkamisen olisi pitänyt olla verilöyly, mutta Mandela ja hänen aikalaisensa ymmärsivät, että ne, jotka hyötyivät järjestelmästä, olivat myös sen uhreja ja että järjestelmän poistaminen vaatii ihmisten välistä sovintoa, ei tuhoa.</w:t>
      </w:r>
    </w:p>
    <w:p>
      <w:r>
        <w:rPr>
          <w:b/>
          <w:u w:val="single"/>
        </w:rPr>
        <w:t xml:space="preserve">138655</w:t>
      </w:r>
    </w:p>
    <w:p>
      <w:r>
        <w:t xml:space="preserve">2.</w:t>
        <w:tab/>
        <w:t xml:space="preserve">Silti Etelä-Afrikkaan kohdistuu juuri nyt kansanmurha. Valkoisia maanviljelijöitä tapetaan ja kaikkea sellaista. 🧐</w:t>
      </w:r>
    </w:p>
    <w:p>
      <w:r>
        <w:rPr>
          <w:b/>
          <w:u w:val="single"/>
        </w:rPr>
        <w:t xml:space="preserve">138656</w:t>
      </w:r>
    </w:p>
    <w:p>
      <w:r>
        <w:t xml:space="preserve">3.</w:t>
        <w:tab/>
        <w:tab/>
        <w:t xml:space="preserve">Valkoisen ylivallan kannattajat toistavat tuota sanontaa. Sinun ei pitäisi levittää väärää tietoa.</w:t>
      </w:r>
    </w:p>
    <w:p>
      <w:r>
        <w:rPr>
          <w:b/>
          <w:u w:val="single"/>
        </w:rPr>
        <w:t xml:space="preserve">138657</w:t>
      </w:r>
    </w:p>
    <w:p>
      <w:r>
        <w:t xml:space="preserve">4.</w:t>
        <w:tab/>
        <w:tab/>
        <w:tab/>
        <w:t xml:space="preserve">Missä on todisteet siitä, että se on väärää tietoa?</w:t>
      </w:r>
    </w:p>
    <w:p>
      <w:r>
        <w:rPr>
          <w:b/>
          <w:u w:val="single"/>
        </w:rPr>
        <w:t xml:space="preserve">138658</w:t>
      </w:r>
    </w:p>
    <w:p>
      <w:r>
        <w:t xml:space="preserve">5.</w:t>
        <w:tab/>
        <w:tab/>
        <w:tab/>
        <w:tab/>
        <w:t xml:space="preserve">Periaatteessa SA:n äärioikeistopuolue käytti muutaman valkoisen maanviljelijän yksittäistä tappamista perustellakseen väitteensä valkoisten kansanmurhasta. Mitään todisteita jatkuvista murhista ei ole ollut, ja vaikka hallitus pakottaa joitakin valkoisia maanviljelijöitä jättämään maansa, mitään väkivaltaa ei ole havaittavissa.</w:t>
      </w:r>
    </w:p>
    <w:p>
      <w:r>
        <w:rPr>
          <w:b/>
          <w:u w:val="single"/>
        </w:rPr>
        <w:t xml:space="preserve">138659</w:t>
      </w:r>
    </w:p>
    <w:p>
      <w:r>
        <w:t xml:space="preserve">6.</w:t>
        <w:tab/>
        <w:tab/>
        <w:tab/>
        <w:tab/>
        <w:tab/>
        <w:t xml:space="preserve">&gt; pakkosiirto (ilman korvausta) vääränvärisyydestä</w:t>
        <w:t xml:space="preserve">   Eikö tämä ole teille tarpeeksi rasistista ja halveksittavaa?   Sinun pitäisi tarkistaa, millaista on valkoisten ihmisten, jotka eivät omista mitään, elämä. Hallitus ei auta heitä, ja heidät käännytetään pois turvakodeista, koska he ovat valkoihoisia. Se on kamalaa. https://youtu.be/_C2R12xQDDE</w:t>
      </w:r>
    </w:p>
    <w:p>
      <w:r>
        <w:rPr>
          <w:b/>
          <w:u w:val="single"/>
        </w:rPr>
        <w:t xml:space="preserve">138660</w:t>
      </w:r>
    </w:p>
    <w:p>
      <w:r>
        <w:t xml:space="preserve">7.</w:t>
        <w:tab/>
        <w:tab/>
        <w:tab/>
        <w:tab/>
        <w:tab/>
        <w:tab/>
        <w:t xml:space="preserve">En ole koskaan sanonut, ettei se olisi halveksittavaa. Se ei vain ole kansanmurha. Valkoisia sorretaan mutta ei tapeta.</w:t>
      </w:r>
    </w:p>
    <w:p>
      <w:r>
        <w:rPr>
          <w:b/>
          <w:u w:val="single"/>
        </w:rPr>
        <w:t xml:space="preserve">138661</w:t>
      </w:r>
    </w:p>
    <w:p>
      <w:r>
        <w:t xml:space="preserve">8.</w:t>
        <w:tab/>
        <w:tab/>
        <w:tab/>
        <w:tab/>
        <w:tab/>
        <w:tab/>
        <w:tab/>
        <w:t xml:space="preserve">YK:n oikeudellinen määritelmä kansanmurhasta sisältää ryhmälle kohdistetun henkisen vahingoittamisen ja/tai tietylle ryhmälle asetettujen elinolosuhteiden aiheuttamisen sen tuhoamiseksi.  Miten luokittelette valkoisten tekemisen vihollisryhmäksi hallituksessa, heidän väkisin poistamisensa maastaan sen vuoksi, että he ovat vääränvärisiä eteläafrikkalaisia.  Millaiseksi luokittelette valkoisten vapauttamisen kodittomien turvakodeista tai sosiaalietuuksista, jotta he selviytyisivät?</w:t>
      </w:r>
    </w:p>
    <w:p>
      <w:r>
        <w:rPr>
          <w:b/>
          <w:u w:val="single"/>
        </w:rPr>
        <w:t xml:space="preserve">138662</w:t>
      </w:r>
    </w:p>
    <w:p>
      <w:r>
        <w:t xml:space="preserve">9.</w:t>
        <w:tab/>
        <w:tab/>
        <w:tab/>
        <w:tab/>
        <w:tab/>
        <w:tab/>
        <w:tab/>
        <w:tab/>
        <w:t xml:space="preserve">Se on sitten kai kansanmurha.</w:t>
      </w:r>
    </w:p>
    <w:p>
      <w:r>
        <w:rPr>
          <w:b/>
          <w:u w:val="single"/>
        </w:rPr>
        <w:t xml:space="preserve">138663</w:t>
      </w:r>
    </w:p>
    <w:p>
      <w:r>
        <w:t xml:space="preserve">10.</w:t>
        <w:tab/>
        <w:tab/>
        <w:tab/>
        <w:tab/>
        <w:tab/>
        <w:tab/>
        <w:tab/>
        <w:tab/>
        <w:tab/>
        <w:t xml:space="preserve">Rehellisesti sanottuna propsit sinulle siitä, että olet ottanut sen rennosti.</w:t>
      </w:r>
    </w:p>
    <w:p>
      <w:r>
        <w:rPr>
          <w:b/>
          <w:u w:val="single"/>
        </w:rPr>
        <w:t xml:space="preserve">138664</w:t>
      </w:r>
    </w:p>
    <w:p>
      <w:r>
        <w:t xml:space="preserve">11.</w:t>
        <w:tab/>
        <w:tab/>
        <w:tab/>
        <w:tab/>
        <w:tab/>
        <w:tab/>
        <w:tab/>
        <w:tab/>
        <w:tab/>
        <w:tab/>
        <w:t xml:space="preserve">Se on vain loogista. Tutkin sanojasi ja tilannetta, ja näyttää siltä, että kyseessä on kansanmurha tai sen alku, ja siinä kaikki. Sen kieltäminen ei auta ketään.</w:t>
      </w:r>
    </w:p>
    <w:p>
      <w:r>
        <w:rPr>
          <w:b/>
          <w:u w:val="single"/>
        </w:rPr>
        <w:t xml:space="preserve">138665</w:t>
      </w:r>
    </w:p>
    <w:p>
      <w:r>
        <w:t xml:space="preserve">12.</w:t>
        <w:tab/>
        <w:tab/>
        <w:tab/>
        <w:tab/>
        <w:tab/>
        <w:tab/>
        <w:t xml:space="preserve">Halveksittava rasismi ei ole kansanmurha.</w:t>
      </w:r>
    </w:p>
    <w:p>
      <w:r>
        <w:rPr>
          <w:b/>
          <w:u w:val="single"/>
        </w:rPr>
        <w:t xml:space="preserve">138666</w:t>
      </w:r>
    </w:p>
    <w:p>
      <w:r>
        <w:t xml:space="preserve">13.</w:t>
        <w:tab/>
        <w:t xml:space="preserve">&gt; Tiedän, että tällä alalaatikolla arvostelemme sjw:tä ja heidän kulttuuriaan, mutta oikeasti suurin osa sosiaalista oikeudenmukaisuutta kannattavista ihmisistä on ainakin aluksi tämän kaltaisia. ...No, sitten heidän pitäisi tehdä parempaa työtä hillitä ja häpäistä äärimmäisimpiä osiaan. Kun näen, että sjw:n ääriainesten kommentit ja viestit, jotka ovat lähinnä kehotuksia kansanmurhaan niin sanottuja "sortajia" vastaan, keräävät kymmeniä tuhansia ääniä, tykkäyksiä, huomautuksia jne., mutta koko sjw-liike ei kuitenkaan vastusta niitä eikä tuomitse niitä jyrkästi, on vaikea uskoa, että "järkevät" sjw:t johtavat tai määrittelevät liikettä. Sjw-ryhmät nostavat vuoria kitkeäkseen jonkun, joka kirjoitti "rasistisen viestin" tarjoilijattarelle kuittiin Nebraskassa, mutta lukemattomat määrät sinisellä rastilla merkittyjä Twitterin käyttäjiä kirjoittavat mitä halveksittavimpia ja vihan täyttämiä kirosanoja (ja jopa kehotuksia suoranaiseen tuhoamiseen) valkoisia ihmisiä tai heteroita tai miehiä tai jotain muuta ryhmää vastaan, mutta tuskin kuiskausta (jos sitäkään) kuullaan tästä sjw:n "rationaaliryhmästä", josta puhut. Jos "rationaaliset" sjw:t eivät aktiivisesti ja aggressiivisesti tuomitse ääriaineksia, he ovat osallisina vihassa ja tuhossa, jota nämä ääriainekset aiheuttavat. He eivät voi vain istua toimettomina ja pestä käsiään sanomalla, että "eihän me sitä sano, vaan nuo ihmiset tuolla".</w:t>
      </w:r>
    </w:p>
    <w:p>
      <w:r>
        <w:rPr>
          <w:b/>
          <w:u w:val="single"/>
        </w:rPr>
        <w:t xml:space="preserve">138667</w:t>
      </w:r>
    </w:p>
    <w:p>
      <w:r>
        <w:t xml:space="preserve">14.</w:t>
        <w:tab/>
        <w:tab/>
        <w:t xml:space="preserve">Tyypillistä tee niin kuin sanon, älä niin kuin teen. SJW:t ovat ensimmäisiä, jotka vaativat, että kaikkien pitäisi tehdä oma osuutensa haitallisten tai kiihkoilevien kielenkäyttömuotojen osoittamisessa ja tuomitsemisessa, mutta heistä ei kuulu ääntäkään, kun joku heidän omistaan alkaa puhua "vitun valkoisista ihmisistä"......</w:t>
      </w:r>
    </w:p>
    <w:p>
      <w:r>
        <w:rPr>
          <w:b/>
          <w:u w:val="single"/>
        </w:rPr>
        <w:t xml:space="preserve">138668</w:t>
      </w:r>
    </w:p>
    <w:p>
      <w:r>
        <w:t xml:space="preserve">15.</w:t>
        <w:tab/>
        <w:tab/>
        <w:t xml:space="preserve">&gt; Heidän pitäisi tehdä parempaa työtä hillitä ja häpäistä äärimmäisimpiä osiaan Tunteeko te samoin konservatiiveista? Olitko kauhuissasi, kun johtavat republikaanit kutsuivat uusnatseja "erittäin hienoiksi ihmisiksi"?   Ja mikä tärkeämpää, onko se mielestäsi riittävä syy pitää heitä myötämielisinä ääriaineksille?</w:t>
      </w:r>
    </w:p>
    <w:p>
      <w:r>
        <w:rPr>
          <w:b/>
          <w:u w:val="single"/>
        </w:rPr>
        <w:t xml:space="preserve">138669</w:t>
      </w:r>
    </w:p>
    <w:p>
      <w:r>
        <w:t xml:space="preserve">16.</w:t>
        <w:tab/>
        <w:tab/>
        <w:tab/>
        <w:t xml:space="preserve">Lol, mukavaa whataboutismia. Sen sijaan, että puuttuisitte oman ryhmänne puutteisiin, te pelaatte epätoivoisesti harhaanjohtamista ja sanotte: "Ei, ei, katsokaa tuonne, ei tänne".   Lisäksi, jos olet niin epätoivoinen, että vääristelet ja valehtelet presidentin tekemistä kommenteista, sinun kanssasi ei kannata edes tuhlata aikaa keskusteluun. Koko lainaus, johon viittaat, joka koski mielenosoittajien luonnetta kokonaisuudessaan, oli seuraava: "*...tuossa ryhmässä oli erittäin pahoja ihmisiä. Mutta molemmilla puolilla oli myös erittäin hienoja ihmisiä*." Vaikka siellä oli joitakin uusnatsihahmoja, he eivät todellakaan olleet enemmistö tai edes lähellekään enemmistö patsaan poistamista vastustaneista, aivan kuten poistamista kannattavat mielenosoittajat eivät olleet kaikki väkivaltaisia, aseita heiluttelevia antifa-hyökkääjiä... molemmilla puolilla oli normaaleja ihmisiä, joiden joukkoon oli sekoittunut pahoja ääriaineksia (mitä lainaus juuri tarkoitti). On sääli, että ideologianne on niin myrkyllinen, että teidän on valehdeltava ja vääristeltävä, jotta voitte oikeuttaa vihan täyttämät rasistiset ääriainekset omassa vasemmistoryhmässänne. Ja vastatakseni kysymykseesi, kyllä, konservatiivien pitäisi myös tuomita ääriainekset omissa ryhmissään, mitä he selvästi ja avoimesti tekevät KAIKKIÄ kertoja.  Edit: Katsoin juuri profiiliasi ja näin, missä moderoit. Joo, en odottaisi saavani järkevää tai rationaalista keskustelua tästä aiheesta agendavetoisen TDS-oireyhtymästä kärsivän kanssa.</w:t>
      </w:r>
    </w:p>
    <w:p>
      <w:r>
        <w:rPr>
          <w:b/>
          <w:u w:val="single"/>
        </w:rPr>
        <w:t xml:space="preserve">138670</w:t>
      </w:r>
    </w:p>
    <w:p>
      <w:r>
        <w:t xml:space="preserve">1. Riiteleminen naisten kanssa, miten söpöä.</w:t>
      </w:r>
    </w:p>
    <w:p>
      <w:r>
        <w:rPr>
          <w:b/>
          <w:u w:val="single"/>
        </w:rPr>
        <w:t xml:space="preserve">138671</w:t>
      </w:r>
    </w:p>
    <w:p>
      <w:r>
        <w:t xml:space="preserve">2.</w:t>
        <w:tab/>
        <w:t xml:space="preserve">En siis saa riidellä naisten kanssa?  Tiedätkö, miten jälkeenjääneeltä tuo kuulostaa?</w:t>
      </w:r>
    </w:p>
    <w:p>
      <w:r>
        <w:rPr>
          <w:b/>
          <w:u w:val="single"/>
        </w:rPr>
        <w:t xml:space="preserve">138672</w:t>
      </w:r>
    </w:p>
    <w:p>
      <w:r>
        <w:t xml:space="preserve">3.</w:t>
        <w:tab/>
        <w:tab/>
        <w:t xml:space="preserve">Voit, mutta se on ajanhukkaa. Se on kuin riitely lasten kanssa, siitä ei seuraa mitään hyvää. Sinä olet se jälkeenjäänyt, kun et tajua, että naiset ovat lapsia.</w:t>
      </w:r>
    </w:p>
    <w:p>
      <w:r>
        <w:rPr>
          <w:b/>
          <w:u w:val="single"/>
        </w:rPr>
        <w:t xml:space="preserve">138673</w:t>
      </w:r>
    </w:p>
    <w:p>
      <w:r>
        <w:t xml:space="preserve">4.</w:t>
        <w:tab/>
        <w:tab/>
        <w:tab/>
        <w:t xml:space="preserve">Minun loukkaamiseni ei auta asiaa.</w:t>
      </w:r>
    </w:p>
    <w:p>
      <w:r>
        <w:rPr>
          <w:b/>
          <w:u w:val="single"/>
        </w:rPr>
        <w:t xml:space="preserve">138674</w:t>
      </w:r>
    </w:p>
    <w:p>
      <w:r>
        <w:t xml:space="preserve">5.</w:t>
        <w:tab/>
        <w:tab/>
        <w:tab/>
        <w:tab/>
        <w:t xml:space="preserve">Tiedän, että jälkeenjääneiden kanssa ei voi väitellä, mutta minusta on katarttista sanoa teille, että olette jälkeenjäänyt.</w:t>
      </w:r>
    </w:p>
    <w:p>
      <w:r>
        <w:rPr>
          <w:b/>
          <w:u w:val="single"/>
        </w:rPr>
        <w:t xml:space="preserve">138675</w:t>
      </w:r>
    </w:p>
    <w:p>
      <w:r>
        <w:t xml:space="preserve">1. Tämäntyyppiset naiset ovat niin peniskateellisia, että he ovat aggressiivisia kaikesta vain todistaakseen, että heillä on kalu, mutta heillä ei koskaan tule olemaan kalua... tai palleja. &amp;#x200B; Se on heidän kamppailunsa, kärsimyksensä, tuskansa. &amp;#x200B; Tämä on ongelma - Maailmassa on puutetta naisellisesta energiasta. Naiset tuntevat sen, mutta eivät ymmärrä sitä. Katsokaas, maailma tarvitsee sekä feminiinistä että maskuliinista energiaa. Maskuliininen energia on riskinottoa, valloittamista, kilpailua. Feminiininen energia on hoivaavaa, ilmaisuvoimaista, (jotain muuta). Miehet kärsivät siitä, että meitä häpäistään väärin perustein, kun ilmaisemme pehmeitä tunteitamme ja luovaa herkkyyttämme, mutta me emme valita siitä kuten feministit tekisivät. Tiedättekö miksi? Koska se on narttumainen liike. &amp;#x200B; Tämän sanottuani feministit yrittävät tuoda sukupuolten tasa-arvoa olemalla miehisempiä. Tässä naiset aina mokaavat. He ovat tunteidensa orjia. Kun he tuntevat jotain, mikään määrä logiikkaa ei muuta heidän mieltään. &amp;#x200B; Sen sijaan, että he olisivat kauniita, rakastavia enkeleitä, joita heidän on tarkoitus olla, ja omaksuisivat vahvuutensa ja kiinnostuksen kohteensa, he mieluummin kuluttavat kaiken energiansa ja menevät täysin sekaisin turhaan yrittäessään tulla toista luokkaa oleviksi miehiksi naiseudestaan huolimatta. He haluavat naisten valtaistumista, joten he hylkäävät oman naisellisen luontonsa. Loistavaa. Ostakaa mulkku. Liimatkaa se tussuihinne. Emme näe enää koskaan tällaista viestiä.</w:t>
      </w:r>
    </w:p>
    <w:p>
      <w:r>
        <w:rPr>
          <w:b/>
          <w:u w:val="single"/>
        </w:rPr>
        <w:t xml:space="preserve">138676</w:t>
      </w:r>
    </w:p>
    <w:p>
      <w:r>
        <w:t xml:space="preserve">2.</w:t>
        <w:tab/>
        <w:t xml:space="preserve">Olet nyt niin seksistinen, että kirjaimellisesti tärisen ja paskannan housuihini.</w:t>
      </w:r>
    </w:p>
    <w:p>
      <w:r>
        <w:rPr>
          <w:b/>
          <w:u w:val="single"/>
        </w:rPr>
        <w:t xml:space="preserve">138677</w:t>
      </w:r>
    </w:p>
    <w:p>
      <w:r>
        <w:t xml:space="preserve">3.</w:t>
        <w:tab/>
        <w:tab/>
        <w:t xml:space="preserve">Mutta se on vain *luonnollista* myskiä.</w:t>
      </w:r>
    </w:p>
    <w:p>
      <w:r>
        <w:rPr>
          <w:b/>
          <w:u w:val="single"/>
        </w:rPr>
        <w:t xml:space="preserve">138678</w:t>
      </w:r>
    </w:p>
    <w:p>
      <w:r>
        <w:t xml:space="preserve">4.</w:t>
        <w:tab/>
        <w:tab/>
        <w:t xml:space="preserve">Kuuma</w:t>
      </w:r>
    </w:p>
    <w:p>
      <w:r>
        <w:rPr>
          <w:b/>
          <w:u w:val="single"/>
        </w:rPr>
        <w:t xml:space="preserve">138679</w:t>
      </w:r>
    </w:p>
    <w:p>
      <w:r>
        <w:t xml:space="preserve">5.</w:t>
        <w:tab/>
        <w:t xml:space="preserve">Otan riskin ja sanon, että olet incel, -</w:t>
      </w:r>
    </w:p>
    <w:p>
      <w:r>
        <w:rPr>
          <w:b/>
          <w:u w:val="single"/>
        </w:rPr>
        <w:t xml:space="preserve">138680</w:t>
      </w:r>
    </w:p>
    <w:p>
      <w:r>
        <w:t xml:space="preserve">6.</w:t>
        <w:tab/>
        <w:tab/>
        <w:t xml:space="preserve">Noo....</w:t>
      </w:r>
    </w:p>
    <w:p>
      <w:r>
        <w:rPr>
          <w:b/>
          <w:u w:val="single"/>
        </w:rPr>
        <w:t xml:space="preserve">138681</w:t>
      </w:r>
    </w:p>
    <w:p>
      <w:r>
        <w:t xml:space="preserve">1. Appabend puhuu siitä, että Crunchyroll ei ole laittanut Goblin Slayer -elokuvaan sisältövaroitusta ja antanut sille TV-PG-luokituksen, ja ihmettelee, että katselivatko he sitä todella etukäteen.</w:t>
      </w:r>
    </w:p>
    <w:p>
      <w:r>
        <w:rPr>
          <w:b/>
          <w:u w:val="single"/>
        </w:rPr>
        <w:t xml:space="preserve">138682</w:t>
      </w:r>
    </w:p>
    <w:p>
      <w:r>
        <w:t xml:space="preserve">2.</w:t>
        <w:tab/>
        <w:t xml:space="preserve">Kuulostaa Crunchyrollilta.  He ovat laiska joukko epäpäteviä ja laiskoja idiootteja.  Näin heidän mainostavan tätä ja ajattelin, että se on geneeristä tylsää anime-paskaa, jossa on naispuolinen fanservice-päähenkilö.</w:t>
      </w:r>
    </w:p>
    <w:p>
      <w:r>
        <w:rPr>
          <w:b/>
          <w:u w:val="single"/>
        </w:rPr>
        <w:t xml:space="preserve">138683</w:t>
      </w:r>
    </w:p>
    <w:p>
      <w:r>
        <w:t xml:space="preserve">1. Joo, paskat ammattiyhdistyksistä, jotta kunnollisia palkkoja ei makseta ja enemmän tilapäisiä ulkomaisia työntekijöitä voi olla julkisia palvelijoitanne. Kaltaisesi vitun idiootit haluavat kilpajuoksua pohjalle, koska heillä on paskoja töitä köyhyyspalkoilla. Teidänlaisenne kusipäät ovat syy siihen, miksi Walmartin ja McDonaldsin työntekijät eivät voi liittoutua ja pysyvät rikkaiden ihmisten hyväksikäyttäminä ja orjuuttamina. Vitun tyhmä.</w:t>
      </w:r>
    </w:p>
    <w:p>
      <w:r>
        <w:rPr>
          <w:b/>
          <w:u w:val="single"/>
        </w:rPr>
        <w:t xml:space="preserve">138684</w:t>
      </w:r>
    </w:p>
    <w:p>
      <w:r>
        <w:t xml:space="preserve">2.</w:t>
        <w:tab/>
        <w:t xml:space="preserve">Avaa verisuoni kaveri? Et kuulu tänne, häivy. Varmista, ettet osu vaginaan matkalla ulos.</w:t>
      </w:r>
    </w:p>
    <w:p>
      <w:r>
        <w:rPr>
          <w:b/>
          <w:u w:val="single"/>
        </w:rPr>
        <w:t xml:space="preserve">138685</w:t>
      </w:r>
    </w:p>
    <w:p>
      <w:r>
        <w:t xml:space="preserve">3.</w:t>
        <w:tab/>
        <w:tab/>
        <w:t xml:space="preserve">Ei. Kuulun tänne ja kannatan ammattiliittoja, koska ne pakottavat maksamaan tuottajille eikä omistajille. Kaltaisesi kateelliset hölmöt huutavat 'minua ei kohdella oikeudenmukaisesti koska olen ämmä, joten ketään muuta ei saa kohdella oikeudenmukaisesti' waa vitun waa. SINÄ OLET OSA ONGELMAA. Vaadi itsellesi enemmän sen sijaan, että pyydät muita laskemaan tasollesi. Voi vittu sentään. Olemme samalla puolella, mutta haluat minun häviävän, vaikka sinä et saa mitään. Mikä vittu sinua vaivaa? Tuhoa ammattiliitot, jotta omistajat voivat kusettaa työntekijöitä ja tienata enemmän? Haista vittu.</w:t>
      </w:r>
    </w:p>
    <w:p>
      <w:r>
        <w:rPr>
          <w:b/>
          <w:u w:val="single"/>
        </w:rPr>
        <w:t xml:space="preserve">138686</w:t>
      </w:r>
    </w:p>
    <w:p>
      <w:r>
        <w:t xml:space="preserve">4.</w:t>
        <w:tab/>
        <w:tab/>
        <w:tab/>
        <w:t xml:space="preserve">Todella tyylikäs. Itse asiassa päinvastoin. Minulla on melko hyvä työ yksityisellä sektorilla, ei liitossa. Minulla on talo ja auto parikymppisenä, en rikkaana, mutta erittäin mukavassa tilanteessa. Tällainen ennakkoluuloinen käsitys siitä, keneksi minua luulet, saa sinut näyttämään skitsofreenikolta, ehkä sinun kannattaisi jättää viinan juominen vähäksi aikaa sikseen.   Vastustan ammattiliittoja, koska ne todella sortavat työntekijöitä. Ensinnäkin työntekijöillä ei ole muuta vaihtoehtoa kuin se, että ammattiliittojen mafiosot varastavat heiltä osan palkastaan. Heillä ei ole mitään sananvaltaa tässä asiassa, se ei ole oikein, teidän pitäisi voida jättää pois liiton jäsenmaksut, jos ette halua olla osa liittoa, olen pahoillani, mutta hylkään stalinistisen autoritaarisuutenne, uskon itse asiassa vapauteen ja valinnanvapauteen, arvoihin, joiden varaan tämä maa on rakennettu.   Toiseksi, liitot ovat myös haitallisia yhteiskunnalle yleensä, koska ne ovat hyperpuolueellisia poliittisia kepulikonsteja ja suojelevat mieluummin omaa hyödytöntä persettään kuin parantavat koko alaa. 18-vuotias nuori mies, jolla ei ole kokemusta, voi tehdä parempaa ja halvempaa työtä kuin 50-vuotias elinikäinen ammattiliiton jäsen. Miksi häntä ei pitäisi palkita hänen ansioidensa perusteella ja sen arvon perusteella, jonka hän tuo työpaikalle? Miksi laiskaa, tuottamatonta 50-vuotiasta persereikää pitäisi suojella, koska hän on kuulunut koko ikänsä ammattiyhdistysväkeen? Emme tarvitse ammattiliittoja, vapaat markkinat maksavat sinulle sen verran kuin olet arvokas. Kasvata itsesi ja tee se, mitä vaaditaan kilpaillaksesi tässä kovassa maailmassa piiloutumatta hämärän liiton taakse kuin ämmä, kukaan ei sanonut, että se olisi helppoa.   Lopuksi totean, että ammattiliittojen väkijoukot ovat pelokkaita ihmisiä. He pelkäävät kilpailua ja sitä tosiasiaa, että ilman heidän pientä työvoimakartelliaan, joka suojelee heitä, he eivät ole oikeastaan yhtään minkään arvoisia vapailla ja kilpailluilla markkinoilla. Tämä ei tarkoita sitä, että kaikki ammattiliittoon kuuluvat olisivat tuollaisia, se ei ole pelkästään heidän vikansa... heillä ei ole mitään helvetin valinnanvaraa. Minä kannatan vapautta ja sinä mafiatyylistä tribalismia. Siistiä, selvä.</w:t>
      </w:r>
    </w:p>
    <w:p>
      <w:r>
        <w:rPr>
          <w:b/>
          <w:u w:val="single"/>
        </w:rPr>
        <w:t xml:space="preserve">138687</w:t>
      </w:r>
    </w:p>
    <w:p>
      <w:r>
        <w:t xml:space="preserve">5.</w:t>
        <w:tab/>
        <w:tab/>
        <w:tab/>
        <w:tab/>
        <w:t xml:space="preserve">Olet idiootti ja tekstiseinäsi todistaa sen. Perseen myyminen halvimmalle tarjoajalle ei ole vahvuutta vaan heikkoutta.  Hurr durr... jollain on enemmän kuin minulla. Heidän pitäisi menettää tavaraa sen sijaan, että minä voitan tavaraa.</w:t>
      </w:r>
    </w:p>
    <w:p>
      <w:r>
        <w:rPr>
          <w:b/>
          <w:u w:val="single"/>
        </w:rPr>
        <w:t xml:space="preserve">138688</w:t>
      </w:r>
    </w:p>
    <w:p>
      <w:r>
        <w:t xml:space="preserve">6.</w:t>
        <w:tab/>
        <w:tab/>
        <w:tab/>
        <w:tab/>
        <w:tab/>
        <w:t xml:space="preserve">Oikeutuneisuutesi näkyy. "Yhteiskunta on minulle velkaa suuren palkan, koska olen osa joukkokollektiivia." Siisti tarina, veli. Olen kuullut sen ennenkin. Jos olet yksi niistä NDP-zombeista, jotka siirtyvät oikealle seuraavissa vaaleissa, niin jätän sinut rauhaan. Ehkä tulet lopulta järkiinsä. Toivotan sinut tervetulleeksi historian oikealle puolelle, kun se tapahtuu.</w:t>
      </w:r>
    </w:p>
    <w:p>
      <w:r>
        <w:rPr>
          <w:b/>
          <w:u w:val="single"/>
        </w:rPr>
        <w:t xml:space="preserve">138689</w:t>
      </w:r>
    </w:p>
    <w:p>
      <w:r>
        <w:t xml:space="preserve">7.</w:t>
        <w:tab/>
        <w:tab/>
        <w:tab/>
        <w:tab/>
        <w:tab/>
        <w:tab/>
        <w:t xml:space="preserve">Pysy köyhänä broseph. Toivottavasti voitat kilpajuoksun pohjalle, kun omistajat rikastuvat. Lyön vetoa, että nautit köyhyydestäsi vielä enemmän, kun jäät eläkkeelle ilman eläkettä ja voit taas elää kuin köyhä yliopisto-opiskelija. Elämän kiertokulku!</w:t>
      </w:r>
    </w:p>
    <w:p>
      <w:r>
        <w:rPr>
          <w:b/>
          <w:u w:val="single"/>
        </w:rPr>
        <w:t xml:space="preserve">138690</w:t>
      </w:r>
    </w:p>
    <w:p>
      <w:r>
        <w:t xml:space="preserve">8.</w:t>
        <w:tab/>
        <w:tab/>
        <w:tab/>
        <w:tab/>
        <w:tab/>
        <w:tab/>
        <w:tab/>
        <w:t xml:space="preserve">"Omistajat" olen minä, mutta ymmärrän, ettei sinulla ole tarpeeksi tarmoa, motivaatiota tai älykkyyttä tulla sellaiseksi. Olen eri mieltä virheellisistä race to the bottom -oletuksistasi. Työvoimasäännökset ja ammattiliitot aiheuttavat työttömyyttä, tämä ei ole kiistaton tosiasia, se on empiiristä. Ontariossa menetettiin satojatuhansia työpaikkoja Wynnen minimipalkan raiskauksen takia. Mikä on köyhyyden ykkössyy... työttömyys. Mutta sinä et taida välittää työttömistä, vaan haluat pelastaa oman perseesi. Hei, se on sinulle win-win: kiristät työnantajaltasi korkeampaa palkkaa ja samalla estät muita pääsemästä työelämään... aivan kuten mafia tekisi huumeiden kanssa. Mutta hei, se on laillista, joten se on moraalisesti oikeutettua kollektivistisen mafian mukaan.  En muuten ole "köyhä", mitä se sitten tarkoittaakin. Jos teet ammattiliiton töitä, voin melkein taata, että tienaan paljon enemmän kuin sinä. En yritä kerskua, mutta olet kusipää tässä asiassa.</w:t>
      </w:r>
    </w:p>
    <w:p>
      <w:r>
        <w:rPr>
          <w:b/>
          <w:u w:val="single"/>
        </w:rPr>
        <w:t xml:space="preserve">138691</w:t>
      </w:r>
    </w:p>
    <w:p>
      <w:r>
        <w:t xml:space="preserve">9.</w:t>
        <w:tab/>
        <w:tab/>
        <w:tab/>
        <w:tab/>
        <w:tab/>
        <w:tab/>
        <w:tab/>
        <w:tab/>
        <w:t xml:space="preserve">&gt;&gt;"Omistajat" olen minä, Pidä kiinni tuosta köydestä, niin lopulta hirtät itsesi sillä, ääliö. Jos joskus omistat jotain, kuvittelen, että maksat minimipalkkaa ja etuuksia ei-liittoutumattomille työntekijöillesi, joille annat potkut heti, kun he haluavat enemmän kuin mitä sinun tietämätön perseesi on valmis antamaan heille. Korvaat heidät epätoivoisilla maahanmuuttajilla tai eläkeläisillä, joiden on työskenneltävä yli 65-vuotiaina, koska heidän edellinen työnantajansa oli samanlainen ahne tyhmä kusipää kuin sinä. Olet vitun tyhmä.</w:t>
      </w:r>
    </w:p>
    <w:p>
      <w:r>
        <w:rPr>
          <w:b/>
          <w:u w:val="single"/>
        </w:rPr>
        <w:t xml:space="preserve">138692</w:t>
      </w:r>
    </w:p>
    <w:p>
      <w:r>
        <w:t xml:space="preserve">10.</w:t>
        <w:tab/>
        <w:tab/>
        <w:tab/>
        <w:tab/>
        <w:tab/>
        <w:tab/>
        <w:tab/>
        <w:tab/>
        <w:tab/>
        <w:t xml:space="preserve">Vertavuotava sydän sosialistinen roskaväki havaittu. Et kuulu tänne.</w:t>
      </w:r>
    </w:p>
    <w:p>
      <w:r>
        <w:rPr>
          <w:b/>
          <w:u w:val="single"/>
        </w:rPr>
        <w:t xml:space="preserve">138693</w:t>
      </w:r>
    </w:p>
    <w:p>
      <w:r>
        <w:t xml:space="preserve">11.</w:t>
        <w:tab/>
        <w:tab/>
        <w:tab/>
        <w:tab/>
        <w:tab/>
        <w:tab/>
        <w:tab/>
        <w:tab/>
        <w:tab/>
        <w:tab/>
        <w:t xml:space="preserve">Pysy köyhänä. Jatka omistajan pallien nuolemista, idiootti.</w:t>
      </w:r>
    </w:p>
    <w:p>
      <w:r>
        <w:rPr>
          <w:b/>
          <w:u w:val="single"/>
        </w:rPr>
        <w:t xml:space="preserve">138694</w:t>
      </w:r>
    </w:p>
    <w:p>
      <w:r>
        <w:t xml:space="preserve">1. En halua puolustaa Facistbookia tai Twatteria, mutta kun molemmat alustat ovat niin suuria, että ne antavat mielestäni liikaa luottoa niiden kyvylle havaita ja tuhota kaikki, mitä heidän mielestään pitäisi.</w:t>
      </w:r>
    </w:p>
    <w:p>
      <w:r>
        <w:rPr>
          <w:b/>
          <w:u w:val="single"/>
        </w:rPr>
        <w:t xml:space="preserve">138695</w:t>
      </w:r>
    </w:p>
    <w:p>
      <w:r>
        <w:t xml:space="preserve">1. Katsokaa, tämä on tapa, jolla mielestäni voi parhaiten kuvata tätä naisille (en ole testannut naisella, joten tämä on vain teoriaa).  Riisuudu ensin alusvaatteisiin, koska housut eivät anna samaa vaikutusta kuin kevytkin napautus palleihin vaatteet päällä.    Asetu levällään kotka sängyn reunalle.  Pyydä vahvinta tuntemaasi miestä tekemään nyrkki, mutta niin, että hänen keskisormensa toinen rystyset osoittavat ulospäin (mutta tekevät silti nyrkin).  Pyydä häntä sitten lyömään sinua niin lujaa kuin pystyy suoraan klitoriksesi.  Tämä on paras tapa, jolla voin kuvitella naiselle, miltä tuntuu saada isku palleihin.  Sitä seuraava jatkuva tunnoton, tylsä ja kauhea kipu olisi kai pahin kramppisi raskaimpien kuukautisten aikana, joita sinulla on ollut - eikä mitään Midolia.</w:t>
      </w:r>
    </w:p>
    <w:p>
      <w:r>
        <w:rPr>
          <w:b/>
          <w:u w:val="single"/>
        </w:rPr>
        <w:t xml:space="preserve">138696</w:t>
      </w:r>
    </w:p>
    <w:p>
      <w:r>
        <w:t xml:space="preserve">2.</w:t>
        <w:tab/>
        <w:t xml:space="preserve">"Keskisormien rystyset osoittaa ulospäin", tämä on jälkeenjäänyt asia, koska on todennäköisempää, että loukkaat keskisormesi.</w:t>
      </w:r>
    </w:p>
    <w:p>
      <w:r>
        <w:rPr>
          <w:b/>
          <w:u w:val="single"/>
        </w:rPr>
        <w:t xml:space="preserve">138697</w:t>
      </w:r>
    </w:p>
    <w:p>
      <w:r>
        <w:t xml:space="preserve">3.</w:t>
        <w:tab/>
        <w:tab/>
        <w:t xml:space="preserve">Ei silloin, kun lyöt klitorista.  Jos yrität lyödä miestä, niin kyllä.  Yritin keskittää iskukohdan.  Jos haluatte, voin ehdottaa kuulakärkivasaraa.</w:t>
      </w:r>
    </w:p>
    <w:p>
      <w:r>
        <w:rPr>
          <w:b/>
          <w:u w:val="single"/>
        </w:rPr>
        <w:t xml:space="preserve">138698</w:t>
      </w:r>
    </w:p>
    <w:p>
      <w:r>
        <w:t xml:space="preserve">1. Et taida ymmärtää, mitä lainausmerkit tarkoittavat...</w:t>
      </w:r>
    </w:p>
    <w:p>
      <w:r>
        <w:rPr>
          <w:b/>
          <w:u w:val="single"/>
        </w:rPr>
        <w:t xml:space="preserve">138699</w:t>
      </w:r>
    </w:p>
    <w:p>
      <w:r>
        <w:t xml:space="preserve">2.</w:t>
        <w:tab/>
        <w:t xml:space="preserve">Jos kyseessä on satiiri ja parafratisoit jonkun sanoman/kirjoittaman typerän paskan, se auttaa ilmaisemaan, että mielestäsi joku olisi yhtä hyvin voinut sanoa/kirjoittaa lainatun typerän lausuman.  Se on kirjallinen vastine sille, että kuuntelet jonkun sanovan jotain typerää 30 sekunnin ajan ja sitten vastaat imitoimalla hänen ääntään ja korvaat samalla hänen typerän monologinsa yhdellä lauseella, jossa korostat sitä, mikä sinun mielestäsi on jälkeenjäänyttä siinä, mitä hän sanoi. Tuo lainausmerkkien käyttö pitäisi olla erityisen helppo ymmärtää, kun se tehdään tämän kaltaisen subin viestin otsikkona.</w:t>
      </w:r>
    </w:p>
    <w:p>
      <w:r>
        <w:rPr>
          <w:b/>
          <w:u w:val="single"/>
        </w:rPr>
        <w:t xml:space="preserve">138700</w:t>
      </w:r>
    </w:p>
    <w:p>
      <w:r>
        <w:t xml:space="preserve">3.</w:t>
        <w:tab/>
        <w:tab/>
        <w:t xml:space="preserve">&gt; Jos sen stuppi on kunnossa</w:t>
      </w:r>
    </w:p>
    <w:p>
      <w:r>
        <w:rPr>
          <w:b/>
          <w:u w:val="single"/>
        </w:rPr>
        <w:t xml:space="preserve">138701</w:t>
      </w:r>
    </w:p>
    <w:p>
      <w:r>
        <w:t xml:space="preserve">1. Ja jotkut miehet ja naiset saattavat tehdä kaksivuorotyötä tai tehdä vaarallista työtä tällä linjalla. Se voi merkitä jopa henkeä/kuolemaa/tuhoa, jos he työskentelevät oikeudellisella/lääketieteellisellä tms. alalla.   Joo, äitiys on rankkaa, mutta se ei tarkoita, että meidän pitäisi hemmotella sinua, jos itsetuntosi tai egosi on kuralla. Jos näin olisi, ota myös vastuu äitiydestä. Nostetaan esiin sellainen vanhemmuus, kun pikku piski tappaa itsensä tai jonkun muun tai pilaa oman elämänsä! Ensimmäinen asia mitä kysyn kun lapsi tai teini mokaa noin pahasti on "missä helvetissä vanhemmat ovat?"!   Luultavasti leikkaavat jonoja kahviloissa saadakseen kurpitsamaustekoristeensa.  Jos vanhemmilla olisi tuollainen vastuu, olisin luultavasti taipuvainen antamaan heille saman kunnioituksen kuin ensiapuhenkilöstölle.</w:t>
      </w:r>
    </w:p>
    <w:p>
      <w:r>
        <w:rPr>
          <w:b/>
          <w:u w:val="single"/>
        </w:rPr>
        <w:t xml:space="preserve">138702</w:t>
      </w:r>
    </w:p>
    <w:p>
      <w:r>
        <w:t xml:space="preserve">1. Kaveri on oikeassa siinä, että Simpsonien käsikirjoittajat tuskin koskaan ajattelivat, että Apu olisi ainoa intialaista esittävä henkilö niin pitkään.   Loppujen lopuksi dokumentin ongelmana on se, että Apu antaa kusipäille helposti ammuksia intialaisten pilkkaamiseen. Täydellinen esimerkki on dokumentin alussa, kun väkisinpuhuja tekee "kiitos, tulkaa uudestaan" Harin setin aikana. Vain kusipää tekisi niin, aivan kuten kusipäät kutsuivat nuoria intialaisia "Apuksi".   Sama juttu oli, kun kasvoin, kun kaikkia aasialaisia kutsuttiin Bruce Leeksi ja kysyttiin, osaavatko he karatea/kungfua. Tai lihavia lapsia kutsuttiin Fat Albertiksi ja niin edelleen. Ongelma ei ollut Apussa, vaan kusipäissä.</w:t>
      </w:r>
    </w:p>
    <w:p>
      <w:r>
        <w:rPr>
          <w:b/>
          <w:u w:val="single"/>
        </w:rPr>
        <w:t xml:space="preserve">138703</w:t>
      </w:r>
    </w:p>
    <w:p>
      <w:r>
        <w:t xml:space="preserve">2.</w:t>
        <w:tab/>
        <w:t xml:space="preserve">Se on kuin eufemismi juoksumatto. Olemme luopumassa sanasta "jälkeenjäänyt", koska se on epäherkkä, mutta "henkisesti jälkeenjäänyt" oli aikoinaan *herkempi* termi, jolla korvattiin sanat "idiootti", "imbesilli" ja "ääliö" (joita kaikkia käytettiin aiemmin lääketieteellisessä terminologiassa).  Ymmärrän toki, että kehitysvammaisia ihmisiä ei pidä parjata, mutta käytämme heitä aina vertailukohtana, kun loukkaamme jonkun älykkyyttä. Aivan kuten aina tulee olemaan sana, jolla loukataan jonkun maskuliinisuutta, epäinhimillistetään vähemmistöryhmiä jne. Pelkkä sanojen korvaaminen korostamatta niiden merkitystä on loputon turhuuden kierre.</w:t>
      </w:r>
    </w:p>
    <w:p>
      <w:r>
        <w:rPr>
          <w:b/>
          <w:u w:val="single"/>
        </w:rPr>
        <w:t xml:space="preserve">138704</w:t>
      </w:r>
    </w:p>
    <w:p>
      <w:r>
        <w:t xml:space="preserve">3.</w:t>
        <w:tab/>
        <w:tab/>
        <w:t xml:space="preserve">Kuten isoisäni sanoo: "Poliittinen korrektius on kuin yrittäisi poimia paskaa puhtaasta päästä."</w:t>
      </w:r>
    </w:p>
    <w:p>
      <w:r>
        <w:rPr>
          <w:b/>
          <w:u w:val="single"/>
        </w:rPr>
        <w:t xml:space="preserve">138705</w:t>
      </w:r>
    </w:p>
    <w:p>
      <w:r>
        <w:t xml:space="preserve">1. Tässä on todella hauska asia: monet saksalaiset kappaleet on asetettu rajoituksen alle. Jos tunnet näiden kappaleiden sanoitukset, tiedät, että se on helvetin tyhmää. Ei Erikassa tai Westerlald Liedissä ole mitään vikaa tai mitään muuta väärää. Grün ist Ünser Fallschirm on laitettu rajoituksen alle, vaikka se ei sisällä mitään vihaa. Näin myös, että 'fashwave' oli rajoitettu. Vaikka siinä ei ole lainkaan sanoituksia. Vain funky biitti.   Se on todella vitun jälkeenjäänyttä.</w:t>
      </w:r>
    </w:p>
    <w:p>
      <w:r>
        <w:rPr>
          <w:b/>
          <w:u w:val="single"/>
        </w:rPr>
        <w:t xml:space="preserve">138706</w:t>
      </w:r>
    </w:p>
    <w:p>
      <w:r>
        <w:t xml:space="preserve">1. Pohjois-Kalifornia on republikaani...</w:t>
      </w:r>
    </w:p>
    <w:p>
      <w:r>
        <w:rPr>
          <w:b/>
          <w:u w:val="single"/>
        </w:rPr>
        <w:t xml:space="preserve">138707</w:t>
      </w:r>
    </w:p>
    <w:p>
      <w:r>
        <w:t xml:space="preserve">2.</w:t>
        <w:tab/>
        <w:t xml:space="preserve">En tiedä, miksi sinua alennetaan. LA:n ja SF:n ulkopuolella. Kalifornia on melko punainen. Tyttöystäväni on kotoisin Vandenbergin alueelta, ja useimmat siellä tapaamani ihmiset olivat melko konservatiivisia.</w:t>
      </w:r>
    </w:p>
    <w:p>
      <w:r>
        <w:rPr>
          <w:b/>
          <w:u w:val="single"/>
        </w:rPr>
        <w:t xml:space="preserve">138708</w:t>
      </w:r>
    </w:p>
    <w:p>
      <w:r>
        <w:t xml:space="preserve">3.</w:t>
        <w:tab/>
        <w:tab/>
        <w:t xml:space="preserve">En tiedä, miksi ihmiset alentavat tässä alaryhmässä alun alkaenkaan. Kasvata vähän paksua nahkaa.</w:t>
      </w:r>
    </w:p>
    <w:p>
      <w:r>
        <w:rPr>
          <w:b/>
          <w:u w:val="single"/>
        </w:rPr>
        <w:t xml:space="preserve">138709</w:t>
      </w:r>
    </w:p>
    <w:p>
      <w:r>
        <w:t xml:space="preserve">4.</w:t>
        <w:tab/>
        <w:tab/>
        <w:tab/>
        <w:t xml:space="preserve">Se ei eroa monesta muustakaan subista, vaan se on sjw-hinttien brigadoima.</w:t>
      </w:r>
    </w:p>
    <w:p>
      <w:r>
        <w:rPr>
          <w:b/>
          <w:u w:val="single"/>
        </w:rPr>
        <w:t xml:space="preserve">138710</w:t>
      </w:r>
    </w:p>
    <w:p>
      <w:r>
        <w:t xml:space="preserve">1. Haha Hauska on Jim Acosta menettää hänen WH valtakirjat</w:t>
      </w:r>
    </w:p>
    <w:p>
      <w:r>
        <w:rPr>
          <w:b/>
          <w:u w:val="single"/>
        </w:rPr>
        <w:t xml:space="preserve">138711</w:t>
      </w:r>
    </w:p>
    <w:p>
      <w:r>
        <w:t xml:space="preserve">2.</w:t>
        <w:tab/>
        <w:t xml:space="preserve">3 tärkeintä asiaa tällä viikolla. Niin mukavaa. Numero 4 on Sean Spicer, joka haastattelee tätä todella ilkeää brittityttöä NPR:n BBC-osiossa. Se oli hienoa. En koskaan saa sellaista toimintaa NPR:ssä.   Annan NPR:lle yhden asian, heillä on paras uutisointi Trumpista.</w:t>
      </w:r>
    </w:p>
    <w:p>
      <w:r>
        <w:rPr>
          <w:b/>
          <w:u w:val="single"/>
        </w:rPr>
        <w:t xml:space="preserve">138712</w:t>
      </w:r>
    </w:p>
    <w:p>
      <w:r>
        <w:t xml:space="preserve">1. Katsoin sen ylös.  Tämä henkilö tuntee olevansa "sukua" Five Nights At Freddys -elokuvan "hahmolle".    Hyvä puoli on se, että mitä oudommaksi tämä juttu muuttuu, sitä selvemmin ihmiset näkevät, miten naurettavaa se on.</w:t>
      </w:r>
    </w:p>
    <w:p>
      <w:r>
        <w:rPr>
          <w:b/>
          <w:u w:val="single"/>
        </w:rPr>
        <w:t xml:space="preserve">138713</w:t>
      </w:r>
    </w:p>
    <w:p>
      <w:r>
        <w:t xml:space="preserve">2.</w:t>
        <w:tab/>
        <w:t xml:space="preserve">Se on kaksiteräinen vammainen miekka.</w:t>
      </w:r>
    </w:p>
    <w:p>
      <w:r>
        <w:rPr>
          <w:b/>
          <w:u w:val="single"/>
        </w:rPr>
        <w:t xml:space="preserve">138714</w:t>
      </w:r>
    </w:p>
    <w:p>
      <w:r>
        <w:t xml:space="preserve">3.</w:t>
        <w:tab/>
        <w:tab/>
        <w:t xml:space="preserve">Oof, tämä on erittäin tehokas</w:t>
      </w:r>
    </w:p>
    <w:p>
      <w:r>
        <w:rPr>
          <w:b/>
          <w:u w:val="single"/>
        </w:rPr>
        <w:t xml:space="preserve">138715</w:t>
      </w:r>
    </w:p>
    <w:p>
      <w:r>
        <w:t xml:space="preserve">4.</w:t>
        <w:tab/>
        <w:tab/>
        <w:t xml:space="preserve">Kuulostaa kuin Borderlandsista, mitä vittua...</w:t>
      </w:r>
    </w:p>
    <w:p>
      <w:r>
        <w:rPr>
          <w:b/>
          <w:u w:val="single"/>
        </w:rPr>
        <w:t xml:space="preserve">138716</w:t>
      </w:r>
    </w:p>
    <w:p>
      <w:r>
        <w:t xml:space="preserve">5.</w:t>
        <w:tab/>
        <w:tab/>
        <w:tab/>
        <w:t xml:space="preserve">Se on D&amp;D-ase, jonka loin ystäväni kampanjassa.</w:t>
      </w:r>
    </w:p>
    <w:p>
      <w:r>
        <w:rPr>
          <w:b/>
          <w:u w:val="single"/>
        </w:rPr>
        <w:t xml:space="preserve">138717</w:t>
      </w:r>
    </w:p>
    <w:p>
      <w:r>
        <w:t xml:space="preserve">6.</w:t>
        <w:tab/>
        <w:tab/>
        <w:tab/>
        <w:tab/>
        <w:t xml:space="preserve">Mitä se tekee?</w:t>
      </w:r>
    </w:p>
    <w:p>
      <w:r>
        <w:rPr>
          <w:b/>
          <w:u w:val="single"/>
        </w:rPr>
        <w:t xml:space="preserve">138718</w:t>
      </w:r>
    </w:p>
    <w:p>
      <w:r>
        <w:t xml:space="preserve">7.</w:t>
        <w:tab/>
        <w:tab/>
        <w:tab/>
        <w:tab/>
        <w:tab/>
        <w:t xml:space="preserve">Heität 20d:n, ja jos se on 1-10, sinusta tulee täysin jälkeenjäänyt, joka ei pysty hallitsemaan toimintaasi ja on käytännössä aivokuollut. Jos se on 11-19, viholliselle käy samoin, ja jos se on 20, se tekee jokaisesta vihollisesta taistelussa jälkeenjääneen. Vaikutukset pysyvät koko taistelun ajan.</w:t>
      </w:r>
    </w:p>
    <w:p>
      <w:r>
        <w:rPr>
          <w:b/>
          <w:u w:val="single"/>
        </w:rPr>
        <w:t xml:space="preserve">138719</w:t>
      </w:r>
    </w:p>
    <w:p>
      <w:r>
        <w:t xml:space="preserve">8.</w:t>
        <w:tab/>
        <w:tab/>
        <w:tab/>
        <w:tab/>
        <w:tab/>
        <w:tab/>
        <w:t xml:space="preserve">Lol wtf se kuulostaa helvetin hauska</w:t>
      </w:r>
    </w:p>
    <w:p>
      <w:r>
        <w:rPr>
          <w:b/>
          <w:u w:val="single"/>
        </w:rPr>
        <w:t xml:space="preserve">138720</w:t>
      </w:r>
    </w:p>
    <w:p>
      <w:r>
        <w:t xml:space="preserve">9.</w:t>
        <w:tab/>
        <w:tab/>
        <w:tab/>
        <w:tab/>
        <w:tab/>
        <w:tab/>
        <w:tab/>
        <w:t xml:space="preserve">Näin kuolin 3 hahmon kanssa yhdessä kampanjassa.</w:t>
      </w:r>
    </w:p>
    <w:p>
      <w:r>
        <w:rPr>
          <w:b/>
          <w:u w:val="single"/>
        </w:rPr>
        <w:t xml:space="preserve">138721</w:t>
      </w:r>
    </w:p>
    <w:p>
      <w:r>
        <w:t xml:space="preserve">10.</w:t>
        <w:tab/>
        <w:tab/>
        <w:tab/>
        <w:tab/>
        <w:tab/>
        <w:tab/>
        <w:tab/>
        <w:tab/>
        <w:t xml:space="preserve">Oof.</w:t>
      </w:r>
    </w:p>
    <w:p>
      <w:r>
        <w:rPr>
          <w:b/>
          <w:u w:val="single"/>
        </w:rPr>
        <w:t xml:space="preserve">138722</w:t>
      </w:r>
    </w:p>
    <w:p>
      <w:r>
        <w:t xml:space="preserve">1. Huomaa, että Twitteriä ja Facebookia ei koskaan suljettu minkäänlaisen joukkoampumisen jälkeen tekijän käytön vuoksi.  Esimerkiksi Alexandre Bissonnette, Quebecin moskeija-ammuskeluun syyllistynyt kusipää, oli tunnetusti trollaamassa Facebook-ryhmiä. Hän oli merkittävä Facebookin käyttäjä. Ja silti kukaan ei syyttänyt Facebookia siitä kauhusta, vai mitä? Totuus on se, että Twitter ja Facebook ovat molemmat yläluokan hyväksymiä, eivätkä he halua, että vaihtoehtoja on olemassa. He haluavat kontrollia, ja nämä alustat tarjoavat sitä.</w:t>
      </w:r>
    </w:p>
    <w:p>
      <w:r>
        <w:rPr>
          <w:b/>
          <w:u w:val="single"/>
        </w:rPr>
        <w:t xml:space="preserve">138723</w:t>
      </w:r>
    </w:p>
    <w:p>
      <w:r>
        <w:t xml:space="preserve">2.</w:t>
        <w:tab/>
        <w:t xml:space="preserve">Voin tehdä sinulle yhden paremman, Facebookia ei suljettu sen jälkeen kun [Pari kaveria livestriimasi itsensä raiskaamassa naista * useiden tuntien ajan*](https://en.m.wikipedia.org/wiki/Uppsala_rape_Facebook_live_streaming_incident)</w:t>
      </w:r>
    </w:p>
    <w:p>
      <w:r>
        <w:rPr>
          <w:b/>
          <w:u w:val="single"/>
        </w:rPr>
        <w:t xml:space="preserve">138724</w:t>
      </w:r>
    </w:p>
    <w:p>
      <w:r>
        <w:t xml:space="preserve">3.</w:t>
        <w:tab/>
        <w:tab/>
        <w:t xml:space="preserve">Muistatteko, kun joukko ihmisiä kidnappasi jälkeenjääneen ja kidutti häntä suorassa lähetyksessä?</w:t>
      </w:r>
    </w:p>
    <w:p>
      <w:r>
        <w:rPr>
          <w:b/>
          <w:u w:val="single"/>
        </w:rPr>
        <w:t xml:space="preserve">138725</w:t>
      </w:r>
    </w:p>
    <w:p>
      <w:r>
        <w:t xml:space="preserve">4.</w:t>
        <w:tab/>
        <w:tab/>
        <w:tab/>
        <w:t xml:space="preserve">Um. Ei? Wtf milloin/missä/miksi se tapahtui, se on kamalaa.</w:t>
      </w:r>
    </w:p>
    <w:p>
      <w:r>
        <w:rPr>
          <w:b/>
          <w:u w:val="single"/>
        </w:rPr>
        <w:t xml:space="preserve">138726</w:t>
      </w:r>
    </w:p>
    <w:p>
      <w:r>
        <w:t xml:space="preserve">5.</w:t>
        <w:tab/>
        <w:tab/>
        <w:tab/>
        <w:tab/>
        <w:t xml:space="preserve">Vihaan Wikipedian linkittämistä lähteenä, mutta menen nukkumaan. Voit luultavasti koota kaiken yhteen sieltä. https://en.wikipedia.org/wiki/2017_Chicago_torture_incident.</w:t>
      </w:r>
    </w:p>
    <w:p>
      <w:r>
        <w:rPr>
          <w:b/>
          <w:u w:val="single"/>
        </w:rPr>
        <w:t xml:space="preserve">138727</w:t>
      </w:r>
    </w:p>
    <w:p>
      <w:r>
        <w:t xml:space="preserve">1. Tämä ei ole TiA-materiaalia.</w:t>
      </w:r>
    </w:p>
    <w:p>
      <w:r>
        <w:rPr>
          <w:b/>
          <w:u w:val="single"/>
        </w:rPr>
        <w:t xml:space="preserve">138728</w:t>
      </w:r>
    </w:p>
    <w:p>
      <w:r>
        <w:t xml:space="preserve">2.</w:t>
        <w:tab/>
        <w:t xml:space="preserve">Valkoihoisten rasistisuus ei ole sjw:n juttu?</w:t>
      </w:r>
    </w:p>
    <w:p>
      <w:r>
        <w:rPr>
          <w:b/>
          <w:u w:val="single"/>
        </w:rPr>
        <w:t xml:space="preserve">138729</w:t>
      </w:r>
    </w:p>
    <w:p>
      <w:r>
        <w:t xml:space="preserve">3.</w:t>
        <w:tab/>
        <w:tab/>
        <w:t xml:space="preserve">Miten tämä on rasismia valkoisia ihmisiä kohtaan?</w:t>
      </w:r>
    </w:p>
    <w:p>
      <w:r>
        <w:rPr>
          <w:b/>
          <w:u w:val="single"/>
        </w:rPr>
        <w:t xml:space="preserve">138730</w:t>
      </w:r>
    </w:p>
    <w:p>
      <w:r>
        <w:t xml:space="preserve">4.</w:t>
        <w:tab/>
        <w:tab/>
        <w:tab/>
        <w:t xml:space="preserve">Anteeksi, kiihkoilua brittiläisiä kohtaan kolonialismin vuoksi.</w:t>
      </w:r>
    </w:p>
    <w:p>
      <w:r>
        <w:rPr>
          <w:b/>
          <w:u w:val="single"/>
        </w:rPr>
        <w:t xml:space="preserve">138731</w:t>
      </w:r>
    </w:p>
    <w:p>
      <w:r>
        <w:t xml:space="preserve">5.</w:t>
        <w:tab/>
        <w:tab/>
        <w:tab/>
        <w:tab/>
        <w:t xml:space="preserve">Minusta se on vitsi, joka menee lähinnä näin:  "Hetkinen, miksi kuuntelet podcasteja puhelimellasi?". Ostit juuri massiivisen 4K-television!"  Se on humoristinen väärinkäsitys siitä, miksi ostit TV:n/speksit. Ymmärrän kyllä, että tarkoituksellisessa väärinkäsityksessä on aina mahdollisuus, että joku luulee sitä vahingossa, vielä enemmän internetissä, ja TiA:ssa on kyse ihmisten väärinkäsityksistä Tumblrissa, mutta kaiken kaikkiaan tämä on mielestäni enemmänkin vitsi kuin todellinen hyökkäys Britanniaa vastaan.  Voin tietysti olla väärässä, mutta vaikuttaa siltä, että huumori on luotu "neljän ratsumiehen" kommentilla ja jatkettu sitten maustekauppaa koskevalla kommentilla.  Jos olen väärässä, olen velkaa vesileivän, ja jos olen oikeassa, olette velkaa minulle paahtoleivän.</w:t>
      </w:r>
    </w:p>
    <w:p>
      <w:r>
        <w:rPr>
          <w:b/>
          <w:u w:val="single"/>
        </w:rPr>
        <w:t xml:space="preserve">138732</w:t>
      </w:r>
    </w:p>
    <w:p>
      <w:r>
        <w:t xml:space="preserve">6.</w:t>
        <w:tab/>
        <w:tab/>
        <w:tab/>
        <w:tab/>
        <w:tab/>
        <w:t xml:space="preserve">Mielestäni ensimmäinen oli vitsi, mutta toinen ei niinkään. Tarkistin jopa, ja toinen on SJW.</w:t>
      </w:r>
    </w:p>
    <w:p>
      <w:r>
        <w:rPr>
          <w:b/>
          <w:u w:val="single"/>
        </w:rPr>
        <w:t xml:space="preserve">138733</w:t>
      </w:r>
    </w:p>
    <w:p>
      <w:r>
        <w:t xml:space="preserve">1. Käännän aina 'Who hurt you' muotoon 'Who *freed* you?'.   Plantaasi haluaa meidät takaisin, mutta ei helvetissä, sitä ei tapahdu.</w:t>
      </w:r>
    </w:p>
    <w:p>
      <w:r>
        <w:rPr>
          <w:b/>
          <w:u w:val="single"/>
        </w:rPr>
        <w:t xml:space="preserve">138734</w:t>
      </w:r>
    </w:p>
    <w:p>
      <w:r>
        <w:t xml:space="preserve">2.</w:t>
        <w:tab/>
        <w:t xml:space="preserve">Minulla oli kerran tyttöystävä, joka kävi kimppuuni merkityksettömän riidan takia, koska tiesimme molemmat, että minulla oli suhteessamme yliote, ja hän halusi saada hallinnan takaisin. Kävin hänen bluffauksensa toteen ja jätin hänet huomiotta kahden viikon ajan, jolloin hän tajusi, etten tarvinnut häntä, joten hän ryömi takaisin ja pyysi anteeksi, mutta sanoin hänelle, etten ollut enää kiinnostunut.  Sitten hän raivostui, sanoi minua kusipääksi jne. koska en arvostanut suhdetta. Niinpä tekstasin hänelle seitsemän puhelinnumeroa peräkkäin. "Mitä nämä ovat?" Hän kysyi. Vastasin: "Nämä ovat kaikkien entisten tyttöystävieni numerot. Jos haluat syyttää jotakuta muuta kuin itseäsi, soita heille ja kerro heille, miten ärsyttävää sinulle on, että he pelasivat liikaa minun kanssani, koska siellä minä opin, miten käsitellä tätä jälkeenjäänyttä peliä, jota pelaat. Olette kaikki samanlaisia."  Tai jotain sinne päin. Siitä on jo vuosia. En kuullut hänestä enää koskaan.</w:t>
      </w:r>
    </w:p>
    <w:p>
      <w:r>
        <w:rPr>
          <w:b/>
          <w:u w:val="single"/>
        </w:rPr>
        <w:t xml:space="preserve">138735</w:t>
      </w:r>
    </w:p>
    <w:p>
      <w:r>
        <w:t xml:space="preserve">3.</w:t>
        <w:tab/>
        <w:tab/>
        <w:t xml:space="preserve">Pidän siitä. Toivon melkein, että minulla on toinen lyhyt suhde, jotta voin käyttää sitä.</w:t>
      </w:r>
    </w:p>
    <w:p>
      <w:r>
        <w:rPr>
          <w:b/>
          <w:u w:val="single"/>
        </w:rPr>
        <w:t xml:space="preserve">138736</w:t>
      </w:r>
    </w:p>
    <w:p>
      <w:r>
        <w:t xml:space="preserve">1. Jos hän teki tuon digitaalisesti, se on mielestäni mausteinen renderöinti.</w:t>
      </w:r>
    </w:p>
    <w:p>
      <w:r>
        <w:rPr>
          <w:b/>
          <w:u w:val="single"/>
        </w:rPr>
        <w:t xml:space="preserve">138737</w:t>
      </w:r>
    </w:p>
    <w:p>
      <w:r>
        <w:t xml:space="preserve">1. Lakatkaa loukkaamasta intiaaneja, te rasistit, se ei ole vaikeaa.</w:t>
      </w:r>
    </w:p>
    <w:p>
      <w:r>
        <w:rPr>
          <w:b/>
          <w:u w:val="single"/>
        </w:rPr>
        <w:t xml:space="preserve">138738</w:t>
      </w:r>
    </w:p>
    <w:p>
      <w:r>
        <w:t xml:space="preserve">2.</w:t>
        <w:tab/>
        <w:t xml:space="preserve">Sanoisitko, että intiaanit ovat homoja?  Kyllä.</w:t>
      </w:r>
    </w:p>
    <w:p>
      <w:r>
        <w:rPr>
          <w:b/>
          <w:u w:val="single"/>
        </w:rPr>
        <w:t xml:space="preserve">138739</w:t>
      </w:r>
    </w:p>
    <w:p>
      <w:r>
        <w:t xml:space="preserve">3.</w:t>
        <w:tab/>
        <w:tab/>
        <w:t xml:space="preserve">Te intiaanit hyppäätte tänne, senkin paskiaiset, ja tönäisette veljeni, joka sanoo, että te olette kaikki homoporvareita.</w:t>
      </w:r>
    </w:p>
    <w:p>
      <w:r>
        <w:rPr>
          <w:b/>
          <w:u w:val="single"/>
        </w:rPr>
        <w:t xml:space="preserve">138740</w:t>
      </w:r>
    </w:p>
    <w:p>
      <w:r>
        <w:t xml:space="preserve">4.</w:t>
        <w:tab/>
        <w:tab/>
        <w:tab/>
        <w:t xml:space="preserve">Alkuperäisamerikkalaiset ovat melko homoja.</w:t>
      </w:r>
    </w:p>
    <w:p>
      <w:r>
        <w:rPr>
          <w:b/>
          <w:u w:val="single"/>
        </w:rPr>
        <w:t xml:space="preserve">138741</w:t>
      </w:r>
    </w:p>
    <w:p>
      <w:r>
        <w:t xml:space="preserve">5.</w:t>
        <w:tab/>
        <w:tab/>
        <w:tab/>
        <w:tab/>
        <w:t xml:space="preserve">Amerikkalaiset ovat rasistisia kuin vittu. Amerikan alkuperäisasukkaat omistavat maasi.</w:t>
      </w:r>
    </w:p>
    <w:p>
      <w:r>
        <w:rPr>
          <w:b/>
          <w:u w:val="single"/>
        </w:rPr>
        <w:t xml:space="preserve">138742</w:t>
      </w:r>
    </w:p>
    <w:p>
      <w:r>
        <w:t xml:space="preserve">6.</w:t>
        <w:tab/>
        <w:tab/>
        <w:tab/>
        <w:tab/>
        <w:tab/>
        <w:t xml:space="preserve">Kävitkö juuri keskustelun itsesi kanssa?</w:t>
      </w:r>
    </w:p>
    <w:p>
      <w:r>
        <w:rPr>
          <w:b/>
          <w:u w:val="single"/>
        </w:rPr>
        <w:t xml:space="preserve">138743</w:t>
      </w:r>
    </w:p>
    <w:p>
      <w:r>
        <w:t xml:space="preserve">7.</w:t>
        <w:tab/>
        <w:tab/>
        <w:tab/>
        <w:tab/>
        <w:tab/>
        <w:tab/>
        <w:t xml:space="preserve">Hän ei puhu kenellekään muulle täällä, joten luultavasti...</w:t>
      </w:r>
    </w:p>
    <w:p>
      <w:r>
        <w:rPr>
          <w:b/>
          <w:u w:val="single"/>
        </w:rPr>
        <w:t xml:space="preserve">138744</w:t>
      </w:r>
    </w:p>
    <w:p>
      <w:r>
        <w:t xml:space="preserve">8.</w:t>
        <w:tab/>
        <w:tab/>
        <w:tab/>
        <w:tab/>
        <w:tab/>
        <w:tab/>
        <w:tab/>
        <w:t xml:space="preserve">Minusta hän ansaitsee varoituksen, kuten että hän ei saisi käyttää kikkaansa liikaa tai jotain.</w:t>
      </w:r>
    </w:p>
    <w:p>
      <w:r>
        <w:rPr>
          <w:b/>
          <w:u w:val="single"/>
        </w:rPr>
        <w:t xml:space="preserve">138745</w:t>
      </w:r>
    </w:p>
    <w:p>
      <w:r>
        <w:t xml:space="preserve">9.</w:t>
        <w:tab/>
        <w:tab/>
        <w:tab/>
        <w:tab/>
        <w:tab/>
        <w:tab/>
        <w:tab/>
        <w:tab/>
        <w:t xml:space="preserve">&gt; Mielestäni hän ansaitsee varoituksen, kuten että hän ei saisi käyttää kikkaansa liikaa tai jotain.  I... En osaa sanoa, oletko tosissasi vai pelleiletkö vain, joten sanon vain, että jos hän kommentoi tänne vielä kerran, annan hänelle varmasti ankaran varoituksen.</w:t>
      </w:r>
    </w:p>
    <w:p>
      <w:r>
        <w:rPr>
          <w:b/>
          <w:u w:val="single"/>
        </w:rPr>
        <w:t xml:space="preserve">138746</w:t>
      </w:r>
    </w:p>
    <w:p>
      <w:r>
        <w:t xml:space="preserve">10.</w:t>
        <w:tab/>
        <w:tab/>
        <w:tab/>
        <w:tab/>
        <w:tab/>
        <w:tab/>
        <w:tab/>
        <w:tab/>
        <w:tab/>
        <w:t xml:space="preserve">Aluksi luulin, että joku idiootti unohti vaihtaa tilinsä ja yritti saada KIA:n näyttämään pahalta, mutta nyt en ole enää varma.</w:t>
      </w:r>
    </w:p>
    <w:p>
      <w:r>
        <w:rPr>
          <w:b/>
          <w:u w:val="single"/>
        </w:rPr>
        <w:t xml:space="preserve">138747</w:t>
      </w:r>
    </w:p>
    <w:p>
      <w:r>
        <w:t xml:space="preserve">11.</w:t>
        <w:tab/>
        <w:tab/>
        <w:tab/>
        <w:tab/>
        <w:tab/>
        <w:tab/>
        <w:tab/>
        <w:tab/>
        <w:tab/>
        <w:tab/>
        <w:t xml:space="preserve">Ajattelin, ettei hän vain tiennyt, että Vipon on perma'd.</w:t>
      </w:r>
    </w:p>
    <w:p>
      <w:r>
        <w:rPr>
          <w:b/>
          <w:u w:val="single"/>
        </w:rPr>
        <w:t xml:space="preserve">138748</w:t>
      </w:r>
    </w:p>
    <w:p>
      <w:r>
        <w:t xml:space="preserve">12.</w:t>
        <w:tab/>
        <w:tab/>
        <w:tab/>
        <w:tab/>
        <w:tab/>
        <w:tab/>
        <w:t xml:space="preserve">Näin tapahtuu, kun saavutat herätystason 9000...</w:t>
      </w:r>
    </w:p>
    <w:p>
      <w:r>
        <w:rPr>
          <w:b/>
          <w:u w:val="single"/>
        </w:rPr>
        <w:t xml:space="preserve">138749</w:t>
      </w:r>
    </w:p>
    <w:p>
      <w:r>
        <w:t xml:space="preserve">13.</w:t>
        <w:tab/>
        <w:tab/>
        <w:tab/>
        <w:tab/>
        <w:tab/>
        <w:tab/>
        <w:t xml:space="preserve">Luultavasti haluat puhua kanssani?</w:t>
      </w:r>
    </w:p>
    <w:p>
      <w:r>
        <w:rPr>
          <w:b/>
          <w:u w:val="single"/>
        </w:rPr>
        <w:t xml:space="preserve">138750</w:t>
      </w:r>
    </w:p>
    <w:p>
      <w:r>
        <w:t xml:space="preserve">1. Arkisto kommenttien linkkejä varten:  * **Tekijä [EAT\_DA\_POOPOO](https://www.reddit.com/r/KotakuInAction/comments/9k03ph/_/e6vkc0s)** ([nypost.com](https://nypost.com/2013/09/20/coca-cola-apologizes-for-retard-bottle-cap/)): http://archive.fo/drMPg * **Tekijä [KLIcollector](https://www.reddit.com/r/KotakuInAction/comments/9k03ph/_/e70nwm6)** ([google.com.tr](https://www.google.com.tr/amp/s/amp.dw.com/en/modern-slavery-in-germany-preying-on-the-vulnerable/a-45197916)): http://archive.fo/DH7jH ---- Olen Mnemosyne 2.1, arkistoin kerran sata linkkiä yksin... Minulle te olette pelkkiä kuvakaappauksia. ^^^^/r/botsrights ^^^^[Contribute](https://github.com/Mnemosyne-20/Mnemosyne-2.1) ^^^^message ^^^^me ^^^^suggestions ^^^^at ^^^^any ^^^^time ^^^^Opt ^^^^out ^^^^of ^^^^tracking ^^^^by ^^^^messaging ^^^^me ^^^^"Opt ^^^^Out" ^^^^at ^^^^any ^^^^time ^^^^at ^^^^any ^^^^time</w:t>
      </w:r>
    </w:p>
    <w:p>
      <w:r>
        <w:rPr>
          <w:b/>
          <w:u w:val="single"/>
        </w:rPr>
        <w:t xml:space="preserve">138751</w:t>
      </w:r>
    </w:p>
    <w:p>
      <w:r>
        <w:t xml:space="preserve">1. Babe.net, ei kiitos</w:t>
      </w:r>
    </w:p>
    <w:p>
      <w:r>
        <w:rPr>
          <w:b/>
          <w:u w:val="single"/>
        </w:rPr>
        <w:t xml:space="preserve">138752</w:t>
      </w:r>
    </w:p>
    <w:p>
      <w:r>
        <w:t xml:space="preserve">2.</w:t>
        <w:tab/>
        <w:t xml:space="preserve">Rakastan babe.net. Sen kannibalistinen. Sen sekopääfeministit jahtaavat feministejä kuten Aziz Ansaria ja kuka ikinä tämä kusipää onkaan.</w:t>
      </w:r>
    </w:p>
    <w:p>
      <w:r>
        <w:rPr>
          <w:b/>
          <w:u w:val="single"/>
        </w:rPr>
        <w:t xml:space="preserve">138753</w:t>
      </w:r>
    </w:p>
    <w:p>
      <w:r>
        <w:t xml:space="preserve">1. Meidän on palattava takaisin "silmä silmästä" -periaatteeseen.   Heittäkää tämä vitun narttu nurkkaan ja taltuttakaa "ämmä" ulos hänestä...</w:t>
      </w:r>
    </w:p>
    <w:p>
      <w:r>
        <w:rPr>
          <w:b/>
          <w:u w:val="single"/>
        </w:rPr>
        <w:t xml:space="preserve">138754</w:t>
      </w:r>
    </w:p>
    <w:p>
      <w:r>
        <w:t xml:space="preserve">2.</w:t>
        <w:tab/>
        <w:t xml:space="preserve">En voisi olla enempää samaa mieltä kanssasi, oikeutettujen mulkkujen käytös muuttuu huomattavasti, jos rangaistukset rajataan selkeästi.  Kokeile vittuilla Singaporessa ja katso mitä tapahtuu.</w:t>
      </w:r>
    </w:p>
    <w:p>
      <w:r>
        <w:rPr>
          <w:b/>
          <w:u w:val="single"/>
        </w:rPr>
        <w:t xml:space="preserve">138755</w:t>
      </w:r>
    </w:p>
    <w:p>
      <w:r>
        <w:t xml:space="preserve">3.</w:t>
        <w:tab/>
        <w:tab/>
        <w:t xml:space="preserve">&gt;En voisi olla enempää samaa mieltä kanssasi, oikeutettujen mulkkujen käytös muuttuu huomattavasti, jos rangaistukset rajataan selkeästi.  Kokeile vittuilla Singaporessa ja katso mitä tapahtuu Se tai missä tahansa shari-lain muslimimaassa. Ihan kuin ihmiset kantaisivat ämpäreittäin kiviä koko päivän...</w:t>
      </w:r>
    </w:p>
    <w:p>
      <w:r>
        <w:rPr>
          <w:b/>
          <w:u w:val="single"/>
        </w:rPr>
        <w:t xml:space="preserve">138756</w:t>
      </w:r>
    </w:p>
    <w:p>
      <w:r>
        <w:t xml:space="preserve">1. Okei luin tuon ja jumalauta mikä ääliö tuomari. Eli nainen ei ole pedofiili vaikka fyysiset todisteet ovatkin hirveää paskaa, koska hän oli sub bdsm-paskassaan en tajunnut että dungeons&amp;dragons oli argumentti oikeudessa. Tarkoitan, että kaikki on mahdollista, kun on vagina.</w:t>
      </w:r>
    </w:p>
    <w:p>
      <w:r>
        <w:rPr>
          <w:b/>
          <w:u w:val="single"/>
        </w:rPr>
        <w:t xml:space="preserve">138757</w:t>
      </w:r>
    </w:p>
    <w:p>
      <w:r>
        <w:t xml:space="preserve">2.</w:t>
        <w:tab/>
        <w:t xml:space="preserve">Vastalauseemme on, että hän petti lasta.  Hänen puolustuksensa on, että se oli seurausta hänen perverssiytensä ja hänen dominsa yhdistelmästä.  Poistetaan dom, jolloin rikoksen uusiminen on epätodennäköisempää.  Kuulostaa sisäiseltä logiikalta, mutta se on paskapuhetta, koska ensisijainen ongelma lasten paijaamisessa on se, että sitä tapahtuu, ei se, että se liittyy tiettyyn perverssiin lasten paijaamiseen.  Ihan sama, "halusiko" hän tehdä sen, hän teki sen vapaaehtoisesti.  Se on tässä suuri ongelma.  Hänen kaltaisiaan naisia ei pitäisi päästää lasten lähelle, jumalauta.</w:t>
      </w:r>
    </w:p>
    <w:p>
      <w:r>
        <w:rPr>
          <w:b/>
          <w:u w:val="single"/>
        </w:rPr>
        <w:t xml:space="preserve">138758</w:t>
      </w:r>
    </w:p>
    <w:p>
      <w:r>
        <w:t xml:space="preserve">3.</w:t>
        <w:tab/>
        <w:tab/>
        <w:t xml:space="preserve">&gt; Kuulostaa sisäiseltä logiikalta, mutta se on paskapuhetta, koska ensisijainen ongelma lapsipornon kanssa on se, että sitä tapahtuu, ei se, että se liittyy tiettyyn lapsipornon kinkkiin Ja myös se, että heillä oli todisteita siitä, että hän oli hankkinut osan lapsipornosta ennen kuin hän oli edes tavannut dominikaaninsa.</w:t>
      </w:r>
    </w:p>
    <w:p>
      <w:r>
        <w:rPr>
          <w:b/>
          <w:u w:val="single"/>
        </w:rPr>
        <w:t xml:space="preserve">138759</w:t>
      </w:r>
    </w:p>
    <w:p>
      <w:r>
        <w:t xml:space="preserve">4.</w:t>
        <w:tab/>
        <w:tab/>
        <w:tab/>
        <w:t xml:space="preserve">Voi vittu sitten, en nähnyt sitä.</w:t>
      </w:r>
    </w:p>
    <w:p>
      <w:r>
        <w:rPr>
          <w:b/>
          <w:u w:val="single"/>
        </w:rPr>
        <w:t xml:space="preserve">138760</w:t>
      </w:r>
    </w:p>
    <w:p>
      <w:r>
        <w:t xml:space="preserve">5.</w:t>
        <w:tab/>
        <w:tab/>
        <w:t xml:space="preserve">En välitä, mikä on syy. Vitut syistäsi. Ahdistelit lasta???? Teit mitä teit. Tie helvettiin on päällystetty hyvillä aikeilla.  Jotkut lapset pääsevät koviin jengeihin murhan kautta. Tuomarit eivät katso heitä ja sano: "He ovat ympäristönsä tuote, joten he saavat vapaat kädet." Paskapuhetta, koska arvaa mitä? Me kaikki olemme ympäristömme tuotteita. Hän valitsi tekonsa, ja "ehkä se ei olekaan se, että hän ei ole lasten kanssa pelleillyt." Se ei ole mikään vitun pätevä tekosyy. Kaikki tuossa on minusta kuvottavaa. Luojan kiitos, että naisvankila, johon hän joutuu, lyö hänet puolikuoliaaksi ja lähes näännyttää hänet nälkään.   Taatusti ihmiset siellä saavat selville mitä hän on tehnyt ja hänen elämänsä tulee olemaan helvettiä. Se tuo minulle pientä lohtua.</w:t>
      </w:r>
    </w:p>
    <w:p>
      <w:r>
        <w:rPr>
          <w:b/>
          <w:u w:val="single"/>
        </w:rPr>
        <w:t xml:space="preserve">138761</w:t>
      </w:r>
    </w:p>
    <w:p>
      <w:r>
        <w:t xml:space="preserve">6.</w:t>
        <w:tab/>
        <w:tab/>
        <w:tab/>
        <w:t xml:space="preserve">Juuri niin. Se, mitä hän teki tuolle pikkulapsiparalle, on aivan ällöttävää. Ei ole mitään tekosyytä.</w:t>
      </w:r>
    </w:p>
    <w:p>
      <w:r>
        <w:rPr>
          <w:b/>
          <w:u w:val="single"/>
        </w:rPr>
        <w:t xml:space="preserve">138762</w:t>
      </w:r>
    </w:p>
    <w:p>
      <w:r>
        <w:t xml:space="preserve">7.</w:t>
        <w:tab/>
        <w:t xml:space="preserve">Dungeons and Dragons lmao. Tfw roolipelaaminen on nyt tekosyy turmeltuneelle käytökselle tosielämässä.</w:t>
      </w:r>
    </w:p>
    <w:p>
      <w:r>
        <w:rPr>
          <w:b/>
          <w:u w:val="single"/>
        </w:rPr>
        <w:t xml:space="preserve">138763</w:t>
      </w:r>
    </w:p>
    <w:p>
      <w:r>
        <w:t xml:space="preserve">8.</w:t>
        <w:tab/>
        <w:t xml:space="preserve">Hetkinen, sinä sekoitat minut.  Mitä tekemistä bdsm:llä on Dungeons and Dragonsin kanssa?</w:t>
      </w:r>
    </w:p>
    <w:p>
      <w:r>
        <w:rPr>
          <w:b/>
          <w:u w:val="single"/>
        </w:rPr>
        <w:t xml:space="preserve">138764</w:t>
      </w:r>
    </w:p>
    <w:p>
      <w:r>
        <w:t xml:space="preserve">9.</w:t>
        <w:tab/>
        <w:tab/>
        <w:t xml:space="preserve">Se oli puoliksi vitsi kuin tuomari olisi päättänyt, että koska nainen esitti bdsm-fantasiaa, jossa hän oli alistettuna hänen poikaystävänsä kanssa, se oli jotenkin vähemmän pedoa.</w:t>
      </w:r>
    </w:p>
    <w:p>
      <w:r>
        <w:rPr>
          <w:b/>
          <w:u w:val="single"/>
        </w:rPr>
        <w:t xml:space="preserve">138765</w:t>
      </w:r>
    </w:p>
    <w:p>
      <w:r>
        <w:t xml:space="preserve">10.</w:t>
        <w:tab/>
        <w:tab/>
        <w:tab/>
        <w:t xml:space="preserve">D&amp;d on roolipeli, ihmiset pelaavat roolipelejä makuuhuoneessa. Se on täysin järkevä vitsi.</w:t>
      </w:r>
    </w:p>
    <w:p>
      <w:r>
        <w:rPr>
          <w:b/>
          <w:u w:val="single"/>
        </w:rPr>
        <w:t xml:space="preserve">138766</w:t>
      </w:r>
    </w:p>
    <w:p>
      <w:r>
        <w:t xml:space="preserve">11.</w:t>
        <w:tab/>
        <w:tab/>
        <w:tab/>
        <w:tab/>
        <w:t xml:space="preserve">"Löydät dildon +5" :)</w:t>
      </w:r>
    </w:p>
    <w:p>
      <w:r>
        <w:rPr>
          <w:b/>
          <w:u w:val="single"/>
        </w:rPr>
        <w:t xml:space="preserve">138767</w:t>
      </w:r>
    </w:p>
    <w:p>
      <w:r>
        <w:t xml:space="preserve">12.</w:t>
        <w:tab/>
        <w:tab/>
        <w:tab/>
        <w:t xml:space="preserve">&gt;Se oli puoliksi vitsi, koska tuomari katsoi, että koska nainen esitti bdsm-fantasiaa, jossa hän oli subina poikaystävänsä kanssa, se oli jotenkin vähemmän pedoa</w:t>
        <w:t xml:space="preserve">  OK, ymmärrän sen. Mutta mainitsit dungeons and dragonsin..... Siinä ei ole mitään järkeä kommenttisi yhteydessä. Siitä minä kysyin.</w:t>
      </w:r>
    </w:p>
    <w:p>
      <w:r>
        <w:rPr>
          <w:b/>
          <w:u w:val="single"/>
        </w:rPr>
        <w:t xml:space="preserve">138768</w:t>
      </w:r>
    </w:p>
    <w:p>
      <w:r>
        <w:t xml:space="preserve">13.</w:t>
        <w:tab/>
        <w:tab/>
        <w:tab/>
        <w:tab/>
        <w:t xml:space="preserve">D&amp;D:stä on tullut jonkinlainen vitsikäs vihjaus BDSM:lle, koska joukko sanoja, kuten dungeon tai dungeon master, siirtyy siihen.</w:t>
      </w:r>
    </w:p>
    <w:p>
      <w:r>
        <w:rPr>
          <w:b/>
          <w:u w:val="single"/>
        </w:rPr>
        <w:t xml:space="preserve">138769</w:t>
      </w:r>
    </w:p>
    <w:p>
      <w:r>
        <w:t xml:space="preserve">14.</w:t>
        <w:tab/>
        <w:tab/>
        <w:tab/>
        <w:tab/>
        <w:t xml:space="preserve">Molemmat pelaavat roolipelejä. Lisäksi, mitä /u/bleck05 sanoi.</w:t>
      </w:r>
    </w:p>
    <w:p>
      <w:r>
        <w:rPr>
          <w:b/>
          <w:u w:val="single"/>
        </w:rPr>
        <w:t xml:space="preserve">138770</w:t>
      </w:r>
    </w:p>
    <w:p>
      <w:r>
        <w:t xml:space="preserve">1. Älä koskaan mene täysillä taaksepäin ja tämä on täysillä taaksepäin.</w:t>
      </w:r>
    </w:p>
    <w:p>
      <w:r>
        <w:rPr>
          <w:b/>
          <w:u w:val="single"/>
        </w:rPr>
        <w:t xml:space="preserve">138771</w:t>
      </w:r>
    </w:p>
    <w:p>
      <w:r>
        <w:t xml:space="preserve">1. Mitä tämä tyhmä kusipää oikein ajatteli?  "Ai niin, laitan peruukin päähän, kutsun itseäni Paulineksi ja vaellan naisten pukuhuoneeseen?". Trans-ihmiset ovat mielisairaita tai heillä on jotain syvälle meneviä ongelmia, joita heidän on käsiteltävä.</w:t>
      </w:r>
    </w:p>
    <w:p>
      <w:r>
        <w:rPr>
          <w:b/>
          <w:u w:val="single"/>
        </w:rPr>
        <w:t xml:space="preserve">138772</w:t>
      </w:r>
    </w:p>
    <w:p>
      <w:r>
        <w:t xml:space="preserve">1. r/goodfaketexts ?</w:t>
      </w:r>
    </w:p>
    <w:p>
      <w:r>
        <w:rPr>
          <w:b/>
          <w:u w:val="single"/>
        </w:rPr>
        <w:t xml:space="preserve">138773</w:t>
      </w:r>
    </w:p>
    <w:p>
      <w:r>
        <w:t xml:space="preserve">2.</w:t>
        <w:tab/>
        <w:t xml:space="preserve">Todennäköisesti Kuka pyytää niin paljon rahaa eikä anna syytä?</w:t>
      </w:r>
    </w:p>
    <w:p>
      <w:r>
        <w:rPr>
          <w:b/>
          <w:u w:val="single"/>
        </w:rPr>
        <w:t xml:space="preserve">138774</w:t>
      </w:r>
    </w:p>
    <w:p>
      <w:r>
        <w:t xml:space="preserve">3.</w:t>
        <w:tab/>
        <w:tab/>
        <w:t xml:space="preserve">Ei, minulla on lukioaikainen ystävä, joka pyysi minulta äskettäin 1000 dollaria ilman syytä. Ilmeisesti kieltäydyin, ja muutamaa viikkoa myöhemmin hän pyysi ryhmächatissa 1500 dollaria, eikä kukaan ole vastannut. lol.</w:t>
      </w:r>
    </w:p>
    <w:p>
      <w:r>
        <w:rPr>
          <w:b/>
          <w:u w:val="single"/>
        </w:rPr>
        <w:t xml:space="preserve">138775</w:t>
      </w:r>
    </w:p>
    <w:p>
      <w:r>
        <w:t xml:space="preserve">4.</w:t>
        <w:tab/>
        <w:tab/>
        <w:tab/>
        <w:t xml:space="preserve">Ilmeisesti hän otti sellaisen älyttömän lainan, joka kasvaa eksponentiaalisesti, jos sitä ei maksa sovittuna päivänä. Luultavasti osti Playstationin tai jotain peliä varten *köh* *RDR2*.</w:t>
      </w:r>
    </w:p>
    <w:p>
      <w:r>
        <w:rPr>
          <w:b/>
          <w:u w:val="single"/>
        </w:rPr>
        <w:t xml:space="preserve">138776</w:t>
      </w:r>
    </w:p>
    <w:p>
      <w:r>
        <w:t xml:space="preserve">5.</w:t>
        <w:tab/>
        <w:t xml:space="preserve">[poistettu]</w:t>
      </w:r>
    </w:p>
    <w:p>
      <w:r>
        <w:rPr>
          <w:b/>
          <w:u w:val="single"/>
        </w:rPr>
        <w:t xml:space="preserve">138777</w:t>
      </w:r>
    </w:p>
    <w:p>
      <w:r>
        <w:t xml:space="preserve">6.</w:t>
        <w:tab/>
        <w:tab/>
        <w:t xml:space="preserve">r/täysin tehdasvalmisteisia kuvia käytetään vain käytettäväksi siellä, missä on jätetty pois pakkaus, joka näyttää olevan varattu</w:t>
      </w:r>
    </w:p>
    <w:p>
      <w:r>
        <w:rPr>
          <w:b/>
          <w:u w:val="single"/>
        </w:rPr>
        <w:t xml:space="preserve">138778</w:t>
      </w:r>
    </w:p>
    <w:p>
      <w:r>
        <w:t xml:space="preserve">1. Ainoa ei-retardoitu näkökulma, jonka voin kuvitella, on se, että hän yrittää tehdä jotain CDPR:n julkaisemille muille kuin pelituotteille. Periaatteessa kauppatavaraa. Ehkä jopa keräilypainosten lisämateriaaleihin asti.</w:t>
      </w:r>
    </w:p>
    <w:p>
      <w:r>
        <w:rPr>
          <w:b/>
          <w:u w:val="single"/>
        </w:rPr>
        <w:t xml:space="preserve">138779</w:t>
      </w:r>
    </w:p>
    <w:p>
      <w:r>
        <w:t xml:space="preserve">1. Ruh-roh, Browardin piirikunta, älkää menkö täysin sekaisin. Ette pidä seurauksista.</w:t>
      </w:r>
    </w:p>
    <w:p>
      <w:r>
        <w:rPr>
          <w:b/>
          <w:u w:val="single"/>
        </w:rPr>
        <w:t xml:space="preserve">138780</w:t>
      </w:r>
    </w:p>
    <w:p>
      <w:r>
        <w:t xml:space="preserve">2.</w:t>
        <w:tab/>
        <w:t xml:space="preserve">He tekevät aina</w:t>
      </w:r>
    </w:p>
    <w:p>
      <w:r>
        <w:rPr>
          <w:b/>
          <w:u w:val="single"/>
        </w:rPr>
        <w:t xml:space="preserve">138781</w:t>
      </w:r>
    </w:p>
    <w:p>
      <w:r>
        <w:t xml:space="preserve">1. On ok olla mikä tahansa rotu, mutta on älytöntä olla ylpeä siitä. Säästä ylpeys saavutuksiin, älä johonkin, johon et ole voinut vaikuttaa.</w:t>
      </w:r>
    </w:p>
    <w:p>
      <w:r>
        <w:rPr>
          <w:b/>
          <w:u w:val="single"/>
        </w:rPr>
        <w:t xml:space="preserve">138782</w:t>
      </w:r>
    </w:p>
    <w:p>
      <w:r>
        <w:t xml:space="preserve">2.</w:t>
        <w:tab/>
        <w:t xml:space="preserve">Valkoisena oleminen on ok, mutta siinä ei ole mitään ylivaltaa tai ylpeyden tunteita. Se on vain sitä, mitä olemme, en voi muuttaa sitä, että olen valkoinen, joten miksi ei ole ok olla minä.</w:t>
      </w:r>
    </w:p>
    <w:p>
      <w:r>
        <w:rPr>
          <w:b/>
          <w:u w:val="single"/>
        </w:rPr>
        <w:t xml:space="preserve">138783</w:t>
      </w:r>
    </w:p>
    <w:p>
      <w:r>
        <w:t xml:space="preserve">3.</w:t>
        <w:tab/>
        <w:t xml:space="preserve">Ei ole. Ylpeyttä tunnetaan hyvin yleisesti kollektiivisesta kokonaisuudesta, johon ihminen kuuluu. Tunnemme ylpeyttä, kun maamme voittaa mitalin olympialaisissa, aivan kuten isä tuntee ylpeyttä, kun hänen poikansa menestyy, tai tiedemies voi tuntea ylpeyttä kollegoidensa saavutuksista.   Ymmärryksenne käsitteestä on lapsellinen. Olette omaksuneet nykyaikaisen hyperindividualismin paradigman, mutta se ei suinkaan ole luonnollinen tila. Lakkaa uskomasta ensimmäiseen mieleesi tulevaan asiaan.</w:t>
      </w:r>
    </w:p>
    <w:p>
      <w:r>
        <w:rPr>
          <w:b/>
          <w:u w:val="single"/>
        </w:rPr>
        <w:t xml:space="preserve">138784</w:t>
      </w:r>
    </w:p>
    <w:p>
      <w:r>
        <w:t xml:space="preserve">4.</w:t>
        <w:tab/>
        <w:t xml:space="preserve">Sovittu. Joten kaikki muut rodut voivat rauhoittua vittuun tai ihmiset voivat olla välittämättä siitä, jos valkoinen ihminen on itsekäs ihonvärinsä suhteen. Se on jompikumpi.</w:t>
      </w:r>
    </w:p>
    <w:p>
      <w:r>
        <w:rPr>
          <w:b/>
          <w:u w:val="single"/>
        </w:rPr>
        <w:t xml:space="preserve">138785</w:t>
      </w:r>
    </w:p>
    <w:p>
      <w:r>
        <w:t xml:space="preserve">1. Minulla on edelleen vaikeuksia käsitteen genderqueer kanssa. Luulin ennen olevani melko helppo tapaus. Rakastan ketä haluan, panen ketä haluan, menen naimisiin kenen kanssa haluan. Homot, heterot, lesbot, biseksuaalit, ymmärrän. Ymmärrän jopa ihmiset, joilla on pahoja vartalohäiriöitä ja jotka käyvät psykiatrien luona ja hankkivat hormoneja ja leikkauksen heti kun voivat. Serkkuni oli sellainen. Muistan hänen olleen kuudenvuotiaana vihainen siitä, että hän oli tyttö.  Nyt meillä on transsukupuolisia ja gender queer.  En vieläkään ymmärrä, mikä on genderqueer ja miksi minun on nyt pakko kaavioida jonkun seksuaalinen tai sukupuolinen suuntautuminen.   Kertokaa minulle, jos olen väärässä (ja kyllä, tiedän, että kirjoitan pillupassissa)... siis genderqueer olisi nainen, joka ei ehkä halua ottaa hormoneja, mutta pukeutuu kuin mies, luulee olevansa homo ja tapailee miehiä? Luin jostain naisesta, joka identifioitui queeriksi ja jolla oli poikaystävä. Hän ei ymmärtänyt, miksi miehen perhe ei ymmärtänyt, että hän ei ollut heteronainen.  Anteeksi pitkä viesti, mutta olen rehellisesti sanottuna hämmentynyt.</w:t>
      </w:r>
    </w:p>
    <w:p>
      <w:r>
        <w:rPr>
          <w:b/>
          <w:u w:val="single"/>
        </w:rPr>
        <w:t xml:space="preserve">138786</w:t>
      </w:r>
    </w:p>
    <w:p>
      <w:r>
        <w:t xml:space="preserve">2.</w:t>
        <w:tab/>
        <w:t xml:space="preserve">he eivät tunnista itseään mieheksi tai naiseksi. sillä ei ole mitään tekemistä seksuaalisuuden kanssa, vaan itsensä tunnistamisen kanssa. kuvaamasi henkilö (nainen, joka ei ehkä halua ottaa hormoneja, mutta pukeutuu kuin mies, luulee olevansa homo ja tapailee miehiä) voisi silti mahdollisesti identifioitua mieheksi, naiseksi tai ei kummaksikaan. esimerkiksi synnyttänyt nainen, joka identifioituu mieheksi tai naiseksi, voisi olla kiinnostunut pelkästään miehistä</w:t>
      </w:r>
    </w:p>
    <w:p>
      <w:r>
        <w:rPr>
          <w:b/>
          <w:u w:val="single"/>
        </w:rPr>
        <w:t xml:space="preserve">138787</w:t>
      </w:r>
    </w:p>
    <w:p>
      <w:r>
        <w:t xml:space="preserve">3.</w:t>
        <w:tab/>
        <w:tab/>
        <w:t xml:space="preserve">Tämä on vitun vammaista.</w:t>
      </w:r>
    </w:p>
    <w:p>
      <w:r>
        <w:rPr>
          <w:b/>
          <w:u w:val="single"/>
        </w:rPr>
        <w:t xml:space="preserve">138788</w:t>
      </w:r>
    </w:p>
    <w:p>
      <w:r>
        <w:t xml:space="preserve">1. &gt;Warr Acresin naista syytetään yli 450 000 dollarin ottamisesta Alzheimerin tautia sairastavalta mieheltä, kun hänen piti huolehtia miehestä. &gt;Jo vuodesta 2011 lähtien eli hän on tehnyt tätä 7 vuotta.  &gt;Saatuaan valtuudet miehen edunvalvontaan Smith-Frawner alkoi poliisin mukaan luovuttaa miehen Warr Acresin kotia itselleen luovutuskirjalla vain 1 dollarilla. Mitä vittua. &gt;Oikeusasiakirjojen mukaan hän lisäsi itsensä miehen pankkitilille ja alkoi vuonna 2015 tehdä nostoja ja kirjoittaa itselleen shekkejä. Näihin kuuluu 77 229,28 dollarin kassashekki, jota "käytettiin Cindy Smithin nimissä olevan BancFirst-lainan maksamiseen vuonna 2015". Toinen oli uhrin tilille lokakuussa 2017 kirjattu 29 371,86 dollarin suuruinen nosto. Kyseessä oli maksu, joka "tehtiin Honda Financialille Cindy Smithin nimiin rekisteröidyn vuoden 2016 Honda Accord -auton maksamiseksi." &gt;Asiakirjoissa väitetään, että elokuussa 2017 uhrin tililtä lähti 10 000 dollarin kassashekki Emerald Springs Spas -yhtiölle "Smith-Frawnerin asunnolle pystytetyn poreammeen käsirahaksi". Porealtaan ja lisävarusteiden kokonaishinta oli 14 489,10 dollaria. Smith-Frawner otti myös lainan loppusummaa varten Oklahoma Educator's Credit Unionilta, ja kuukautta myöhemmin uhrin tililtä otettiin 4 682,39 dollaria Oklahoma Educator's Credit Unionin lainan maksua varten. &gt;Sitten lokakuussa 2017 uhrin pankkitililtä siirrettiin 295 000 dollaria hänen henkilökohtaiselle tililleen, johon uhrilla ei ollut pääsyä. &gt;Tutkijoiden mukaan summa oli yhteensä yli 450 000 dollaria. He huomauttavat, että tähän lukuun eivät sisälly muut epäilyttävät maksutapahtumat, sen talon arvo, jota hän ei tiettävästi maksanut, ja uhrille kuulunut Chevy Avalanche. &gt;Smith-Frawneria syytetään siitä, että hän vei suurimman osan merivoimien veteraanin elinkaaren säästöistä ja jätti hänelle hieman yli 40 000 dollaria. &gt;Olemme kuitenkin puhuneet hänen asianajajansa Billy Bockin kanssa, joka väittää, että mies piti Smith-Frawnerista huolta kuin tyttärestään ja tiesi maksutapahtumista. &gt;Kaikki tehtiin hänen toiveidensa mukaisesti", Bock sanoi. "Ymmärtääkseni hän ei muista sitä nyt, ja se on surullista. Toivon, että hän muistaisi. &gt;Asiakkaani ei tietoisesti pettänyt tai huijannut tai ottanut rahaa pois [häneltä] millään muulla tavalla kuin hänen toiveidensa mukaisesti", Bock sanoi.  Tämä lakimies kuulostaa parhaimmillaankin mauttomalta. &gt;Kokonaisuudessaan rangaistukset voivat olla 37 vuotta vankeutta ja 85 000 dollarin sakot.  Tässä on kaikki. Tämä on paskapuhetta. Hän ei saa maksimimäärää. Veikkaan, että hän saa alle 10 vuotta.   Varastaa yli 600 000 dollaria ja joutuu maksamaan takaisin vain 85 000 dollaria.  Veikkaan, että talon arvo oli yli 100 000 dollaria.  Joten 450 000 dollaria + muut liiketoimet, joita ei ole sisällytetty 450 000 dollariin + 100 000 dollaria + talo = 600 000 dollaria.   Tutkijoiden mukaan summa oli yli 450 000 dollaria. He huomauttavat, että tuohon lukuun eivät sisälly muut epäilyttävät liiketoimet, sen talon arvo, jota hän ei tiettävästi maksanut, eikä uhrille kuulunut Chevy Avalanche.</w:t>
      </w:r>
    </w:p>
    <w:p>
      <w:r>
        <w:rPr>
          <w:b/>
          <w:u w:val="single"/>
        </w:rPr>
        <w:t xml:space="preserve">138789</w:t>
      </w:r>
    </w:p>
    <w:p>
      <w:r>
        <w:t xml:space="preserve">2.</w:t>
        <w:tab/>
        <w:t xml:space="preserve">Hänet on pantava vankilaan, ja kun hän vihdoin pääsee ulos, hänet on pakotettava maksamaan takaisin tuplasti se, mitä hän on varastanut, ja estettävä häntä työskentelemästä valta-asemassa loppuelämänsä ajan. Tämä nainen on täyttä roskaa, meidän on suojeltava haavoittuvimpia ihmisiä hänen kaltaisiltaan saalistajilta.</w:t>
      </w:r>
    </w:p>
    <w:p>
      <w:r>
        <w:rPr>
          <w:b/>
          <w:u w:val="single"/>
        </w:rPr>
        <w:t xml:space="preserve">138790</w:t>
      </w:r>
    </w:p>
    <w:p>
      <w:r>
        <w:t xml:space="preserve">1. Floridan mies täällä. meni lukiossa 3 tyttöä, jotka eivät tienneet, että he olivat raskaana, kunnes he saivat kylpyhuoneessa vauvoja (ei koulussa, luultavasti mcdonalds tai huoltoaseman kylpyhuone). vain yksi näistä tytöistä oli tarpeeksi lihava, että voit kohtuudella antaa hänelle jonkin verran etua epäilyksen, mutta minulla oli minun epäilykseni kaksi muuta.</w:t>
      </w:r>
    </w:p>
    <w:p>
      <w:r>
        <w:rPr>
          <w:b/>
          <w:u w:val="single"/>
        </w:rPr>
        <w:t xml:space="preserve">138791</w:t>
      </w:r>
    </w:p>
    <w:p>
      <w:r>
        <w:t xml:space="preserve">1. Minulla oli ystävä, joka työskenteli päiväkodissa, ja poika tarttui hänen takapuoleensa, hän hyppäsi. Hänen esimiehensä piti palaverin. Se vanhempi ja kysyä ystävältäni, jos hän halusi painaa seksuaalista väkivaltaa syyte 7-vuotias Ystäväni päätti ei liian, mutta se oli ehdottomasti herätys vanhemmalle katsella, mitä he tekivät hänen edessään kuin lapset kopioida mitä vanhempi tehdä</w:t>
      </w:r>
    </w:p>
    <w:p>
      <w:r>
        <w:rPr>
          <w:b/>
          <w:u w:val="single"/>
        </w:rPr>
        <w:t xml:space="preserve">138792</w:t>
      </w:r>
    </w:p>
    <w:p>
      <w:r>
        <w:t xml:space="preserve">2.</w:t>
        <w:tab/>
        <w:t xml:space="preserve">Se on huonoa käytöstä, mutta jos pidätät perkeleen ala-asteikäisen siitä, että hän koskettaa takapuoltasi, olet yksinkertaisesti halveksittava.</w:t>
      </w:r>
    </w:p>
    <w:p>
      <w:r>
        <w:rPr>
          <w:b/>
          <w:u w:val="single"/>
        </w:rPr>
        <w:t xml:space="preserve">138793</w:t>
      </w:r>
    </w:p>
    <w:p>
      <w:r>
        <w:t xml:space="preserve">3.</w:t>
        <w:tab/>
        <w:tab/>
        <w:t xml:space="preserve">Laki on laki, olen samaa mieltä kanssasi, mutta jokaisella teolla on reaktio, ja reaktio perseeseen tarttumiseen on epämiellyttävä, ja se on otettava vakavasti varsinkin tuossa iässä.  Toivottavasti lapsi ja vanhempi ottivat opikseen ja väistävät tuota.</w:t>
      </w:r>
    </w:p>
    <w:p>
      <w:r>
        <w:rPr>
          <w:b/>
          <w:u w:val="single"/>
        </w:rPr>
        <w:t xml:space="preserve">138794</w:t>
      </w:r>
    </w:p>
    <w:p>
      <w:r>
        <w:t xml:space="preserve">4.</w:t>
        <w:tab/>
        <w:tab/>
        <w:tab/>
        <w:t xml:space="preserve">Tarkoitatko siis, että neljäsluokkalaisen pitäisi joutua vankilaan ja hänen lapsuutensa pitäisi käytännössä pilata, koska hänen kätensä kosketti peppua?</w:t>
      </w:r>
    </w:p>
    <w:p>
      <w:r>
        <w:rPr>
          <w:b/>
          <w:u w:val="single"/>
        </w:rPr>
        <w:t xml:space="preserve">138795</w:t>
      </w:r>
    </w:p>
    <w:p>
      <w:r>
        <w:t xml:space="preserve">5.</w:t>
        <w:tab/>
        <w:tab/>
        <w:tab/>
        <w:tab/>
        <w:t xml:space="preserve">Ei, en tarkoita sitä. Laki on laki, jos neljäsluokkalainen tarttuu naisen perseeseen, se on käyttäytymistä, jota ei pitäisi jättää huomiotta.   Pitäisikö hänen mennä vankilaan? Ei</w:t>
      </w:r>
    </w:p>
    <w:p>
      <w:r>
        <w:rPr>
          <w:b/>
          <w:u w:val="single"/>
        </w:rPr>
        <w:t xml:space="preserve">138796</w:t>
      </w:r>
    </w:p>
    <w:p>
      <w:r>
        <w:t xml:space="preserve">6.</w:t>
        <w:tab/>
        <w:tab/>
        <w:tab/>
        <w:tab/>
        <w:tab/>
        <w:t xml:space="preserve">En ole koskaan sanonut, että se pitäisi jättää huomiotta. Hänen vanhempiensa pitäisi rangaista häntä miten vain, ja heidän pitäisi ottaa tämä varoituksena.  Sanoin vain, että poliisin pidättäminen alle puolet sinun pituudestasi olevan lapsen pelkän koskettamisen ja muun tekemisen takia on liioiteltua ja aika pikkumaista.</w:t>
      </w:r>
    </w:p>
    <w:p>
      <w:r>
        <w:rPr>
          <w:b/>
          <w:u w:val="single"/>
        </w:rPr>
        <w:t xml:space="preserve">138797</w:t>
      </w:r>
    </w:p>
    <w:p>
      <w:r>
        <w:t xml:space="preserve">7.</w:t>
        <w:tab/>
        <w:tab/>
        <w:tab/>
        <w:tab/>
        <w:tab/>
        <w:tab/>
        <w:t xml:space="preserve">Sen pitäisi olla enemmän kuin Vanhemmat rankaisevat häntä miten parhaaksi näkevät.  Koulun pitäisi osallistua terapiaan tai erityisluokkiin Vanhemmat ovat myös osa ongelmaa Tällainen käyttäytyminen ei tapahdu sattumalta, lapsi näki sen jossain, ehkä hän näki, miten isä kohteli äitiä, vanhemmat eivät seuranneet, mitä hän katsoi televisiosta tai netistä.</w:t>
      </w:r>
    </w:p>
    <w:p>
      <w:r>
        <w:rPr>
          <w:b/>
          <w:u w:val="single"/>
        </w:rPr>
        <w:t xml:space="preserve">138798</w:t>
      </w:r>
    </w:p>
    <w:p>
      <w:r>
        <w:t xml:space="preserve">8.</w:t>
        <w:tab/>
        <w:tab/>
        <w:tab/>
        <w:t xml:space="preserve">Asiayhteys on kuitenkin ratkaiseva, ja lakia on sovellettava asiayhteys huomioon ottaen.   Esimerkkinä voidaan mainita, että teknisesti ottaen voi olla laitonta, että lapset myyvät limonadia kadunkulmassa, koska heillä ei ole asianmukaisia papereita. Pitäisikö sinun mennä poliisin puheille ja tehdä heistä rikosilmoitus, koska laki on laki? Vai otatko asiayhteyden huomioon ja annat asian olla? Jos kulkuri myy kyseenalaista limonadia ja kehuskelee hyvin epäilyttävästi "erityisellä ainesosalla", silloin olisi aika tehdä ilmoitus.</w:t>
      </w:r>
    </w:p>
    <w:p>
      <w:r>
        <w:rPr>
          <w:b/>
          <w:u w:val="single"/>
        </w:rPr>
        <w:t xml:space="preserve">138799</w:t>
      </w:r>
    </w:p>
    <w:p>
      <w:r>
        <w:t xml:space="preserve">9.</w:t>
        <w:tab/>
        <w:tab/>
        <w:tab/>
        <w:tab/>
        <w:t xml:space="preserve">Laki on hyvin monimutkainen järjestelmä, ja voisimme viettää vuosia keskustelemalla siitä, en ole samaa mieltä siitä, että lapsen pitäisi joutua vankilaan, enkä ole koskaan sanonut, että olisin, mutta lapsi pitäisi saattaa vastuuseen teoistaan, kun on kyse tällaisesta käytöksestä, on oltava seurauksia, tai miten muuten he oppivat, että se ei ole oikein?</w:t>
      </w:r>
    </w:p>
    <w:p>
      <w:r>
        <w:rPr>
          <w:b/>
          <w:u w:val="single"/>
        </w:rPr>
        <w:t xml:space="preserve">138800</w:t>
      </w:r>
    </w:p>
    <w:p>
      <w:r>
        <w:t xml:space="preserve">1. Älä sano "valkoinen", mutta "neekeri" käy.</w:t>
      </w:r>
    </w:p>
    <w:p>
      <w:r>
        <w:rPr>
          <w:b/>
          <w:u w:val="single"/>
        </w:rPr>
        <w:t xml:space="preserve">138801</w:t>
      </w:r>
    </w:p>
    <w:p>
      <w:r>
        <w:t xml:space="preserve">1. Luulen, että hän yritti olla hauska, mutta ei onnistunut siinä.</w:t>
      </w:r>
    </w:p>
    <w:p>
      <w:r>
        <w:rPr>
          <w:b/>
          <w:u w:val="single"/>
        </w:rPr>
        <w:t xml:space="preserve">138802</w:t>
      </w:r>
    </w:p>
    <w:p>
      <w:r>
        <w:t xml:space="preserve">2.</w:t>
        <w:tab/>
        <w:t xml:space="preserve">Joo, kanavalla on selvästi merkitty, että se on Colbert Report, mutta vasemmisto, erityisesti vaalien suhteen, on joukko epähauskoja kusipäitä, vaikka kuinka yrittäisivät.</w:t>
      </w:r>
    </w:p>
    <w:p>
      <w:r>
        <w:rPr>
          <w:b/>
          <w:u w:val="single"/>
        </w:rPr>
        <w:t xml:space="preserve">138803</w:t>
      </w:r>
    </w:p>
    <w:p>
      <w:r>
        <w:t xml:space="preserve">3.</w:t>
        <w:tab/>
        <w:tab/>
        <w:t xml:space="preserve">Colbert ei ole enää komediaa</w:t>
      </w:r>
    </w:p>
    <w:p>
      <w:r>
        <w:rPr>
          <w:b/>
          <w:u w:val="single"/>
        </w:rPr>
        <w:t xml:space="preserve">138804</w:t>
      </w:r>
    </w:p>
    <w:p>
      <w:r>
        <w:t xml:space="preserve">4.</w:t>
        <w:tab/>
        <w:tab/>
        <w:t xml:space="preserve">Se on pääasiassa vasemmisto, eikö niin?</w:t>
      </w:r>
    </w:p>
    <w:p>
      <w:r>
        <w:rPr>
          <w:b/>
          <w:u w:val="single"/>
        </w:rPr>
        <w:t xml:space="preserve">138805</w:t>
      </w:r>
    </w:p>
    <w:p>
      <w:r>
        <w:t xml:space="preserve">1. Hän on vastenmielinen... ...sosiaalisesti, ...emotionaalisesti, ...fyysisesti, ...seksuaalisesti, ...älyllisesti....  En osaa sanoa mitään sellaista, mikä ei olisi niin. Yksinkertaisesti ällöttävä.</w:t>
      </w:r>
    </w:p>
    <w:p>
      <w:r>
        <w:rPr>
          <w:b/>
          <w:u w:val="single"/>
        </w:rPr>
        <w:t xml:space="preserve">138806</w:t>
      </w:r>
    </w:p>
    <w:p>
      <w:r>
        <w:t xml:space="preserve">2.</w:t>
        <w:tab/>
        <w:t xml:space="preserve">Takaan 100-prosenttisesti, että hän on "Hänen kanssaan" ja pitää Cheeto-miestä töykeänä. Hän jopa käyttää rotusyrjintää lopussa todistaen sen.</w:t>
      </w:r>
    </w:p>
    <w:p>
      <w:r>
        <w:rPr>
          <w:b/>
          <w:u w:val="single"/>
        </w:rPr>
        <w:t xml:space="preserve">138807</w:t>
      </w:r>
    </w:p>
    <w:p>
      <w:r>
        <w:t xml:space="preserve">3.</w:t>
        <w:tab/>
        <w:tab/>
        <w:t xml:space="preserve">Ei kutsuisi punaniskoja rotusyrjinnäksi. Ehkä luokkaslangiksi? Jos joku on riippuvainen palveluksestasi, et ole oikeastaan siinä asemassa, että voisit heitellä nimiä, ymmärrän sen, mutta se tuskin on rotusyrjintää.</w:t>
      </w:r>
    </w:p>
    <w:p>
      <w:r>
        <w:rPr>
          <w:b/>
          <w:u w:val="single"/>
        </w:rPr>
        <w:t xml:space="preserve">138808</w:t>
      </w:r>
    </w:p>
    <w:p>
      <w:r>
        <w:t xml:space="preserve">4.</w:t>
        <w:tab/>
        <w:tab/>
        <w:tab/>
        <w:t xml:space="preserve">Mielestäni punaniska on myös rotusyrjintä. En ole koskaan kuullut sitä käytettävän muusta kuin valkoihoisesta ihmisestä.</w:t>
      </w:r>
    </w:p>
    <w:p>
      <w:r>
        <w:rPr>
          <w:b/>
          <w:u w:val="single"/>
        </w:rPr>
        <w:t xml:space="preserve">138809</w:t>
      </w:r>
    </w:p>
    <w:p>
      <w:r>
        <w:t xml:space="preserve">5.</w:t>
        <w:tab/>
        <w:tab/>
        <w:tab/>
        <w:t xml:space="preserve">Kutsuisit vain valkoista ihmistä punaniskaksi, mikä on ehdottomasti rotusyrjintä.</w:t>
      </w:r>
    </w:p>
    <w:p>
      <w:r>
        <w:rPr>
          <w:b/>
          <w:u w:val="single"/>
        </w:rPr>
        <w:t xml:space="preserve">138810</w:t>
      </w:r>
    </w:p>
    <w:p>
      <w:r>
        <w:t xml:space="preserve">1. En halua puolustella naisen tekoja, ne ovat anteeksiantamattomia. Ajan Uberia/lyftia, ja he antavat tarkat ohjeet GPS:ssä, joten en rehellisesti sanottuna tiedä, miksi hän kysyi naiselta, miten sinne pääsee.</w:t>
      </w:r>
    </w:p>
    <w:p>
      <w:r>
        <w:rPr>
          <w:b/>
          <w:u w:val="single"/>
        </w:rPr>
        <w:t xml:space="preserve">138811</w:t>
      </w:r>
    </w:p>
    <w:p>
      <w:r>
        <w:t xml:space="preserve">2.</w:t>
        <w:tab/>
        <w:t xml:space="preserve">Hän ei ehkä ole antanut osoitetta tilatessaan sellaista. Olen joutunut pari kertaa kysymään osoitteita, varsinkin kun on kyse päihtyneistä ihmisistä.</w:t>
      </w:r>
    </w:p>
    <w:p>
      <w:r>
        <w:rPr>
          <w:b/>
          <w:u w:val="single"/>
        </w:rPr>
        <w:t xml:space="preserve">138812</w:t>
      </w:r>
    </w:p>
    <w:p>
      <w:r>
        <w:t xml:space="preserve">3.</w:t>
        <w:tab/>
        <w:tab/>
        <w:t xml:space="preserve">Mistä sinä puhut? Et voi kirjaimellisesti soittaa Uberia ilman, että annat määränpään. Lähde: Ajan satunnaisesti Uberilla ja käytän sitä paljon.</w:t>
      </w:r>
    </w:p>
    <w:p>
      <w:r>
        <w:rPr>
          <w:b/>
          <w:u w:val="single"/>
        </w:rPr>
        <w:t xml:space="preserve">138813</w:t>
      </w:r>
    </w:p>
    <w:p>
      <w:r>
        <w:t xml:space="preserve">4.</w:t>
        <w:tab/>
        <w:tab/>
        <w:tab/>
        <w:t xml:space="preserve">Kyllä voit. Olen ajanut ja käyttänyt uber/Lyftia 2 vuotta Vegasissa. Kun haen heidät kyytiin, se pyytää minua antamaan osoitteen, vaikka he eivät ole antaneet sitä.   Edit: voi olla erilainen muissa osavaltioissa. Esimerkiksi Ubertaxi.</w:t>
      </w:r>
    </w:p>
    <w:p>
      <w:r>
        <w:rPr>
          <w:b/>
          <w:u w:val="single"/>
        </w:rPr>
        <w:t xml:space="preserve">138814</w:t>
      </w:r>
    </w:p>
    <w:p>
      <w:r>
        <w:t xml:space="preserve">5.</w:t>
        <w:tab/>
        <w:tab/>
        <w:tab/>
        <w:tab/>
        <w:t xml:space="preserve">Olen sovelluksessa juuri nyt yrittämässä soittaa Uberia antamatta määränpäätä. Se ei onnistu. Sitä paitsi klipin perusteella näyttää siltä, että se ei edes ollut ongelma. Kuulostaa siltä, että mies vain kysyi, miten hän pääsee kotiinsa, ja sovellus toimi täysin normaalisti.</w:t>
      </w:r>
    </w:p>
    <w:p>
      <w:r>
        <w:rPr>
          <w:b/>
          <w:u w:val="single"/>
        </w:rPr>
        <w:t xml:space="preserve">138815</w:t>
      </w:r>
    </w:p>
    <w:p>
      <w:r>
        <w:t xml:space="preserve">6.</w:t>
        <w:tab/>
        <w:tab/>
        <w:tab/>
        <w:tab/>
        <w:tab/>
        <w:t xml:space="preserve">Sovellus on erilainen riippuen siitä, missä paikassa olet.  Sovellus Vegasissa on erilainen kuin Phillyssä ja niin edelleen.  Joten lakkaa olemasta kusipää.</w:t>
      </w:r>
    </w:p>
    <w:p>
      <w:r>
        <w:rPr>
          <w:b/>
          <w:u w:val="single"/>
        </w:rPr>
        <w:t xml:space="preserve">138816</w:t>
      </w:r>
    </w:p>
    <w:p>
      <w:r>
        <w:t xml:space="preserve">7.</w:t>
        <w:tab/>
        <w:t xml:space="preserve">Voisiko olla, että mies kysyi, haluaisiko nainen, että mies ottaisi oikotien, jonka hän tuntee, eikä pidempää GPS-reittiä?</w:t>
      </w:r>
    </w:p>
    <w:p>
      <w:r>
        <w:rPr>
          <w:b/>
          <w:u w:val="single"/>
        </w:rPr>
        <w:t xml:space="preserve">138817</w:t>
      </w:r>
    </w:p>
    <w:p>
      <w:r>
        <w:t xml:space="preserve">8.</w:t>
        <w:tab/>
        <w:tab/>
        <w:t xml:space="preserve">Tarkoitan, että kyllä se on mahdollista. Mutta sovellus kirjaimellisesti huutaa sinulle ohjeita. Aja hänet vain kotiin. Nainen oli valtava kusipää, mutta mies oli myös turhauttava ääliö.</w:t>
      </w:r>
    </w:p>
    <w:p>
      <w:r>
        <w:rPr>
          <w:b/>
          <w:u w:val="single"/>
        </w:rPr>
        <w:t xml:space="preserve">138818</w:t>
      </w:r>
    </w:p>
    <w:p>
      <w:r>
        <w:t xml:space="preserve">9.</w:t>
        <w:tab/>
        <w:tab/>
        <w:tab/>
        <w:t xml:space="preserve">Hieno kierre, jonka laitoit siihen. Painu vittuun nyt.</w:t>
      </w:r>
    </w:p>
    <w:p>
      <w:r>
        <w:rPr>
          <w:b/>
          <w:u w:val="single"/>
        </w:rPr>
        <w:t xml:space="preserve">138819</w:t>
      </w:r>
    </w:p>
    <w:p>
      <w:r>
        <w:t xml:space="preserve">1. Voimmeko kaikki olla yhtä mieltä siitä, että Jim, Ralph ja tappovirta on tyhmä?</w:t>
      </w:r>
    </w:p>
    <w:p>
      <w:r>
        <w:rPr>
          <w:b/>
          <w:u w:val="single"/>
        </w:rPr>
        <w:t xml:space="preserve">138820</w:t>
      </w:r>
    </w:p>
    <w:p>
      <w:r>
        <w:t xml:space="preserve">2.</w:t>
        <w:tab/>
        <w:t xml:space="preserve">Ei. Sekä Jimin että Sargonin fanina minun on sanottava, että Sargon näyttää menettäneen järkensä.  Onko tämä kolmas vai toinen kerta, kun hän yrittää värvätä Jimiä? Se alkaa olla outoa.</w:t>
      </w:r>
    </w:p>
    <w:p>
      <w:r>
        <w:rPr>
          <w:b/>
          <w:u w:val="single"/>
        </w:rPr>
        <w:t xml:space="preserve">138821</w:t>
      </w:r>
    </w:p>
    <w:p>
      <w:r>
        <w:t xml:space="preserve">3.</w:t>
        <w:tab/>
        <w:tab/>
        <w:t xml:space="preserve">Kaikille, jotka eivät tiedä, Sargon suuttui Jimille (*vuonna 2018*) siitä, että hän ei ollut gamergaten johtaja. &gt;Sargon: Ymmärrän, että on surkeaa tehdä jotain, järjestää jotain, puolustaa jotain, mutta jos sinä et aio tehdä sitä, Jim, jonkun on vittu pakko. (Tämä viittaa siihen, että Sargon aloittaa liberaaliliikkeen) &gt;**Jim: Okei, johtajuuden mantteli sysättiin sinulle, mutta otatko sen vastaan?** &gt;Sargon: Ei, se työnnettiin sinulle, senkin nössö, ja suljit kanavasi. &gt;**Jim: Joo, jätin gamergaten, koska se muuttui vitun halauslaatikoksi nössöiltä, jotka olivat rahanahneja kusipäitä, jotka käyttivät sitä rahan keräämiseen. Joo, sen takia lähdin. ** &gt;Sargon: &gt;**Jim: Gamergaten aikana koko pointti oli se, että ei ollut johtajaa. Minun tehtäväni ei ollut astua esiin ja käskeä ihmisiä asettumaan jonoon.** &gt;Sargon: &gt;**Jim: Se oli heidän vitun virheensä!** &gt;Sargon: Sinä olet pelkuri. Siinä se ongelma onkin. Pelkäät niin paljon puolustaa mitään. &gt;[...] &gt;Louis Le Vau: Ihmiset odottavat sinulta, Jim, jonkinlaista, mitä tahansa johtajuutta. &gt;**Jim: Ne ovat vitun jälkeenjääneitä. Olen internet-trolli. Mitä vittua te oikein höpisette?** https://youtu.be/kAUUdnv6dEU?t=1269 https://youtu.be/kAUUdnv6dEU?t=1269</w:t>
      </w:r>
    </w:p>
    <w:p>
      <w:r>
        <w:rPr>
          <w:b/>
          <w:u w:val="single"/>
        </w:rPr>
        <w:t xml:space="preserve">138822</w:t>
      </w:r>
    </w:p>
    <w:p>
      <w:r>
        <w:t xml:space="preserve">4.</w:t>
        <w:tab/>
        <w:tab/>
        <w:tab/>
        <w:t xml:space="preserve">Onko Sargon kuitenkin väärässä? Jim sekaantuu jatkuvasti poliittisiin asioihin, ja sitten aina kun häntä haastetaan, hän vetäytyy heti "olen vain trolli"/"olen vain paskapostittaja"/etc. Hän on täysi pelkuri, hän yrittää kerta toisensa jälkeen puuttua näihin asioihin, mutta hänellä ei ole munaa viedä asiaa loppuun asti tai tehdä mitään, koska se tarkoittaisi, että hän joutuisi kerrankin puolustamaan jotakin, eikä hän halua asettaa itseään sellaiseen asemaan. Jos hän haluaa pitää kiinni siitä, että pilkkaa spergejä internetissä, hän voi tehdä niin, ja olen varma, että kaikki nauravat hänen kanssaan, mutta älä puhu poliittisista asioista, jos et uskalla puolustaa kantaa.  Sargon on viime aikoina puhunut ihan paskaa, mutta tämä on parasta, mitä hän on sanonut vähään aikaan.</w:t>
      </w:r>
    </w:p>
    <w:p>
      <w:r>
        <w:rPr>
          <w:b/>
          <w:u w:val="single"/>
        </w:rPr>
        <w:t xml:space="preserve">138823</w:t>
      </w:r>
    </w:p>
    <w:p>
      <w:r>
        <w:t xml:space="preserve">5.</w:t>
        <w:tab/>
        <w:tab/>
        <w:tab/>
        <w:tab/>
        <w:t xml:space="preserve">Vaikka Sargonille haluaisikin antaa tunnustusta siitä, että hän on tehnyt jotain eikä mitään, hän on täysin väärässä halutessaan nähdä Jimin jonkin liikkeen virallisena puolestapuhujana. Miksi haluaisit kaverin, jolla on hänen historiansa internetissä, puhuvan ryhmän puolesta? Jim ymmärtää, ettei voi sanoa asioita kuten "en edes raiskaisi sinua" tai "valkoiset neekerit" ja sitten ryhtyä politiikkaan.</w:t>
      </w:r>
    </w:p>
    <w:p>
      <w:r>
        <w:rPr>
          <w:b/>
          <w:u w:val="single"/>
        </w:rPr>
        <w:t xml:space="preserve">138824</w:t>
      </w:r>
    </w:p>
    <w:p>
      <w:r>
        <w:t xml:space="preserve">6.</w:t>
        <w:tab/>
        <w:tab/>
        <w:tab/>
        <w:tab/>
        <w:tab/>
        <w:t xml:space="preserve">Olen täysin samaa mieltä kanssasi siitä, että Sargonin toiminta virallisessa politiikassa on ollut melko säälittävää. Se ei tee hänen lausunnostaan vähemmän oikeaa. Jim on täysi pelkuri, kun kyse on politiikasta. Se, että yrität kääntää syyllisyyden Sargonin syyksi, ei muuta sitä.</w:t>
      </w:r>
    </w:p>
    <w:p>
      <w:r>
        <w:rPr>
          <w:b/>
          <w:u w:val="single"/>
        </w:rPr>
        <w:t xml:space="preserve">138825</w:t>
      </w:r>
    </w:p>
    <w:p>
      <w:r>
        <w:t xml:space="preserve">7.</w:t>
        <w:tab/>
        <w:tab/>
        <w:tab/>
        <w:t xml:space="preserve">ja sitten hänen peräaukkonsa räjähti, koska Sargon todella seuraa loppuun asti</w:t>
      </w:r>
    </w:p>
    <w:p>
      <w:r>
        <w:rPr>
          <w:b/>
          <w:u w:val="single"/>
        </w:rPr>
        <w:t xml:space="preserve">138826</w:t>
      </w:r>
    </w:p>
    <w:p>
      <w:r>
        <w:t xml:space="preserve">1. He ovat hyvin paljon salaliittoteoreetikkoja, jotka uskovat, että aiheutimme näin paljon vahinkoa internetissä, koska se oli draamaa, joka tapahtui, ja syyttävät kaikkia siitä, että he ovat vanhoja poliittisia puolueita toisen maailmansodan ajoilta, jotka uskovat johonkin salaliittoon, jonka mukaan etelänavalla asuvat natsit, jotka harrastavat seksiä avaruusolentojen kanssa, juonivat tappaakseen pelinkehittäjän, joka teki paskan pelin.</w:t>
      </w:r>
    </w:p>
    <w:p>
      <w:r>
        <w:rPr>
          <w:b/>
          <w:u w:val="single"/>
        </w:rPr>
        <w:t xml:space="preserve">138827</w:t>
      </w:r>
    </w:p>
    <w:p>
      <w:r>
        <w:t xml:space="preserve">1. Toivon, että poliisi haastaa nuo molemmat kusipäät oikeuteen ja vaatii heiltä joka vitun sentin. Täydelliset paskiaiset.</w:t>
      </w:r>
    </w:p>
    <w:p>
      <w:r>
        <w:rPr>
          <w:b/>
          <w:u w:val="single"/>
        </w:rPr>
        <w:t xml:space="preserve">138828</w:t>
      </w:r>
    </w:p>
    <w:p>
      <w:r>
        <w:t xml:space="preserve">2.</w:t>
        <w:tab/>
        <w:t xml:space="preserve">Ja myös sen toisen samannimisen sotilaan puolesta, jota ahdisteltiin.</w:t>
      </w:r>
    </w:p>
    <w:p>
      <w:r>
        <w:rPr>
          <w:b/>
          <w:u w:val="single"/>
        </w:rPr>
        <w:t xml:space="preserve">138829</w:t>
      </w:r>
    </w:p>
    <w:p>
      <w:r>
        <w:t xml:space="preserve">1. yritti käyttää työtään päästäkseen pois jostain, mikä ei ole ppd.</w:t>
      </w:r>
    </w:p>
    <w:p>
      <w:r>
        <w:rPr>
          <w:b/>
          <w:u w:val="single"/>
        </w:rPr>
        <w:t xml:space="preserve">138830</w:t>
      </w:r>
    </w:p>
    <w:p>
      <w:r>
        <w:t xml:space="preserve">2.</w:t>
        <w:tab/>
        <w:t xml:space="preserve">Hän käyttäytyi kuin oikeutettu ämmä, ja hänet lopetettiin.  Vaikka hän yritti käyttää asemaansa osana sitä, hän yritti myös puhua siitä, että hän on pitkäaikainen asukas ja paljon muuta paskaa.    Ehkä se on vähän harmaata aluetta, tuntuu silti puoliksi PPD:ltä.</w:t>
      </w:r>
    </w:p>
    <w:p>
      <w:r>
        <w:rPr>
          <w:b/>
          <w:u w:val="single"/>
        </w:rPr>
        <w:t xml:space="preserve">138831</w:t>
      </w:r>
    </w:p>
    <w:p>
      <w:r>
        <w:t xml:space="preserve">3.</w:t>
        <w:tab/>
        <w:tab/>
        <w:t xml:space="preserve">no parempi vaihtaa sub semi-ppd:ksi</w:t>
      </w:r>
    </w:p>
    <w:p>
      <w:r>
        <w:rPr>
          <w:b/>
          <w:u w:val="single"/>
        </w:rPr>
        <w:t xml:space="preserve">138832</w:t>
      </w:r>
    </w:p>
    <w:p>
      <w:r>
        <w:t xml:space="preserve">4.</w:t>
        <w:tab/>
        <w:tab/>
        <w:tab/>
        <w:t xml:space="preserve">Hän on pitkäaikainen äiti.    Hän yritti käyttää sukupuoltaan. Ainoa asia, joka kaipaa muutosta, on se koiran mulkku, jota kutsutte aivoiksi.</w:t>
      </w:r>
    </w:p>
    <w:p>
      <w:r>
        <w:rPr>
          <w:b/>
          <w:u w:val="single"/>
        </w:rPr>
        <w:t xml:space="preserve">138833</w:t>
      </w:r>
    </w:p>
    <w:p>
      <w:r>
        <w:t xml:space="preserve">5.</w:t>
        <w:tab/>
        <w:tab/>
        <w:tab/>
        <w:tab/>
        <w:t xml:space="preserve">&gt; semi-ppd kyllä, vaikka sitä tuskin käsiteltiin hänen omassa tiradissaan, hän yritti selvästi käyttää asemaansa väärin. no ex-asemaansa</w:t>
      </w:r>
    </w:p>
    <w:p>
      <w:r>
        <w:rPr>
          <w:b/>
          <w:u w:val="single"/>
        </w:rPr>
        <w:t xml:space="preserve">138834</w:t>
      </w:r>
    </w:p>
    <w:p>
      <w:r>
        <w:t xml:space="preserve">1. Michael Kimmel (näkyvä miespuolinen feministi) ja hänen näkemyksensä siitä, mitä maskuliinisuus on, johtuvat todennäköisesti hänen omasta jälkeenjääneestä käytöksestään (kuten siitä, kun hän toi mukanaan joitakin (naispuolisia?) opiskelijoita ja soitti Jane Fondalle kerskatakseen vaikutusvallallaan/yhteyksillään), hän sai myös \#metoo'n, koska tietysti, lol.  Sitten kaikki (hyvin kuuluisat, tyypillisesti) naispuoliset syyttäjät, jotka osoittautuvat itse seksuaalisten väkivaltaisuuksien tekijöiksi/raiskaajiksi (unohtamatta sitä, että normaalit ihmiset suhtautuvat naisen ja miehen välisiin raiskauksiin epäuskoisesti ja feministit nauravat niille).</w:t>
      </w:r>
    </w:p>
    <w:p>
      <w:r>
        <w:rPr>
          <w:b/>
          <w:u w:val="single"/>
        </w:rPr>
        <w:t xml:space="preserve">138835</w:t>
      </w:r>
    </w:p>
    <w:p>
      <w:r>
        <w:t xml:space="preserve">1. Pidän siitä, miten hän asettaa tiiliä heittävän hintin alttiiksi.</w:t>
      </w:r>
    </w:p>
    <w:p>
      <w:r>
        <w:rPr>
          <w:b/>
          <w:u w:val="single"/>
        </w:rPr>
        <w:t xml:space="preserve">138836</w:t>
      </w:r>
    </w:p>
    <w:p>
      <w:r>
        <w:t xml:space="preserve">2.</w:t>
        <w:tab/>
        <w:t xml:space="preserve">upvote käyttäjätunnukselle</w:t>
      </w:r>
    </w:p>
    <w:p>
      <w:r>
        <w:rPr>
          <w:b/>
          <w:u w:val="single"/>
        </w:rPr>
        <w:t xml:space="preserve">138837</w:t>
      </w:r>
    </w:p>
    <w:p>
      <w:r>
        <w:t xml:space="preserve">1. &gt;Vaivainen Google-haku olisi paljastanut lukuisia lähteitä, joista käy ilmi iskulauseen vihaan perustuva historia.  Nopea Google-haku osoittaisi myös sosialismin ja kommunismin yhteiskunnallisesti tuhoisan ja murhanhimoisen luonteen... mutta hei... mitä väliä sillä on. &gt;Historian saatossa nämä ryhmät ovat käyttäneet brändäystä ja piiloviestejä normalisoidakseen sanomansa ja levittääkseen sen ahtaiden rajojensa ulkopuolelle (kuunnelkaa aiheesta tekemäni haastattelu professori Cynthia Miller-Idrissin kanssa, jos haluatte lisätietoja äärioikeistolaisen brändäyksen historiasta).  Varovasti siellä.  Alkaa kuulostaa vapaamuurarien salaliittoteoreetikolta. &gt; Lyhyt huomiokykymme, hyperreaktiivisuutemme ja kyvyttömyytemme ymmärtää tarinoiden laajempaa kontekstia tekevät näistä julisteista niin tehokkaita. Koska CBC ei ottanut huomioon viestin asiayhteyttä, eli sitä, että kyseessä on valkoisen ylivallan kannattajien salakavala markkinointitemppu valkoisen ylivallan agendansa edistämiseksi, siitä tuli äärioikeiston tietämätön työkalu.  Hmm... juuri siinä reddit-postauksessa, johon viittasit aiemmin... minä itse selitin yksityiskohtaisesti, mikä kampanja oli... tosin modit luultavasti poistivat sen bannattuaan minut estääkseen sinua näkemästä sitä.  Eikö olekin mukava tietää, että he auttoivat ylläpitämään tietämättömyyttänne? Voi, viesti oli niin hyvä, että edes OnGuardForThee ei pystynyt downvotea sitä negatiiviseksi. &gt;Lähteen diskreditointi toimii.  Kyllä... Adolf Hitler osoitti, kuinka tehokas tämä taktiikka oli, kun hän käytti sitä juutalaisia vastaan.  Ironista, että kutsut poliittisia vastustajiasi natseiksi. &gt;Kun ymmärrämme tämän, on selvää, että "It's Okay to be White" ei liity mitenkään valkoisten ihmisten auttamiseen. Se on bränditaktiikka, jonka valkoisen ylivallan kannattajat ymmärtävät toimivan. He kirjaimellisesti sanovat niin omilla ilmoitustauluillaan.  Ei... se on kirjaimellisesti lause, joka on niin huolellisesti suunniteltu olemaan ei-loukkaava, jotta voidaan osoittaa, miten ihmiset voivat olla järkyttyneitä heidän kaksinaismoralistiensa vuoksi.  Vaihda yksi sana tuohon julisteeseen ja se on OK sanoa.  Erittäin fiksua, että hän on poistanut kommentit käytöstä myös foorumilla.</w:t>
      </w:r>
    </w:p>
    <w:p>
      <w:r>
        <w:rPr>
          <w:b/>
          <w:u w:val="single"/>
        </w:rPr>
        <w:t xml:space="preserve">138838</w:t>
      </w:r>
    </w:p>
    <w:p>
      <w:r>
        <w:t xml:space="preserve">1. Awww... se on jälkeenjäänyt.</w:t>
      </w:r>
    </w:p>
    <w:p>
      <w:r>
        <w:rPr>
          <w:b/>
          <w:u w:val="single"/>
        </w:rPr>
        <w:t xml:space="preserve">138839</w:t>
      </w:r>
    </w:p>
    <w:p>
      <w:r>
        <w:t xml:space="preserve">1. Lol, näytti siltä, että amerikkalainen puuttuu pääosin aasialaiseen maahan.</w:t>
      </w:r>
    </w:p>
    <w:p>
      <w:r>
        <w:rPr>
          <w:b/>
          <w:u w:val="single"/>
        </w:rPr>
        <w:t xml:space="preserve">138840</w:t>
      </w:r>
    </w:p>
    <w:p>
      <w:r>
        <w:t xml:space="preserve">2.</w:t>
        <w:tab/>
        <w:t xml:space="preserve">Lyön vetoa, että kyseessä on australialainen.</w:t>
      </w:r>
    </w:p>
    <w:p>
      <w:r>
        <w:rPr>
          <w:b/>
          <w:u w:val="single"/>
        </w:rPr>
        <w:t xml:space="preserve">138841</w:t>
      </w:r>
    </w:p>
    <w:p>
      <w:r>
        <w:t xml:space="preserve">3.</w:t>
        <w:tab/>
        <w:tab/>
        <w:t xml:space="preserve">Voimme molemmat olla yhtä mieltä siitä, että kyseessä ei todellakaan ole kanadalainen.</w:t>
      </w:r>
    </w:p>
    <w:p>
      <w:r>
        <w:rPr>
          <w:b/>
          <w:u w:val="single"/>
        </w:rPr>
        <w:t xml:space="preserve">138842</w:t>
      </w:r>
    </w:p>
    <w:p>
      <w:r>
        <w:t xml:space="preserve">4.</w:t>
        <w:tab/>
        <w:tab/>
        <w:tab/>
        <w:t xml:space="preserve">Tuo on kielteinen, olisin ajanut tämän paskiaisen kasaan...</w:t>
      </w:r>
    </w:p>
    <w:p>
      <w:r>
        <w:rPr>
          <w:b/>
          <w:u w:val="single"/>
        </w:rPr>
        <w:t xml:space="preserve">138843</w:t>
      </w:r>
    </w:p>
    <w:p>
      <w:r>
        <w:t xml:space="preserve">1. *Kiva*...</w:t>
      </w:r>
    </w:p>
    <w:p>
      <w:r>
        <w:rPr>
          <w:b/>
          <w:u w:val="single"/>
        </w:rPr>
        <w:t xml:space="preserve">138844</w:t>
      </w:r>
    </w:p>
    <w:p>
      <w:r>
        <w:t xml:space="preserve">2.</w:t>
        <w:tab/>
        <w:t xml:space="preserve">Vaikka minulla itselläni on ollut joitakin näistä "unelmista" siitä, että joku kokenut nainen on myös nussinut minua, haluan kertoa teille, että rehellisesti sanottuna tämä ei ole mitään, mihin sinun ei pitäisi viitata &gt; *nizza*...  Veljeni oli tällaisessa tilanteessa, alkoi sillä että hän oli ihan ok, meinaan kuka teini-ikäinen sanoisi ei. Mutta koko tämä seksisuhde kehittyy nopeasti sellaiseksi, mitä ei haluaisi kokea nuorena. Seksi on varmasti hyvää, mutta 26-vuotias, joka nussii 14-vuotiasta, nussii kirjaimellisesti elämänsä. Nainen painostaa poikaa, uhkailee, manipuloi, tekee aina päätöksiä vain tarkoituksenaan pitää koko juttu yksityisenä ja elävänä. Alussa voi tulla unelma totta, mutta tämä hajoaa nopeasti helvetinmoiseksi ongelmaksi, jota nuori lapsi ei voi eikä saa käsitellä. Ja tämä vielä sulkee täysin pois sen ajatuksen, että poika ei oikeasti halunnut tätä tapahtuvan.</w:t>
      </w:r>
    </w:p>
    <w:p>
      <w:r>
        <w:rPr>
          <w:b/>
          <w:u w:val="single"/>
        </w:rPr>
        <w:t xml:space="preserve">138845</w:t>
      </w:r>
    </w:p>
    <w:p>
      <w:r>
        <w:t xml:space="preserve">3.</w:t>
        <w:tab/>
        <w:tab/>
        <w:t xml:space="preserve">&gt; uhkailee häntä, manipuloi häntä, tästä on kyse, ei panemisesta.</w:t>
      </w:r>
    </w:p>
    <w:p>
      <w:r>
        <w:rPr>
          <w:b/>
          <w:u w:val="single"/>
        </w:rPr>
        <w:t xml:space="preserve">138846</w:t>
      </w:r>
    </w:p>
    <w:p>
      <w:r>
        <w:t xml:space="preserve">4.</w:t>
        <w:tab/>
        <w:tab/>
        <w:tab/>
        <w:t xml:space="preserve">Kerro se sille ämmälle, joka tuli raskaaksi ja vaati elatusmaksuja kolmetoistavuotiaalta...</w:t>
      </w:r>
    </w:p>
    <w:p>
      <w:r>
        <w:rPr>
          <w:b/>
          <w:u w:val="single"/>
        </w:rPr>
        <w:t xml:space="preserve">138847</w:t>
      </w:r>
    </w:p>
    <w:p>
      <w:r>
        <w:t xml:space="preserve">5.</w:t>
        <w:tab/>
        <w:tab/>
        <w:tab/>
        <w:tab/>
        <w:t xml:space="preserve">Amerikassa on jälkeenjääneet säännöt? Mikä yllätys!</w:t>
      </w:r>
    </w:p>
    <w:p>
      <w:r>
        <w:rPr>
          <w:b/>
          <w:u w:val="single"/>
        </w:rPr>
        <w:t xml:space="preserve">138848</w:t>
      </w:r>
    </w:p>
    <w:p>
      <w:r>
        <w:t xml:space="preserve">1. VITUN IDIOOTIT</w:t>
      </w:r>
    </w:p>
    <w:p>
      <w:r>
        <w:rPr>
          <w:b/>
          <w:u w:val="single"/>
        </w:rPr>
        <w:t xml:space="preserve">138849</w:t>
      </w:r>
    </w:p>
    <w:p>
      <w:r>
        <w:t xml:space="preserve">1. No, se siitä, että ostat Catherinen PS4:lle, kun se julkaistaan...  Auttakaa meitä japanilaisia hikikomoreja/otakuja. Olette ainoa toivomme.</w:t>
      </w:r>
    </w:p>
    <w:p>
      <w:r>
        <w:rPr>
          <w:b/>
          <w:u w:val="single"/>
        </w:rPr>
        <w:t xml:space="preserve">138850</w:t>
      </w:r>
    </w:p>
    <w:p>
      <w:r>
        <w:t xml:space="preserve">2.</w:t>
        <w:tab/>
        <w:t xml:space="preserve">&gt; Auttakaa meitä Japanin hikikomoreita/otakuja En olisi uskonut olevani tässä pisteessä</w:t>
      </w:r>
    </w:p>
    <w:p>
      <w:r>
        <w:rPr>
          <w:b/>
          <w:u w:val="single"/>
        </w:rPr>
        <w:t xml:space="preserve">138851</w:t>
      </w:r>
    </w:p>
    <w:p>
      <w:r>
        <w:t xml:space="preserve">3.</w:t>
        <w:tab/>
        <w:tab/>
        <w:t xml:space="preserve">Tarvitsen fixini (kuten JRPG-fixini)! Olen jo antanut periksi ja ostanut The World Ends With You:n, vaikka sanoin, etten ostaisi sitä (huolimatta laiskan porttauksen ongelmista, sen pelaaminen ilman telakkaa on mahtavaa), pidän peleistäni sensuroimattomina. *En edes pidä erogeista, mutta en siedä sitä, että pelejä sensuroidaan mahdollisten minimaalisten eroge-elementtien takia jonkun puritaanisen kusipään takia!*</w:t>
      </w:r>
    </w:p>
    <w:p>
      <w:r>
        <w:rPr>
          <w:b/>
          <w:u w:val="single"/>
        </w:rPr>
        <w:t xml:space="preserve">138852</w:t>
      </w:r>
    </w:p>
    <w:p>
      <w:r>
        <w:t xml:space="preserve">4.</w:t>
        <w:tab/>
        <w:tab/>
        <w:tab/>
        <w:t xml:space="preserve">Joo, en minäkään pidä erityisesti eroottisista peleistä. En oikein pidä superverisistä peleistä. Siksi luen pelin kuvauksen tai katson Youtubesta ja sanon "ah, tuo ei ole minua varten, menen tekemään jotain muuta" sen sijaan, että valittaisin kuinka kaikki on ongelmallista.</w:t>
      </w:r>
    </w:p>
    <w:p>
      <w:r>
        <w:rPr>
          <w:b/>
          <w:u w:val="single"/>
        </w:rPr>
        <w:t xml:space="preserve">138853</w:t>
      </w:r>
    </w:p>
    <w:p>
      <w:r>
        <w:t xml:space="preserve">1. Mistä lähtien kurpitsamaustetta on hävetä? Eikö sitä ole kirjaimellisesti kaikkialla?</w:t>
      </w:r>
    </w:p>
    <w:p>
      <w:r>
        <w:rPr>
          <w:b/>
          <w:u w:val="single"/>
        </w:rPr>
        <w:t xml:space="preserve">138854</w:t>
      </w:r>
    </w:p>
    <w:p>
      <w:r>
        <w:t xml:space="preserve">2.</w:t>
        <w:tab/>
        <w:t xml:space="preserve">Paljon vitsejä siitä, miten se on perus ämmä juttuja</w:t>
      </w:r>
    </w:p>
    <w:p>
      <w:r>
        <w:rPr>
          <w:b/>
          <w:u w:val="single"/>
        </w:rPr>
        <w:t xml:space="preserve">138855</w:t>
      </w:r>
    </w:p>
    <w:p>
      <w:r>
        <w:t xml:space="preserve">3.</w:t>
        <w:tab/>
        <w:tab/>
        <w:t xml:space="preserve">Juuri niin. Ei kurpitsamaustetta sinänsä hävetä, vaan perusnarttuja ja heidän aivotonta, drone-tyyppistä kulutustaan. Et pidä kurpitsamausteesta. Pidät siitä, mistä kaikki muut pitävät sillä hetkellä.</w:t>
      </w:r>
    </w:p>
    <w:p>
      <w:r>
        <w:rPr>
          <w:b/>
          <w:u w:val="single"/>
        </w:rPr>
        <w:t xml:space="preserve">138856</w:t>
      </w:r>
    </w:p>
    <w:p>
      <w:r>
        <w:t xml:space="preserve">4.</w:t>
        <w:tab/>
        <w:tab/>
        <w:tab/>
        <w:t xml:space="preserve">Tarkoitan, että monet perusnartut pitävät aidosti perusjutuista. Siitä ei tule stereotypiaa ilman, että moni todella pitää siitä.</w:t>
      </w:r>
    </w:p>
    <w:p>
      <w:r>
        <w:rPr>
          <w:b/>
          <w:u w:val="single"/>
        </w:rPr>
        <w:t xml:space="preserve">138857</w:t>
      </w:r>
    </w:p>
    <w:p>
      <w:r>
        <w:t xml:space="preserve">5.</w:t>
        <w:tab/>
        <w:tab/>
        <w:tab/>
        <w:t xml:space="preserve">He pitävät siitä, mitä on vain saatavilla on tähän aikaan vuodesta, miten he kehtaavat? Mikseivät he voi pitää kurpitsamausteesta keväällä, kun sitä ei ole saatavilla, eikö niin?</w:t>
      </w:r>
    </w:p>
    <w:p>
      <w:r>
        <w:rPr>
          <w:b/>
          <w:u w:val="single"/>
        </w:rPr>
        <w:t xml:space="preserve">138858</w:t>
      </w:r>
    </w:p>
    <w:p>
      <w:r>
        <w:t xml:space="preserve">1. Kuten monia muita sanoja, sjws käyttää sitä tarkoittaakseen mitä tahansa, joten et voi voittaa.</w:t>
      </w:r>
    </w:p>
    <w:p>
      <w:r>
        <w:rPr>
          <w:b/>
          <w:u w:val="single"/>
        </w:rPr>
        <w:t xml:space="preserve">138859</w:t>
      </w:r>
    </w:p>
    <w:p>
      <w:r>
        <w:t xml:space="preserve">2.</w:t>
        <w:tab/>
        <w:t xml:space="preserve">Aivan kuten anti-sjws käyttää sjw:tä tarkoittaakseen mitä tahansa. Vaikka olisit rasisminvastainen, olet nyt sjw.</w:t>
      </w:r>
    </w:p>
    <w:p>
      <w:r>
        <w:rPr>
          <w:b/>
          <w:u w:val="single"/>
        </w:rPr>
        <w:t xml:space="preserve">138860</w:t>
      </w:r>
    </w:p>
    <w:p>
      <w:r>
        <w:t xml:space="preserve">3.</w:t>
        <w:tab/>
        <w:tab/>
        <w:t xml:space="preserve">Tästä on peräisin NPC-meemi. Täydellinen itsetietoisuuden puute on hämmästyttävää. &gt; anti-sjws käyttää sjw:tä tarkoittaakseen mitä tahansa.  SJW oli termi, jota käytettiin leimaamaan joku, joka osoitti negatiivisia käyttäytymismalleja oikeudenmukaisuuden varjolla. &gt;Jopa jos olet rasisminvastainen, olet nyt sjw.  *Erityisesti* jos olet rasisminvastainen, koska koko perusta vastakkaisen kannan ottamiselle jotakin sellaista vastaan, joka ei ole sosiaalisesti hyväksyttävää, edellyttää, että etsitään poikkeavia tai keksitään paskaa. Täydellinen käyttö termille SJW, jos koskaan on ollutkaan.  Tiedän, että ideologianne perustavanlaatuinen luonne estää kantanne järkeistämisen tai edes harkitsemisen. Mutta on helvetin väsyttävää, kun te kaikki sanotte samaa paskaa uudestaan ja uudestaan. Teidän kanssanne puhuminen on *karsastavaa*. Se on sielun syvää kauhua, että voitte oikeasti sanoa paskaa, joka vastaa taivaan olevan hopea, ja olla täysin tosissanne.  Tieto siitä, että elämme maailmassa, jossa tuollaisia ihmisiä on olemassa, on vaikea käsitellä.</w:t>
      </w:r>
    </w:p>
    <w:p>
      <w:r>
        <w:rPr>
          <w:b/>
          <w:u w:val="single"/>
        </w:rPr>
        <w:t xml:space="preserve">138861</w:t>
      </w:r>
    </w:p>
    <w:p>
      <w:r>
        <w:t xml:space="preserve">4.</w:t>
        <w:tab/>
        <w:tab/>
        <w:tab/>
        <w:t xml:space="preserve">&gt; Varsinkin jos olet rasisminvastainen, koska koko vastakkaisen kannan ottaminen sellaista vastaan, mikä ei ole sosiaalisesti hyväksyttävää, edellyttää, että etsitään poikkeamia tai keksitään paskaa. Täydellinen käyttö termille SJW jos koskaan.  Hetkinen, oletko samaa mieltä siitä, että rasisminvastaiset ovat SJW:tä? Aika pelottavaa. Jos se pitää paikkansa, se tarkoittaisi, että jokainen rasismia vastustava henkilö on henkilö, jota koko tämä alaryhmä vihaa &gt; Tiedän, että ideologianne perusluonne estää rationalisoimasta tai edes harkitsemasta kantaanne. Mutta on helvetin väsyttävää, kun te kaikki sanotte samaa paskaa uudestaan ja uudestaan.  Tai ehkä osallistuisitte keskusteluun sen sijaan, että tulette hauraiksi ja huutelette sanoja. Minä aloitan. Premissi premissi johtopäätös, okei?  1: Yhteiskuntana meidän pitäisi pyrkiä tekemään mahdollisimman monista ihmisistä mahdollisimman onnellisia 2: Rasismi tekee jotkut ihmiset vähemmän onnellisiksi 3: Yhteiskuntana meidän pitäisi ottaa rasismia vastaan vastustava asenne Missä on virhe?</w:t>
      </w:r>
    </w:p>
    <w:p>
      <w:r>
        <w:rPr>
          <w:b/>
          <w:u w:val="single"/>
        </w:rPr>
        <w:t xml:space="preserve">138862</w:t>
      </w:r>
    </w:p>
    <w:p>
      <w:r>
        <w:t xml:space="preserve">5.</w:t>
        <w:tab/>
        <w:tab/>
        <w:tab/>
        <w:tab/>
        <w:t xml:space="preserve">Jos siis 60 prosenttia ihmisistä todella vihaa jotain ryhmää, kuten esimerkiksi juutalaisia, ja jos heidät tekisi todella onnelliseksi, jos heidät kaikki tuhottaisiin, meidän pitäisi tehdä niin?  Vittu, Hitler taisi sittenkin olla oikeassa.</w:t>
      </w:r>
    </w:p>
    <w:p>
      <w:r>
        <w:rPr>
          <w:b/>
          <w:u w:val="single"/>
        </w:rPr>
        <w:t xml:space="preserve">138863</w:t>
      </w:r>
    </w:p>
    <w:p>
      <w:r>
        <w:t xml:space="preserve">6.</w:t>
        <w:tab/>
        <w:tab/>
        <w:tab/>
        <w:tab/>
        <w:tab/>
        <w:t xml:space="preserve">Tämä on tuttu hyökkäys utilitarismia vastaan. Se pätee hypoteesissasi; siinä vaiheessa sanoisin, että "henkilökohtaisen autonomian" arvo tulee mukaan.  Mutta tämä on vain hypoteesi. Uskotko tällä hetkellä, että asia on näin? Uskotko todella esimerkiksi, että jos mustat kärsivät rasismista, ei-uhrit pitävät siitä enemmän kuin uhrit eivät pidä siitä. Uskotko todella näin? Jos et, tällä ei ole merkitystä tämän keskustelun kannalta.</w:t>
      </w:r>
    </w:p>
    <w:p>
      <w:r>
        <w:rPr>
          <w:b/>
          <w:u w:val="single"/>
        </w:rPr>
        <w:t xml:space="preserve">138864</w:t>
      </w:r>
    </w:p>
    <w:p>
      <w:r>
        <w:t xml:space="preserve">7.</w:t>
        <w:tab/>
        <w:tab/>
        <w:tab/>
        <w:tab/>
        <w:tab/>
        <w:tab/>
        <w:t xml:space="preserve">Se riippuu sortajien ja sorrettujen suhteellisesta määrästä sekä rasismin ja hyväksikäytön muodosta.  Puhtaasti utilitaristisesta näkökulmasta ei ole vaikea keksiä (tai edes löytää historiasta) esimerkkejä, joissa on hyvin todennäköistä, että monien onnellisuuden vähäiset voitot ovat suuremmat kuin harvojen hirvittävät kärsimykset.  Se, että googolilla ihmisillä olisi pölypilkku silmässä, olisi monien utilitarististen tulkintojen mukaan pahempaa kuin se, että yhtä ihmistä kidutettaisiin loppujen lopuksi.  edit: Ja palatakseni takaisin todellisuuteen, kysymys rasismin pysäyttämisestä ei ole niin yksinkertainen kuin rasismin hyvänä tai pahana pitämisen kysymyksen kääntäminen, useimmat ihmiset, jotka vastustavat nykyisiä toimenpiteitä, joiden oletetaan olevan rasismin (tai sen vaikutusten) vastaisia, kuten positiivisia erityistoimia, eivät väitä, että rasismi on hyvä asia, vaan että nämä toimenpiteet eivät todellisuudessa pysäytä rasismia (tai sen vaikutuksia).</w:t>
      </w:r>
    </w:p>
    <w:p>
      <w:r>
        <w:rPr>
          <w:b/>
          <w:u w:val="single"/>
        </w:rPr>
        <w:t xml:space="preserve">138865</w:t>
      </w:r>
    </w:p>
    <w:p>
      <w:r>
        <w:t xml:space="preserve">8.</w:t>
        <w:tab/>
        <w:tab/>
        <w:tab/>
        <w:tab/>
        <w:tab/>
        <w:tab/>
        <w:tab/>
        <w:t xml:space="preserve">&gt; Puhtaasti utilitaristisesta näkökulmasta ei ole vaikea keksiä (tai edes löytää historiasta) esimerkkejä, joissa on hyvin todennäköistä, että monien onnellisuuden vähäiset voitot ovat suuremmat kuin harvojen hirvittävät kärsimykset.  Niin, mutta mitä me saamme systeemisestä rasismista... Se ei ole positiivista, ei edes neutraalia ei-sorrettujen kannalta. Se on vain negatiivista kaikille. (Lukuun ottamatta niitä harvoja, jotka saavat aktiivisesti nautintoa toisten huonommuudesta.) Tuntuu kuin puolustaisin jotain todella itsestäänselvää. &gt; Ja palatakseni takaisin todellisuuteen, kysymys rasismin pysäyttämisestä ei ole niin yksinkertainen kuin rasismin hyvänä/pahana pitämisen kysymyksen kääntäminen, useimmat ihmiset, jotka vastustavat nykyisiä toimenpiteitä, joilla oletettavasti torjutaan rasismia (tai sen vaikutuksia), kuten positiivisia erityistoimia, eivät väitä, että rasismi on hyvä asia, vaan että nämä toimenpiteet eivät itse asiassa pysäytä rasismia (tai sen vaikutuksia).  Aivan, mutta jos selaatte sen henkilön kohdalle, jolle vastasin, hän sanoi, että jos edes vastustaa rasismia, se tekee ihmisestä SJW:n, jota ihmiset täällä selvästi vihaavat. Jos siis haluatte sen sijaan väitellä mahdollisista ratkaisuista ja positiivisista toimista, niin toki, mutta voimmeko ensinnäkin olla yhtä mieltä siitä, että rasismin vastustaminen (toistaiseksi ratkaisuista piittaamatta) on yhteiskunnan kannalta toivottavaa, tai ainakin siitä, että ihmiset, jotka vastustavat rasismia, eivät ole halveksittavia tai järjettömiä olentoja?</w:t>
      </w:r>
    </w:p>
    <w:p>
      <w:r>
        <w:rPr>
          <w:b/>
          <w:u w:val="single"/>
        </w:rPr>
        <w:t xml:space="preserve">138866</w:t>
      </w:r>
    </w:p>
    <w:p>
      <w:r>
        <w:t xml:space="preserve">9.</w:t>
        <w:tab/>
        <w:tab/>
        <w:tab/>
        <w:tab/>
        <w:tab/>
        <w:tab/>
        <w:tab/>
        <w:tab/>
        <w:t xml:space="preserve">&gt; Kaikki muut kuin häviävän pieni vähemmistö ovat rasisminvastaisia. Jos kuitenkin tunnet tarvetta ilmoittaa jatkuvasti, kuinka rasisminvastainen olet, olet luultavasti hyveellisyyttä osoittava SJW-roisto.  Oli alkuperäinen vastaus tämän ketjun vanhemmalle.   Kukaan ei ole tähän mennessä ollut oikeastaan eri mieltä kanssasi siitä, että rasismi on huono asia.</w:t>
      </w:r>
    </w:p>
    <w:p>
      <w:r>
        <w:rPr>
          <w:b/>
          <w:u w:val="single"/>
        </w:rPr>
        <w:t xml:space="preserve">138867</w:t>
      </w:r>
    </w:p>
    <w:p>
      <w:r>
        <w:t xml:space="preserve">10.</w:t>
        <w:tab/>
        <w:tab/>
        <w:tab/>
        <w:tab/>
        <w:tab/>
        <w:tab/>
        <w:tab/>
        <w:tab/>
        <w:tab/>
        <w:t xml:space="preserve">Olen muuten käsitellyt myös tätä vastausta. Mutta jos katsot /u/Rahkianin (joka kieltäytyy vastauksestani) kommenttia, he toteavat, että rasismin vastustaminen *erityisesti* tekee sinusta SJW:n. Sitä on myös äänestänyt ainakin 23 muuta ihmistä... Silti argumenttini osoittaa melko selvästi, miten tämän tekeminen *on* toivottavaa, saati sitten jotain, minkä pitäisi tehdä ihmisestä vihatun. Argumentti on edelleen voimassa - mielestäni osoitin, miten vasta-argumenttisi ei pidä paikkaansa, koska emme saa mielihyvää ihmisten sorrosta (emmekä ainakaan enempää kuin sorretut kärsivät).</w:t>
      </w:r>
    </w:p>
    <w:p>
      <w:r>
        <w:rPr>
          <w:b/>
          <w:u w:val="single"/>
        </w:rPr>
        <w:t xml:space="preserve">138868</w:t>
      </w:r>
    </w:p>
    <w:p>
      <w:r>
        <w:t xml:space="preserve">11.</w:t>
        <w:tab/>
        <w:tab/>
        <w:tab/>
        <w:tab/>
        <w:tab/>
        <w:tab/>
        <w:tab/>
        <w:tab/>
        <w:tab/>
        <w:tab/>
        <w:t xml:space="preserve">/u/Rahkian ei ole sanonut, että rasismin vastustaminen on huono asia, vaan hänen argumenttinsa on, että valtaosa ihmisistä ON jo rasismia vastaan, ja kovaääninen julistaminen siitä, kuinka pahaa (ja erityisesti yleistä) rasismi on, on kuorolle saarnaamista ja lähinnä hyveiden osoittamista (varsinkin jos samat ihmiset, jotka kovaäänisesti julistavat, kuinka pahaa rasismi on, käyttävät "rasismi on ennakkoluuloja ja valtaa" (tai vastaavaa) retoriikkaa, mikä osoittaa, etteivät he oikeasti ajattele, että rasismi on (aina) pahasta.  Ja ihmiset saavat todellakin nautintoa toisten ihmisten sortamisesta, se on sosiaalisen vuorovaikutuksen perusperiaate. Miksi luulet, että kiusaaminen on olemassa?</w:t>
      </w:r>
    </w:p>
    <w:p>
      <w:r>
        <w:rPr>
          <w:b/>
          <w:u w:val="single"/>
        </w:rPr>
        <w:t xml:space="preserve">138869</w:t>
      </w:r>
    </w:p>
    <w:p>
      <w:r>
        <w:t xml:space="preserve">12.</w:t>
        <w:tab/>
        <w:tab/>
        <w:tab/>
        <w:tab/>
        <w:tab/>
        <w:tab/>
        <w:tab/>
        <w:tab/>
        <w:tab/>
        <w:tab/>
        <w:tab/>
        <w:t xml:space="preserve">Lue kommenttini uudelleen. En syytä ketään siitä, että rasismi ei olisi pahasta. Sanon, että rasismin vastustaminen on toivottavaa, eikä sen vuoksi kannata halveksia ketään. Ja annoin myös todisteita siitä, että monet ihmiset tässä keskusteluketjussa ovat eri mieltä tästä. Jos nyt haluat luopua keskustelustamme ja väität, että vain osoitan hyveellisyyttä, se on valitettavaa. Se on hyödytön käsite, koska sitä ei voi väärentää, ja se kertoo myös paljon perusarvoistasi, jos syytät jotakuta siitä *väärässä yhteydessä*. Itse vihaan helvetin paljon aitoja tapauksia, joissa on kyse hyveellisyyden osoittamisesta. Ongelma on se, että monet pitävät *kaikkia* edistyksellisiä kannanottoja sellaisina. &gt; Ja ihmiset saavat todellakin mielihyvää toisten ihmisten sorrosta, se on sosiaalisen vuorovaikutuksen peruslähtökohta. Miksi luulet, että kiusaaminen on asia?  Kysymys ei ole siitä, voiko sortaminen tuottaa mielihyvää, vaan siitä, onko rasismi nettonegatiivista vai positiivista ei-sorretuille. Luuletko todella, että keskivertoihminen pitää siitä, että hänen työtoveriaan, naapuriaan tai mitä tahansa kohdellaan kielteisesti hänen ihonvärinsä perusteella? Ei tietenkään. Onko järkevää, että ihmiset, jotka eivät ole alistettuja, ottavat voimakkaasti kantaa tätä vastaan? Totta kai. En ole kirjaimellisesti kuullut yhtään hyvää argumenttia tätä vastaan.   Nimeä jotain, mitä sanoin juuri, joka on väärin.</w:t>
      </w:r>
    </w:p>
    <w:p>
      <w:r>
        <w:rPr>
          <w:b/>
          <w:u w:val="single"/>
        </w:rPr>
        <w:t xml:space="preserve">138870</w:t>
      </w:r>
    </w:p>
    <w:p>
      <w:r>
        <w:t xml:space="preserve">13.</w:t>
        <w:tab/>
        <w:tab/>
        <w:tab/>
        <w:tab/>
        <w:tab/>
        <w:tab/>
        <w:tab/>
        <w:tab/>
        <w:tab/>
        <w:tab/>
        <w:t xml:space="preserve">&gt;Mutta jos katsot /u/Rahkianin kommenttia (joka kieltäytyy käsittelemästä vastaustani) Jotkut meistä eivät asu Redditissä, kamu. Minulla on työ, ystäviä ja suurinpiirtein elämä. Kaikki tämä on minulle huomattavasti arvokkaampaa kuin joku nimetön SJW netissä, joka haluaa vain lietsoa vihaa.</w:t>
      </w:r>
    </w:p>
    <w:p>
      <w:r>
        <w:rPr>
          <w:b/>
          <w:u w:val="single"/>
        </w:rPr>
        <w:t xml:space="preserve">138871</w:t>
      </w:r>
    </w:p>
    <w:p>
      <w:r>
        <w:t xml:space="preserve">1. Feminismi on kuitenkin tasa-arvoa. Ja oikeudenmukaisuudesta.  Radikaalit ääriainekset ovat vain pieni äänekäs vähemmistö, jolla ei ole valtaa.</w:t>
      </w:r>
    </w:p>
    <w:p>
      <w:r>
        <w:rPr>
          <w:b/>
          <w:u w:val="single"/>
        </w:rPr>
        <w:t xml:space="preserve">138872</w:t>
      </w:r>
    </w:p>
    <w:p>
      <w:r>
        <w:t xml:space="preserve">2.</w:t>
        <w:tab/>
        <w:t xml:space="preserve">Kiistanalainen. Feminismi oli luultavasti yksi näistä:  Liberaalien ihanteiden luonnollinen johtopäätös merkitsi tarvetta ulottaa ansioiden tasa-arvo koskemaan naisia ja kaikkia muita rotuja. Niin me teimme. Mutta sosiopaatit soluttautuivat feminismiin tämän prosessin aikana, ja he saivat valtaa liikkeen sisällä, kun liike itse sai valtaa. Kun tasa-arvo oli vihdoin saavutettu, sen piti olla siinä, liike oli ohi, kaikki menevät nyt kotiin. Paitsi että se tarkoittaisi, että sosiopaattien olisi luovuttava yhteiskunnallisesta vallastaan. Se ei tietenkään tapahtuisi hiljaa, joten he pitivät huolen siitä, että menneisyyden epätasa-arvon haamut vainoaisivat aina liikkeessä olevia ihmisiä, jotta liikkeen olemassaolon jatkuminen olisi oikeutettua.  --- Feminismi oli aina ylivaltaa ajava liike. Se ei vain tullut ilmeiseksi, että tämä oli päämäärä, ennen kuin tasa-arvo oli saavutettu ja he jatkoivat nälkää saada lisää. Naiset jäävät keskimäärin alakynteen ilman kenenkään syytä, koska miehillä on vain enemmän fenotyyppistä vaihtelua kuin naisilla, mikä tarkoittaa, että he ovat melkein aina ne, jotka ovat minkä tahansa asteikon ääripäissä. Älykkäimpien ja jälkeenjääneimpien joukossa miehet luonnollisesti vievät valtaosan näistä paikoista. Meritokratia, jo lähtökohtaisesti, ei voi muuttaa tai kompensoida tätä valitettavaa(?) todellisuutta, ja siksi miehet saavat yhteiskunnan arvostetuimmat ja parhaiten palkatut työpaikat ja paikat. Jotkut naiset halveksivat tätä todellisuutta, ja niinpä he loivat feminismin purkaakseen ansiorakenteita. Loppujen lopuksi alaryhmä, joka voi menestyä ansioituneesti, ei tarvitse ylivaltaa ajavaa liikettä.  --- EDIT: Tuosta viimeisestä kohdasta: Jos tuo arvio todella kuvastaa todellisuutta, epäilen, että KKK:n jäsenten väestöryhmä olisi enimmäkseen keskimääräistä huonompia valkoisia miehiä (~90 IQ), jotka joutuvat kilpailemaan työmarkkinoilla suoraan keskimääräisten mustien miesten enemmistön kanssa. ( myös ~90 ÄO) Työpaikat, jotka ovat parhaita 90 ÄO:n ihmisille, tulvivat näiden molempien väestöryhmien keskenään kilpaillessa, joten jotkut näistä valkoisista, jotka eivät voineet menestyä ansioidensa perusteella, päättivät liittoutua ylivaltaa edustavaan liikkeeseen kostaakseen väkivaltaisesti mustille, joiden he kokivat "vievän heidän työpaikkansa".</w:t>
      </w:r>
    </w:p>
    <w:p>
      <w:r>
        <w:rPr>
          <w:b/>
          <w:u w:val="single"/>
        </w:rPr>
        <w:t xml:space="preserve">138873</w:t>
      </w:r>
    </w:p>
    <w:p>
      <w:r>
        <w:t xml:space="preserve">3.</w:t>
        <w:tab/>
        <w:tab/>
        <w:t xml:space="preserve">Olin sarkastinen.  Olen samaa mieltä kanssasi soluttautumisesta. Vaikka muut ovat väittäneet, että se on aina ollut paskaa, aina sufrageteista lähtien, Dworkinin tason viestit ovat tulleet todella ilmeisiksi vasta kolmannessa aallossa. Sen sijaan, että taisteltaisiin tasa-arvon puolesta ulkomailla (Lähi-idässä, Afrikassa), he tekevät myyräkukkulasta vuoria tai loihtivat jo hävittyjä kotimaassa, jotta ristiretki minimaalista työtä maksimaalista voittoa vastaan ei koskaan loppuisi.</w:t>
      </w:r>
    </w:p>
    <w:p>
      <w:r>
        <w:rPr>
          <w:b/>
          <w:u w:val="single"/>
        </w:rPr>
        <w:t xml:space="preserve">138874</w:t>
      </w:r>
    </w:p>
    <w:p>
      <w:r>
        <w:t xml:space="preserve">4.</w:t>
        <w:tab/>
        <w:tab/>
        <w:tab/>
        <w:t xml:space="preserve">Ei, älkää lähettäkö feministejä Lähi-itään. He pahentavat tilannetta.  Hankkikaa sinne todellisia ihmisoikeuksien kannattajia.  Feminismi on yhtä suuri ideologinen turmio kuin marxismi ja kommunismi.  Toinen on muuten kaikkein totisinta. Meitä on huijattu uskomaan, että se on ollut jotain muuta, ja feministit ovat ottaneet kunnian hyvistä asioista, joihin heillä ei ole ollut osuutta aiemmin.</w:t>
      </w:r>
    </w:p>
    <w:p>
      <w:r>
        <w:rPr>
          <w:b/>
          <w:u w:val="single"/>
        </w:rPr>
        <w:t xml:space="preserve">138875</w:t>
      </w:r>
    </w:p>
    <w:p>
      <w:r>
        <w:t xml:space="preserve">5.</w:t>
        <w:tab/>
        <w:tab/>
        <w:tab/>
        <w:tab/>
        <w:t xml:space="preserve">&gt; Ei, älkää lähettäkö feministejä Lähi-itään. He pahentavat tilannetta.  He jo "pahentavat tilannetta". Luuletko, että saudit, Venäjä, Kiina tai Itä-Eurooppa katsovat "#MeToon" synnyttämää jälkeenjääneisyyttä tai viimeisimmän korkeimman oikeuden tuomarin vahvistamista ja sanovat: "TÄTÄ ON NIIN SUURI JA VALAISTUNUT, ME TODELLA TÄTÄ HALUAMME TÄÄLLÄ!". He ovat paljon todennäköisempiä kieltämään suoralta kädeltä sellaiset asiat kuin "sukupuolentutkimus" tai "feminismi" tai sellaisissa osissa maailmaa, joissa se on yleistä, jopa teloittamaan aktivisteja kuin ottamaan riskin siitä, että heistä tulee yhtä degeneroituneita kuin moderni länsi. En usko, että monet heistä haluavat matkia sitä mallia.</w:t>
      </w:r>
    </w:p>
    <w:p>
      <w:r>
        <w:rPr>
          <w:b/>
          <w:u w:val="single"/>
        </w:rPr>
        <w:t xml:space="preserve">138876</w:t>
      </w:r>
    </w:p>
    <w:p>
      <w:r>
        <w:t xml:space="preserve">6.</w:t>
        <w:tab/>
        <w:tab/>
        <w:tab/>
        <w:tab/>
        <w:tab/>
        <w:t xml:space="preserve">Hyvä heille, luulisin. Kunpa voisimme nyt kieltää sukupuolentutkimuksen täälläkin, tai ainakin saada enemmän vauhtia liikkeelle, joka osoittaa, miten helposti se on halventunut.</w:t>
      </w:r>
    </w:p>
    <w:p>
      <w:r>
        <w:rPr>
          <w:b/>
          <w:u w:val="single"/>
        </w:rPr>
        <w:t xml:space="preserve">138877</w:t>
      </w:r>
    </w:p>
    <w:p>
      <w:r>
        <w:t xml:space="preserve">1. [poistettu]</w:t>
      </w:r>
    </w:p>
    <w:p>
      <w:r>
        <w:rPr>
          <w:b/>
          <w:u w:val="single"/>
        </w:rPr>
        <w:t xml:space="preserve">138878</w:t>
      </w:r>
    </w:p>
    <w:p>
      <w:r>
        <w:t xml:space="preserve">2.</w:t>
        <w:tab/>
        <w:t xml:space="preserve">Onko veden heittäminen pahoinpitelyä? Naiset ovat niin vahvoja</w:t>
      </w:r>
    </w:p>
    <w:p>
      <w:r>
        <w:rPr>
          <w:b/>
          <w:u w:val="single"/>
        </w:rPr>
        <w:t xml:space="preserve">138879</w:t>
      </w:r>
    </w:p>
    <w:p>
      <w:r>
        <w:t xml:space="preserve">3.</w:t>
        <w:tab/>
        <w:tab/>
        <w:t xml:space="preserve">He yrittävät syyttää miestä, se on määritelmä pillu syöttö</w:t>
      </w:r>
    </w:p>
    <w:p>
      <w:r>
        <w:rPr>
          <w:b/>
          <w:u w:val="single"/>
        </w:rPr>
        <w:t xml:space="preserve">138880</w:t>
      </w:r>
    </w:p>
    <w:p>
      <w:r>
        <w:t xml:space="preserve">4.</w:t>
        <w:tab/>
        <w:tab/>
        <w:tab/>
        <w:t xml:space="preserve">Nah. Hän löi häntä ämpärillä päähän. Kovaa.   Ylireagointi oikeuttaa rangaistukseen.   Jos hän ei olisi tehnyt mitään, hänellä olisi ehkä ollut oikeusjuttu.</w:t>
      </w:r>
    </w:p>
    <w:p>
      <w:r>
        <w:rPr>
          <w:b/>
          <w:u w:val="single"/>
        </w:rPr>
        <w:t xml:space="preserve">138881</w:t>
      </w:r>
    </w:p>
    <w:p>
      <w:r>
        <w:t xml:space="preserve">5.</w:t>
        <w:tab/>
        <w:tab/>
        <w:tab/>
        <w:tab/>
        <w:t xml:space="preserve">Lmao mitä? Hän ei koskaan lyönyt naista ämpärillä päähän. Se ehkä leikkaa hänen kättään lopussa.  Molemmat näistä ihmisistä ovat vitun ääliöitä. Kumpikaan ei ansaitse tutkintaa pahoinpitelystä. Molemmat pitäisi kieltää liikennöinti.</w:t>
      </w:r>
    </w:p>
    <w:p>
      <w:r>
        <w:rPr>
          <w:b/>
          <w:u w:val="single"/>
        </w:rPr>
        <w:t xml:space="preserve">138882</w:t>
      </w:r>
    </w:p>
    <w:p>
      <w:r>
        <w:t xml:space="preserve">6.</w:t>
        <w:tab/>
        <w:tab/>
        <w:tab/>
        <w:tab/>
        <w:tab/>
        <w:t xml:space="preserve">Ensinnäkin...poliisiraportissa sanotaan, että mies löi häntä päähän ja näkee selvästi, kuinka se kimpoaa hänen kallostaan....  Toiseksi kyllä, jos reaktio on hyökätä tuolla tavalla, niin kyllä sinua pitää tutkia. Reaktiot ovat vain sitä. Miten reagoit yhteiskunnassa. Vitut ihmisistä, jotka luulevat, että heillä on oikeus hyökätä jonkun kimppuun reaktiona.</w:t>
      </w:r>
    </w:p>
    <w:p>
      <w:r>
        <w:rPr>
          <w:b/>
          <w:u w:val="single"/>
        </w:rPr>
        <w:t xml:space="preserve">138883</w:t>
      </w:r>
    </w:p>
    <w:p>
      <w:r>
        <w:t xml:space="preserve">7.</w:t>
        <w:tab/>
        <w:tab/>
        <w:tab/>
        <w:tab/>
        <w:tab/>
        <w:tab/>
        <w:t xml:space="preserve">Nainen hyökkäsi ensin miehen kimppuun.</w:t>
      </w:r>
    </w:p>
    <w:p>
      <w:r>
        <w:rPr>
          <w:b/>
          <w:u w:val="single"/>
        </w:rPr>
        <w:t xml:space="preserve">138884</w:t>
      </w:r>
    </w:p>
    <w:p>
      <w:r>
        <w:t xml:space="preserve">8.</w:t>
        <w:tab/>
        <w:tab/>
        <w:tab/>
        <w:tab/>
        <w:tab/>
        <w:tab/>
        <w:tab/>
        <w:t xml:space="preserve">Onko hän yllyttänyt. Ehdottomasti.   Mutta se ei ollut hyökkäys. Ja vaikka tuomari luokittelisi sen hyökkäykseksi, se tekee hänen vastauksestaan vielä pahemman hyökkäyksen siihen verrattuna. Oli miten oli. Tämä kaveri kaivoi oman hautansa ja hän tiesi sen, muuten hän ei olisi juossut väärään suuntaan alunperin kunnolla.</w:t>
      </w:r>
    </w:p>
    <w:p>
      <w:r>
        <w:rPr>
          <w:b/>
          <w:u w:val="single"/>
        </w:rPr>
        <w:t xml:space="preserve">138885</w:t>
      </w:r>
    </w:p>
    <w:p>
      <w:r>
        <w:t xml:space="preserve">9.</w:t>
        <w:tab/>
        <w:tab/>
        <w:tab/>
        <w:tab/>
        <w:tab/>
        <w:tab/>
        <w:tab/>
        <w:tab/>
        <w:t xml:space="preserve">Artikkelin mukaan hän aloitti puhdistuskemikaaleilla</w:t>
      </w:r>
    </w:p>
    <w:p>
      <w:r>
        <w:rPr>
          <w:b/>
          <w:u w:val="single"/>
        </w:rPr>
        <w:t xml:space="preserve">138886</w:t>
      </w:r>
    </w:p>
    <w:p>
      <w:r>
        <w:t xml:space="preserve">10.</w:t>
        <w:tab/>
        <w:tab/>
        <w:tab/>
        <w:tab/>
        <w:tab/>
        <w:tab/>
        <w:tab/>
        <w:tab/>
        <w:t xml:space="preserve">Joo he molemmat ovat idiootteja</w:t>
      </w:r>
    </w:p>
    <w:p>
      <w:r>
        <w:rPr>
          <w:b/>
          <w:u w:val="single"/>
        </w:rPr>
        <w:t xml:space="preserve">138887</w:t>
      </w:r>
    </w:p>
    <w:p>
      <w:r>
        <w:t xml:space="preserve">11.</w:t>
        <w:tab/>
        <w:t xml:space="preserve">Vitun Cuckanda</w:t>
      </w:r>
    </w:p>
    <w:p>
      <w:r>
        <w:rPr>
          <w:b/>
          <w:u w:val="single"/>
        </w:rPr>
        <w:t xml:space="preserve">138888</w:t>
      </w:r>
    </w:p>
    <w:p>
      <w:r>
        <w:t xml:space="preserve">12.</w:t>
        <w:tab/>
        <w:tab/>
        <w:t xml:space="preserve">Sanaleikissäsi on niin paljon epäonnistumisia. Sano maa ääneen ja katso, kuinka jälkeenjäänyt olet.</w:t>
      </w:r>
    </w:p>
    <w:p>
      <w:r>
        <w:rPr>
          <w:b/>
          <w:u w:val="single"/>
        </w:rPr>
        <w:t xml:space="preserve">138889</w:t>
      </w:r>
    </w:p>
    <w:p>
      <w:r>
        <w:t xml:space="preserve">13.</w:t>
        <w:tab/>
        <w:tab/>
        <w:tab/>
        <w:t xml:space="preserve">Ehkä hän luuli, että tämä tapahtui Wakandassa</w:t>
      </w:r>
    </w:p>
    <w:p>
      <w:r>
        <w:rPr>
          <w:b/>
          <w:u w:val="single"/>
        </w:rPr>
        <w:t xml:space="preserve">138890</w:t>
      </w:r>
    </w:p>
    <w:p>
      <w:r>
        <w:t xml:space="preserve">1. [poistettu]</w:t>
      </w:r>
    </w:p>
    <w:p>
      <w:r>
        <w:rPr>
          <w:b/>
          <w:u w:val="single"/>
        </w:rPr>
        <w:t xml:space="preserve">138891</w:t>
      </w:r>
    </w:p>
    <w:p>
      <w:r>
        <w:t xml:space="preserve">2.</w:t>
        <w:tab/>
        <w:t xml:space="preserve">Jälkeenjääneet, eli kaikki nämä kommentoijat</w:t>
      </w:r>
    </w:p>
    <w:p>
      <w:r>
        <w:rPr>
          <w:b/>
          <w:u w:val="single"/>
        </w:rPr>
        <w:t xml:space="preserve">138892</w:t>
      </w:r>
    </w:p>
    <w:p>
      <w:r>
        <w:t xml:space="preserve">1. On yhä vaikeampaa vakuuttaa ihmisiä siitä, etteivät he ole identitaarisia.</w:t>
      </w:r>
    </w:p>
    <w:p>
      <w:r>
        <w:rPr>
          <w:b/>
          <w:u w:val="single"/>
        </w:rPr>
        <w:t xml:space="preserve">138893</w:t>
      </w:r>
    </w:p>
    <w:p>
      <w:r>
        <w:t xml:space="preserve">2.</w:t>
        <w:tab/>
        <w:t xml:space="preserve">8 prosenttia väestöstä pitää itseään edistysmielisinä. 8 vitun prosenttia pilaa kaiken meiltä muilta.</w:t>
      </w:r>
    </w:p>
    <w:p>
      <w:r>
        <w:rPr>
          <w:b/>
          <w:u w:val="single"/>
        </w:rPr>
        <w:t xml:space="preserve">138894</w:t>
      </w:r>
    </w:p>
    <w:p>
      <w:r>
        <w:t xml:space="preserve">3</w:t>
        <w:t xml:space="preserve">.</w:t>
        <w:tab/>
        <w:tab/>
        <w:t xml:space="preserve">https://knowledgenuts.com/2014/02/20/the-strange-secret-of-a-successful-revolution/ &gt;Mutta hän löysi muutakin. Hänen tietonsa osoittavat myös, kuinka vähän ihmisiä tarvitaan minkään hallituksen kaatamiseen. Aiemmin hyväksytyn viiden prosentin sijaan väestöstä osoittautuu, että tarvitaan vain 3,5 prosenttia kaikista kansalaisista, jotta tyrannimaisesta johtajasta pääsee eroon, koska minusta näyttää siltä, että vihjaatte, että kahdeksan prosenttia on liian pieni luku, jotta sillä olisi merkitystä.  Tosiasiassa se on valtava asiayhteydessä.   Natsipuolueella oli 5 prosentin kannatus, ja he olivat aika lähellä vallata maailman väkisin.  Ja jos katsot yllä olevaa linkkiä, siinä todetaan myös, että "rauhanomaiset" vallankumoukset, toisin sanoen ne, jotka ajavat ideologiaansa ilman varsinaista väkivaltaa, onnistuvat 2,5 kertaa todennäköisemmin. (50% onnistumisprosentti verrattuna 20% väkivaltaisiin vallankumouksiin) Ja kun otetaan huomioon, että nämä 8% ovat keskittyneet hallitsemaan koulutusta, yhteiskuntatieteitä ja mediaa, ja että heidän tavoitteenaan ei ole vallankumous, vaan ainoastaan ohjata yhteiskuntaa vähitellen eri suuntaan... on todella epätarkkaa esittää se jotenkin vähemmän merkittävänä...</w:t>
      </w:r>
    </w:p>
    <w:p>
      <w:r>
        <w:rPr>
          <w:b/>
          <w:u w:val="single"/>
        </w:rPr>
        <w:t xml:space="preserve">138895</w:t>
      </w:r>
    </w:p>
    <w:p>
      <w:r>
        <w:t xml:space="preserve">4.</w:t>
        <w:tab/>
        <w:tab/>
        <w:tab/>
        <w:t xml:space="preserve">Trump on jo estänyt heitä valtaamasta Yhdysvaltoja.</w:t>
      </w:r>
    </w:p>
    <w:p>
      <w:r>
        <w:rPr>
          <w:b/>
          <w:u w:val="single"/>
        </w:rPr>
        <w:t xml:space="preserve">138896</w:t>
      </w:r>
    </w:p>
    <w:p>
      <w:r>
        <w:t xml:space="preserve">5.</w:t>
        <w:tab/>
        <w:tab/>
        <w:tab/>
        <w:tab/>
        <w:t xml:space="preserve">Kyllä, mutta hän ei voi olla ikuisesti presidentti, eivätkä nämä ihmiset, nämä autoritaariset paskiaiset, tule muuttumaan. Eivät koskaan. Mitä sitten tapahtuu, kun Trump lakkaa olemasta presidentti?</w:t>
      </w:r>
    </w:p>
    <w:p>
      <w:r>
        <w:rPr>
          <w:b/>
          <w:u w:val="single"/>
        </w:rPr>
        <w:t xml:space="preserve">138897</w:t>
      </w:r>
    </w:p>
    <w:p>
      <w:r>
        <w:t xml:space="preserve">6.</w:t>
        <w:tab/>
        <w:tab/>
        <w:tab/>
        <w:tab/>
        <w:tab/>
        <w:t xml:space="preserve">En rehellisesti sanottuna usko, että he kestävät niin kauan Trumpin ollessa Valkoisessa talossa, ainakaan Yhdysvalloissa, mutta olen huolissani kotimaastani Kanadasta ja Euroopasta.</w:t>
      </w:r>
    </w:p>
    <w:p>
      <w:r>
        <w:rPr>
          <w:b/>
          <w:u w:val="single"/>
        </w:rPr>
        <w:t xml:space="preserve">138898</w:t>
      </w:r>
    </w:p>
    <w:p>
      <w:r>
        <w:t xml:space="preserve">7.</w:t>
        <w:tab/>
        <w:tab/>
        <w:tab/>
        <w:tab/>
        <w:tab/>
        <w:tab/>
        <w:t xml:space="preserve">Olette varmaan iloisia, että laillistitte sen juuri. Tulette tarvitsemaan sitä.</w:t>
      </w:r>
    </w:p>
    <w:p>
      <w:r>
        <w:rPr>
          <w:b/>
          <w:u w:val="single"/>
        </w:rPr>
        <w:t xml:space="preserve">138899</w:t>
      </w:r>
    </w:p>
    <w:p>
      <w:r>
        <w:t xml:space="preserve">8.</w:t>
        <w:tab/>
        <w:t xml:space="preserve">Kuten jopa Richard Spencer sanoi, SJW:t ovat syy Alt-Rightin olemassaoloon.</w:t>
      </w:r>
    </w:p>
    <w:p>
      <w:r>
        <w:rPr>
          <w:b/>
          <w:u w:val="single"/>
        </w:rPr>
        <w:t xml:space="preserve">138900</w:t>
      </w:r>
    </w:p>
    <w:p>
      <w:r>
        <w:t xml:space="preserve">9.</w:t>
        <w:tab/>
        <w:tab/>
        <w:t xml:space="preserve">Ongelmana on, että ne ovat myös identitaarisia.</w:t>
      </w:r>
    </w:p>
    <w:p>
      <w:r>
        <w:rPr>
          <w:b/>
          <w:u w:val="single"/>
        </w:rPr>
        <w:t xml:space="preserve">138901</w:t>
      </w:r>
    </w:p>
    <w:p>
      <w:r>
        <w:t xml:space="preserve">10.</w:t>
        <w:tab/>
        <w:tab/>
        <w:tab/>
        <w:t xml:space="preserve">Nähdäkseni minut työnnetään jompaankumpaan rasistiseen leiriin. En ole mulkku, joten se kumpaan liityin, on itsestäänselvyys.</w:t>
      </w:r>
    </w:p>
    <w:p>
      <w:r>
        <w:rPr>
          <w:b/>
          <w:u w:val="single"/>
        </w:rPr>
        <w:t xml:space="preserve">138902</w:t>
      </w:r>
    </w:p>
    <w:p>
      <w:r>
        <w:t xml:space="preserve">11.</w:t>
        <w:tab/>
        <w:tab/>
        <w:tab/>
        <w:tab/>
        <w:t xml:space="preserve">En kohtele ihmisiä eri tavalla heidän rotunsa vuoksi. Ennen pyrimme siihen, mutta nyt se on rasismia. Jos se yhdistettynä siihen, että minulla on otsaa tehdä juuri sitä, mitä muut ryhmät tekevät puolustaessaan omia etujaan, tekee minusta rasistin kaltaistesi ikkunoita nuolevien jälkeenjääneiden nkp:iden mielestä, niin olkoon niin.</w:t>
      </w:r>
    </w:p>
    <w:p>
      <w:r>
        <w:rPr>
          <w:b/>
          <w:u w:val="single"/>
        </w:rPr>
        <w:t xml:space="preserve">138903</w:t>
      </w:r>
    </w:p>
    <w:p>
      <w:r>
        <w:t xml:space="preserve">1. Eikö Trump voi nimittää vain senaatin vahvistaman henkilön tehtävään? Tämä kaveri on liian hyvä ollakseen totta lol</w:t>
      </w:r>
    </w:p>
    <w:p>
      <w:r>
        <w:rPr>
          <w:b/>
          <w:u w:val="single"/>
        </w:rPr>
        <w:t xml:space="preserve">138904</w:t>
      </w:r>
    </w:p>
    <w:p>
      <w:r>
        <w:t xml:space="preserve">2.</w:t>
        <w:tab/>
        <w:t xml:space="preserve">Kyseessä on väliaikainen virka, jonka määräaika on 210 päivää [Federal Vacancies Reform Act of 1998] (https://www.gsa.gov/governmentwide-initiatives/presidential-transition/legislative-overview/the-federal-vacancies-reform-act-of-1998) "§3345.". Toimeenpaneva viranhaltija "(a) Jos toimeenpanoviraston (mukaan lukien presidentin toimeenpanovirasto ja muu kuin yleinen tilintarkastusvirasto) viranhaltija, jonka nimittämisestä virkaan on määrätty presidentin toimesta ja senaatin neuvojen ja suostumuksen perusteella, kuolee, eroaa tai on muulla tavoin kykenemätön hoitamaan virkaan kuuluvia tehtäviä ja velvollisuuksia- "(1) tällaisen viranhaltijan ensimmäinen virka-avustaja hoitaa virkaan kuuluvia tehtäviä ja velvollisuuksia väliaikaisesti toimeenpanevana viranhaltijana pykälän 3346 mukaisin aikarajoituksin";  "(2) sen estämättä, mitä kohdassa (1) säädetään, presidentti (ja vain presidentti) voi määrätä henkilön, joka palvelee virassa, johon presidentin on nimitettävä, senaatin neuvojen ja suostumuksen perusteella ja senaatin suostumuksella hoitamaan avoimen viran tehtäviä ja velvollisuuksia väliaikaisesti viransijaisena 3346 pykälän aikarajoitusten mukaisesti."; tai "3) sen estämättä, mitä 1 kohdassa säädetään, presidentti (ja vain presidentti) voi määrätä tällaisen toimeenpanoviraston virkamiehen tai työntekijän hoitamaan avoinna olevan viran tehtäviä ja velvollisuuksia väliaikaisesti viransijaisena, jollei 3346 §:ssä säädetyistä aikarajoituksista muuta johdu",</w:t>
      </w:r>
    </w:p>
    <w:p>
      <w:r>
        <w:rPr>
          <w:b/>
          <w:u w:val="single"/>
        </w:rPr>
        <w:t xml:space="preserve">138905</w:t>
      </w:r>
    </w:p>
    <w:p>
      <w:r>
        <w:t xml:space="preserve">3.</w:t>
        <w:tab/>
        <w:tab/>
        <w:t xml:space="preserve">Q ennusti tämän</w:t>
      </w:r>
    </w:p>
    <w:p>
      <w:r>
        <w:rPr>
          <w:b/>
          <w:u w:val="single"/>
        </w:rPr>
        <w:t xml:space="preserve">138906</w:t>
      </w:r>
    </w:p>
    <w:p>
      <w:r>
        <w:t xml:space="preserve">4.</w:t>
        <w:tab/>
        <w:tab/>
        <w:tab/>
        <w:t xml:space="preserve">Eikö Q myös ennustanut suuria asioita Sessionsilta? Q voi painua vittuun.</w:t>
      </w:r>
    </w:p>
    <w:p>
      <w:r>
        <w:rPr>
          <w:b/>
          <w:u w:val="single"/>
        </w:rPr>
        <w:t xml:space="preserve">138907</w:t>
      </w:r>
    </w:p>
    <w:p>
      <w:r>
        <w:t xml:space="preserve">5.</w:t>
        <w:tab/>
        <w:tab/>
        <w:tab/>
        <w:tab/>
        <w:t xml:space="preserve">Hän myöntää avoimesti väärän tiedon antamisen. Tarkoituksena on saada syvä valtio epäilemään. Olimme esimerkiksi kaikki vakuuttuneita siitä, että Sessions on turvassa. &amp;#x200B; Joten kaikki, jotka sanovat, ettei Q:hen uskominen vaadi uskoa, puhuvat paskaa. Siitä tässä on kyse. Jos Q olisi täysin todellinen, se kumoaisi koko tarkoituksen.</w:t>
      </w:r>
    </w:p>
    <w:p>
      <w:r>
        <w:rPr>
          <w:b/>
          <w:u w:val="single"/>
        </w:rPr>
        <w:t xml:space="preserve">138908</w:t>
      </w:r>
    </w:p>
    <w:p>
      <w:r>
        <w:t xml:space="preserve">6.</w:t>
        <w:tab/>
        <w:tab/>
        <w:tab/>
        <w:tab/>
        <w:tab/>
        <w:t xml:space="preserve">&gt;Hän myöntää avoimesti väärän tiedon antamisen. Tarkoitus on saada syvä valtio epäilemään. Esimerkiksi **me** Valitettavasti ainoa henkilö, jota Q pitää arvailujen varassa, olette te typerykset, jotka yhä luulevat, että hän on todellinen. Luuletko, että "syvä valtio", joka on tarpeeksi voimakas johtaakseen maailmaa sukupolvien ajan, ei tiedä onko Sessions, Mueller, RR jne. puhdas vai ei? Älkää nyt helvetissä viitsikö, he eivät voi olla kaikkialla läsnäolevia ja jälkeenjääneitä samaan aikaan. &amp;#x200B; Disinformaation avoin myöntäminen on pelkkä pako epäonnistuneille ennusteille, ristiriidoille ja suoranaisille valheille. Hän on larppi, sinua pidetään hölmönä, koska uskot häntä yhä, ja kaikki, jotka yhä uskovat, ovat samassa veneessä ja tarvitsevat luultavasti todellista mielenterveysapua. Oikeasti, sinun pitäisi oikeasti lopettaa tuon roskan lukeminen. Jos se on totta, se tulee esiin, jos ei, tulet hulluksi.</w:t>
      </w:r>
    </w:p>
    <w:p>
      <w:r>
        <w:rPr>
          <w:b/>
          <w:u w:val="single"/>
        </w:rPr>
        <w:t xml:space="preserve">138909</w:t>
      </w:r>
    </w:p>
    <w:p>
      <w:r>
        <w:t xml:space="preserve">7.</w:t>
        <w:tab/>
        <w:tab/>
        <w:tab/>
        <w:tab/>
        <w:tab/>
        <w:tab/>
        <w:t xml:space="preserve">Kuka sanoi, että he ovat kaikkialla läsnä? Jos hän ennustaisi asioita tarkasti koko ajan, niin syvä valtio ei olisi sekaisin. Sen tarkoituksena on pelotella syvä valtio tekemään huonoja päätöksiä.</w:t>
      </w:r>
    </w:p>
    <w:p>
      <w:r>
        <w:rPr>
          <w:b/>
          <w:u w:val="single"/>
        </w:rPr>
        <w:t xml:space="preserve">138910</w:t>
      </w:r>
    </w:p>
    <w:p>
      <w:r>
        <w:t xml:space="preserve">1. Kaikki mitä teen on vierittää alareunaan nähdä sjw retards puhua siitä, miten tämä meemi on loukkaavaa... En koskaan petä</w:t>
      </w:r>
    </w:p>
    <w:p>
      <w:r>
        <w:rPr>
          <w:b/>
          <w:u w:val="single"/>
        </w:rPr>
        <w:t xml:space="preserve">138911</w:t>
      </w:r>
    </w:p>
    <w:p>
      <w:r>
        <w:t xml:space="preserve">1. Näyttää siltä, että joku on liian jälkeenjäänyt tietääkseen, mitä 2. maailmansodan aikana tapahtui.</w:t>
      </w:r>
    </w:p>
    <w:p>
      <w:r>
        <w:rPr>
          <w:b/>
          <w:u w:val="single"/>
        </w:rPr>
        <w:t xml:space="preserve">138912</w:t>
      </w:r>
    </w:p>
    <w:p>
      <w:r>
        <w:t xml:space="preserve">1. *todistanut, ettei hän koskaan pettäisi* *valmentaja myönsi huijaamisen* &amp;#x200B; wat</w:t>
      </w:r>
    </w:p>
    <w:p>
      <w:r>
        <w:rPr>
          <w:b/>
          <w:u w:val="single"/>
        </w:rPr>
        <w:t xml:space="preserve">138913</w:t>
      </w:r>
    </w:p>
    <w:p>
      <w:r>
        <w:t xml:space="preserve">2.</w:t>
        <w:tab/>
        <w:t xml:space="preserve">Se on joukkuerangaistus. Onnistuipa se tai ei, valmentaja huijasi ja sai siitä syytteen. Williams ei ehkä ole huijannut, mutta tapa, jolla hän jatkaa toimintaansa, avaa hänet naurunalaiseksi.</w:t>
      </w:r>
    </w:p>
    <w:p>
      <w:r>
        <w:rPr>
          <w:b/>
          <w:u w:val="single"/>
        </w:rPr>
        <w:t xml:space="preserve">138914</w:t>
      </w:r>
    </w:p>
    <w:p>
      <w:r>
        <w:t xml:space="preserve">3.</w:t>
        <w:tab/>
        <w:tab/>
        <w:t xml:space="preserve">Uskon, että hän sai vain varoituksen "huijaamisesta". Varsinaisen rangaistuksen hän sai siitä, miten hän käyttäytyi sen jälkeen.</w:t>
      </w:r>
    </w:p>
    <w:p>
      <w:r>
        <w:rPr>
          <w:b/>
          <w:u w:val="single"/>
        </w:rPr>
        <w:t xml:space="preserve">138915</w:t>
      </w:r>
    </w:p>
    <w:p>
      <w:r>
        <w:t xml:space="preserve">4.</w:t>
        <w:tab/>
        <w:tab/>
        <w:tab/>
        <w:t xml:space="preserve">Ensimmäinen rikkomus oli varoitus ja käsimerkit (huijaaminen), sitten hän heitti ja rikkoi mailansa, mikä oli toinen rikkomus ja sai häneltä pistesakon, ja lopuksi hän sai kolmannen rikkomuksen sanallisesta loukkauksesta huutamalla kaverille, ja tämä oli pelirangaistus.</w:t>
      </w:r>
    </w:p>
    <w:p>
      <w:r>
        <w:rPr>
          <w:b/>
          <w:u w:val="single"/>
        </w:rPr>
        <w:t xml:space="preserve">138916</w:t>
      </w:r>
    </w:p>
    <w:p>
      <w:r>
        <w:t xml:space="preserve">5.</w:t>
        <w:tab/>
        <w:tab/>
        <w:tab/>
        <w:tab/>
        <w:t xml:space="preserve">Voitko kertoa ELI5, miten tenniksessä käden merkin antaminen on huijaamista?</w:t>
      </w:r>
    </w:p>
    <w:p>
      <w:r>
        <w:rPr>
          <w:b/>
          <w:u w:val="single"/>
        </w:rPr>
        <w:t xml:space="preserve">138917</w:t>
      </w:r>
    </w:p>
    <w:p>
      <w:r>
        <w:t xml:space="preserve">6.</w:t>
        <w:tab/>
        <w:tab/>
        <w:tab/>
        <w:tab/>
        <w:tab/>
        <w:t xml:space="preserve">Valmentajat eivät saa sanoa pelaajille, mitä tehdä. Käsimerkit ovat valmentajan yritys kertoa pelaajalle, mitä tehdä.</w:t>
      </w:r>
    </w:p>
    <w:p>
      <w:r>
        <w:rPr>
          <w:b/>
          <w:u w:val="single"/>
        </w:rPr>
        <w:t xml:space="preserve">138918</w:t>
      </w:r>
    </w:p>
    <w:p>
      <w:r>
        <w:t xml:space="preserve">7.</w:t>
        <w:tab/>
        <w:tab/>
        <w:tab/>
        <w:tab/>
        <w:tab/>
        <w:tab/>
        <w:t xml:space="preserve">Tässä selitän sen kuten hänen valmentajansa: ☝️🖖🤜🤞✌️✋👏🙌👍🤙👌, 🖕.</w:t>
      </w:r>
    </w:p>
    <w:p>
      <w:r>
        <w:rPr>
          <w:b/>
          <w:u w:val="single"/>
        </w:rPr>
        <w:t xml:space="preserve">138919</w:t>
      </w:r>
    </w:p>
    <w:p>
      <w:r>
        <w:t xml:space="preserve">8.</w:t>
        <w:tab/>
        <w:tab/>
        <w:tab/>
        <w:tab/>
        <w:tab/>
        <w:tab/>
        <w:tab/>
        <w:t xml:space="preserve">Siellä minä siis olin, pallit syvällä Alexis Ohanianissa. Kaveri kääntyy ympäri, keskellä voimahyökkäystä, ja sanoo: "Painu vittuun, hintti."  Yhtäkkiä tämä 300-kiloinen, roided out kädellinen ryntää huoneeseen, suonikkaat käsiaseet tulessa, repii poskeni irti ja iskee kotiin lihakiväärin, joka olisi häpäissyt "blackedin". Yritin pyytää, mutta en usko, että kumpikaan kaveri kuuli minua veristen huutojen läpi...</w:t>
      </w:r>
    </w:p>
    <w:p>
      <w:r>
        <w:rPr>
          <w:b/>
          <w:u w:val="single"/>
        </w:rPr>
        <w:t xml:space="preserve">138920</w:t>
      </w:r>
    </w:p>
    <w:p>
      <w:r>
        <w:t xml:space="preserve">9.</w:t>
        <w:tab/>
        <w:tab/>
        <w:tab/>
        <w:tab/>
        <w:t xml:space="preserve">Hän siis petti Hän jäi kiinni pettämisestä Hän sai raivokohtauksen kuin lapsi, kun hän sai *varoituksen* Ja ihmiset luulevat, että *hän* on täällä uhri?</w:t>
      </w:r>
    </w:p>
    <w:p>
      <w:r>
        <w:rPr>
          <w:b/>
          <w:u w:val="single"/>
        </w:rPr>
        <w:t xml:space="preserve">138921</w:t>
      </w:r>
    </w:p>
    <w:p>
      <w:r>
        <w:t xml:space="preserve">10.</w:t>
        <w:tab/>
        <w:tab/>
        <w:tab/>
        <w:tab/>
        <w:tab/>
        <w:t xml:space="preserve">Siellä minä siis olin, pallit syvällä Alexis Ohanianissa. Kaveri kääntyy ympäri, keskellä voimahyökkäystä, ja sanoo: "Painu vittuun, hintti."  Yhtäkkiä tämä 300-kiloinen, roided out kädellinen ryntää huoneeseen, suonikas käsivarsiaseet liehuen, repii poskeni irti ja iskee kotiin lihakiväärin, joka olisi hävetä "blackediä". Yritin pyytää, mutta en usko, että kumpikaan kaveri kuuli minua veristen huutojen läpi...</w:t>
      </w:r>
    </w:p>
    <w:p>
      <w:r>
        <w:rPr>
          <w:b/>
          <w:u w:val="single"/>
        </w:rPr>
        <w:t xml:space="preserve">138922</w:t>
      </w:r>
    </w:p>
    <w:p>
      <w:r>
        <w:t xml:space="preserve">1. &gt; Sävynmuutos 16 kuukautta kestäneen sähköpostiviestien vaihdon keskellä - josta National Post sai kopiot - on saanut vanhemmat John Lettsin ja Sally Lanen syvästi turhautuneiksi - ja miettimään, ovatko ulkopuoliset voimat päässeet Kanadan hallitukseen käsiksi.  Ulkopuoliset voimat ovat optisia.</w:t>
      </w:r>
    </w:p>
    <w:p>
      <w:r>
        <w:rPr>
          <w:b/>
          <w:u w:val="single"/>
        </w:rPr>
        <w:t xml:space="preserve">138923</w:t>
      </w:r>
    </w:p>
    <w:p>
      <w:r>
        <w:t xml:space="preserve">2.</w:t>
        <w:tab/>
        <w:t xml:space="preserve">Tai he ymmärsivät, että tämä tuhoaisi täysin kaikki mahdollisuudet säilyttää valta. Kanadalaiset eivät halua näitä paskiaisia tänne.</w:t>
      </w:r>
    </w:p>
    <w:p>
      <w:r>
        <w:rPr>
          <w:b/>
          <w:u w:val="single"/>
        </w:rPr>
        <w:t xml:space="preserve">138924</w:t>
      </w:r>
    </w:p>
    <w:p>
      <w:r>
        <w:t xml:space="preserve">1. Toivon todella, että tämä kaveri tappaa itsensä, kuten nyt...........  Mikä vitun soijapoikahomo.</w:t>
      </w:r>
    </w:p>
    <w:p>
      <w:r>
        <w:rPr>
          <w:b/>
          <w:u w:val="single"/>
        </w:rPr>
        <w:t xml:space="preserve">138925</w:t>
      </w:r>
    </w:p>
    <w:p>
      <w:r>
        <w:t xml:space="preserve">1. Mikä NPC.</w:t>
      </w:r>
    </w:p>
    <w:p>
      <w:r>
        <w:rPr>
          <w:b/>
          <w:u w:val="single"/>
        </w:rPr>
        <w:t xml:space="preserve">138926</w:t>
      </w:r>
    </w:p>
    <w:p>
      <w:r>
        <w:t xml:space="preserve">2.</w:t>
        <w:tab/>
        <w:t xml:space="preserve">Se on hassua, koska vihjaatte, että liberaalit ovat NPC:itä, koska he reagoivat ennustettavasti, ja silti löydän aina jonkun teistä ääliöistä kommenteista sanomassa "Lol mikä NPC", eikä siinä ole juuri mitään vaihtelua.  Projisoit, kuten tavallista.</w:t>
      </w:r>
    </w:p>
    <w:p>
      <w:r>
        <w:rPr>
          <w:b/>
          <w:u w:val="single"/>
        </w:rPr>
        <w:t xml:space="preserve">138927</w:t>
      </w:r>
    </w:p>
    <w:p>
      <w:r>
        <w:t xml:space="preserve">3.</w:t>
        <w:tab/>
        <w:tab/>
        <w:t xml:space="preserve">En ole koskaan sanonut mitään liberaaleista.</w:t>
      </w:r>
    </w:p>
    <w:p>
      <w:r>
        <w:rPr>
          <w:b/>
          <w:u w:val="single"/>
        </w:rPr>
        <w:t xml:space="preserve">138928</w:t>
      </w:r>
    </w:p>
    <w:p>
      <w:r>
        <w:t xml:space="preserve">4.</w:t>
        <w:tab/>
        <w:tab/>
        <w:tab/>
        <w:t xml:space="preserve">Hyvä on, sitten "vasemmistolaiset" tai mikä tahansa muu mörkö, jonka haluatte.</w:t>
      </w:r>
    </w:p>
    <w:p>
      <w:r>
        <w:rPr>
          <w:b/>
          <w:u w:val="single"/>
        </w:rPr>
        <w:t xml:space="preserve">138929</w:t>
      </w:r>
    </w:p>
    <w:p>
      <w:r>
        <w:t xml:space="preserve">5.</w:t>
        <w:tab/>
        <w:tab/>
        <w:tab/>
        <w:tab/>
        <w:t xml:space="preserve">Näyttää siltä, että sinä olet ainoa, joka projisoi. Oletit, että yleistän ihmistyyppiä, joksi itse tunnet itsesi, joten olet täällä itsepuolustustilassa meemin takia. Tein vain paskapostauksen meemistä ja sinä lähdit moittimaan sitä. Mikä tarkoittaa, että sen täytyy koskea sinua jossain määrin.  Ehkä viittaan ihmisiin, jotka oikeasti uskovat siihen, mitä OP:ssä sanotaan, enkä vain "liberaaleihin" tai "vasemmistolaisiin". En aio teeskennellä tietäväni tämän henkilön poliittista suuntautumista... On hyvä, että NPC-meemi on tehty häpäisemään tiettyjä käyttäytymismalleja poliittisten ideologioiden sijaan.   Ei kuitenkaan ole sattumaa, että tietyt poliittiset ideologiat ovat yleensä yliedustettuina NPC-väestön keskuudessa.</w:t>
      </w:r>
    </w:p>
    <w:p>
      <w:r>
        <w:rPr>
          <w:b/>
          <w:u w:val="single"/>
        </w:rPr>
        <w:t xml:space="preserve">138930</w:t>
      </w:r>
    </w:p>
    <w:p>
      <w:r>
        <w:t xml:space="preserve">6.</w:t>
        <w:tab/>
        <w:tab/>
        <w:tab/>
        <w:tab/>
        <w:tab/>
        <w:t xml:space="preserve">NPC:t eivät ole vittu oikeita, senkin lapsi. Et ole mikään valaistunut yksilö vain siksi, että pelaat videopelejä.  Ja olen nähnyt ihmisten, jotka "eivät todellakaan ole natseja", moittivan natsia koskevia lausuntoja. Tarkoittaako se, että he ovat natseja? Valitse vastauksesi huolellisesti.</w:t>
      </w:r>
    </w:p>
    <w:p>
      <w:r>
        <w:rPr>
          <w:b/>
          <w:u w:val="single"/>
        </w:rPr>
        <w:t xml:space="preserve">138931</w:t>
      </w:r>
    </w:p>
    <w:p>
      <w:r>
        <w:t xml:space="preserve">7.</w:t>
        <w:tab/>
        <w:tab/>
        <w:tab/>
        <w:tab/>
        <w:tab/>
        <w:tab/>
        <w:t xml:space="preserve">Olet todella kiihtynyt tästä meemistä. Tiedätkö, olen koodaaja, voin kirjoittaa korjauksen ohjelmointiisi, jos haluat.</w:t>
      </w:r>
    </w:p>
    <w:p>
      <w:r>
        <w:rPr>
          <w:b/>
          <w:u w:val="single"/>
        </w:rPr>
        <w:t xml:space="preserve">138932</w:t>
      </w:r>
    </w:p>
    <w:p>
      <w:r>
        <w:t xml:space="preserve">8.</w:t>
        <w:tab/>
        <w:tab/>
        <w:tab/>
        <w:tab/>
        <w:tab/>
        <w:tab/>
        <w:tab/>
        <w:t xml:space="preserve">Toistan kysymyksen. Olen nähnyt ihmisten, jotka "eivät todellakaan ole natseja", moittivan natseja koskevia lausuntoja. Tarkoittaako se, että he ovat natseja? Valitse vastauksesi huolellisesti.</w:t>
      </w:r>
    </w:p>
    <w:p>
      <w:r>
        <w:rPr>
          <w:b/>
          <w:u w:val="single"/>
        </w:rPr>
        <w:t xml:space="preserve">138933</w:t>
      </w:r>
    </w:p>
    <w:p>
      <w:r>
        <w:t xml:space="preserve">9.</w:t>
        <w:tab/>
        <w:tab/>
        <w:tab/>
        <w:tab/>
        <w:tab/>
        <w:tab/>
        <w:tab/>
        <w:tab/>
        <w:t xml:space="preserve">Kyse on asiayhteydestä. Minulla on riittävästi vivahteita ymmärtääkseni, että historiallisia aiheita koskevien väärien väitteiden korjaaminen ei tee alkuperäistä lausuntoani tyhjäksi. Käytät juuri nyt väärää rinnastusta, klassinen NPC-taktiikka.</w:t>
      </w:r>
    </w:p>
    <w:p>
      <w:r>
        <w:rPr>
          <w:b/>
          <w:u w:val="single"/>
        </w:rPr>
        <w:t xml:space="preserve">138934</w:t>
      </w:r>
    </w:p>
    <w:p>
      <w:r>
        <w:t xml:space="preserve">10.</w:t>
        <w:tab/>
        <w:tab/>
        <w:tab/>
        <w:tab/>
        <w:tab/>
        <w:tab/>
        <w:tab/>
        <w:tab/>
        <w:tab/>
        <w:t xml:space="preserve">Määrittele NPC.</w:t>
      </w:r>
    </w:p>
    <w:p>
      <w:r>
        <w:rPr>
          <w:b/>
          <w:u w:val="single"/>
        </w:rPr>
        <w:t xml:space="preserve">138935</w:t>
      </w:r>
    </w:p>
    <w:p>
      <w:r>
        <w:t xml:space="preserve">11.</w:t>
        <w:tab/>
        <w:tab/>
        <w:tab/>
        <w:tab/>
        <w:tab/>
        <w:tab/>
        <w:tab/>
        <w:tab/>
        <w:tab/>
        <w:tab/>
        <w:t xml:space="preserve">Muu kuin pelaajahahmo - Ohjelma, joka edustaa hahmoa, jota ohjaa järjestelmä tai luolastomestari.</w:t>
      </w:r>
    </w:p>
    <w:p>
      <w:r>
        <w:rPr>
          <w:b/>
          <w:u w:val="single"/>
        </w:rPr>
        <w:t xml:space="preserve">138936</w:t>
      </w:r>
    </w:p>
    <w:p>
      <w:r>
        <w:t xml:space="preserve">12.</w:t>
        <w:tab/>
        <w:tab/>
        <w:tab/>
        <w:tab/>
        <w:tab/>
        <w:tab/>
        <w:tab/>
        <w:tab/>
        <w:tab/>
        <w:tab/>
        <w:tab/>
        <w:t xml:space="preserve">Uskotko siis, etten ole ihminen? Että minulla ei ole omia ajatuksia ja mielipiteitä?</w:t>
      </w:r>
    </w:p>
    <w:p>
      <w:r>
        <w:rPr>
          <w:b/>
          <w:u w:val="single"/>
        </w:rPr>
        <w:t xml:space="preserve">138937</w:t>
      </w:r>
    </w:p>
    <w:p>
      <w:r>
        <w:t xml:space="preserve">13.</w:t>
        <w:tab/>
        <w:tab/>
        <w:tab/>
        <w:tab/>
        <w:tab/>
        <w:tab/>
        <w:tab/>
        <w:tab/>
        <w:tab/>
        <w:tab/>
        <w:tab/>
        <w:tab/>
        <w:t xml:space="preserve">○ Jatka meemin selittämistä.  ● Ohita tämä keskustelurivi.  Voisimmeko vain kiirehtiä ja hypätä siihen osaan dialogipuustasi, jossa syytät minua natsiksi tai käsket minua palaamaan T_D:hen?</w:t>
      </w:r>
    </w:p>
    <w:p>
      <w:r>
        <w:rPr>
          <w:b/>
          <w:u w:val="single"/>
        </w:rPr>
        <w:t xml:space="preserve">138938</w:t>
      </w:r>
    </w:p>
    <w:p>
      <w:r>
        <w:t xml:space="preserve">14.</w:t>
        <w:tab/>
        <w:tab/>
        <w:tab/>
        <w:tab/>
        <w:tab/>
        <w:tab/>
        <w:tab/>
        <w:tab/>
        <w:tab/>
        <w:tab/>
        <w:tab/>
        <w:tab/>
        <w:tab/>
        <w:t xml:space="preserve">Tällä hetkellä minulla on vain todisteita siitä, että olet idiootti, et natsi. Voit halutessasi juosta takaisin turvalliseen tilaan, jos haluat, tai voit olla mies ja puhua minulle kuin miehelle, etkä niin epätoivoisesti haluamallesi särmikkäälle teini-ikäiselle.  Jos sinulla on yhtään munaa, selität päättelysi. Perustele väitteesi.</w:t>
      </w:r>
    </w:p>
    <w:p>
      <w:r>
        <w:rPr>
          <w:b/>
          <w:u w:val="single"/>
        </w:rPr>
        <w:t xml:space="preserve">138939</w:t>
      </w:r>
    </w:p>
    <w:p>
      <w:r>
        <w:t xml:space="preserve">15.</w:t>
        <w:tab/>
        <w:tab/>
        <w:tab/>
        <w:tab/>
        <w:tab/>
        <w:tab/>
        <w:tab/>
        <w:tab/>
        <w:tab/>
        <w:tab/>
        <w:tab/>
        <w:tab/>
        <w:tab/>
        <w:tab/>
        <w:t xml:space="preserve">Sinun on opittava tunnistamaan, milloin sinua kusetetaan.</w:t>
      </w:r>
    </w:p>
    <w:p>
      <w:r>
        <w:rPr>
          <w:b/>
          <w:u w:val="single"/>
        </w:rPr>
        <w:t xml:space="preserve">138940</w:t>
      </w:r>
    </w:p>
    <w:p>
      <w:r>
        <w:t xml:space="preserve">16.</w:t>
        <w:tab/>
        <w:tab/>
        <w:tab/>
        <w:tab/>
        <w:tab/>
        <w:tab/>
        <w:tab/>
        <w:tab/>
        <w:tab/>
        <w:tab/>
        <w:tab/>
        <w:tab/>
        <w:tab/>
        <w:tab/>
        <w:tab/>
        <w:t xml:space="preserve">Ei siis palloja. Hyvä, että teimme sen selväksi.</w:t>
      </w:r>
    </w:p>
    <w:p>
      <w:r>
        <w:rPr>
          <w:b/>
          <w:u w:val="single"/>
        </w:rPr>
        <w:t xml:space="preserve">138941</w:t>
      </w:r>
    </w:p>
    <w:p>
      <w:r>
        <w:t xml:space="preserve">1. Koulutus on rakennettu naisille. Miesten ei pitäisi viettää koko päivää istuen, vaan sen pitäisi olla vuorovaikutteisempaa, ja miesten roolimalleja pitäisi olla enemmän, ihan vain alkajaisiksi.   Lisäksi he eivät yleensä tee kovin hyvää työtä tai eivät opeta sinulle lainkaan joitakin tärkeimpiä asioita. (raha-asioiden hoitaminen, sijoittaminen, lainojen toimivuus jne. asioita, joita kaikki kohtaavat elämässään).</w:t>
      </w:r>
    </w:p>
    <w:p>
      <w:r>
        <w:rPr>
          <w:b/>
          <w:u w:val="single"/>
        </w:rPr>
        <w:t xml:space="preserve">138942</w:t>
      </w:r>
    </w:p>
    <w:p>
      <w:r>
        <w:t xml:space="preserve">2.</w:t>
        <w:tab/>
        <w:t xml:space="preserve">Tarkalleen ottaen tarkoitan, että opettaja pakottaa meidät sanatarkasti toistamaan typeriä käsitteitä KERTAA JA KERTAA JA KERTAA JA KERTAA JA KERTAA kuin meillä olisi downin oireyhtymä. se vain alkaa väsyttää!</w:t>
      </w:r>
    </w:p>
    <w:p>
      <w:r>
        <w:rPr>
          <w:b/>
          <w:u w:val="single"/>
        </w:rPr>
        <w:t xml:space="preserve">138943</w:t>
      </w:r>
    </w:p>
    <w:p>
      <w:r>
        <w:t xml:space="preserve">3.</w:t>
        <w:tab/>
        <w:tab/>
        <w:t xml:space="preserve">Tulin ulkomailta, jossa kemiaa ja fysiikkaa opetettiin viidennellä luokalla. Heti kun siirryin amerikkalaiseen kouluun, aivoni sammuivat. Aivan kuin olisin ollut jumissa esikoulussa aina yliopistoon asti. Siihen mennessä olin saanut tarpeekseni tästä jälkeenjääneestä järjestelmästä ja aloin kouluttautua itse. Yksi asia, jota toivon, että nämä paskiaiset olisivat painottaneet, oli raha, sijoittaminen, korkokorko, velka... jne... Hitto, minun piti oppia kaikki se kokeilemalla ja erehtymällä. Olisin paljon pidemmällä, jos tämä paska olisi opetettu minulle nuoresta pitäen.</w:t>
      </w:r>
    </w:p>
    <w:p>
      <w:r>
        <w:rPr>
          <w:b/>
          <w:u w:val="single"/>
        </w:rPr>
        <w:t xml:space="preserve">138944</w:t>
      </w:r>
    </w:p>
    <w:p>
      <w:r>
        <w:t xml:space="preserve">1. Millainen huora pitää olla, että pettää omissa häissään?</w:t>
      </w:r>
    </w:p>
    <w:p>
      <w:r>
        <w:rPr>
          <w:b/>
          <w:u w:val="single"/>
        </w:rPr>
        <w:t xml:space="preserve">138945</w:t>
      </w:r>
    </w:p>
    <w:p>
      <w:r>
        <w:t xml:space="preserve">2.</w:t>
        <w:tab/>
        <w:t xml:space="preserve">Tyypillinen nainen.</w:t>
      </w:r>
    </w:p>
    <w:p>
      <w:r>
        <w:rPr>
          <w:b/>
          <w:u w:val="single"/>
        </w:rPr>
        <w:t xml:space="preserve">138946</w:t>
      </w:r>
    </w:p>
    <w:p>
      <w:r>
        <w:t xml:space="preserve">3.</w:t>
        <w:tab/>
        <w:tab/>
        <w:t xml:space="preserve">En tiedä siitä. Useimmat naiset ovat ainakin niin kohteliaita, että jättävät sinut ennen kuin panevat jotakuta muuta. Hemmetti. Lol Edit: Selvä, ilmeisesti te kaikki olette sitä mieltä, että on tavallisempaa, että nainen pettää sinua sen sijaan, että eroaisi sinusta ensin. Säälin teitä, elämänne naiset olivat selvästi kusipäitä, mutta olen pahoillani, olette harhaisia.</w:t>
      </w:r>
    </w:p>
    <w:p>
      <w:r>
        <w:rPr>
          <w:b/>
          <w:u w:val="single"/>
        </w:rPr>
        <w:t xml:space="preserve">138947</w:t>
      </w:r>
    </w:p>
    <w:p>
      <w:r>
        <w:t xml:space="preserve">1. Anita on täydellinen esimerkki täydellisestä älyllisestä epärehellisyydestä yhdistettynä lähes käsittämättömään tekopyhyyteen.</w:t>
      </w:r>
    </w:p>
    <w:p>
      <w:r>
        <w:rPr>
          <w:b/>
          <w:u w:val="single"/>
        </w:rPr>
        <w:t xml:space="preserve">138948</w:t>
      </w:r>
    </w:p>
    <w:p>
      <w:r>
        <w:t xml:space="preserve">2.</w:t>
        <w:tab/>
        <w:t xml:space="preserve">Luin alun perin "ANTIFA", ja se toimii edelleen täydellisesti.</w:t>
      </w:r>
    </w:p>
    <w:p>
      <w:r>
        <w:rPr>
          <w:b/>
          <w:u w:val="single"/>
        </w:rPr>
        <w:t xml:space="preserve">138949</w:t>
      </w:r>
    </w:p>
    <w:p>
      <w:r>
        <w:t xml:space="preserve">3.</w:t>
        <w:tab/>
        <w:tab/>
        <w:t xml:space="preserve">Jos et ole ANTIFA, olet PROFA. Senkin fasistinen paskiainen, löisin sinua hampaisiin, jos näkisin sinut kadulla.</w:t>
      </w:r>
    </w:p>
    <w:p>
      <w:r>
        <w:rPr>
          <w:b/>
          <w:u w:val="single"/>
        </w:rPr>
        <w:t xml:space="preserve">138950</w:t>
      </w:r>
    </w:p>
    <w:p>
      <w:r>
        <w:t xml:space="preserve">4.</w:t>
        <w:tab/>
        <w:tab/>
        <w:tab/>
        <w:t xml:space="preserve">Olet tyypillinen antifa...iso suu eikä mitään suunnitelmaa. &gt;Sinä fasistivittu Ahh kyllä, antifa, ryhmä joka on tunnettu siitä, että se sulkee vastakkaiset näkemykset väkivallalla ennen kuin he saavat tilaisuuden puhua...kuten **fasistit**. Lmao. Olette naurettavia. &gt;Minä löisin teitä hampaisiin jos näkisin teidät kadulla.  Tappelu on tervetullut. Mistä olet kotoisin? Seattlen alueelta.</w:t>
      </w:r>
    </w:p>
    <w:p>
      <w:r>
        <w:rPr>
          <w:b/>
          <w:u w:val="single"/>
        </w:rPr>
        <w:t xml:space="preserve">138951</w:t>
      </w:r>
    </w:p>
    <w:p>
      <w:r>
        <w:t xml:space="preserve">5.</w:t>
        <w:tab/>
        <w:tab/>
        <w:tab/>
        <w:tab/>
        <w:t xml:space="preserve">... se oli satiirinen. Vähän nenänvartta minun mielestäni. Joten varmasti kaveri</w:t>
      </w:r>
    </w:p>
    <w:p>
      <w:r>
        <w:rPr>
          <w:b/>
          <w:u w:val="single"/>
        </w:rPr>
        <w:t xml:space="preserve">138952</w:t>
      </w:r>
    </w:p>
    <w:p>
      <w:r>
        <w:t xml:space="preserve">6.</w:t>
        <w:tab/>
        <w:tab/>
        <w:tab/>
        <w:tab/>
        <w:tab/>
        <w:t xml:space="preserve">Oi, no sitten se on minulle iso, lihava *whoosh*.   En tajunnut satiiria, koska ANTIFA todella *on niin tyhmä*.   Taidan olla innokas näkemään heidän typerää paskanjauhantaansa kaikkialla, jotta voin sanoa sen olevan sitä mitä se on... ehkä tarvitsen enemmän skeptisyyttä elämääni....  Adios homie.</w:t>
      </w:r>
    </w:p>
    <w:p>
      <w:r>
        <w:rPr>
          <w:b/>
          <w:u w:val="single"/>
        </w:rPr>
        <w:t xml:space="preserve">138953</w:t>
      </w:r>
    </w:p>
    <w:p>
      <w:r>
        <w:t xml:space="preserve">7.</w:t>
        <w:tab/>
        <w:tab/>
        <w:tab/>
        <w:tab/>
        <w:tab/>
        <w:tab/>
        <w:t xml:space="preserve">Ei, käsitykseni ei ole peräisin verkkosivuilta, vaan todellisista kohtaamisista näiden paskiaisten kanssa. Näyttäkää minulle yksi YouTube-video, jossa ANTIFA *ei* ole hilpeän jälkeenjäänyt, niin olen vaikuttunut.  Et tarvitse propagandaa saadaksesi antifan näyttämään tyhmältä. Pelkkä raaka video tai yksinkertainen keskustelu riittää mainiosti.</w:t>
      </w:r>
    </w:p>
    <w:p>
      <w:r>
        <w:rPr>
          <w:b/>
          <w:u w:val="single"/>
        </w:rPr>
        <w:t xml:space="preserve">138954</w:t>
      </w:r>
    </w:p>
    <w:p>
      <w:r>
        <w:t xml:space="preserve">8.</w:t>
        <w:tab/>
        <w:tab/>
        <w:tab/>
        <w:tab/>
        <w:tab/>
        <w:tab/>
        <w:t xml:space="preserve">&gt; yhden silminnäkijän kertomus Oli useita. &gt; tappaa vähemmistöjä...oops, anteeksi tarkoitan puhetta puistossa, jossa heillä oli lupa olla Eräs mies teki terrori-iskun ja tappoi ihmisen. Toinen huusi "kuole n****r!" ennen kuin ampui mielenosoittajia. Toiset hyökkäsivät useiden ihmisten kimppuun, usein erilaisilla aseilla. &gt; Minusta jos he ovat oikeasti natseja, se on aika tuomittavaa Whoa siellä. He ovat "erittäin hienoja ihmisiä". Miten kehtaat mustamaalata heitä tuolla tavalla!  (Mutta joo, kun The_Donald mainosti mielenosoitusta, he olivat hyvin selvillä siitä, että se oli uusnatsitapahtuma.) &gt;Minä pelkään enemmän fasisteja, jotka juoksentelevat ympäriinsä estämässä ihmisiä puhumasta Kuten Trump, joka haluaa iskeä Bill Gatesin kiinni sulkemaan osia internetistä? Joka väitti, että jokainen, joka valittaa sananvapaudesta, on "typerys". Kuten Richard Spencerin kaltaiset alt-right-johtajat, jotka kirjaimellisesti, videolla, myönsivät olevansa sananvapautta vastaan ja etteivät he sitä valtaan päästyään säilyttäisi. Ihan vain selvennykseksi, oletko Trumpia, hänen kannattajiaan ja alt-rightia vastaan? Hienoa. Niin on myös antifa. Mitä olet valmis tekemään sananvapauden suojelemiseksi? Jos joku tulisi kimppuusi yrittäen tappaa sinut ja puolustaisit itseäsi, tekisikö se sinusta fasistin, koska tukahdutat heidän näkemyksensä, jonka mukaan sinun pitäisi olla kuollut? &gt;100 sisäsiittoista skinheadia Jälleen miljoonat pitävät heitä "erittäin hienoina ihmisinä". Käytännössä loukkaat republikaaneja juuri nyt.   Ja toistaiseksi heillä on erittäin korkea tappoluku. He ovat murhanneet miehiä, naisia ja lapsia. Joten he todellakin tekevät jotain. Mikä on antifan tappoluku? (Vihje, vastaa "pyörälukko!", jotta luulet tehneesi asiasi selväksi.) Alt-right on kirjaimellisesti tappamassa ihmisiä, ja sinun mielestäsi vastarintaa harjoittavat "tukahduttavat vastakkaiset näkemykset". Anteeksi, mutta ajatus siitä, että vähemmistöt pitäisi fyysisesti poistaa ja tappaa, lakkaa olemasta vain "vastakkainen näkemys" sen jälkeen, kun he ovat osoittaneet, että he ovat enemmän kuin halukkaita toteuttamaan suunnitelmansa. Useaan otteeseen.</w:t>
      </w:r>
    </w:p>
    <w:p>
      <w:r>
        <w:rPr>
          <w:b/>
          <w:u w:val="single"/>
        </w:rPr>
        <w:t xml:space="preserve">138955</w:t>
      </w:r>
    </w:p>
    <w:p>
      <w:r>
        <w:t xml:space="preserve">9.</w:t>
        <w:tab/>
        <w:tab/>
        <w:tab/>
        <w:tab/>
        <w:tab/>
        <w:tab/>
        <w:tab/>
        <w:t xml:space="preserve">&gt;Kaveri teki terrori-iskun ja tappoi ihmisen</w:t>
        <w:t xml:space="preserve"> Toinen huusi "kuole n****r!" ennen kuin ampui mielenosoittajia. Toiset hyökkäsivät useiden ihmisten kimppuun, usein eri aseilla.  Olen melko varma, että se tapahtui sen jälkeen, kun kuvattu pattitilanne antifan kanssa oli käyty ja heitä oli estetty pääsemästä puistoon. En puolustele heidän tekojaan, mutta he eivät vastustaneet väkivaltaa, jota ei ollut vielä tapahtunut. &gt;Kuten Trump, joka haluaa iskeä Bill Gatesin kiinni sammuttaakseen osan internetistä?  Voin nauraa antifan jälkeenjääneille ja olen silti sitä mieltä, että Trump on väärässä... olitko samaa mieltä kaikesta, mitä Obama teki kautensa aikana? &gt;Kuten alt-rightin johtajat, kuten Richard Spencer, jotka kirjaimellisesti videolla myönsivät olevansa sananvapautta vastaan ja ette säilyttäisi sitä, kunhan olisivat vallassa.  Jälleen kerran, voit olla oikealla, helvetti, jopa alt rightilla, etkä ole samaa mieltä Richard Spencerin kanssa...hän on kiinnostunut kaikesta rasistisesta paskasta, rehellisesti sanottuna harva antaa hänelle legitimiteettiä, veikkaan, että suurin osa hänen klikkauksistaan on ihmisiä, jotka ovat eri mieltä, kuten sinä ja minä. "Tunne vihollisesi" ja kaikkea sellaista. &gt;Ja toistaiseksi heillä on erittäin korkea tappoluku. He ovat murhanneet miehiä, naisia ja lapsia. Joten he todellakin tekevät jotain.  Uhh, tarvitsen tuohon lähteen. &gt;Missä on antifan tappoluku? (Vihje, vastaa "pyörälukko!", jotta luulet tehneesi asiasi selväksi.) Ei vain antifa, koska he ovat joukko älymystön lapsia, jotka eivät osaa taistella, elleivät hyökkää selustasta, kuten sanoi "pyörälukkoprofessori". Meillä on myös BLM radikaalivasemmistossa, joka huutaa "mitä me haluamme kuolleita poliiseja, milloin me haluamme niitä?". Nyt", ja meillä on viisi kuollutta poliisia Dallasissa. Tai kongressin pesäpallo-ottelun ampuja. On olemassa hyvin militantti vasemmistoryhmä, joka käyttää väkivaltaa ja painostusta agendansa ajamiseen.  Vaikka antifa on täynnä selkärangattomia nynnyjä, se ei tarkoita etteivätkö he olisi samasta kankaasta kuin nuo muutkin ryhmät. &gt;Sori, mutta ajatus siitä, että vähemmistöt pitäisi fyysisesti poistaa ja tappaa, lakkaa olemasta vain "vastakkainen näkemys" Kuka niin sanoi? Lol miten se edes toimisi? Busseilla? Lentokoneet? Keräämme vain "vähemmistöt" yhteen... Ihan kuin se olisi jokin pieni ryhmä? Okei...</w:t>
      </w:r>
    </w:p>
    <w:p>
      <w:r>
        <w:rPr>
          <w:b/>
          <w:u w:val="single"/>
        </w:rPr>
        <w:t xml:space="preserve">138956</w:t>
      </w:r>
    </w:p>
    <w:p>
      <w:r>
        <w:t xml:space="preserve">10.</w:t>
        <w:tab/>
        <w:tab/>
        <w:tab/>
        <w:tab/>
        <w:tab/>
        <w:tab/>
        <w:tab/>
        <w:tab/>
        <w:t xml:space="preserve">&gt;Ei puolusta heidän tekojaan, mutta Mutta puolustaa heidän tekojaan. Ja uusnatsit olivat ne, jotka aloittivat väkivallan. Kuten useat silminnäkijät ja tuomioistuimet ovat todenneet. Mutta hei, puolustakaa vain uusnatseja. &gt;Uhh, tarvitsen tuohon lähteen.   Ihanko totta? Menet katsomaan youtube-videoita, joissa "antifa" toimii väkivaltaisesti, mutta et ole tietoinen perusuutisista? Välikohtauksia on ollut tonneittain.   Miehet - https://www.theguardian.com/us-news/2017/feb/24/killing-of-indian-man-in-kansas-bar-investigated-possible-hate-crime Naiset - https://en.wikipedia.org/wiki/Charlottesville_car_attack Lapset - https://en.wikipedia.org/wiki/Stoneman_Douglas_High_School_shooting On muitakin esimerkkejä, jos tarvitset lisää lähteitä. &gt;He ovat joukko älymystön lapsia, jotka eivät osaa taistella, elleivät hyökkää takaapäin Perustuu tunteisiisi. Antamieni faktalähteiden perusteella, faktapohjainen todellisuus on erilainen. &gt;Meilläkin on BLM Puhuimme kuitenkin Antifasta. Jos haluat tuoda esiin kaikki "radikaalivasemmistolaiset" niin voimme tuoda esiin kaikki oikeistolaiset ja tappoluku nousee eksponentiaalisesti. Ja kyllä, siihen kuuluvat myös poliisitappajat, kuten Bundy Ranchin pariskunta.   Mitä enemmän haluatte laajentaa keskustelunaihetta, sitä suuremmaksi ero kasvaa. Jokaista mieleen tulevaa tapausta kohti löytyy kymmeniä lisää toiselta puolelta. Joten joo, "pyörälukko" vs. kuolleet miehet, naiset ja lapset. &gt;antifa on täynnä selkärangattomia nynnyjä Hulluja, jotka kertovat olevansa väkivaltaisia "supersotilaita" ja samalla nynnyjä. He muka hakkaavat puolustamasi uusnatsit ja ovat samalla selkärangattomia. Vihollinen on samaan aikaan alempiarvoinen ja samalla tarpeeksi voimakas saadakseen teidät nöyristelemään pelosta &gt;Kuka niin sanoi?  The_Donaldin mainostamassa mielenosoituksessa olleet ihmiset. Alt-right. Identitaariset. Roturealistit. Identiteetti-evropa. Valkoiset nationalistit. Uncensorednewsin, cringeanarchyn, coontownin jne. kaltaisten subsivustojen luojat. Ja tonneittain muita "radikaalin oikeiston" edustajia, joita tavallinen oikeisto pitää "erittäin hienoina ihmisinä" &gt;Lol miten se edes toimisi?   Juuri niin. Viimeksi kun sitä yritettiin, käytettiin tavallisten aseiden lisäksi lähinnä junia, leirejä ja kaasukammioita.   Joten kyllä, kun joku alkaa saarnata tuollaista hölynpölyä, edistää väkivaltaa ja tappaa ihmisiä, olisi järkevää, että muut haluaisivat taistella vastaan. Mutta kai vastaisku tekee jostakusta sinun silmissäsi "selkärangattoman nynnyn".</w:t>
      </w:r>
    </w:p>
    <w:p>
      <w:r>
        <w:rPr>
          <w:b/>
          <w:u w:val="single"/>
        </w:rPr>
        <w:t xml:space="preserve">138957</w:t>
      </w:r>
    </w:p>
    <w:p>
      <w:r>
        <w:t xml:space="preserve">1. Vihaan oikeutettuja kusipäitä yhtä paljon kuin te eläimet. Mutta tuo mulkku poliisi meni aivan liian pitkälle.</w:t>
      </w:r>
    </w:p>
    <w:p>
      <w:r>
        <w:rPr>
          <w:b/>
          <w:u w:val="single"/>
        </w:rPr>
        <w:t xml:space="preserve">138958</w:t>
      </w:r>
    </w:p>
    <w:p>
      <w:r>
        <w:t xml:space="preserve">1. Luoja, miten on mahdollista, että joku voi olla tuollainen kusipää... Tämän tyypin pitäisi olla "hardcore" Diablo-fani...  Hän varmaan kirjoittaa jonkun mietiskelykappaleen siitä, miten pelaajat käyttäytyvät kuin itseoikeutetut lapset.</w:t>
      </w:r>
    </w:p>
    <w:p>
      <w:r>
        <w:rPr>
          <w:b/>
          <w:u w:val="single"/>
        </w:rPr>
        <w:t xml:space="preserve">138959</w:t>
      </w:r>
    </w:p>
    <w:p>
      <w:r>
        <w:t xml:space="preserve">2.</w:t>
        <w:tab/>
        <w:t xml:space="preserve">Hän on muka Destiny 2 -fani, ja hän ärsyttää muita kyseisen fanikunnan jäseniä kirjoittamalla hölynpölyisiä artikkeleita siitä, mitä aseita pitää nakertaa.</w:t>
      </w:r>
    </w:p>
    <w:p>
      <w:r>
        <w:rPr>
          <w:b/>
          <w:u w:val="single"/>
        </w:rPr>
        <w:t xml:space="preserve">138960</w:t>
      </w:r>
    </w:p>
    <w:p>
      <w:r>
        <w:t xml:space="preserve">3.</w:t>
        <w:tab/>
        <w:t xml:space="preserve">Jotkut tekivät uran kirjoittamalla roskaa.</w:t>
      </w:r>
    </w:p>
    <w:p>
      <w:r>
        <w:rPr>
          <w:b/>
          <w:u w:val="single"/>
        </w:rPr>
        <w:t xml:space="preserve">138961</w:t>
      </w:r>
    </w:p>
    <w:p>
      <w:r>
        <w:t xml:space="preserve">1. Mitä vittua tämä kusipää puhuu, aggressiivisista tykkäyksistä?   Painu vittuun täältä!</w:t>
      </w:r>
    </w:p>
    <w:p>
      <w:r>
        <w:rPr>
          <w:b/>
          <w:u w:val="single"/>
        </w:rPr>
        <w:t xml:space="preserve">138962</w:t>
      </w:r>
    </w:p>
    <w:p>
      <w:r>
        <w:t xml:space="preserve">1. Ennen pidin tästä subredditistä paljon, mutta mitä enemmän luen otsikoita, joita te paskiaiset kirjoitatte, sitä enemmän tajuan, että täällä on *paljon* vitun idiootteja.</w:t>
      </w:r>
    </w:p>
    <w:p>
      <w:r>
        <w:rPr>
          <w:b/>
          <w:u w:val="single"/>
        </w:rPr>
        <w:t xml:space="preserve">138963</w:t>
      </w:r>
    </w:p>
    <w:p>
      <w:r>
        <w:t xml:space="preserve">2.</w:t>
        <w:tab/>
        <w:t xml:space="preserve">Tiedän, että sinun on pakko olla täällä. Olen pahoillani.</w:t>
      </w:r>
    </w:p>
    <w:p>
      <w:r>
        <w:rPr>
          <w:b/>
          <w:u w:val="single"/>
        </w:rPr>
        <w:t xml:space="preserve">138964</w:t>
      </w:r>
    </w:p>
    <w:p>
      <w:r>
        <w:t xml:space="preserve">3.</w:t>
        <w:tab/>
        <w:t xml:space="preserve">Olet vitun jälkeenjäänyt.</w:t>
      </w:r>
    </w:p>
    <w:p>
      <w:r>
        <w:rPr>
          <w:b/>
          <w:u w:val="single"/>
        </w:rPr>
        <w:t xml:space="preserve">138965</w:t>
      </w:r>
    </w:p>
    <w:p>
      <w:r>
        <w:t xml:space="preserve">1. &gt; MINÄ VITSAILIN!!! &gt; SE OLI YSTÄVÄNI, EN MINÄ!!!!.  Valitse jompikumpi, koska ne eivät täsmää.  Lisäksi 20$ tämä kusipää yritti heittää jonkun viattoman ihmisen bussin alle myös sen takia.  Jos se on edes totta. Vaikuttaa minusta oudolta, että he vastaisivat julkisesti eikä PM , mutta en ole koskaan joutunut hoitamaan tilannetta, joten voin helposti olla väärässä.  Mutta se vaikuttaa oudolta.   Tosin muistan kuulleeni tämän tapahtuneen jossakin uutisessa joskus parin viime vuoden aikana.</w:t>
      </w:r>
    </w:p>
    <w:p>
      <w:r>
        <w:rPr>
          <w:b/>
          <w:u w:val="single"/>
        </w:rPr>
        <w:t xml:space="preserve">138966</w:t>
      </w:r>
    </w:p>
    <w:p>
      <w:r>
        <w:t xml:space="preserve">1. Rakas vammainen, silmäni eivät kestä valoa yhtä hyvin kuin useimmat ihmiset.  Ystävällisin terveisin, stigmatismia sairastava neekeri...</w:t>
      </w:r>
    </w:p>
    <w:p>
      <w:r>
        <w:rPr>
          <w:b/>
          <w:u w:val="single"/>
        </w:rPr>
        <w:t xml:space="preserve">138967</w:t>
      </w:r>
    </w:p>
    <w:p>
      <w:r>
        <w:t xml:space="preserve">1. 9 valitusta epäsosiaalisesta käyttäytymisestä. Kuulostaa todelliselta kusipäältä.</w:t>
      </w:r>
    </w:p>
    <w:p>
      <w:r>
        <w:rPr>
          <w:b/>
          <w:u w:val="single"/>
        </w:rPr>
        <w:t xml:space="preserve">138968</w:t>
      </w:r>
    </w:p>
    <w:p>
      <w:r>
        <w:t xml:space="preserve">1. Uh... &gt; Eräässä tapauksessa hätäpuhelun soittaja Jim Moten kertoi KTRK:lle soittaneensa hätänumeroon vuonna 2016 nähtyään kaksi ylinopeutta ajavaa ajoneuvoa moottoritiellä, jolla ihmisiä oli kuollut ylinopeudesta viikkoja aiemmin, ja luuli puhelunsa katkenneen muutaman sekunnin kuluttua.  Ei hätätilanne. Sinulla ei ole kalibroituja silmiä nopeuksien testaamiseen. Soitat suoraan poliisille etkä hätänumeroon. Kaikilla valtateillä on ylinopeudesta johtuvia kuolemantapauksia, se ei ole mitään erityistä tai uutta tai tärkeää tai edes lähellä hätätilannetta.  Hätäpuheluita ei pitäisi sulkea, mutta uutispostauksessa annettujen anekdoottien perusteella näyttää siltä, että koko alueelle on opetettava, mikä ero on hätäpuhelun ja ei-hätäpuhelun välillä. Tuollainen ei-hätätilanteen soittotiheys hätäpuheluissa on vitun tyhmää.  Kymmenen päivää vankilassa ei tosin ole kovin pitkä aika, mutta toisaalta, ellei joku todella vahingoittunut hänen paskan työmoraalinsa takia, en ole varma, olisiko pidempi vankilatuomio sen arvoinen. Potkut ja porttikielto olisi paljon parempi idea, jos ketään ei ole vahingoitettu. Vankeusrangaistus paskasta työntekijästä on aika typerää.</w:t>
      </w:r>
    </w:p>
    <w:p>
      <w:r>
        <w:rPr>
          <w:b/>
          <w:u w:val="single"/>
        </w:rPr>
        <w:t xml:space="preserve">138969</w:t>
      </w:r>
    </w:p>
    <w:p>
      <w:r>
        <w:t xml:space="preserve">2.</w:t>
        <w:tab/>
        <w:t xml:space="preserve">Kaupunkini ohi kulkeva valtatie on täynnä kylttejä, joissa kehotetaan soittamaan poliisille, jos epäilee jonkun ajavan humalassa, ja ylinopeus on tarpeeksi hyvä syy.</w:t>
      </w:r>
    </w:p>
    <w:p>
      <w:r>
        <w:rPr>
          <w:b/>
          <w:u w:val="single"/>
        </w:rPr>
        <w:t xml:space="preserve">138970</w:t>
      </w:r>
    </w:p>
    <w:p>
      <w:r>
        <w:t xml:space="preserve">3.</w:t>
        <w:tab/>
        <w:tab/>
        <w:t xml:space="preserve">Soita poliisille. Sinulla on älypuhelin, käytä sitä, jotta saat poliisiaseman numeron tai soita numeroon 411 ja pyydä operaattoria yhdistämään sinut poliisille.</w:t>
      </w:r>
    </w:p>
    <w:p>
      <w:r>
        <w:rPr>
          <w:b/>
          <w:u w:val="single"/>
        </w:rPr>
        <w:t xml:space="preserve">138971</w:t>
      </w:r>
    </w:p>
    <w:p>
      <w:r>
        <w:t xml:space="preserve">4.</w:t>
        <w:tab/>
        <w:tab/>
        <w:tab/>
        <w:t xml:space="preserve">Poliisille soitetaan hätänumeroon, senkin jälkeenjäänyt!</w:t>
      </w:r>
    </w:p>
    <w:p>
      <w:r>
        <w:rPr>
          <w:b/>
          <w:u w:val="single"/>
        </w:rPr>
        <w:t xml:space="preserve">138972</w:t>
      </w:r>
    </w:p>
    <w:p>
      <w:r>
        <w:t xml:space="preserve">1. Vau, tiedättehän, kuka Floridan lainvalvontaviranomaisten johtaja on... Pam Bondi.</w:t>
      </w:r>
    </w:p>
    <w:p>
      <w:r>
        <w:rPr>
          <w:b/>
          <w:u w:val="single"/>
        </w:rPr>
        <w:t xml:space="preserve">138973</w:t>
      </w:r>
    </w:p>
    <w:p>
      <w:r>
        <w:t xml:space="preserve">2.</w:t>
        <w:tab/>
        <w:t xml:space="preserve">Onko tämä hyvä?   /clueless</w:t>
      </w:r>
    </w:p>
    <w:p>
      <w:r>
        <w:rPr>
          <w:b/>
          <w:u w:val="single"/>
        </w:rPr>
        <w:t xml:space="preserve">138974</w:t>
      </w:r>
    </w:p>
    <w:p>
      <w:r>
        <w:t xml:space="preserve">3.</w:t>
        <w:tab/>
        <w:tab/>
        <w:t xml:space="preserve">Trumpin ystävä</w:t>
      </w:r>
    </w:p>
    <w:p>
      <w:r>
        <w:rPr>
          <w:b/>
          <w:u w:val="single"/>
        </w:rPr>
        <w:t xml:space="preserve">138975</w:t>
      </w:r>
    </w:p>
    <w:p>
      <w:r>
        <w:t xml:space="preserve">4.</w:t>
        <w:tab/>
        <w:tab/>
        <w:tab/>
        <w:t xml:space="preserve">Mutta hän ei koskaan tehnyt mitään Browardin rouvan laittomille toimille vuodesta 2016 - Sykesin pitäisi olla vankilassa.</w:t>
      </w:r>
    </w:p>
    <w:p>
      <w:r>
        <w:rPr>
          <w:b/>
          <w:u w:val="single"/>
        </w:rPr>
        <w:t xml:space="preserve">138976</w:t>
      </w:r>
    </w:p>
    <w:p>
      <w:r>
        <w:t xml:space="preserve">5.</w:t>
        <w:tab/>
        <w:tab/>
        <w:tab/>
        <w:tab/>
        <w:t xml:space="preserve">HÄN EI PYSTYNYT. Vuoden 1982 suostumusmääräys esti republikaaneja kyseenalaistamasta demokraattien äänestystuloksia. Se päättyi tänä vuonna. https://www.reddit.com/r/The_Donald/comments/9vf3q7/end_of_1982_consent_decree_gop_finally_can/</w:t>
      </w:r>
    </w:p>
    <w:p>
      <w:r>
        <w:rPr>
          <w:b/>
          <w:u w:val="single"/>
        </w:rPr>
        <w:t xml:space="preserve">138977</w:t>
      </w:r>
    </w:p>
    <w:p>
      <w:r>
        <w:t xml:space="preserve">6.</w:t>
        <w:tab/>
        <w:tab/>
        <w:tab/>
        <w:tab/>
        <w:tab/>
        <w:t xml:space="preserve">Jos republikaanit rikkoisivat asetusta, sitä pidennettäisiin 8 vuodella, joten he todella pitivät kädet irti, jotta se ei vahingossa käynnistyisi.  Tämä selittää myös sen, mitä tapahtui Trumpsin äänestäjäväärennöskomissiolle - sama juttu - luopua siitä, ettei se laukaise rangaistusta.  Tämän pitäisi olla hauskaa nyt :)</w:t>
      </w:r>
    </w:p>
    <w:p>
      <w:r>
        <w:rPr>
          <w:b/>
          <w:u w:val="single"/>
        </w:rPr>
        <w:t xml:space="preserve">138978</w:t>
      </w:r>
    </w:p>
    <w:p>
      <w:r>
        <w:t xml:space="preserve">7.</w:t>
        <w:tab/>
        <w:tab/>
        <w:tab/>
        <w:tab/>
        <w:tab/>
        <w:tab/>
        <w:t xml:space="preserve">He yrittivät sitoa sen Trumpiin ja äänestäjäväärennöstutkimukseen ja saada sitä jatkettua, mutta epäonnistuivat, ja tuomari antoi sen raueta. &gt;Lähdetään eteenpäin 1. joulukuuta 2017, jolloin Consent Decree -sopimuksen oli määrä raueta. NJ.comin mukaan demokraattipuolue yritti pidentää Consent Decree -sopimusta väittäen, että Trumpin vuoden 2016 presidentinvaalikampanja oli tehnyt yhteistyötä RNC:n kanssa äänestäjien pelottelupyrkimyksissä ja että Trumpin toimikunta, jonka tehtävänä oli tutkia epäiltyjä demokraattien äänestäjäväärennöksiä, oli senaattori Cory Bookerin (D-NJ) sanoin "heikosti verhottu äänestäjien tukahduttamisyritys".  &gt;Mutta Sean Spicer, joka oli ollut RNC:n korkein virkamies ennen siirtymistään Trumpin Valkoiseen taloon tiedottajaksi, todisti, ettei Trumpin kampanjan ja RNC:n välillä ollut mitään salaliittoa ja että RNC oli pysynyt poissa kaikista vuoden 2016 vaalipäivän toimista, mukaan lukien kaikki äänestäjien pelottelu-, äänestäjien tukahduttamis- tai äänestyslippujen turvaamistoimet. Puolueen virkamiehet eivät myöskään keskustelleet Trumpin kampanjan kanssa äänestäjähuijausväitteistä. Spicer sanoi: "Kuusi vuotta, jotka työskentelin RNC:ssä, oli ollut täysin selvää, että RNC:tä ja sen työntekijöitä kiellettiin osallistumasta vaalipäivän toimintaan, mukaan lukien äänestyspaikkojen tarkkailu, joten pysyin tarkoituksella poissa kaikesta tästä. &gt;[RNC:n] lakimiehen toimisto oli valppaana tiedottanut sekä johtavalle henkilöstölle että alaisilleen suostumuksen tärkeydestä ja toiminnasta, johon emme selvästikään saisi osallistua tai jota ei saisi edes kuvitella osallistuvamme. Olimme siis tottuneet siihen, ettemme edes lähellekään päässeet sellaista linjaa, joka millään tavalla tai tavalla saisi jonkun uskomaan, että olimme mukana tällaisessa toiminnassa." &gt;RNC:n asianajaja Bobby Burchfield sanoi, että Spicerin todistus todisti, ettei salaliittoa ollut, ja pyysi puheenjohtajana toimineelta tuomarilta, U.Yhdysvaltain piirituomari John Michael Vazquezia sallimaan vuoden 1982 suostumussopimuksen voimassaolon päättymisen. &gt;Kuten NJ.com kertoi 9. tammikuuta 2018, tuomari Vazquez päätti, että demokraattinen kansalliskomitea ei todistanut, että RNC olisi rikkonut suostumussopimusta ennen sen voimassaolon päättymispäivää 1. joulukuuta 2017. Tällä tuomari Vazquez, joka on Obaman nimittämä, lopetti vuoden 1982 haitallisen Consent Decree -sopimuksenhttp://archive.is/bf50f#selection-469.0-487.326.</w:t>
      </w:r>
    </w:p>
    <w:p>
      <w:r>
        <w:rPr>
          <w:b/>
          <w:u w:val="single"/>
        </w:rPr>
        <w:t xml:space="preserve">138979</w:t>
      </w:r>
    </w:p>
    <w:p>
      <w:r>
        <w:t xml:space="preserve">8.</w:t>
        <w:tab/>
        <w:t xml:space="preserve">hän on kusipää, hänen pitäisi olla tässä kuin eilen ja tehdä vitun työnsä sen sijaan, että hän vain tekee tv-haastatteluja paskasta</w:t>
      </w:r>
    </w:p>
    <w:p>
      <w:r>
        <w:rPr>
          <w:b/>
          <w:u w:val="single"/>
        </w:rPr>
        <w:t xml:space="preserve">138980</w:t>
      </w:r>
    </w:p>
    <w:p>
      <w:r>
        <w:t xml:space="preserve">9.</w:t>
        <w:tab/>
        <w:tab/>
        <w:t xml:space="preserve">Odotan pistooperaatiota. Minä tekisin niin, ja olen idiootti. Trumpilla on ollut yli vuosi aikaa valmistautua tähän.</w:t>
      </w:r>
    </w:p>
    <w:p>
      <w:r>
        <w:rPr>
          <w:b/>
          <w:u w:val="single"/>
        </w:rPr>
        <w:t xml:space="preserve">138981</w:t>
      </w:r>
    </w:p>
    <w:p>
      <w:r>
        <w:t xml:space="preserve">10.</w:t>
        <w:tab/>
        <w:tab/>
        <w:tab/>
        <w:t xml:space="preserve">Tämä on normaalia. Trumpin ulkopuoliset republikaanit ovat selkärangattomia luusereita. He vain taipuvat kaikissa asioissa. Kunnes näen heidän todella astuvan esiin ja tekevän jotain, he ovat vain hyödyttömiä mulkkuja, jotka rikastuvat meiltä, seisovat tekemättä mitään.</w:t>
      </w:r>
    </w:p>
    <w:p>
      <w:r>
        <w:rPr>
          <w:b/>
          <w:u w:val="single"/>
        </w:rPr>
        <w:t xml:space="preserve">138982</w:t>
      </w:r>
    </w:p>
    <w:p>
      <w:r>
        <w:t xml:space="preserve">11.</w:t>
        <w:tab/>
        <w:tab/>
        <w:tab/>
        <w:tab/>
        <w:t xml:space="preserve">He olivat selkärangattomia, koska presidentti ei tukenut heitä. Nyt heillä on.</w:t>
      </w:r>
    </w:p>
    <w:p>
      <w:r>
        <w:rPr>
          <w:b/>
          <w:u w:val="single"/>
        </w:rPr>
        <w:t xml:space="preserve">138983</w:t>
      </w:r>
    </w:p>
    <w:p>
      <w:r>
        <w:t xml:space="preserve">12.</w:t>
        <w:tab/>
        <w:tab/>
        <w:tab/>
        <w:tab/>
        <w:tab/>
        <w:t xml:space="preserve">Et tarvitse presidenttiä puhuaksesi valtaa vastaan. Jos teet niin, et ansaitse paikkaasi.</w:t>
      </w:r>
    </w:p>
    <w:p>
      <w:r>
        <w:rPr>
          <w:b/>
          <w:u w:val="single"/>
        </w:rPr>
        <w:t xml:space="preserve">138984</w:t>
      </w:r>
    </w:p>
    <w:p>
      <w:r>
        <w:t xml:space="preserve">13.</w:t>
        <w:tab/>
        <w:tab/>
        <w:tab/>
        <w:tab/>
        <w:tab/>
        <w:tab/>
        <w:t xml:space="preserve">Et tiedä, miten valta toimii.</w:t>
      </w:r>
    </w:p>
    <w:p>
      <w:r>
        <w:rPr>
          <w:b/>
          <w:u w:val="single"/>
        </w:rPr>
        <w:t xml:space="preserve">138985</w:t>
      </w:r>
    </w:p>
    <w:p>
      <w:r>
        <w:t xml:space="preserve">14.</w:t>
        <w:tab/>
        <w:tab/>
        <w:tab/>
        <w:tab/>
        <w:tab/>
        <w:tab/>
        <w:tab/>
        <w:t xml:space="preserve">Oikeasti. Suurin osa maasta nukkuu yhä. Hieman yli puolet väestöstä äänestää republikaaneja, mutta suurin osa heistä äänestää perinteisten asioiden, kuten abortin tai yleisen taloudellisen hyvinvoinnin puolesta. Suurin osa ihmisistä ei vielä näe, että demokraattipuolue (ja noin 30 prosenttia republikaanipuolueesta) on korruptoituneita kommunistisia sosiopaatteja, jotka ovat pukeutuneet tavallisten ihmisten naamioihin.  Jos me vain menisimme täysillä ja kohtelisimme demokraatteja niin kuin he ansaitsevat tulla kohdelluiksi, me päätyisimme näyttämään pahoilta ja menettäisimme välittömästi luottamuksen. Teidän *pitää* käydä läpi tietty prosenttiosuus muodollisuuksista, vaikka tietäisitte, että kimppuunne hyökkäävät pohjimmiltaan demonit.  Jos Trump vain alkaisi pidättää kampanjapäälliköitä noudattamatta voimassa olevia lakeja, vaikka hän tietäisi heidän syyllistyneen rikoksiin, vastaisku kusettaisi silti meitä kaikkia.  Tämän sanottuani olen hieman huolissani siitä, että kaikki alkaa hajota nyt, kun demokraatit jättävät avoimesti noudattamatta lakeja eikä kukaan tee mitään. Kuka tietää, mitä huomenna tapahtuu.</w:t>
      </w:r>
    </w:p>
    <w:p>
      <w:r>
        <w:rPr>
          <w:b/>
          <w:u w:val="single"/>
        </w:rPr>
        <w:t xml:space="preserve">138986</w:t>
      </w:r>
    </w:p>
    <w:p>
      <w:r>
        <w:t xml:space="preserve">15.</w:t>
        <w:tab/>
        <w:tab/>
        <w:tab/>
        <w:tab/>
        <w:tab/>
        <w:tab/>
        <w:tab/>
        <w:tab/>
        <w:t xml:space="preserve">Kirjan mukaan. Samaan aikaan demokraatit rikkovat lakeja ja heitä suojellaan.</w:t>
      </w:r>
    </w:p>
    <w:p>
      <w:r>
        <w:rPr>
          <w:b/>
          <w:u w:val="single"/>
        </w:rPr>
        <w:t xml:space="preserve">138987</w:t>
      </w:r>
    </w:p>
    <w:p>
      <w:r>
        <w:t xml:space="preserve">16.</w:t>
        <w:tab/>
        <w:tab/>
        <w:tab/>
        <w:tab/>
        <w:tab/>
        <w:tab/>
        <w:tab/>
        <w:t xml:space="preserve">Tällä hetkellä ei ole presidenttiä, joka tukisi demareita, mutta se ei estä heitä taistelemasta kynsin ja hampain jopa kaikkein banaaleimmista paskapuheista.</w:t>
      </w:r>
    </w:p>
    <w:p>
      <w:r>
        <w:rPr>
          <w:b/>
          <w:u w:val="single"/>
        </w:rPr>
        <w:t xml:space="preserve">138988</w:t>
      </w:r>
    </w:p>
    <w:p>
      <w:r>
        <w:t xml:space="preserve">17.</w:t>
        <w:tab/>
        <w:tab/>
        <w:t xml:space="preserve">Hyväksy. Hän on jatkuvasti televisiossa.</w:t>
      </w:r>
    </w:p>
    <w:p>
      <w:r>
        <w:rPr>
          <w:b/>
          <w:u w:val="single"/>
        </w:rPr>
        <w:t xml:space="preserve">138989</w:t>
      </w:r>
    </w:p>
    <w:p>
      <w:r>
        <w:t xml:space="preserve">1. [Kuulostaa siltä kuin joku olisi yrittänyt sytyttää tanneriitista valmistetun VBED:n](https://globalnews.ca/news/4641029/sherwood-park-alberta-car-explosives-man-injured/).  Luonnollisesti ei ole julkaistu paljon muuta kuin että yksi henkilö on "loukkaantunut kriittisesti" räjähdyksessä.  Ihmiset ovat jälkeenjääneitä, joten kuka tietää miten tämä päättyy (luultavasti tästä ei tulla kuulemaan paljonkaan).</w:t>
      </w:r>
    </w:p>
    <w:p>
      <w:r>
        <w:rPr>
          <w:b/>
          <w:u w:val="single"/>
        </w:rPr>
        <w:t xml:space="preserve">138990</w:t>
      </w:r>
    </w:p>
    <w:p>
      <w:r>
        <w:t xml:space="preserve">2.</w:t>
        <w:tab/>
        <w:t xml:space="preserve">[Mercedes Stephenson](https://twitter.com/MercedesGlobal) on twiitannut siitä koko päivän.  [Uusia päivityksiä](https://twitter.com/MercedesGlobal/status/1060293874176921602) ilmeisesti "vakavasti loukkaantunut" henkilö todennäköisesti omisti auton ja on nyt kuollut.  Nyt sanotaan, että mahdollisesti räjähteitä oli kahdessa autossa, toisessa oli räjähteitä, joista toinen sai poliisin tulemaan paikalle ja toinen tapahtui heidän saapuessaan.</w:t>
      </w:r>
    </w:p>
    <w:p>
      <w:r>
        <w:rPr>
          <w:b/>
          <w:u w:val="single"/>
        </w:rPr>
        <w:t xml:space="preserve">138991</w:t>
      </w:r>
    </w:p>
    <w:p>
      <w:r>
        <w:t xml:space="preserve">1. Kuulen tämän repliikin yhä uudelleen ja uudelleen.  Aivan kuin kaikki mediatuotteet eivät olisi poliittisia, mutta ihmiset tulkitsevat ne poliittisiksi.  Kyse on joko projisoinnista tai vammaisista uskomuksista, joiden mukaan kaikki media on propagandaa, jolla koulutetaan yleisöä kuin ihmiset kouluttavat koiria.</w:t>
      </w:r>
    </w:p>
    <w:p>
      <w:r>
        <w:rPr>
          <w:b/>
          <w:u w:val="single"/>
        </w:rPr>
        <w:t xml:space="preserve">138992</w:t>
      </w:r>
    </w:p>
    <w:p>
      <w:r>
        <w:t xml:space="preserve">1. Narttu tarvitsee VANKILAAJAN!</w:t>
      </w:r>
    </w:p>
    <w:p>
      <w:r>
        <w:rPr>
          <w:b/>
          <w:u w:val="single"/>
        </w:rPr>
        <w:t xml:space="preserve">138993</w:t>
      </w:r>
    </w:p>
    <w:p>
      <w:r>
        <w:t xml:space="preserve">2.</w:t>
        <w:tab/>
        <w:t xml:space="preserve">Kuolemantuomio maanpetoksesta</w:t>
      </w:r>
    </w:p>
    <w:p>
      <w:r>
        <w:rPr>
          <w:b/>
          <w:u w:val="single"/>
        </w:rPr>
        <w:t xml:space="preserve">138994</w:t>
      </w:r>
    </w:p>
    <w:p>
      <w:r>
        <w:t xml:space="preserve">3.</w:t>
        <w:tab/>
        <w:tab/>
        <w:t xml:space="preserve">Olet täysin oikeassa.  Tämä on pyhää aluetta, jolle he astuvat.  Lisään vielä, että tätä pitäisi soveltaa vain tapauksissa, joissa on kyse tahallisesta peukaloinnista.  Jos tämä kusipää on yksinkertaisesti taitamaton, se on eri asia, mutta en usko, että hän on.    Miten helvetissä tällä kusipäällä on yhä työpaikka kaiken sen ilmeisen kusetuksen jälkeen, johon hän on ollut osallisena, se on todellinen kysymys.</w:t>
      </w:r>
    </w:p>
    <w:p>
      <w:r>
        <w:rPr>
          <w:b/>
          <w:u w:val="single"/>
        </w:rPr>
        <w:t xml:space="preserve">138995</w:t>
      </w:r>
    </w:p>
    <w:p>
      <w:r>
        <w:t xml:space="preserve">4.</w:t>
        <w:tab/>
        <w:tab/>
        <w:tab/>
        <w:t xml:space="preserve">Tarvitsemme uuden punaisen pelon.</w:t>
      </w:r>
    </w:p>
    <w:p>
      <w:r>
        <w:rPr>
          <w:b/>
          <w:u w:val="single"/>
        </w:rPr>
        <w:t xml:space="preserve">138996</w:t>
      </w:r>
    </w:p>
    <w:p>
      <w:r>
        <w:t xml:space="preserve">1. ei yritä valkoinen ritari, mutta menettää uran menit kouluun lähes vuosikymmenen ei vaikuta oikeudenmukainen tulos saada humalassa ja kutsua Uber-kuljettaja tyhmä. lol hän ei ollut edes niin epäkohtelias.</w:t>
      </w:r>
    </w:p>
    <w:p>
      <w:r>
        <w:rPr>
          <w:b/>
          <w:u w:val="single"/>
        </w:rPr>
        <w:t xml:space="preserve">138997</w:t>
      </w:r>
    </w:p>
    <w:p>
      <w:r>
        <w:t xml:space="preserve">2.</w:t>
        <w:tab/>
        <w:t xml:space="preserve">Vie se valkoisen ratsun paska jonnekin muualle</w:t>
      </w:r>
    </w:p>
    <w:p>
      <w:r>
        <w:rPr>
          <w:b/>
          <w:u w:val="single"/>
        </w:rPr>
        <w:t xml:space="preserve">138998</w:t>
      </w:r>
    </w:p>
    <w:p>
      <w:r>
        <w:t xml:space="preserve">3.</w:t>
        <w:tab/>
        <w:tab/>
        <w:t xml:space="preserve">Hemmo rakastan tätä sub redditiä ja luulen, että hän oli kusipää. Minusta on vain tyhmää, miten ihmiset saavat potkut kaikesta nykyään. Ymmärrän sen, jos menee rasistisen tyrannin kimppuun, pitäisi saada potkut. Jos pahoinpitelee jotakuta, pitäisi saada potkut. Pitäisikö minun mielestäni saada potkut siitä, että on kännissä ja haukkuu Uber-kuskia tyhmäksi? Ei helvetissä. Hänen asenteensa oli ällöttävä, mutta hän ei ollut rasistinen tai loukkaava tai oikeasti niin töykeä. Hänet olisi pitänyt saada pyytämään anteeksi ja ehkä hänen Uber-tilinsä olisi pitänyt jäädyttää. Mielestäni häntä ei olisi pitänyt erottaa. Olisin sanonut samaa miehestä tässä tilanteessa.</w:t>
      </w:r>
    </w:p>
    <w:p>
      <w:r>
        <w:rPr>
          <w:b/>
          <w:u w:val="single"/>
        </w:rPr>
        <w:t xml:space="preserve">138999</w:t>
      </w:r>
    </w:p>
    <w:p>
      <w:r>
        <w:t xml:space="preserve">4.</w:t>
        <w:tab/>
        <w:tab/>
        <w:tab/>
        <w:t xml:space="preserve">Jos kyseessä olisi ollut mies, hänet olisi erotettu, siksi se on PPD. En sano, että se oli oikeutettua... lukiossa punaniskat ja meksikolaiset hakkasivat toisiaan lounaalla. Ne olivat vanhoja hyviä aikoja.</w:t>
      </w:r>
    </w:p>
    <w:p>
      <w:r>
        <w:rPr>
          <w:b/>
          <w:u w:val="single"/>
        </w:rPr>
        <w:t xml:space="preserve">139000</w:t>
      </w:r>
    </w:p>
    <w:p>
      <w:r>
        <w:t xml:space="preserve">1. Kiehtova.  Olemme nähneet viime vuosina useita esimerkkejä siitä, että **naiset** ovat valehdelleet joutuneensa seksuaalisen hyväksikäytön kohteeksi, koska he ovat yrittäneet peitellä asiaa.  Näimme hiljattain erittäin korkean profiilin esimerkin siitä, että nainen valehteli seksuaalisesta hyväksikäytöstä poliittisista syistä.  Olemme nähneet tapauksen, jossa viisi lukiolaista nuorta narttua valehteli pojasta, joka oli käynyt heidän kimppuunsa seksuaalisesti ... koska he eivät pitäneet pojasta.  Painu vittuun, kirjoittaja.</w:t>
      </w:r>
    </w:p>
    <w:p>
      <w:r>
        <w:rPr>
          <w:b/>
          <w:u w:val="single"/>
        </w:rPr>
        <w:t xml:space="preserve">139001</w:t>
      </w:r>
    </w:p>
    <w:p>
      <w:r>
        <w:t xml:space="preserve">2.</w:t>
        <w:tab/>
        <w:t xml:space="preserve">&gt; Näimme hiljattain erittäin korkean profiilin esimerkin siitä, että nainen valehteli seksuaalisesta hyväksikäytöstä poliittisista syistä &gt; &gt; Tai ainakin hän esitti täysin todentamattoman syytöksen, josta hän ei koskaan ilmoittanut poliisille, ja sadattuhannet ihmiset uskoivat häntä. Jos ei jopa miljoonat.   Niin, ja hän tienasi lähes miljoona dollaria Gofundme-rahoituksellaan ennen kuin he lakkasivat paljastamasta tietoja.</w:t>
      </w:r>
    </w:p>
    <w:p>
      <w:r>
        <w:rPr>
          <w:b/>
          <w:u w:val="single"/>
        </w:rPr>
        <w:t xml:space="preserve">139002</w:t>
      </w:r>
    </w:p>
    <w:p>
      <w:r>
        <w:t xml:space="preserve">3.</w:t>
        <w:tab/>
        <w:tab/>
        <w:t xml:space="preserve">Itse asiassa ajattelin sitä, joka on **myöntänyt** valehdelleensa.  En pidä viittaamaasi uskottavampana kuin sitä naista, joka on tunnustanut valheensa, mutta emme voi todistaa, että hän valehteli.  Mutta kuten totesit, olemme nähneet, että neiti Vocal Fry on saanut paljon perättömien ja vahvistamattomien syytöstensä vuoksi. **paljon** rahaa. Taantumukselliset palvovat sankareita.</w:t>
      </w:r>
    </w:p>
    <w:p>
      <w:r>
        <w:rPr>
          <w:b/>
          <w:u w:val="single"/>
        </w:rPr>
        <w:t xml:space="preserve">139003</w:t>
      </w:r>
    </w:p>
    <w:p>
      <w:r>
        <w:t xml:space="preserve">4.</w:t>
        <w:tab/>
        <w:tab/>
        <w:tab/>
        <w:t xml:space="preserve">NPC:t, jotka iloisesti valittivat "mutta naiset eivät hyödy vääristä syytöksistä!", kun juuri tämä tapahtui.</w:t>
      </w:r>
    </w:p>
    <w:p>
      <w:r>
        <w:rPr>
          <w:b/>
          <w:u w:val="single"/>
        </w:rPr>
        <w:t xml:space="preserve">139004</w:t>
      </w:r>
    </w:p>
    <w:p>
      <w:r>
        <w:t xml:space="preserve">5.</w:t>
        <w:tab/>
        <w:tab/>
        <w:tab/>
        <w:tab/>
        <w:t xml:space="preserve">Tilastollisesti ne, jotka huusivat kovaäänisimmin, olivat luultavasti niitä, jotka "lahjoittivat".  Kunhan sanoin.</w:t>
      </w:r>
    </w:p>
    <w:p>
      <w:r>
        <w:rPr>
          <w:b/>
          <w:u w:val="single"/>
        </w:rPr>
        <w:t xml:space="preserve">139005</w:t>
      </w:r>
    </w:p>
    <w:p>
      <w:r>
        <w:t xml:space="preserve">1. 100 800 dollaria vuodessa puuvillan poimimisesta, mikä on enemmän kuin insinöörin keskipalkka.</w:t>
      </w:r>
    </w:p>
    <w:p>
      <w:r>
        <w:rPr>
          <w:b/>
          <w:u w:val="single"/>
        </w:rPr>
        <w:t xml:space="preserve">139006</w:t>
      </w:r>
    </w:p>
    <w:p>
      <w:r>
        <w:t xml:space="preserve">2.</w:t>
        <w:tab/>
        <w:t xml:space="preserve">Olet jälkeenjäänyt. Miten sinä keksit yli 100k lol. 12 tuntia päivässä 25:llä tunnilla on 300 päivässä tai 1500 viikossa. 1500 kertaa 52 viikkoa vuodessa ei ole edes 80 000.</w:t>
      </w:r>
    </w:p>
    <w:p>
      <w:r>
        <w:rPr>
          <w:b/>
          <w:u w:val="single"/>
        </w:rPr>
        <w:t xml:space="preserve">139007</w:t>
      </w:r>
    </w:p>
    <w:p>
      <w:r>
        <w:t xml:space="preserve">3.</w:t>
        <w:tab/>
        <w:tab/>
        <w:t xml:space="preserve">Ei jälkeenjäänyt. Lol. Hän yksinkertaisesti otti huomioon 12 tunnin työpäivän seitsemänä päivänä viikossa.</w:t>
      </w:r>
    </w:p>
    <w:p>
      <w:r>
        <w:rPr>
          <w:b/>
          <w:u w:val="single"/>
        </w:rPr>
        <w:t xml:space="preserve">139008</w:t>
      </w:r>
    </w:p>
    <w:p>
      <w:r>
        <w:t xml:space="preserve">4.</w:t>
        <w:tab/>
        <w:tab/>
        <w:tab/>
        <w:t xml:space="preserve">Näin sen, mutta jos työskentelet 12 tuntia päivässä, työskentelet alle 5 päivää viikossa.</w:t>
      </w:r>
    </w:p>
    <w:p>
      <w:r>
        <w:rPr>
          <w:b/>
          <w:u w:val="single"/>
        </w:rPr>
        <w:t xml:space="preserve">139009</w:t>
      </w:r>
    </w:p>
    <w:p>
      <w:r>
        <w:t xml:space="preserve">5.</w:t>
        <w:tab/>
        <w:tab/>
        <w:tab/>
        <w:tab/>
        <w:t xml:space="preserve">Jos teet useimmissa töissä 12-tuntista työpäivää, on todennäköistä, että työskentelet vähintään 5 päivää viikossa, jos et enemmänkin.</w:t>
      </w:r>
    </w:p>
    <w:p>
      <w:r>
        <w:rPr>
          <w:b/>
          <w:u w:val="single"/>
        </w:rPr>
        <w:t xml:space="preserve">139010</w:t>
      </w:r>
    </w:p>
    <w:p>
      <w:r>
        <w:t xml:space="preserve">6.</w:t>
        <w:tab/>
        <w:tab/>
        <w:t xml:space="preserve">Viisi päivää viikossa ja pakolliset ylityölait huomioon ottaen se olisi keskimäärin 91 000 vuodessa.  Jos kyseessä on 7-päiväinen työviikko, vuosityömäärä olisi 137 800. Jos kyseessä on 4-päiväinen työviikko, vuosityömäärä olisi 67 600. Nämä arviot ovat kuitenkin kaukana todellisuudesta.  Puuvillanpoimintakausi on parhaimmillaan noin 5 kuukautta pitkä ja kestää heinäkuusta lokakuuhun. Tuo aika on kuitenkin kriisiaikaa, joten olisi kohtuullista työskennellä joka päivä tänä aikana.  Se on siis 153 päivää vuodessa.  12-tuntiset päivät ja ylityöt 40 tunnin kohdalla joka viikolla. 22(5x8x25 + 5x4x25x1,5 + 2x12x25x1,5) = 58 300 parhaimmillaan.  Minä tekisin näin. Se on opettajan vuosipalkka vähemmillä työpäivillä kuin opettajan. Se tuplataan treenikuntoon. Ja kaiken lisäksi se on verovapaata.</w:t>
      </w:r>
    </w:p>
    <w:p>
      <w:r>
        <w:rPr>
          <w:b/>
          <w:u w:val="single"/>
        </w:rPr>
        <w:t xml:space="preserve">139011</w:t>
      </w:r>
    </w:p>
    <w:p>
      <w:r>
        <w:t xml:space="preserve">7.</w:t>
        <w:tab/>
        <w:tab/>
        <w:tab/>
        <w:t xml:space="preserve">Ihmiset sanovat aina pystyvänsä siihen, mutta fyysinen työ ei sovi kaikille. Olen Albertasta ja kun olin HS:ssä, olisin voinut mennä öljykentille ja tienata 200k vuodessa ilman yliopistotutkintoa. En mennyt, koska kaikki ystäväni, jotka menivät, sanoivat, että työ on hyvin raskasta, siihen liittyy syöpää aiheuttavia aineita ja ihmiset selviytyvät kovilla huumeilla. Puuvillanpoiminta auringossa seisten 12 tuntia päivässä voi tappaa sinut.</w:t>
      </w:r>
    </w:p>
    <w:p>
      <w:r>
        <w:rPr>
          <w:b/>
          <w:u w:val="single"/>
        </w:rPr>
        <w:t xml:space="preserve">139012</w:t>
      </w:r>
    </w:p>
    <w:p>
      <w:r>
        <w:t xml:space="preserve">8.</w:t>
        <w:tab/>
        <w:tab/>
        <w:tab/>
        <w:tab/>
        <w:t xml:space="preserve">Et ole väärässä, olen tehnyt ennenkin paskoja maataloustöitä, ja minulla itselläni oli mahdollisuus valita öljykenttälinja. En aio valehdella, että se on hyvä tapa kuolla, varsinkin etelän kuumuudessa.   Mutta jos ei ole idiootti, niin luultavasti pärjää.</w:t>
      </w:r>
    </w:p>
    <w:p>
      <w:r>
        <w:rPr>
          <w:b/>
          <w:u w:val="single"/>
        </w:rPr>
        <w:t xml:space="preserve">139013</w:t>
      </w:r>
    </w:p>
    <w:p>
      <w:r>
        <w:t xml:space="preserve">9.</w:t>
        <w:tab/>
        <w:tab/>
        <w:tab/>
        <w:tab/>
        <w:tab/>
        <w:t xml:space="preserve">Ehkä vuoden tai kaksi, kunnes kehosi hajoaa. Tällaiset työt eivät ole pitkäaikaisia.</w:t>
      </w:r>
    </w:p>
    <w:p>
      <w:r>
        <w:rPr>
          <w:b/>
          <w:u w:val="single"/>
        </w:rPr>
        <w:t xml:space="preserve">139014</w:t>
      </w:r>
    </w:p>
    <w:p>
      <w:r>
        <w:t xml:space="preserve">10.</w:t>
        <w:tab/>
        <w:tab/>
        <w:tab/>
        <w:tab/>
        <w:tab/>
        <w:tab/>
        <w:t xml:space="preserve">Yksi kausi riittää. Miksi vitussa tekisit uran kovasta työstä?</w:t>
      </w:r>
    </w:p>
    <w:p>
      <w:r>
        <w:rPr>
          <w:b/>
          <w:u w:val="single"/>
        </w:rPr>
        <w:t xml:space="preserve">139015</w:t>
      </w:r>
    </w:p>
    <w:p>
      <w:r>
        <w:t xml:space="preserve">1. Rick Scott määräsi juuri osavaltion poliisin takavarikoimaan KAIKKI äänestysliput. Sitä kutsutaan heidän lukitsemisekseen ulos.</w:t>
      </w:r>
    </w:p>
    <w:p>
      <w:r>
        <w:rPr>
          <w:b/>
          <w:u w:val="single"/>
        </w:rPr>
        <w:t xml:space="preserve">139016</w:t>
      </w:r>
    </w:p>
    <w:p>
      <w:r>
        <w:t xml:space="preserve">2.</w:t>
        <w:tab/>
        <w:t xml:space="preserve">Linkki?  Toivottavasti se on totta, mutta valitettavasti se voi olla liian myöhäistä. Kuka tietää, kuinka monta he pystyivät luomaan viimeisen 48 tunnin aikana? Toivottavasti on olemassa jokin keino erottaa, milloin heillä oli hallussaan tiettyjä sarjoja...</w:t>
      </w:r>
    </w:p>
    <w:p>
      <w:r>
        <w:rPr>
          <w:b/>
          <w:u w:val="single"/>
        </w:rPr>
        <w:t xml:space="preserve">139017</w:t>
      </w:r>
    </w:p>
    <w:p>
      <w:r>
        <w:t xml:space="preserve">3.</w:t>
        <w:tab/>
        <w:tab/>
        <w:t xml:space="preserve">Kuka tietää, kuinka moni muu valtio näkee tämän ja polttaa "äänestyslippunsa" nyt.  Täysin asiaan liittymättöminä uutisina sain selville, että joukko ihmisiä, jotka olivat Harvest-konsertissa Las Vegasin ampumisen aikana, olivat kaikki 1000 Oaks Country Music -yökerhossa juhlimassa I95 Harvest Festivalin ampumisen vuosipäivää. Toisessa osavaltiossa ja toisessa joukkoampumisessa... PÄIVÄNÄ, JOLLOIN DEMOKRAATIT TARVITSIVAT KIPEÄSTI HÄIRIÖTEKIJÖITÄ.   Olen vain hullu ja sattumat ovat kiihkoilua...</w:t>
      </w:r>
    </w:p>
    <w:p>
      <w:r>
        <w:rPr>
          <w:b/>
          <w:u w:val="single"/>
        </w:rPr>
        <w:t xml:space="preserve">139018</w:t>
      </w:r>
    </w:p>
    <w:p>
      <w:r>
        <w:t xml:space="preserve">4.</w:t>
        <w:tab/>
        <w:tab/>
        <w:tab/>
        <w:t xml:space="preserve">Näin, että se oli yksi mies.  Eikä se ollut LV:n ampumisen vuosipäivä.</w:t>
      </w:r>
    </w:p>
    <w:p>
      <w:r>
        <w:rPr>
          <w:b/>
          <w:u w:val="single"/>
        </w:rPr>
        <w:t xml:space="preserve">139019</w:t>
      </w:r>
    </w:p>
    <w:p>
      <w:r>
        <w:t xml:space="preserve">5.</w:t>
        <w:tab/>
        <w:tab/>
        <w:tab/>
        <w:tab/>
        <w:t xml:space="preserve">Kyseessä ei ollut yksi mies, vaan vähintään kahdeksan tai useamman hengen ryhmä. 4 Channers löysi Twitter-kuvat, Facebergit ja muut kiinnostavat asiat ja arkistoi ne, koska viestit ja kuvat katosivat nopeasti! En sanonut enkä tarkoittanut sanoa, että se oli juuri se vuosipäivä, jota ryhmä juhli. Luulin sanoneeni, että se oli vuosipäivän suhteellinen ajankohta/kausi...</w:t>
      </w:r>
    </w:p>
    <w:p>
      <w:r>
        <w:rPr>
          <w:b/>
          <w:u w:val="single"/>
        </w:rPr>
        <w:t xml:space="preserve">139020</w:t>
      </w:r>
    </w:p>
    <w:p>
      <w:r>
        <w:t xml:space="preserve">6.</w:t>
        <w:tab/>
        <w:tab/>
        <w:tab/>
        <w:tab/>
        <w:tab/>
        <w:t xml:space="preserve">Olet jäljillä.  Se ei ollut vuosipäivä (noin kuukauden päästä), mutta siellä oli useita LV:n selviytyjiä.  Näin juuri äidin televisiossa - hänen poikansa selvisi LV:stä, mutta kuoli Borderlinessa.  Se on valitettava yhteensattuma.  Kaveri oli molemmissa joukkoampumisissa.  Mikä on todennäköisyys sellaiselle?</w:t>
      </w:r>
    </w:p>
    <w:p>
      <w:r>
        <w:rPr>
          <w:b/>
          <w:u w:val="single"/>
        </w:rPr>
        <w:t xml:space="preserve">139021</w:t>
      </w:r>
    </w:p>
    <w:p>
      <w:r>
        <w:t xml:space="preserve">7.</w:t>
        <w:tab/>
        <w:tab/>
        <w:tab/>
        <w:tab/>
        <w:tab/>
        <w:tab/>
        <w:t xml:space="preserve">En ole salaliittoteoreetikko, mutta eikö jotkut LV:n selviytyjät kuolleet auto-onnettomuuksissa?</w:t>
      </w:r>
    </w:p>
    <w:p>
      <w:r>
        <w:rPr>
          <w:b/>
          <w:u w:val="single"/>
        </w:rPr>
        <w:t xml:space="preserve">139022</w:t>
      </w:r>
    </w:p>
    <w:p>
      <w:r>
        <w:t xml:space="preserve">1. Suuri mielipidekysely siitä, miltä ihmisistä tuntuu.  Tytöt eivät tietenkään yleisesti ottaen pysty pelaamaan useimpia (fyysisesti vaativia) urheilulajeja yhtä hyvin kuin pojat... heitä ei yksinkertaisesti ole rakennettu siihen.  Tämä on kuin sanoisi, että ruuvimeisseliä syrjitään, kun huomautetaan, että se ei ole yhtä hyvä naulojen lyömiseen, vaikka sen varsinainen tarkoitus on ajoittain lyödä paremmat kiinnittimet (ruuvit).  Tästä pääsen kohtaan, jota ei tuoda esiin tarpeeksi... kukaan... EI KUKAAN vihaa naisia enemmän kuin nykypäivän feministit.  He ottavat kaiken, missä naiset tyypillisesti loistavat, ja roolit, jotka ovat tyypillisesti naisten rooleja ja jotka ovat ehdottoman välttämättömiä, jotta kotitaloutta voidaan johtaa kunnolla yhdessä kumppanin kanssa, ja he aliarvioivat ja demonisoivat ne niin, että naiset häpeävät näiden ominaisuuksien omaamista.  Sitten he yrittävät saada miehet tuntemaan syyllisyyttä siitä, että he arvostavat näitä ominaisuuksia... koska tietysti jonkin asian arvostaminen on sen pakottamista ihmisille.</w:t>
      </w:r>
    </w:p>
    <w:p>
      <w:r>
        <w:rPr>
          <w:b/>
          <w:u w:val="single"/>
        </w:rPr>
        <w:t xml:space="preserve">139023</w:t>
      </w:r>
    </w:p>
    <w:p>
      <w:r>
        <w:t xml:space="preserve">2.</w:t>
        <w:tab/>
        <w:t xml:space="preserve">&gt; he devalvoivat niitä ja demonisoivat niitä siinä määrin, että naiset häpeävät, että heillä on näitä piirteitä. raivoliberaali feminismi pakottaa naiset kieltämään omat eläimelliset vaistonsa ja kriminalisoi miehet vain siksi, että he ovat olemassa samassa tilassa, mutta se ei koske kaikkia naisia, vaan Justinin kaltaiset beeta-äpärämiehet rakastavat leikkiä valkoista ritaria, joka ratsastaa sateenkaaren yksisarvisella ja heittää rahojani viemäristä alas, joten tämä vuorostaan vahvistaa meto-uhri-kompleksia</w:t>
      </w:r>
    </w:p>
    <w:p>
      <w:r>
        <w:rPr>
          <w:b/>
          <w:u w:val="single"/>
        </w:rPr>
        <w:t xml:space="preserve">139024</w:t>
      </w:r>
    </w:p>
    <w:p>
      <w:r>
        <w:t xml:space="preserve">3.</w:t>
        <w:tab/>
        <w:tab/>
        <w:t xml:space="preserve">&gt; raivotautinen liberaalifeminismi pakottaa naiset kieltämään omat eläimelliset vaistonsa ja kriminalisoi miehet jo siitä, että he ovat olemassa samassa tilassa Olen samaa mieltä kanssasi, mutta minulla ei ole aavistustakaan, miksi ihmiset kuuntelevat näitä raivotautisia nykyfeministejä.  Ennen kuin mietitte viestiä, miettikää sanansaattajaa - joku lihava, kuolemaisillaan oleva sinkku, vihainen lesbo, jolla on kuusi kiloa terästä naamassaan, puoliksi ajeltu pää ja toinen puolikas värjätty sateenkaaren kaikkiin väreihin, joka käskee minua olemaan tarttumatta hänen pilluihinsa, koska minua pidetään raiskaajana, koska minulla on XY-kromosomit, ja sitten huutaa minulle ja vaimolleni, miten meidän pitäisi hoitaa parisuhdettamme ja mikä tekee meidät onnellisiksi?  Ai niin, ja jotain suostumuksesta.  Painu vittuun, kusipää.</w:t>
      </w:r>
    </w:p>
    <w:p>
      <w:r>
        <w:rPr>
          <w:b/>
          <w:u w:val="single"/>
        </w:rPr>
        <w:t xml:space="preserve">139025</w:t>
      </w:r>
    </w:p>
    <w:p>
      <w:r>
        <w:t xml:space="preserve">4.</w:t>
        <w:tab/>
        <w:tab/>
        <w:tab/>
        <w:t xml:space="preserve">Tämä on ongelma. Kukaan ei nai heitä.</w:t>
      </w:r>
    </w:p>
    <w:p>
      <w:r>
        <w:rPr>
          <w:b/>
          <w:u w:val="single"/>
        </w:rPr>
        <w:t xml:space="preserve">139026</w:t>
      </w:r>
    </w:p>
    <w:p>
      <w:r>
        <w:t xml:space="preserve">1. Tämä meemi iski jostain syystä hermoon.</w:t>
      </w:r>
    </w:p>
    <w:p>
      <w:r>
        <w:rPr>
          <w:b/>
          <w:u w:val="single"/>
        </w:rPr>
        <w:t xml:space="preserve">139027</w:t>
      </w:r>
    </w:p>
    <w:p>
      <w:r>
        <w:t xml:space="preserve">2.</w:t>
        <w:tab/>
        <w:t xml:space="preserve">Koska totuus siitä, että jotkut ihmiset ovat pinnallisia trendinikkareita, erityisesti nörttimäisissä asioissa, osui liian lähelle kotia.</w:t>
      </w:r>
    </w:p>
    <w:p>
      <w:r>
        <w:rPr>
          <w:b/>
          <w:u w:val="single"/>
        </w:rPr>
        <w:t xml:space="preserve">139028</w:t>
      </w:r>
    </w:p>
    <w:p>
      <w:r>
        <w:t xml:space="preserve">3.</w:t>
        <w:tab/>
        <w:tab/>
        <w:t xml:space="preserve">Vaikka he olisivatkin paskiaisia, jos he olisivat rehellisiä, ihmisiä ei haittaisi niin paljon.  Paitsi jos he olisivat hardcore pahoja todellisessa tilassaan, mutta muuten se on kuin "Ei se mitään, että katsot tätä sarjaa vain jonkun typerän asian takia etkä oikeasti ymmärrä sitä, kunhan et käyttäydy niin kuin ymmärtäisit, äläkä anna ihmisille, jotka arvostavat tätä sarjaa täysin paskasti." Periaatteessa älä ole jatkuvasti mulkku.</w:t>
      </w:r>
    </w:p>
    <w:p>
      <w:r>
        <w:rPr>
          <w:b/>
          <w:u w:val="single"/>
        </w:rPr>
        <w:t xml:space="preserve">139029</w:t>
      </w:r>
    </w:p>
    <w:p>
      <w:r>
        <w:t xml:space="preserve">4.</w:t>
        <w:tab/>
        <w:tab/>
        <w:tab/>
        <w:t xml:space="preserve">&gt; Asia on niin, että vaikka he olisivat silti paskapäitä, jos he olisivat rehellisiä asioista, ihmisiä ei haittaisi niin paljon. tarkoitukseni oli kirjoittaa aiheesta, siitä, onko kyse epärehellisyydestä eikä niinkään siitä, että he vain tulivat tilaan. kuten emme ole järkyttyneitä siitä, että SJW:t tulivat nörttipiireihin, vaan siitä, että he väittivät aina olleensa nörttejä siitä huolimatta, että he eivät tiedä mitään ja kohtelevat ydinasioita asioina, jotka pitää poistaa.</w:t>
      </w:r>
    </w:p>
    <w:p>
      <w:r>
        <w:rPr>
          <w:b/>
          <w:u w:val="single"/>
        </w:rPr>
        <w:t xml:space="preserve">139030</w:t>
      </w:r>
    </w:p>
    <w:p>
      <w:r>
        <w:t xml:space="preserve">5.</w:t>
        <w:tab/>
        <w:tab/>
        <w:tab/>
        <w:tab/>
        <w:t xml:space="preserve">Se on kuin. Sanotaan, että haluat pelata yksinpelissä dark soulsia, jossa on hakkerointi voittamattomuutta varten ja paska päällä. En välitä. Tarkoitan etten tajua pointtia ja pitäisin ti tylsänä mutta kunhan et käytä tuota paskaa ollaksesi mulkku ihmisiä kohtaan(ainakin normaalit invaderit pelaavat samalla kentällä). En välitä.   Tarkoitan että jotkut loukkaantuisivat mutta miksi välittää mitä hardcore kusipäät jotka luulevat että sinun pitää tehdä no death runeja tai et pidä pelistä ajattelee.  Kuten back to the future 3:ssa. Miksi vitussa sinun pitäisi välittää mitä random ääliöt ajattelevat sinusta? Ylpeys on tyypillisesti jälkeenjäänyt itseään rajoittava tunne.</w:t>
      </w:r>
    </w:p>
    <w:p>
      <w:r>
        <w:rPr>
          <w:b/>
          <w:u w:val="single"/>
        </w:rPr>
        <w:t xml:space="preserve">139031</w:t>
      </w:r>
    </w:p>
    <w:p>
      <w:r>
        <w:t xml:space="preserve">6.</w:t>
        <w:tab/>
        <w:t xml:space="preserve">Näyttää siltä, että jostain syystä heidän loukkaamisellaan miehisyyden puutteesta, rappeutuneisuudesta jne. ei ole juurikaan vaikutusta äärivasemmistoon. Mutta sen loukkaaminen, että heidän ideologiansa on monoliitti, jossa kaikki toistavat samoja mielipiteitä, iskee heihin kovaa. Kuten silloin, kun CNN:n ankkuri ja hänen aktivistihakkerikommentaattoreidensa joukko reenasivat, kun yksi konservatiivikommentaattori käytti sanaa "väkijoukko" kuvaamaan vasemmiston nykytilaa. Uskon, että olemme saavuttaneet läpimurron paskapostituksessa.</w:t>
      </w:r>
    </w:p>
    <w:p>
      <w:r>
        <w:rPr>
          <w:b/>
          <w:u w:val="single"/>
        </w:rPr>
        <w:t xml:space="preserve">139032</w:t>
      </w:r>
    </w:p>
    <w:p>
      <w:r>
        <w:t xml:space="preserve">7.</w:t>
        <w:tab/>
        <w:tab/>
        <w:t xml:space="preserve">Tarkoitatko **"M-sanaa? "** Kuullessani tuon megapaskiaisen kutsuvan sitä niin, halusin lyödä häntä elävällä vihaisella monnilla, jos ne ovat elossa, ne ovat *aina* vihaisia.</w:t>
      </w:r>
    </w:p>
    <w:p>
      <w:r>
        <w:rPr>
          <w:b/>
          <w:u w:val="single"/>
        </w:rPr>
        <w:t xml:space="preserve">139033</w:t>
      </w:r>
    </w:p>
    <w:p>
      <w:r>
        <w:t xml:space="preserve">1. Päivitys: Koomikko Owen Benjaminilta kiellettiin juuri livestriimaaminen Youtubessa yhteisön rikkomisen vuoksi, koska hän näytti "pornografiaa" - kyseinen "porno" oli pätkä Bonobo-apinoista harrastamassa seksiä, ja se oli pätkä (Youtubesta) David Attenboroughin dokumentista. Paska alkaa olla todellista.  Alkuperäinen viestini: Luulen, että jossain vaiheessa vasemmiston/sjw:n sensuuri teknologiamaailmassa johtaa luonnollisesti (edit: johtaa meidät) kahteen erilliseen verkkomaailmaan; toiseen, joka sietää sananvapautta, ja toiseen, joka ei siedä sitä: On aika alkaa suunnitella mahdollista pakoa (edit: suvaitsevaisemmille alustoille) ja käyttää sosiaalista mediaa sen muuttamiseksi joukkoliikkeeksi. Edit: Niille, jotka eivät ymmärrä viestiäni: ihmisten, jotka välittävät sananvapaudesta, on siirryttävä Pois sortavilta alustoilta alustoille, jotka TUKEVAT sananvapautta ja poliittisesti ei-korrekteja ajatuksia. FB, Twitter, Youtube ja Reddit EIVÄT ole enää sitoutuneet sananvapauteen/ajatuksiin...., ja uskon, että ne tulevat vain muuttumaan sortavammiksi ja rajoittavammiksi, kun aika kuluu. Tl:dr Näyttää siltä, että suurten vapautta rakastavien käyttäjien on aika siirtyä sosiaalisen median alustoille, jotka tukevat sananvapautta. Reddit ei ole enää yksi näistä paikoista.</w:t>
      </w:r>
    </w:p>
    <w:p>
      <w:r>
        <w:rPr>
          <w:b/>
          <w:u w:val="single"/>
        </w:rPr>
        <w:t xml:space="preserve">139034</w:t>
      </w:r>
    </w:p>
    <w:p>
      <w:r>
        <w:t xml:space="preserve">2.</w:t>
        <w:tab/>
        <w:t xml:space="preserve">[poistettu]</w:t>
      </w:r>
    </w:p>
    <w:p>
      <w:r>
        <w:rPr>
          <w:b/>
          <w:u w:val="single"/>
        </w:rPr>
        <w:t xml:space="preserve">139035</w:t>
      </w:r>
    </w:p>
    <w:p>
      <w:r>
        <w:t xml:space="preserve">3.</w:t>
        <w:tab/>
        <w:tab/>
        <w:t xml:space="preserve">Tuo on ällöttävää. Meidän kaikkien pitäisi olla täällä.</w:t>
      </w:r>
    </w:p>
    <w:p>
      <w:r>
        <w:rPr>
          <w:b/>
          <w:u w:val="single"/>
        </w:rPr>
        <w:t xml:space="preserve">139036</w:t>
      </w:r>
    </w:p>
    <w:p>
      <w:r>
        <w:t xml:space="preserve">4.</w:t>
        <w:tab/>
        <w:tab/>
        <w:tab/>
        <w:t xml:space="preserve">[poistettu]</w:t>
      </w:r>
    </w:p>
    <w:p>
      <w:r>
        <w:rPr>
          <w:b/>
          <w:u w:val="single"/>
        </w:rPr>
        <w:t xml:space="preserve">139037</w:t>
      </w:r>
    </w:p>
    <w:p>
      <w:r>
        <w:t xml:space="preserve">5.</w:t>
        <w:tab/>
        <w:tab/>
        <w:tab/>
        <w:tab/>
        <w:t xml:space="preserve">Kiihkoilija: Henkilö, joka on suvaitsematon niitä kohtaan, joilla on eriäviä mielipiteitä Kannattaa ehkä etsiä hieman lähempää kuin "republikaani" löytääkseen kiihkoilijan...</w:t>
      </w:r>
    </w:p>
    <w:p>
      <w:r>
        <w:rPr>
          <w:b/>
          <w:u w:val="single"/>
        </w:rPr>
        <w:t xml:space="preserve">139038</w:t>
      </w:r>
    </w:p>
    <w:p>
      <w:r>
        <w:t xml:space="preserve">6.</w:t>
        <w:tab/>
        <w:tab/>
        <w:tab/>
        <w:tab/>
        <w:tab/>
        <w:t xml:space="preserve">[poistettu]</w:t>
      </w:r>
    </w:p>
    <w:p>
      <w:r>
        <w:rPr>
          <w:b/>
          <w:u w:val="single"/>
        </w:rPr>
        <w:t xml:space="preserve">139039</w:t>
      </w:r>
    </w:p>
    <w:p>
      <w:r>
        <w:t xml:space="preserve">7.</w:t>
        <w:tab/>
        <w:tab/>
        <w:tab/>
        <w:tab/>
        <w:tab/>
        <w:tab/>
        <w:t xml:space="preserve">retard: sinä</w:t>
      </w:r>
    </w:p>
    <w:p>
      <w:r>
        <w:rPr>
          <w:b/>
          <w:u w:val="single"/>
        </w:rPr>
        <w:t xml:space="preserve">139040</w:t>
      </w:r>
    </w:p>
    <w:p>
      <w:r>
        <w:t xml:space="preserve">8.</w:t>
        <w:tab/>
        <w:tab/>
        <w:tab/>
        <w:tab/>
        <w:tab/>
        <w:tab/>
        <w:tab/>
        <w:t xml:space="preserve">Vielä parempaa ... olettaen, että sanoilla on jotain merkitystä, mikä tiedän, että se on vähän liikaa postmodernistisille erityisille lumihiutaleille, hän on tehokkaasti muuttanut loukkauksensa tautologiaksi. Jos onewayticketin maailmassa kiihkoilija ja republikaani ovat sama asia, hän on juuri tarjonnut "republikaanit ovat kaikki ~~kiihkoilijoita~~republikaaneja" - sillä yksinkertaisella hinnalla, että hän on hylännyt englannin kielen. Todellakin maailma vapisee tämän nokkeluuden edessä.</w:t>
      </w:r>
    </w:p>
    <w:p>
      <w:r>
        <w:rPr>
          <w:b/>
          <w:u w:val="single"/>
        </w:rPr>
        <w:t xml:space="preserve">139041</w:t>
      </w:r>
    </w:p>
    <w:p>
      <w:r>
        <w:t xml:space="preserve">1. Jokaisessa ryhmässä on täydellisiä ääliöitä.  Vastaus on hulvaton, mutta älä luule hetkeäkään, että yli 1 % feministeistä on samaa mieltä tuon tason jälkeenjääneisyydestä.</w:t>
      </w:r>
    </w:p>
    <w:p>
      <w:r>
        <w:rPr>
          <w:b/>
          <w:u w:val="single"/>
        </w:rPr>
        <w:t xml:space="preserve">139042</w:t>
      </w:r>
    </w:p>
    <w:p>
      <w:r>
        <w:t xml:space="preserve">2.</w:t>
        <w:tab/>
        <w:t xml:space="preserve">&gt; Jokaisessa ryhmässä on täydellisiä ääliöitä. Vastaus on hulvaton, mutta älä usko hetkeäkään, että yli 1% feministeistä on samaa mieltä tuon tason jälkeenjääneisyydestä.  Tuo ei pidä ollenkaan paikkaansa.  Mene katsomaan YouTubesta, miten jotkut feministit puhuvat naisille. Puhun naisista, jotka johtavat feministijärjestöjä, joilla on todellista valtaa ja vaikutusvaltaa.  He menevät aivan yhtä usein täysin sekaisin kuin keskiverto nettifeministi, ainoa todellinen ero on se, että heille maksetaan siitä, että he huutavat hölynpölyä.  Ajatus siitä, että tämäntyyppiset feministit olisivat jokin superharvinaisuus eivätkä kuvaisi feminismiä, on täyttä paskaa. Juuri maltilliset ja järkevät feministit ovat äärimmäisen harvinaisia.</w:t>
      </w:r>
    </w:p>
    <w:p>
      <w:r>
        <w:rPr>
          <w:b/>
          <w:u w:val="single"/>
        </w:rPr>
        <w:t xml:space="preserve">139043</w:t>
      </w:r>
    </w:p>
    <w:p>
      <w:r>
        <w:t xml:space="preserve">3.</w:t>
        <w:tab/>
        <w:tab/>
        <w:t xml:space="preserve">Tiedän että he uskovat maailmanluokan paskapuheisiin, mutta on paljon maailmanluokan paskapuheita, eivätkä he usko kaikkea.  Henkilökohtaisesti, jos luulet, että he kaikki ajattelevat näin (tai edes vain ne, jotka ovat johdossa), etsit vain tapaa tuntea itsesi ylemmäksi kuin he.</w:t>
      </w:r>
    </w:p>
    <w:p>
      <w:r>
        <w:rPr>
          <w:b/>
          <w:u w:val="single"/>
        </w:rPr>
        <w:t xml:space="preserve">139044</w:t>
      </w:r>
    </w:p>
    <w:p>
      <w:r>
        <w:t xml:space="preserve">1. Tämä on elokuulta.</w:t>
      </w:r>
    </w:p>
    <w:p>
      <w:r>
        <w:rPr>
          <w:b/>
          <w:u w:val="single"/>
        </w:rPr>
        <w:t xml:space="preserve">139045</w:t>
      </w:r>
    </w:p>
    <w:p>
      <w:r>
        <w:t xml:space="preserve">2.</w:t>
        <w:tab/>
        <w:t xml:space="preserve">Mikä tarkoittaa, että määrä on alhainen, Max on entistä suositumpi nyt.</w:t>
      </w:r>
    </w:p>
    <w:p>
      <w:r>
        <w:rPr>
          <w:b/>
          <w:u w:val="single"/>
        </w:rPr>
        <w:t xml:space="preserve">139046</w:t>
      </w:r>
    </w:p>
    <w:p>
      <w:r>
        <w:t xml:space="preserve">3.</w:t>
        <w:tab/>
        <w:tab/>
        <w:t xml:space="preserve">Hänen puolueensa kannatusprosentti on 3 %.</w:t>
      </w:r>
    </w:p>
    <w:p>
      <w:r>
        <w:rPr>
          <w:b/>
          <w:u w:val="single"/>
        </w:rPr>
        <w:t xml:space="preserve">139047</w:t>
      </w:r>
    </w:p>
    <w:p>
      <w:r>
        <w:t xml:space="preserve">4.</w:t>
        <w:tab/>
        <w:tab/>
        <w:tab/>
        <w:t xml:space="preserve">En usko väärennettyihin mielipidemittauksiin.</w:t>
      </w:r>
    </w:p>
    <w:p>
      <w:r>
        <w:rPr>
          <w:b/>
          <w:u w:val="single"/>
        </w:rPr>
        <w:t xml:space="preserve">139048</w:t>
      </w:r>
    </w:p>
    <w:p>
      <w:r>
        <w:t xml:space="preserve">5.</w:t>
        <w:tab/>
        <w:tab/>
        <w:tab/>
        <w:tab/>
        <w:t xml:space="preserve">""Kaikki mistä en pidä on väärennöstä"""</w:t>
      </w:r>
    </w:p>
    <w:p>
      <w:r>
        <w:rPr>
          <w:b/>
          <w:u w:val="single"/>
        </w:rPr>
        <w:t xml:space="preserve">139049</w:t>
      </w:r>
    </w:p>
    <w:p>
      <w:r>
        <w:t xml:space="preserve">6.</w:t>
        <w:tab/>
        <w:tab/>
        <w:tab/>
        <w:tab/>
        <w:tab/>
        <w:t xml:space="preserve">Vaikea väittää vastaan. Scheer on aika vitun feikki, enkä tykkää hänestä samalla tavalla kuin en tykkää ontuvasta, nihkeästä kädenpuristuksesta.</w:t>
      </w:r>
    </w:p>
    <w:p>
      <w:r>
        <w:rPr>
          <w:b/>
          <w:u w:val="single"/>
        </w:rPr>
        <w:t xml:space="preserve">139050</w:t>
      </w:r>
    </w:p>
    <w:p>
      <w:r>
        <w:t xml:space="preserve">7.</w:t>
        <w:tab/>
        <w:tab/>
        <w:tab/>
        <w:tab/>
        <w:tab/>
        <w:tab/>
        <w:t xml:space="preserve">Mutta Scheer on olemassa, joten hän ei ole väärennös.</w:t>
      </w:r>
    </w:p>
    <w:p>
      <w:r>
        <w:rPr>
          <w:b/>
          <w:u w:val="single"/>
        </w:rPr>
        <w:t xml:space="preserve">139051</w:t>
      </w:r>
    </w:p>
    <w:p>
      <w:r>
        <w:t xml:space="preserve">8.</w:t>
        <w:tab/>
        <w:tab/>
        <w:tab/>
        <w:tab/>
        <w:tab/>
        <w:tab/>
        <w:tab/>
        <w:t xml:space="preserve">Samoin kuin autismisi.</w:t>
      </w:r>
    </w:p>
    <w:p>
      <w:r>
        <w:rPr>
          <w:b/>
          <w:u w:val="single"/>
        </w:rPr>
        <w:t xml:space="preserve">139052</w:t>
      </w:r>
    </w:p>
    <w:p>
      <w:r>
        <w:t xml:space="preserve">9.</w:t>
        <w:tab/>
        <w:tab/>
        <w:tab/>
        <w:tab/>
        <w:tab/>
        <w:tab/>
        <w:tab/>
        <w:tab/>
        <w:t xml:space="preserve">:clap: älykkäin tapa keskustella juuri tässä</w:t>
      </w:r>
    </w:p>
    <w:p>
      <w:r>
        <w:rPr>
          <w:b/>
          <w:u w:val="single"/>
        </w:rPr>
        <w:t xml:space="preserve">139053</w:t>
      </w:r>
    </w:p>
    <w:p>
      <w:r>
        <w:t xml:space="preserve">10.</w:t>
        <w:tab/>
        <w:tab/>
        <w:tab/>
        <w:tab/>
        <w:tab/>
        <w:tab/>
        <w:tab/>
        <w:tab/>
        <w:tab/>
        <w:t xml:space="preserve">&gt;:clap: &gt;&gt;älykkäin tapa väitellä täällä &gt;&gt;&gt;#:CLAP:  Lasitaloissa asuvien ei pitäisi sotkea omaa paskaansa seinille.   Koska me näemme sen.   Koska sinä asut lasitalossa.  Senkin vitun jälkeenjäänyt.</w:t>
      </w:r>
    </w:p>
    <w:p>
      <w:r>
        <w:rPr>
          <w:b/>
          <w:u w:val="single"/>
        </w:rPr>
        <w:t xml:space="preserve">139054</w:t>
      </w:r>
    </w:p>
    <w:p>
      <w:r>
        <w:t xml:space="preserve">1. Oletko koskaan nähnyt isompaa degeneroitunutta, Jeesus Kristus.</w:t>
      </w:r>
    </w:p>
    <w:p>
      <w:r>
        <w:rPr>
          <w:b/>
          <w:u w:val="single"/>
        </w:rPr>
        <w:t xml:space="preserve">139055</w:t>
      </w:r>
    </w:p>
    <w:p>
      <w:r>
        <w:t xml:space="preserve">2.</w:t>
        <w:tab/>
        <w:t xml:space="preserve">Ei ole ihme, että heidän itsemurhalukunsa ovat tähtitieteellisiä. Lopulta he tajuavat, miten inhottavia he ovat.</w:t>
      </w:r>
    </w:p>
    <w:p>
      <w:r>
        <w:rPr>
          <w:b/>
          <w:u w:val="single"/>
        </w:rPr>
        <w:t xml:space="preserve">139056</w:t>
      </w:r>
    </w:p>
    <w:p>
      <w:r>
        <w:t xml:space="preserve">3.</w:t>
        <w:tab/>
        <w:tab/>
        <w:t xml:space="preserve">Et varmasti tarkoita sitä tällä tavalla, mutta kuulostaa todella siltä, että kannatat itsemurhaa.</w:t>
      </w:r>
    </w:p>
    <w:p>
      <w:r>
        <w:rPr>
          <w:b/>
          <w:u w:val="single"/>
        </w:rPr>
        <w:t xml:space="preserve">139057</w:t>
      </w:r>
    </w:p>
    <w:p>
      <w:r>
        <w:t xml:space="preserve">4.</w:t>
        <w:tab/>
        <w:tab/>
        <w:tab/>
        <w:t xml:space="preserve">Minun kantani on, että sananvapauteni on tärkeämpi kuin heidän henkensä. Minulla ei ole minkäänlaista aikomusta kutsua mekkoon pukeutunutta miestä "naiseksi", ja jos se saa hänet muuttumaan sankariksi, se ei ole minun ongelmani.</w:t>
      </w:r>
    </w:p>
    <w:p>
      <w:r>
        <w:rPr>
          <w:b/>
          <w:u w:val="single"/>
        </w:rPr>
        <w:t xml:space="preserve">139058</w:t>
      </w:r>
    </w:p>
    <w:p>
      <w:r>
        <w:t xml:space="preserve">5.</w:t>
        <w:tab/>
        <w:tab/>
        <w:tab/>
        <w:tab/>
        <w:t xml:space="preserve">Tarkoitan, että tapa, jolla esitit sen, mitä teit, saa sen kuulostamaan siltä, että juhlit "inhottavien" ihmisten itsemurhia. Yritän selventää, että näin ei ole.</w:t>
      </w:r>
    </w:p>
    <w:p>
      <w:r>
        <w:rPr>
          <w:b/>
          <w:u w:val="single"/>
        </w:rPr>
        <w:t xml:space="preserve">139059</w:t>
      </w:r>
    </w:p>
    <w:p>
      <w:r>
        <w:t xml:space="preserve">6.</w:t>
        <w:tab/>
        <w:tab/>
        <w:tab/>
        <w:tab/>
        <w:tab/>
        <w:t xml:space="preserve">Ketä kiinnostaa, oliko näin? Miksi luulet, että sinun on selvitettävä?</w:t>
      </w:r>
    </w:p>
    <w:p>
      <w:r>
        <w:rPr>
          <w:b/>
          <w:u w:val="single"/>
        </w:rPr>
        <w:t xml:space="preserve">139060</w:t>
      </w:r>
    </w:p>
    <w:p>
      <w:r>
        <w:t xml:space="preserve">7.</w:t>
        <w:tab/>
        <w:tab/>
        <w:tab/>
        <w:tab/>
        <w:tab/>
        <w:tab/>
        <w:t xml:space="preserve">Toivon nimittäin, että ihmiset, joiden kanssa olen tekemisissä, eivät juhli minkään ihmisryhmän itsemurhaa.  Minä välitän. Jos et välitä, miksi sitten kysyt?</w:t>
      </w:r>
    </w:p>
    <w:p>
      <w:r>
        <w:rPr>
          <w:b/>
          <w:u w:val="single"/>
        </w:rPr>
        <w:t xml:space="preserve">139061</w:t>
      </w:r>
    </w:p>
    <w:p>
      <w:r>
        <w:t xml:space="preserve">8.</w:t>
        <w:tab/>
        <w:tab/>
        <w:tab/>
        <w:tab/>
        <w:tab/>
        <w:tab/>
        <w:tab/>
        <w:t xml:space="preserve">Et ole tekemisissä kenenkään kanssa täällä, ja lopeta yrittämästä leikkiä ajatuspoliisia.</w:t>
      </w:r>
    </w:p>
    <w:p>
      <w:r>
        <w:rPr>
          <w:b/>
          <w:u w:val="single"/>
        </w:rPr>
        <w:t xml:space="preserve">139062</w:t>
      </w:r>
    </w:p>
    <w:p>
      <w:r>
        <w:t xml:space="preserve">9.</w:t>
        <w:tab/>
        <w:tab/>
        <w:tab/>
        <w:tab/>
        <w:tab/>
        <w:tab/>
        <w:tab/>
        <w:tab/>
        <w:t xml:space="preserve">Tämä on yhteisö, jossa olen aktiivisin. Muissa yhteisöissä ääliöt tuovat postaushistoriaani esiin argumenttina, kun sanon jotain, jolle heillä ei ole hyvää vasta-argumenttia. Kuka sinä olet sanomaan minulle, mihin olen liittynyt ja mihin en?</w:t>
      </w:r>
    </w:p>
    <w:p>
      <w:r>
        <w:rPr>
          <w:b/>
          <w:u w:val="single"/>
        </w:rPr>
        <w:t xml:space="preserve">139063</w:t>
      </w:r>
    </w:p>
    <w:p>
      <w:r>
        <w:t xml:space="preserve">10.</w:t>
        <w:tab/>
        <w:tab/>
        <w:tab/>
        <w:tab/>
        <w:tab/>
        <w:tab/>
        <w:tab/>
        <w:tab/>
        <w:tab/>
        <w:t xml:space="preserve">Jos hän kannattaisi itsemurhaa, mitä tekisit?</w:t>
      </w:r>
    </w:p>
    <w:p>
      <w:r>
        <w:rPr>
          <w:b/>
          <w:u w:val="single"/>
        </w:rPr>
        <w:t xml:space="preserve">139064</w:t>
      </w:r>
    </w:p>
    <w:p>
      <w:r>
        <w:t xml:space="preserve">11.</w:t>
        <w:tab/>
        <w:tab/>
        <w:tab/>
        <w:tab/>
        <w:tab/>
        <w:tab/>
        <w:tab/>
        <w:tab/>
        <w:tab/>
        <w:tab/>
        <w:t xml:space="preserve">Tietäisin, että hän on hullu, ja niin tietäisivät muutkin ihmiset.</w:t>
      </w:r>
    </w:p>
    <w:p>
      <w:r>
        <w:rPr>
          <w:b/>
          <w:u w:val="single"/>
        </w:rPr>
        <w:t xml:space="preserve">139065</w:t>
      </w:r>
    </w:p>
    <w:p>
      <w:r>
        <w:t xml:space="preserve">1. Neekeri kissa</w:t>
      </w:r>
    </w:p>
    <w:p>
      <w:r>
        <w:rPr>
          <w:b/>
          <w:u w:val="single"/>
        </w:rPr>
        <w:t xml:space="preserve">139066</w:t>
      </w:r>
    </w:p>
    <w:p>
      <w:r>
        <w:t xml:space="preserve">2.</w:t>
        <w:tab/>
        <w:t xml:space="preserve"> Woah siellä PERD_THE_ZOMBIE! Seuraavalla kerralla, pyydän,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139067</w:t>
      </w:r>
    </w:p>
    <w:p>
      <w:r>
        <w:t xml:space="preserve">1. Vaalitulosten väärentäminen demokratiassa tekee demokratian laittomaksi.</w:t>
      </w:r>
    </w:p>
    <w:p>
      <w:r>
        <w:rPr>
          <w:b/>
          <w:u w:val="single"/>
        </w:rPr>
        <w:t xml:space="preserve">139068</w:t>
      </w:r>
    </w:p>
    <w:p>
      <w:r>
        <w:t xml:space="preserve">2.</w:t>
        <w:tab/>
        <w:t xml:space="preserve">Elinkautiset tuomiot näille rottamulkkuille</w:t>
      </w:r>
    </w:p>
    <w:p>
      <w:r>
        <w:rPr>
          <w:b/>
          <w:u w:val="single"/>
        </w:rPr>
        <w:t xml:space="preserve">139069</w:t>
      </w:r>
    </w:p>
    <w:p>
      <w:r>
        <w:t xml:space="preserve">3.</w:t>
        <w:tab/>
        <w:tab/>
        <w:t xml:space="preserve">niin kauan kuin siellä on päivittäinen vesileiri.</w:t>
      </w:r>
    </w:p>
    <w:p>
      <w:r>
        <w:rPr>
          <w:b/>
          <w:u w:val="single"/>
        </w:rPr>
        <w:t xml:space="preserve">139070</w:t>
      </w:r>
    </w:p>
    <w:p>
      <w:r>
        <w:t xml:space="preserve">4.</w:t>
        <w:tab/>
        <w:tab/>
        <w:tab/>
        <w:t xml:space="preserve">En välitä vittuakaan siitä, että nämä inhottavat ali-ihmiset estävät näitä inhottavia ali-ihmismulkkuja laskemasta jokaisen amerikkalaisen ääntä 3/5:ksi. Haluan, että nämä paskiaiset hoidetaan.</w:t>
      </w:r>
    </w:p>
    <w:p>
      <w:r>
        <w:rPr>
          <w:b/>
          <w:u w:val="single"/>
        </w:rPr>
        <w:t xml:space="preserve">139071</w:t>
      </w:r>
    </w:p>
    <w:p>
      <w:r>
        <w:t xml:space="preserve">5.</w:t>
        <w:tab/>
        <w:tab/>
        <w:tab/>
        <w:tab/>
        <w:t xml:space="preserve">&gt; En välitä vittuakaan siitä, että nämä ällöttävät ali-ihmispaskiaiset estävät jokaista amerikkalaista äänestämästä 3/5:llä.   Tämä on niin hienosti sanottu. Itse asiassa jokainen väärennetty tai laiton ääni mitätöi amerikkalaisen äänen.  Yksi meistä menettää äänioikeutensa joka kerta, kun tämä paska tapahtuu yhdellä ainoalla äänestyslipulla.</w:t>
      </w:r>
    </w:p>
    <w:p>
      <w:r>
        <w:rPr>
          <w:b/>
          <w:u w:val="single"/>
        </w:rPr>
        <w:t xml:space="preserve">139072</w:t>
      </w:r>
    </w:p>
    <w:p>
      <w:r>
        <w:t xml:space="preserve">6.</w:t>
        <w:tab/>
        <w:tab/>
        <w:tab/>
        <w:tab/>
        <w:tab/>
        <w:t xml:space="preserve">Miten voin luottaa siihen, että äänelläni on edes vaikutusta, jos tämä paska jatkuu? Ihan totta! Haluan vain reilut vaalit, mutta minua kutsutaan sen takia trolliksi tai salaliittoteoreetikoksi. Helvetin hullu.</w:t>
      </w:r>
    </w:p>
    <w:p>
      <w:r>
        <w:rPr>
          <w:b/>
          <w:u w:val="single"/>
        </w:rPr>
        <w:t xml:space="preserve">139073</w:t>
      </w:r>
    </w:p>
    <w:p>
      <w:r>
        <w:t xml:space="preserve">1. Helvetin idiootti.</w:t>
      </w:r>
    </w:p>
    <w:p>
      <w:r>
        <w:rPr>
          <w:b/>
          <w:u w:val="single"/>
        </w:rPr>
        <w:t xml:space="preserve">139074</w:t>
      </w:r>
    </w:p>
    <w:p>
      <w:r>
        <w:t xml:space="preserve">1. 1: "NUORI KUNINGAS"? Ääliö.    2: Nainen luuli miehen koskeneen häntä. Hän pyysi anteeksi, kun tajusi, ettei hän koskenut.    3: Minusta on hassua, että samat ihmiset, jotka vaativat meitä "uskomaan naisia", kun he sanovat joutuneensa pahoinpidellyksi, hyökkäävät tämän naisen kimppuun ja ylistävät tätä poikaa, koska nainen on valkoinen ja poika musta. Ihmiset tulevat päivä päivältä jälkeenjääneemmiksi.</w:t>
      </w:r>
    </w:p>
    <w:p>
      <w:r>
        <w:rPr>
          <w:b/>
          <w:u w:val="single"/>
        </w:rPr>
        <w:t xml:space="preserve">139075</w:t>
      </w:r>
    </w:p>
    <w:p>
      <w:r>
        <w:t xml:space="preserve">2.</w:t>
        <w:tab/>
        <w:t xml:space="preserve">Saatan yleensä olla samaa mieltä kanssasi mustat vastaan valkoiset -asiasta ja siitä, miksi ihmiset puhuvat paskaa hänestä, mutta valvontakameran videolla näkyy, että poika hädin tuskin ohittaa hänet, ja nainen alkaa aivan ilmeisesti pilkata häntä ja työntää jalkoväliään hänelle ja käyttäytyy kuin hullu, eikä soita poliiseja ennen kuin hänen äitinsä tuli ja sanoi jotain hänelle. Sitten hän istuu puhelimessa hätänumeroon ja sanoo, että poika "tarttui" hänen takapuoleensa, mutta ei ole mahdollista, että hän luuli pojan reppua, joka juuri ja juuri hipaisi häntä, takapuoleen tarttumiseksi. Lisäksi lapsi on 9-vuotias. Vaikka poika olisi tarttunut häneen, hänen reaktionsa oli sairasta.   En myöskään ole sitä mieltä, että meidän pitäisi vain "uskoa naisia" heti, kun he esittävät väitteen, joten siinäpä se. Mutta syy siihen, että ihmiset, jotka ajattelevat näin, "hyökkäävät" tämän naisen kimppuun, on se, että hän on selvästi kusipää, joka soitti hätänumeroon ollakseen ilkeä sen jälkeen, kun hän oli alkanut avoimesti ahdistella lasta, joka viattomasti ja tietämättään siveli häntä repullaan, kun hän käveli ohi, ja hänen äitinsä käski häntä lopettamaan sen.  Julkinen anteeksipyyntö on PR-teko, eikä hänen käytöksensä jälkeen merkitse mitään eikä varmasti ollut vilpitön. Jos hän olisi todella pyytänyt anteeksi, hän ei olisi alun perin käyttäytynyt niin.</w:t>
      </w:r>
    </w:p>
    <w:p>
      <w:r>
        <w:rPr>
          <w:b/>
          <w:u w:val="single"/>
        </w:rPr>
        <w:t xml:space="preserve">139076</w:t>
      </w:r>
    </w:p>
    <w:p>
      <w:r>
        <w:t xml:space="preserve">3.</w:t>
        <w:tab/>
        <w:tab/>
        <w:t xml:space="preserve">Älkää käsittäkö minua väärin, hän käyttäytyi kuin kusipää. Vaikka hänen anteeksipyyntönsä saattaa tuntua PR-liikkeeltä, se on ainakin enemmän kuin mitä yleensä saa näiltä ämmiltä, jotka soittavat poliiseja mustille ihmisille, koska nämä ovat heidän tilassaan.    Minusta tämä nainen on kusipää, eikä lapsen tarvitse antaa hänelle anteeksi. Itse asiassa kenenkään ei tarvitse antaa anteeksi kenellekään, joka syyttää häntä väärin perustein jostain *jos* tarkoitus oli mustamaalata tai vahingoittaa. Jos kyseessä oli aito erehdys, mielestäni anteeksiantoon voisi kannustaa.</w:t>
      </w:r>
    </w:p>
    <w:p>
      <w:r>
        <w:rPr>
          <w:b/>
          <w:u w:val="single"/>
        </w:rPr>
        <w:t xml:space="preserve">139077</w:t>
      </w:r>
    </w:p>
    <w:p>
      <w:r>
        <w:t xml:space="preserve">4.</w:t>
        <w:tab/>
        <w:t xml:space="preserve">on hänen oikeutensa olla antamatta anteeksi. Hän on lapsi, vaikka olisi koskenutkin tyttöä. Arvatkaapa miten väittäisitte, jos lapsi olisi valkoinen ja nainen musta...</w:t>
      </w:r>
    </w:p>
    <w:p>
      <w:r>
        <w:rPr>
          <w:b/>
          <w:u w:val="single"/>
        </w:rPr>
        <w:t xml:space="preserve">139078</w:t>
      </w:r>
    </w:p>
    <w:p>
      <w:r>
        <w:t xml:space="preserve">5.</w:t>
        <w:tab/>
        <w:tab/>
        <w:t xml:space="preserve">Ei, koska silloin teet oletuksia, jotka perustuvat hypoteesiin, ja oletat, että toimisin eri tavalla jonkin rodullisen mielipiteen vuoksi.</w:t>
      </w:r>
    </w:p>
    <w:p>
      <w:r>
        <w:rPr>
          <w:b/>
          <w:u w:val="single"/>
        </w:rPr>
        <w:t xml:space="preserve">139079</w:t>
      </w:r>
    </w:p>
    <w:p>
      <w:r>
        <w:t xml:space="preserve">6.</w:t>
        <w:tab/>
        <w:tab/>
        <w:tab/>
        <w:t xml:space="preserve">jos niin sanot</w:t>
      </w:r>
    </w:p>
    <w:p>
      <w:r>
        <w:rPr>
          <w:b/>
          <w:u w:val="single"/>
        </w:rPr>
        <w:t xml:space="preserve">139080</w:t>
      </w:r>
    </w:p>
    <w:p>
      <w:r>
        <w:t xml:space="preserve">1. Tämä oli ensimmäinen asia, joka todella sai minut näkemään punaista, pyhä paska. Lovecraftainen kauhu ei ole kovin suosittua pelialalla ja haluan sitä lisää. Bloodborne, the dark corners of the earth ja dead space ovat suosikkipelejäni. Sanominen, että vain koska kirjoittaja oli rasisti tarkoittaa, että kaikki heidän työnsä pitää heittää pois on niin helvetin vitun retardoitunutta</w:t>
      </w:r>
    </w:p>
    <w:p>
      <w:r>
        <w:rPr>
          <w:b/>
          <w:u w:val="single"/>
        </w:rPr>
        <w:t xml:space="preserve">139081</w:t>
      </w:r>
    </w:p>
    <w:p>
      <w:r>
        <w:t xml:space="preserve">1. Näin muualla, että erään tytön vanhemmat ovat raivoissaan siitä, että tämä tuli valtakunnallisiin uutisiin, koska he pelkäsivät sen "vahingoittavan" heidän tytärtään pysyvästi.  Tietääkseni kukaan tytöistä ei ole saanut minkäänlaista rangaistusta, ei edes tuomioistuimilta (jotka, en tiedä, ehkä haluaisivat olla hyvin huolissaan siitä, että ihmiset käyttävät järjestelmää väärin, kuten nämä tytöt tekivät).  Myös Butler Co. piirisyyttäjä Richard Goldinger näyttää toivoneen, että koko juttu katoaisi hiljaa ilman, että suuri yleisö saisi tietää siitä, ja ehkä siksi hän ei halunnut nostaa syytettä tyttöjä vastaan. Nyt hän on pahassa pulassa, ja ihmiset vaativat vastauksia ja oikeutta.  Ainakaan hänellä ei ole enää mahdollisuutta antaa asian olla rauhassa ja lakaista sitä maton alle.</w:t>
      </w:r>
    </w:p>
    <w:p>
      <w:r>
        <w:rPr>
          <w:b/>
          <w:u w:val="single"/>
        </w:rPr>
        <w:t xml:space="preserve">139082</w:t>
      </w:r>
    </w:p>
    <w:p>
      <w:r>
        <w:t xml:space="preserve">2.</w:t>
        <w:tab/>
        <w:t xml:space="preserve">&gt; Näin muualla, että erään tytön vanhemmat ovat raivoissaan siitä, että tämä tuli valtakunnallisiin uutisiin, koska he pelkäsivät sen "vahingoittavan pysyvästi" heidän tytärtään.  ***OH BOO FUCKING HOO, SINÄ TÖYDÄT PRICKS.*** Tyttäresi on jo "vahingoittanut" pysyvästi jonkun toisen pojan poikaa. Helvetti ei tee liekkejä tarpeeksi kuumiksi näille valehteleville pikku kusipäille.</w:t>
      </w:r>
    </w:p>
    <w:p>
      <w:r>
        <w:rPr>
          <w:b/>
          <w:u w:val="single"/>
        </w:rPr>
        <w:t xml:space="preserve">139083</w:t>
      </w:r>
    </w:p>
    <w:p>
      <w:r>
        <w:t xml:space="preserve">1. "Twitterissä on jälkeenjääneitä. Upvote minua."</w:t>
      </w:r>
    </w:p>
    <w:p>
      <w:r>
        <w:rPr>
          <w:b/>
          <w:u w:val="single"/>
        </w:rPr>
        <w:t xml:space="preserve">139084</w:t>
      </w:r>
    </w:p>
    <w:p>
      <w:r>
        <w:t xml:space="preserve">1. Voisiko se johtua siitä, että puolet teistä paskiaisista identifioi itsensä aromantisiksi panseksuaalisiksi plantaasipersooniksi ja diagnosoi itse mielisairautensa, eikä teitä koskaan oteta vakavasti.</w:t>
      </w:r>
    </w:p>
    <w:p>
      <w:r>
        <w:rPr>
          <w:b/>
          <w:u w:val="single"/>
        </w:rPr>
        <w:t xml:space="preserve">139085</w:t>
      </w:r>
    </w:p>
    <w:p>
      <w:r>
        <w:t xml:space="preserve">1. Voi raukkaa. Mene pussittamaan ruokatarvikkeita, kusipää.</w:t>
      </w:r>
    </w:p>
    <w:p>
      <w:r>
        <w:rPr>
          <w:b/>
          <w:u w:val="single"/>
        </w:rPr>
        <w:t xml:space="preserve">139086</w:t>
      </w:r>
    </w:p>
    <w:p>
      <w:r>
        <w:t xml:space="preserve">1. Appabendilla taisi olla tuollainen video: ei voi pitää hauskaa *ja* olla poliittisesti indoktrinoitu samaan aikaan.</w:t>
      </w:r>
    </w:p>
    <w:p>
      <w:r>
        <w:rPr>
          <w:b/>
          <w:u w:val="single"/>
        </w:rPr>
        <w:t xml:space="preserve">139087</w:t>
      </w:r>
    </w:p>
    <w:p>
      <w:r>
        <w:t xml:space="preserve">2.</w:t>
        <w:tab/>
        <w:t xml:space="preserve">Brecht halusi, että ihmiset nauravat ja pitävät hauskaa, mutta eivät tunteneet oloaan uppoutuneiksi.</w:t>
      </w:r>
    </w:p>
    <w:p>
      <w:r>
        <w:rPr>
          <w:b/>
          <w:u w:val="single"/>
        </w:rPr>
        <w:t xml:space="preserve">139088</w:t>
      </w:r>
    </w:p>
    <w:p>
      <w:r>
        <w:t xml:space="preserve">3.</w:t>
        <w:tab/>
        <w:tab/>
        <w:t xml:space="preserve">Oikealle.  Hän oli kuin (ja vaikutti) Frank Zappa, Million Dollar Extreme, varhaiset postmodernit romaanikirjailijat, David Letterman, jne. jne., tehden taidetta/viihdettä, joka saattoi tehdä *mitään* paitsi teeskennellä olevansa todellista tai transsendenttia. Tämä on vastakohta Wagnerin/Spielbergin/[lisää lähinnä valtavirran asioita] perinteelle, jossa yleisö pyritään valloittamaan emotionaalisesti tai aistillisesti ja sitten rauhoittamaan moraalisesti.  Nykypäivän taidepolitisoijilla ei ole oikeastaan mitään yhteistä kummankaan esteettisen suuntauksen kanssa. He ovat *vain*-vain propagandisteja, vandaaleja. Immersion rikkominen tekemällä hahmoista rumia tai yhtäkkiä homoja tai lisäämällä amerikkalaisia poliittisia viittauksia japanilaiseen sarjakuvaan ei ole yhtään sen enempää "brechtiläistä" kuin FAGGOTMOBILE-maalaus nörtin autoon on.</w:t>
      </w:r>
    </w:p>
    <w:p>
      <w:r>
        <w:rPr>
          <w:b/>
          <w:u w:val="single"/>
        </w:rPr>
        <w:t xml:space="preserve">139089</w:t>
      </w:r>
    </w:p>
    <w:p>
      <w:r>
        <w:t xml:space="preserve">4.</w:t>
        <w:tab/>
        <w:tab/>
        <w:tab/>
        <w:t xml:space="preserve">&gt; Frank Zappa, Million Dollar Extreme En ole koskaan nähnyt molempia samassa lauseessa. Mutta pidän siitä.</w:t>
      </w:r>
    </w:p>
    <w:p>
      <w:r>
        <w:rPr>
          <w:b/>
          <w:u w:val="single"/>
        </w:rPr>
        <w:t xml:space="preserve">139090</w:t>
      </w:r>
    </w:p>
    <w:p>
      <w:r>
        <w:t xml:space="preserve">1. Ovatko nämä ihmiset oikeasti jälkeenjääneitä? Gwenin kuuluisin suhde oli Hämähäkkimiehen kanssa. Hän on kirjaimellisesti hetero kuin mikä. Olen myös melko varma, että hän seurustelee Mile Moralesin kanssa sarjakuvissa jossain vaiheessa.</w:t>
      </w:r>
    </w:p>
    <w:p>
      <w:r>
        <w:rPr>
          <w:b/>
          <w:u w:val="single"/>
        </w:rPr>
        <w:t xml:space="preserve">139091</w:t>
      </w:r>
    </w:p>
    <w:p>
      <w:r>
        <w:t xml:space="preserve">1. Ei onnistu. Ihmiset sanovat ilkeitä asioita twatterissa.</w:t>
      </w:r>
    </w:p>
    <w:p>
      <w:r>
        <w:rPr>
          <w:b/>
          <w:u w:val="single"/>
        </w:rPr>
        <w:t xml:space="preserve">139092</w:t>
      </w:r>
    </w:p>
    <w:p>
      <w:r>
        <w:t xml:space="preserve">1. &gt;Redpill No.</w:t>
      </w:r>
    </w:p>
    <w:p>
      <w:r>
        <w:rPr>
          <w:b/>
          <w:u w:val="single"/>
        </w:rPr>
        <w:t xml:space="preserve">139093</w:t>
      </w:r>
    </w:p>
    <w:p>
      <w:r>
        <w:t xml:space="preserve">2.</w:t>
        <w:tab/>
        <w:t xml:space="preserve">Kehittele?</w:t>
      </w:r>
    </w:p>
    <w:p>
      <w:r>
        <w:rPr>
          <w:b/>
          <w:u w:val="single"/>
        </w:rPr>
        <w:t xml:space="preserve">139094</w:t>
      </w:r>
    </w:p>
    <w:p>
      <w:r>
        <w:t xml:space="preserve">3.</w:t>
        <w:tab/>
        <w:tab/>
        <w:t xml:space="preserve">Minusta ajatus "redpilled" on sama kuin jos joku sanoisi olevansa "woke". Sen sanominen ja myöntäminen on täysin noloa.</w:t>
      </w:r>
    </w:p>
    <w:p>
      <w:r>
        <w:rPr>
          <w:b/>
          <w:u w:val="single"/>
        </w:rPr>
        <w:t xml:space="preserve">139095</w:t>
      </w:r>
    </w:p>
    <w:p>
      <w:r>
        <w:t xml:space="preserve">4.</w:t>
        <w:tab/>
        <w:tab/>
        <w:tab/>
        <w:t xml:space="preserve">Se on täydellinen vertauskuva. Päästä yli itsestäsi.</w:t>
      </w:r>
    </w:p>
    <w:p>
      <w:r>
        <w:rPr>
          <w:b/>
          <w:u w:val="single"/>
        </w:rPr>
        <w:t xml:space="preserve">139096</w:t>
      </w:r>
    </w:p>
    <w:p>
      <w:r>
        <w:t xml:space="preserve">5.</w:t>
        <w:tab/>
        <w:tab/>
        <w:tab/>
        <w:tab/>
        <w:t xml:space="preserve">"Woke" on kaupunkislangin murrettu aikamuodon omaksuminen.  Miksi minun pitäisi arvostaa sitä, mitä jälkeenjääneet ihmiset ajattelevat?</w:t>
      </w:r>
    </w:p>
    <w:p>
      <w:r>
        <w:rPr>
          <w:b/>
          <w:u w:val="single"/>
        </w:rPr>
        <w:t xml:space="preserve">139097</w:t>
      </w:r>
    </w:p>
    <w:p>
      <w:r>
        <w:t xml:space="preserve">1. Minusta se oli hieno. Ollakseni reilu, olen pelannut vain Castlevania 4:ää ja katsonut AVGN-videoita muista sarjan peleistä. En siis ole varsinaisesti sarjan suuri fani. Siitä huolimatta haluan käsitellä joitakin huolenaiheita:  Carmilla ei haitannut lainkaan. Kyllä, hän käyttää joitakin SJW-sanoja, kuten "miesvauva", mutta hänet kuvataan muutenkin epämiellyttävänä mulkerona..... Se on siis hänen persoonallisuutensa mukaista. Hän käyttää mitä tahansa sopivaksi katsomiaan sanoja halventaakseen muita, koska hän ei pidä kenestäkään.  Isaac on aavikolta, joten jos kyseessä on rotuvaihto, he ovat hoitaneet sen hyvin. On tehty selväksi, että hän on ulkomaalainen, eri aksentti ja kaikki. Hyvä hahmo myös.  Joten minusta se ei ollut lainkaan "herättävä". Ei mitään murskaavaa politiikkaa työnnetä kurkusta alas, hahmot käyttäytyvät keskiaikaiseen ympäristöön sopivalla tavalla (ei esimerkiksi vahvoja wymyn-sotilaita), joten suosittelen sitä, melko vahvasti.</w:t>
      </w:r>
    </w:p>
    <w:p>
      <w:r>
        <w:rPr>
          <w:b/>
          <w:u w:val="single"/>
        </w:rPr>
        <w:t xml:space="preserve">139098</w:t>
      </w:r>
    </w:p>
    <w:p>
      <w:r>
        <w:t xml:space="preserve">2.</w:t>
        <w:tab/>
        <w:t xml:space="preserve">Kiitos! Curse of Darknessia pelanneena Issacin rotuvaihdolla ei ole väliä. Hän oli pelissä yksioikoinen hahmo ja sarjassa häneen pelattiin paljon enemmän syvyyttä.</w:t>
      </w:r>
    </w:p>
    <w:p>
      <w:r>
        <w:rPr>
          <w:b/>
          <w:u w:val="single"/>
        </w:rPr>
        <w:t xml:space="preserve">139099</w:t>
      </w:r>
    </w:p>
    <w:p>
      <w:r>
        <w:t xml:space="preserve">1. Saanko sanoa, että "peloton tyttö" -patsas on vammainen? Useammalla tasolla kuin se feministinen ämmä, joka sen teki, ymmärtää. Härän pitäisi edustaa nousevia osakemarkkinoita ja nousevia voittoja, mutta hei, peloton nainen pysäyttää sen lol. Aivan kuten he tekevät oikeassa elämässä...</w:t>
      </w:r>
    </w:p>
    <w:p>
      <w:r>
        <w:rPr>
          <w:b/>
          <w:u w:val="single"/>
        </w:rPr>
        <w:t xml:space="preserve">139100</w:t>
      </w:r>
    </w:p>
    <w:p>
      <w:r>
        <w:t xml:space="preserve">1. Miten he voivat tehdä mitään, jos minä poljen heidän kurkkuunsa?!   Miten he voivat ilmoittaa minusta, jos he eivät edes tiedä, kuka olen?!  Tuhotkaa nämä paskiaiset!</w:t>
      </w:r>
    </w:p>
    <w:p>
      <w:r>
        <w:rPr>
          <w:b/>
          <w:u w:val="single"/>
        </w:rPr>
        <w:t xml:space="preserve">139101</w:t>
      </w:r>
    </w:p>
    <w:p>
      <w:r>
        <w:t xml:space="preserve">1. Milloin nämä ihmiset ymmärtävät, että huono asia voi olla jossakin ja aiheuttaa sen yleistymisen? Kummankaan peikon tai GoblinSlayerin tekoja ei kuvata hyvinä tekoina. Goblinit vittu raiskaavat ja murhaavat randomeja kun taas Slayer on pakkomielteinen lopettamaan heidät. Luoja, nämä tyypit ovat jälkeenjääneitä. Tiesin heti, kun kuulin, että elokuvaa sovitetaan, että SJW:t ilmestyvät väittämään, että se on syvältä kiistanalaisten asioiden takia. Sarjaa, mangaa tai LN:ää vastaan voidaan esittää paljon kritiikkiä, mutta raiskaus, harhainen hahmo tai muu vastaava ei tee siitä heti huonoa.</w:t>
      </w:r>
    </w:p>
    <w:p>
      <w:r>
        <w:rPr>
          <w:b/>
          <w:u w:val="single"/>
        </w:rPr>
        <w:t xml:space="preserve">139102</w:t>
      </w:r>
    </w:p>
    <w:p>
      <w:r>
        <w:t xml:space="preserve">2.</w:t>
        <w:tab/>
        <w:t xml:space="preserve">Oikeudenmukaisuuden nimissä ainakin Goblin Slayerin motivaatio on perusteltu. Jos näkisin peikkojen tappavan ja raiskaavan rakkaitani silmieni edessä, en aio loppuelämääni haluta olla niiden ystävä. Kunhan sanoin.</w:t>
      </w:r>
    </w:p>
    <w:p>
      <w:r>
        <w:rPr>
          <w:b/>
          <w:u w:val="single"/>
        </w:rPr>
        <w:t xml:space="preserve">139103</w:t>
      </w:r>
    </w:p>
    <w:p>
      <w:r>
        <w:t xml:space="preserve">3.</w:t>
        <w:tab/>
        <w:tab/>
        <w:t xml:space="preserve">En tarkoittanut vihjata, ettei hän olisi edes sympaattinen perusteluiltaan. Puolet siitä, mitä hän on nähnyt, olisi tuhonnut heikomman ihmisen.</w:t>
      </w:r>
    </w:p>
    <w:p>
      <w:r>
        <w:rPr>
          <w:b/>
          <w:u w:val="single"/>
        </w:rPr>
        <w:t xml:space="preserve">139104</w:t>
      </w:r>
    </w:p>
    <w:p>
      <w:r>
        <w:t xml:space="preserve">4.</w:t>
        <w:tab/>
        <w:tab/>
        <w:tab/>
        <w:t xml:space="preserve">Minua voi kutsua Goblin Slayer -fanipojaksi (olen yrittänyt saada ystäväni lukemaan mangaa jo kuukausia). Goblin Slayerin motivaatio ja peräänantamaton käytös peikkoja kohtaan... Se on niin äärimmäistä, että rakastan sitä, miten pakkomielteinen hänestä tulee.   Minulle menninkäiset ovat hirvittäviä, kamalia hirviöitä. Joten se, että näen Goblin Slayerin vain suorastaan teurastavan niitä mahdollisimman raa'alla tavalla (tai millä tahansa, mitä hän saa käsiinsä), on minusta jännittävää.   Eikä Goblin Slayer nauti siitä. Hän ei kaakattaa tai kehuskele muille siitä, kuinka monta peikkoa hän tappaa. Hänelle se on vain hänen tehtävänsä. Hän haluaa tappaa jokaisen peikon jokaisesta pesästä. Kaikki ne.</w:t>
      </w:r>
    </w:p>
    <w:p>
      <w:r>
        <w:rPr>
          <w:b/>
          <w:u w:val="single"/>
        </w:rPr>
        <w:t xml:space="preserve">139105</w:t>
      </w:r>
    </w:p>
    <w:p>
      <w:r>
        <w:t xml:space="preserve">5.</w:t>
        <w:tab/>
        <w:tab/>
        <w:tab/>
        <w:tab/>
        <w:t xml:space="preserve">Luulen, että hän löytää siitä synkkää tyydytystä, mutta rehellisesti sanottuna hän vaikuttaa niin vaurioituneelta ja rikkinäiseltä ihmiseltä, että hän ei luultavasti löydä iloa mistään elämässä, hänessä on luultavasti vain koston palo ja hän jatkaa kunnes hän tappaa jokaisen heistä tarpeeksi vakuuttuakseen siitä, että hän pyyhkäisi heidät kaikki pois (epätodennäköistä) tai kuolee yrittäessään sitä.  Olen lukenut vain joitakin tiivistelmiä ja nähnyt ensimmäisen jakson, mutta rehellisesti jos hän onnistuisi tappamaan jokaisen peikon, hän luultavasti tappaisi itsensä, koska hänen tarkoituksensa on täytetty ja elämässä ei ole mitään, mitä hän voisi jatkaa elämäänsä. Rehellisesti sanottuna, jos sarja päättyisi näin, se olisi järkevää, ja luultavasti enemmänkin katkeransuloista kuin todella surullista tai vihaista.</w:t>
      </w:r>
    </w:p>
    <w:p>
      <w:r>
        <w:rPr>
          <w:b/>
          <w:u w:val="single"/>
        </w:rPr>
        <w:t xml:space="preserve">139106</w:t>
      </w:r>
    </w:p>
    <w:p>
      <w:r>
        <w:t xml:space="preserve">6.</w:t>
        <w:tab/>
        <w:tab/>
        <w:tab/>
        <w:tab/>
        <w:tab/>
        <w:t xml:space="preserve">Ei, hän ei todellakaan saa siitä mitään tyydytystä. Grim tai ei. Olen lukenut tähän mennessä neljä kevytromaania. Hän ei missään vaiheessa sano - "Vittu joo, tapoin juuri tänään niin monta peikkoa!".  Ei. Hän näkee jokaisen tehtävän vain niin, että hän pääsee eroon yhä useammasta ja useammasta peikosta. Jos jotain, hän on lukittunut uuteen elämäntehtäväänsä tehdä niin.</w:t>
      </w:r>
    </w:p>
    <w:p>
      <w:r>
        <w:rPr>
          <w:b/>
          <w:u w:val="single"/>
        </w:rPr>
        <w:t xml:space="preserve">139107</w:t>
      </w:r>
    </w:p>
    <w:p>
      <w:r>
        <w:t xml:space="preserve">1. Harhauttaminen teeskentelemällä uhria ja väittämällä, että syytteet itsessään ovat "noitavaino".  He eivät koskaan muutu, vai mitä? Huutavat, kun heidän tekemisistään seuraa seurauksia, koska he ajattelevat, että sääntöjä ei pitäisi soveltaa heihin. Vain kaikkiin muihin.</w:t>
      </w:r>
    </w:p>
    <w:p>
      <w:r>
        <w:rPr>
          <w:b/>
          <w:u w:val="single"/>
        </w:rPr>
        <w:t xml:space="preserve">139108</w:t>
      </w:r>
    </w:p>
    <w:p>
      <w:r>
        <w:t xml:space="preserve">2.</w:t>
        <w:tab/>
        <w:t xml:space="preserve">Tuo oli surkein näkemäni jälkeenjäänyt yritys puolustautua oikeudellisesti.</w:t>
      </w:r>
    </w:p>
    <w:p>
      <w:r>
        <w:rPr>
          <w:b/>
          <w:u w:val="single"/>
        </w:rPr>
        <w:t xml:space="preserve">139109</w:t>
      </w:r>
    </w:p>
    <w:p>
      <w:r>
        <w:t xml:space="preserve">1. Faktat eivät välitä tunteistasi 😤😤😤.</w:t>
      </w:r>
    </w:p>
    <w:p>
      <w:r>
        <w:rPr>
          <w:b/>
          <w:u w:val="single"/>
        </w:rPr>
        <w:t xml:space="preserve">139110</w:t>
      </w:r>
    </w:p>
    <w:p>
      <w:r>
        <w:t xml:space="preserve">2.</w:t>
        <w:tab/>
        <w:t xml:space="preserve">Rehellisesti. Kuka välittää paskaakaan siitä, että äitisi on kuollut, -</w:t>
      </w:r>
    </w:p>
    <w:p>
      <w:r>
        <w:rPr>
          <w:b/>
          <w:u w:val="single"/>
        </w:rPr>
        <w:t xml:space="preserve">139111</w:t>
      </w:r>
    </w:p>
    <w:p>
      <w:r>
        <w:t xml:space="preserve">3.</w:t>
        <w:tab/>
        <w:tab/>
        <w:t xml:space="preserve">Tarkoitan, että nyt voit harrastaa seksiä ruumiin kanssa...</w:t>
      </w:r>
    </w:p>
    <w:p>
      <w:r>
        <w:rPr>
          <w:b/>
          <w:u w:val="single"/>
        </w:rPr>
        <w:t xml:space="preserve">139112</w:t>
      </w:r>
    </w:p>
    <w:p>
      <w:r>
        <w:t xml:space="preserve">4.</w:t>
        <w:tab/>
        <w:tab/>
        <w:tab/>
        <w:t xml:space="preserve">Valitsen myös hänen kuolleen äitinsä</w:t>
      </w:r>
    </w:p>
    <w:p>
      <w:r>
        <w:rPr>
          <w:b/>
          <w:u w:val="single"/>
        </w:rPr>
        <w:t xml:space="preserve">139113</w:t>
      </w:r>
    </w:p>
    <w:p>
      <w:r>
        <w:t xml:space="preserve">5.</w:t>
        <w:tab/>
        <w:tab/>
        <w:tab/>
        <w:tab/>
        <w:t xml:space="preserve">Mitä SiCk rEdDit ReFeRenCe i UsEt tHaT sIte toO DuDe hAvE aN UpDoOt HahA GeT iT uPDoOt haHa UnDeRTaLe</w:t>
      </w:r>
    </w:p>
    <w:p>
      <w:r>
        <w:rPr>
          <w:b/>
          <w:u w:val="single"/>
        </w:rPr>
        <w:t xml:space="preserve">139114</w:t>
      </w:r>
    </w:p>
    <w:p>
      <w:r>
        <w:t xml:space="preserve">6.</w:t>
        <w:tab/>
        <w:tab/>
        <w:tab/>
        <w:tab/>
        <w:tab/>
        <w:t xml:space="preserve">Gottem</w:t>
      </w:r>
    </w:p>
    <w:p>
      <w:r>
        <w:rPr>
          <w:b/>
          <w:u w:val="single"/>
        </w:rPr>
        <w:t xml:space="preserve">139115</w:t>
      </w:r>
    </w:p>
    <w:p>
      <w:r>
        <w:t xml:space="preserve">7.</w:t>
        <w:tab/>
        <w:tab/>
        <w:tab/>
        <w:tab/>
        <w:tab/>
        <w:tab/>
        <w:t xml:space="preserve">Joo. Vitut OP:stä, onko selvä?</w:t>
      </w:r>
    </w:p>
    <w:p>
      <w:r>
        <w:rPr>
          <w:b/>
          <w:u w:val="single"/>
        </w:rPr>
        <w:t xml:space="preserve">139116</w:t>
      </w:r>
    </w:p>
    <w:p>
      <w:r>
        <w:t xml:space="preserve">8.</w:t>
        <w:tab/>
        <w:tab/>
        <w:tab/>
        <w:tab/>
        <w:tab/>
        <w:tab/>
        <w:tab/>
        <w:t xml:space="preserve">Joo, mikä vitun kusipää.</w:t>
      </w:r>
    </w:p>
    <w:p>
      <w:r>
        <w:rPr>
          <w:b/>
          <w:u w:val="single"/>
        </w:rPr>
        <w:t xml:space="preserve">139117</w:t>
      </w:r>
    </w:p>
    <w:p>
      <w:r>
        <w:t xml:space="preserve">1. Ei edes aio ees noita nuotiokeksejä sytytellä 🔥 . Ennen oli niin hauskaa aiheuttaa ihmisille minisydänkohtauksia.</w:t>
      </w:r>
    </w:p>
    <w:p>
      <w:r>
        <w:rPr>
          <w:b/>
          <w:u w:val="single"/>
        </w:rPr>
        <w:t xml:space="preserve">139118</w:t>
      </w:r>
    </w:p>
    <w:p>
      <w:r>
        <w:t xml:space="preserve">2.</w:t>
        <w:tab/>
        <w:t xml:space="preserve"> Woah siellä weedboy300! Seuraavalla kerralla pidättäydy käyttämästä tuota kauhean kiihkoilevaa termiä. Käytä sen sijaan yleisesti hyväksyttyä "Saltine American".  Kiitos ymmärryksestäsi.  *Olen botti, ja tämä toiminto suoritettiin automaattisesti. Ota [yhteyttä tämän subredditin moderaattoreihin](/message/compose/?to=/r/ImGoingToHellForThis), jos sinulla on kysyttävää tai huolenaiheita.*</w:t>
      </w:r>
    </w:p>
    <w:p>
      <w:r>
        <w:rPr>
          <w:b/>
          <w:u w:val="single"/>
        </w:rPr>
        <w:t xml:space="preserve">139119</w:t>
      </w:r>
    </w:p>
    <w:p>
      <w:r>
        <w:t xml:space="preserve">3.</w:t>
        <w:tab/>
        <w:tab/>
        <w:t xml:space="preserve">Typerä botti ei ymmärrä asiayhteyttä</w:t>
      </w:r>
    </w:p>
    <w:p>
      <w:r>
        <w:rPr>
          <w:b/>
          <w:u w:val="single"/>
        </w:rPr>
        <w:t xml:space="preserve">139120</w:t>
      </w:r>
    </w:p>
    <w:p>
      <w:r>
        <w:t xml:space="preserve">4.</w:t>
        <w:tab/>
        <w:tab/>
        <w:tab/>
        <w:t xml:space="preserve">Joo, mitä cracker</w:t>
      </w:r>
    </w:p>
    <w:p>
      <w:r>
        <w:rPr>
          <w:b/>
          <w:u w:val="single"/>
        </w:rPr>
        <w:t xml:space="preserve">139121</w:t>
      </w:r>
    </w:p>
    <w:p>
      <w:r>
        <w:t xml:space="preserve">5.</w:t>
        <w:tab/>
        <w:tab/>
        <w:tab/>
        <w:tab/>
        <w:t xml:space="preserve"> Woah siellä Ravingsmads! Seuraavalla kerralla pidättäytykää käyttämästä tuota kauhean kiihkoilevaa termiä. Käyttäkää sen sijaan yleisesti hyväksyttyä "Saltine American".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139122</w:t>
      </w:r>
    </w:p>
    <w:p>
      <w:r>
        <w:t xml:space="preserve">6.</w:t>
        <w:tab/>
        <w:tab/>
        <w:tab/>
        <w:tab/>
        <w:tab/>
        <w:t xml:space="preserve">cracker</w:t>
      </w:r>
    </w:p>
    <w:p>
      <w:r>
        <w:rPr>
          <w:b/>
          <w:u w:val="single"/>
        </w:rPr>
        <w:t xml:space="preserve">139123</w:t>
      </w:r>
    </w:p>
    <w:p>
      <w:r>
        <w:t xml:space="preserve">7.</w:t>
        <w:tab/>
        <w:tab/>
        <w:tab/>
        <w:tab/>
        <w:tab/>
        <w:tab/>
        <w:t xml:space="preserve"> Woah siellä newmug! Seuraavalla kerralla pidättäytykää käyttämästä tuota kauhean kiihkoilevaa termiä. Käytä sen sijaan yleisesti hyväksyttyä "Saltine American".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139124</w:t>
      </w:r>
    </w:p>
    <w:p>
      <w:r>
        <w:t xml:space="preserve">8.</w:t>
        <w:tab/>
        <w:tab/>
        <w:tab/>
        <w:tab/>
        <w:tab/>
        <w:tab/>
        <w:tab/>
        <w:t xml:space="preserve">retard bot</w:t>
      </w:r>
    </w:p>
    <w:p>
      <w:r>
        <w:rPr>
          <w:b/>
          <w:u w:val="single"/>
        </w:rPr>
        <w:t xml:space="preserve">139125</w:t>
      </w:r>
    </w:p>
    <w:p>
      <w:r>
        <w:t xml:space="preserve">9.</w:t>
        <w:tab/>
        <w:tab/>
        <w:tab/>
        <w:tab/>
        <w:tab/>
        <w:tab/>
        <w:tab/>
        <w:tab/>
        <w:t xml:space="preserve"> Woah siellä newmug! Seuraavalla kerralla pidättäytykää käyttämästä tuota kauhean kiihkoilevaa termiä. Käytä sen sijaan yleisesti hyväksyttyä termiä "kehitysvammainen".</w:t>
      </w:r>
    </w:p>
    <w:p>
      <w:r>
        <w:rPr>
          <w:b/>
          <w:u w:val="single"/>
        </w:rPr>
        <w:t xml:space="preserve">139126</w:t>
      </w:r>
    </w:p>
    <w:p>
      <w:r>
        <w:t xml:space="preserve">10.</w:t>
        <w:tab/>
        <w:tab/>
        <w:tab/>
        <w:tab/>
        <w:tab/>
        <w:tab/>
        <w:tab/>
        <w:tab/>
        <w:tab/>
        <w:t xml:space="preserve">Vittu</w:t>
      </w:r>
    </w:p>
    <w:p>
      <w:r>
        <w:rPr>
          <w:b/>
          <w:u w:val="single"/>
        </w:rPr>
        <w:t xml:space="preserve">139127</w:t>
      </w:r>
    </w:p>
    <w:p>
      <w:r>
        <w:t xml:space="preserve">1. Kuuleeko kukaan muu päässään kilpikonnan äänen elokuvasta Finding Nemo, kun hän lukee tätä?</w:t>
      </w:r>
    </w:p>
    <w:p>
      <w:r>
        <w:rPr>
          <w:b/>
          <w:u w:val="single"/>
        </w:rPr>
        <w:t xml:space="preserve">139128</w:t>
      </w:r>
    </w:p>
    <w:p>
      <w:r>
        <w:t xml:space="preserve">2.</w:t>
        <w:tab/>
        <w:t xml:space="preserve">Ei, minä kuulen Spiccolia.</w:t>
      </w:r>
    </w:p>
    <w:p>
      <w:r>
        <w:rPr>
          <w:b/>
          <w:u w:val="single"/>
        </w:rPr>
        <w:t xml:space="preserve">139129</w:t>
      </w:r>
    </w:p>
    <w:p>
      <w:r>
        <w:t xml:space="preserve">1. Uskovatko siihen lähinnä vain naiset? Olen tuntenut vain kaksi ihmistä, jotka itse asiassa uskovat siihen, ja he olivat molemmat naisia, mutta se ei ole varsinaisesti hyvä otos.</w:t>
      </w:r>
    </w:p>
    <w:p>
      <w:r>
        <w:rPr>
          <w:b/>
          <w:u w:val="single"/>
        </w:rPr>
        <w:t xml:space="preserve">139130</w:t>
      </w:r>
    </w:p>
    <w:p>
      <w:r>
        <w:t xml:space="preserve">2.</w:t>
        <w:tab/>
        <w:t xml:space="preserve">Ei, siihen uskovat vain ääliöt.</w:t>
      </w:r>
    </w:p>
    <w:p>
      <w:r>
        <w:rPr>
          <w:b/>
          <w:u w:val="single"/>
        </w:rPr>
        <w:t xml:space="preserve">139131</w:t>
      </w:r>
    </w:p>
    <w:p>
      <w:r>
        <w:t xml:space="preserve">1. Minut hyllytettiin kuudennella luokalla (noin vuonna 1991), kun olin sanonut opettajalleni, että hänellä oli "liitua takapuolessaan" nojattuani taulua vasten. Hän itki silmät päästään ja sanoi, että ahdettelin häntä seksuaalisesti huoneessa, joka oli täynnä lapsia, kun tapasimme rehtorin kanssa. Minut potkittiin myös ulos pesäpallojoukkueesta, ja minut suljettiin pois yläasteelle siirtyvien vuoden lopun leiriretkeltä. Käytin tuon ajan siivoamalla opettajien luokkahuoneita, koska opetus oli jo päättynyt tältä vuodelta. Olen vihannut feminismiä 11-vuotiaasta lähtien.</w:t>
      </w:r>
    </w:p>
    <w:p>
      <w:r>
        <w:rPr>
          <w:b/>
          <w:u w:val="single"/>
        </w:rPr>
        <w:t xml:space="preserve">139132</w:t>
      </w:r>
    </w:p>
    <w:p>
      <w:r>
        <w:t xml:space="preserve">2.</w:t>
        <w:tab/>
        <w:t xml:space="preserve"> Minä tunnen sinua. Kun olin kolmannella tai neljännellä luokalla, vuonna 95 tai 96, meille opetettiin tietokoneluokassa, mikä sähköposti on. Lähetin kaverilleni yahoo-animoidun tervehdyskortin punaniskasta, jonka housut roikkuivat, kun hän nosti oluttaan juodakseen sitä, ja kortissa näkyi hänen takapuolensa halki, se oli hulvatonta. Erotettiin pornografian takia.</w:t>
      </w:r>
    </w:p>
    <w:p>
      <w:r>
        <w:rPr>
          <w:b/>
          <w:u w:val="single"/>
        </w:rPr>
        <w:t xml:space="preserve">139133</w:t>
      </w:r>
    </w:p>
    <w:p>
      <w:r>
        <w:t xml:space="preserve">1. JFC tämä sub on ällöttävä.  "Hurr durr, femoidia lyötiin. Se saa kaluni seisomaan".  Tyttö tuskin napautti häntä, ja mies iski täysillä kasvoihin. Jos et pidä sitä suhteettomana reaktiona, olet psykopaatti. Hänen sukupuolellaan ei ole merkitystä, tämä olisi suhteeton reaktio myös miehen antamaan herkkään läpsäykseen.</w:t>
      </w:r>
    </w:p>
    <w:p>
      <w:r>
        <w:rPr>
          <w:b/>
          <w:u w:val="single"/>
        </w:rPr>
        <w:t xml:space="preserve">139134</w:t>
      </w:r>
    </w:p>
    <w:p>
      <w:r>
        <w:t xml:space="preserve">2.</w:t>
        <w:tab/>
        <w:t xml:space="preserve">Niin, tuo poliisi näyttää sekopäiseltä.</w:t>
      </w:r>
    </w:p>
    <w:p>
      <w:r>
        <w:rPr>
          <w:b/>
          <w:u w:val="single"/>
        </w:rPr>
        <w:t xml:space="preserve">139135</w:t>
      </w:r>
    </w:p>
    <w:p>
      <w:r>
        <w:t xml:space="preserve">1. hän ansaitsi sen</w:t>
      </w:r>
    </w:p>
    <w:p>
      <w:r>
        <w:rPr>
          <w:b/>
          <w:u w:val="single"/>
        </w:rPr>
        <w:t xml:space="preserve">139136</w:t>
      </w:r>
    </w:p>
    <w:p>
      <w:r>
        <w:t xml:space="preserve">2.</w:t>
        <w:tab/>
        <w:t xml:space="preserve">Saanko lyödä sinua naamaan tuon kommentin takia. Ansaitsit sen.   Näetkö, miten tuo logiikka ei toimi kovin hyvin?</w:t>
      </w:r>
    </w:p>
    <w:p>
      <w:r>
        <w:rPr>
          <w:b/>
          <w:u w:val="single"/>
        </w:rPr>
        <w:t xml:space="preserve">139137</w:t>
      </w:r>
    </w:p>
    <w:p>
      <w:r>
        <w:t xml:space="preserve">3.</w:t>
        <w:tab/>
        <w:tab/>
        <w:t xml:space="preserve">tee se, hintti</w:t>
      </w:r>
    </w:p>
    <w:p>
      <w:r>
        <w:rPr>
          <w:b/>
          <w:u w:val="single"/>
        </w:rPr>
        <w:t xml:space="preserve">139138</w:t>
      </w:r>
    </w:p>
    <w:p>
      <w:r>
        <w:t xml:space="preserve">4.</w:t>
        <w:tab/>
        <w:tab/>
        <w:tab/>
        <w:t xml:space="preserve">Et selvästikään ymmärtänyt kommenttini tarkoitusta.</w:t>
      </w:r>
    </w:p>
    <w:p>
      <w:r>
        <w:rPr>
          <w:b/>
          <w:u w:val="single"/>
        </w:rPr>
        <w:t xml:space="preserve">139139</w:t>
      </w:r>
    </w:p>
    <w:p>
      <w:r>
        <w:t xml:space="preserve">1. Naisten pitää jo kasvaa vittu aikuisiksi</w:t>
      </w:r>
    </w:p>
    <w:p>
      <w:r>
        <w:rPr>
          <w:b/>
          <w:u w:val="single"/>
        </w:rPr>
        <w:t xml:space="preserve">139140</w:t>
      </w:r>
    </w:p>
    <w:p>
      <w:r>
        <w:t xml:space="preserve">2.</w:t>
        <w:tab/>
        <w:t xml:space="preserve">Olen samaa mieltä, mutta en usko, että he koskaan kasvavat aikuisiksi. Historia on täynnä kirjoituksia naisista ja heidän luonteestaan. Jopa Pyhä Raamattu on täynnä naisia koskevaa todellisuutta. Jos he eivät ole kasvaneet kaikkien noiden tuhansien tai kymmenien tuhansien vuosien aikana, en näe heidän kasvavan lähiaikoina. Naisten ja heidän luonteensa on yksinkertaisesti oltava jälleen hyvien miesten hallinnassa, ja niin tulee tapahtumaan. Emme ehkä elä enää nähdäkseni sitä, joten opettakaa lapsenne hyvin.</w:t>
      </w:r>
    </w:p>
    <w:p>
      <w:r>
        <w:rPr>
          <w:b/>
          <w:u w:val="single"/>
        </w:rPr>
        <w:t xml:space="preserve">139141</w:t>
      </w:r>
    </w:p>
    <w:p>
      <w:r>
        <w:t xml:space="preserve">3.</w:t>
        <w:tab/>
        <w:tab/>
        <w:t xml:space="preserve">[poistettu]</w:t>
      </w:r>
    </w:p>
    <w:p>
      <w:r>
        <w:rPr>
          <w:b/>
          <w:u w:val="single"/>
        </w:rPr>
        <w:t xml:space="preserve">139142</w:t>
      </w:r>
    </w:p>
    <w:p>
      <w:r>
        <w:t xml:space="preserve">4.</w:t>
        <w:tab/>
        <w:tab/>
        <w:tab/>
        <w:t xml:space="preserve">Sinulla on varmasti paljon naisia, jotka pitävät seurastasi, joten pidät heidät "paikallaan". Olet yhtä jälkeenjäänyt kuin feministi.</w:t>
      </w:r>
    </w:p>
    <w:p>
      <w:r>
        <w:rPr>
          <w:b/>
          <w:u w:val="single"/>
        </w:rPr>
        <w:t xml:space="preserve">139143</w:t>
      </w:r>
    </w:p>
    <w:p>
      <w:r>
        <w:t xml:space="preserve">1. Vau, melkein kuin ei saisi estää lainvalvontaviranomaisia täyttämästä tehtäviään. Hän sanoi, ettei halua kaataa häntä maahan ja sitten hän painosti edelleen, lupaukset täyttyivät.</w:t>
      </w:r>
    </w:p>
    <w:p>
      <w:r>
        <w:rPr>
          <w:b/>
          <w:u w:val="single"/>
        </w:rPr>
        <w:t xml:space="preserve">139144</w:t>
      </w:r>
    </w:p>
    <w:p>
      <w:r>
        <w:t xml:space="preserve">2.</w:t>
        <w:tab/>
        <w:t xml:space="preserve">[poistettu]</w:t>
      </w:r>
    </w:p>
    <w:p>
      <w:r>
        <w:rPr>
          <w:b/>
          <w:u w:val="single"/>
        </w:rPr>
        <w:t xml:space="preserve">139145</w:t>
      </w:r>
    </w:p>
    <w:p>
      <w:r>
        <w:t xml:space="preserve">3.</w:t>
        <w:tab/>
        <w:tab/>
        <w:t xml:space="preserve">[poistettu]</w:t>
      </w:r>
    </w:p>
    <w:p>
      <w:r>
        <w:rPr>
          <w:b/>
          <w:u w:val="single"/>
        </w:rPr>
        <w:t xml:space="preserve">139146</w:t>
      </w:r>
    </w:p>
    <w:p>
      <w:r>
        <w:t xml:space="preserve">4.</w:t>
        <w:tab/>
        <w:tab/>
        <w:tab/>
        <w:t xml:space="preserve">Kaikki väärin.  En juo. Minua ei ole koskaan pidätetty. Hyvä, että oletat niin paljon. Rakastan myös naisvihaa.</w:t>
      </w:r>
    </w:p>
    <w:p>
      <w:r>
        <w:rPr>
          <w:b/>
          <w:u w:val="single"/>
        </w:rPr>
        <w:t xml:space="preserve">139147</w:t>
      </w:r>
    </w:p>
    <w:p>
      <w:r>
        <w:t xml:space="preserve">5.</w:t>
        <w:tab/>
        <w:tab/>
        <w:tab/>
        <w:tab/>
        <w:t xml:space="preserve">Hän saattaa olla väärässä, mutta käyttäydyt silti kuin oikeutettu kusipää. Kasva aikuiseksi "yksinhuoltajaäiti".</w:t>
      </w:r>
    </w:p>
    <w:p>
      <w:r>
        <w:rPr>
          <w:b/>
          <w:u w:val="single"/>
        </w:rPr>
        <w:t xml:space="preserve">139148</w:t>
      </w:r>
    </w:p>
    <w:p>
      <w:r>
        <w:t xml:space="preserve">6.</w:t>
        <w:tab/>
        <w:tab/>
        <w:tab/>
        <w:tab/>
        <w:tab/>
        <w:t xml:space="preserve">Eli nainen, joka valitsi elämänsä päivystyksessä työskentelemiseksi ja yrittää kasvattaa lasta yksin... tätä naista sinä päätit kutsua "pilluksi"? Mikä vittu sinua vaivaa?  Ansaitset parempaa, u/SinglemomRN.</w:t>
      </w:r>
    </w:p>
    <w:p>
      <w:r>
        <w:rPr>
          <w:b/>
          <w:u w:val="single"/>
        </w:rPr>
        <w:t xml:space="preserve">139149</w:t>
      </w:r>
    </w:p>
    <w:p>
      <w:r>
        <w:t xml:space="preserve">1. Onko kenenkään muun mielestä epäilyttävää, että poliisit julkaisevat epäillyn nimen vasta sen jälkeen, kun "perheen lausunto" on kirjoitettu ja valmiina? Tuntuu vain niin oudolta, että he tekevät tällaista sosiaalista vahinkojen hallintaa. Ketä he suojelevat? Eikö heidän tehtävänsä ole tutkia tapaus ja kertoa tosiasiat? Miksi he ovat niin huolissaan mahdollisista yhteiskunnallisista seurauksista, ikään kuin se kuuluisi heille?     Rehellinen kysymys. Olen aidosti utelias.     Epäilen, että he pelkäävät, että heitä syytetään epäillyn perheen tai "yhteisön" vahingoittamisesta sen vuoksi, miten he hoitavat tutkinnan. Ehkä aluksi suojeltiin muslimeja, mutta nyt he näyttävät tekevän niin kaikille.</w:t>
      </w:r>
    </w:p>
    <w:p>
      <w:r>
        <w:rPr>
          <w:b/>
          <w:u w:val="single"/>
        </w:rPr>
        <w:t xml:space="preserve">139150</w:t>
      </w:r>
    </w:p>
    <w:p>
      <w:r>
        <w:t xml:space="preserve">2.</w:t>
        <w:tab/>
        <w:t xml:space="preserve">&gt; Onko kenenkään muun mielestä epäilyttävää, että poliisit julkaisevat epäillyn nimen vasta sen jälkeen, kun "perheen lausunto" on kirjoitettu ja</w:t>
        <w:t xml:space="preserve"> Tuntuu vain niin oudolta, että he tekevät tällaista sosiaalista vahinkojen hallintaa. Ketä he suojelevat?  Feels / kuluva vuosi.  Pseudomarxilainen hallituksemme pitää rikollisia uhreina.</w:t>
      </w:r>
    </w:p>
    <w:p>
      <w:r>
        <w:rPr>
          <w:b/>
          <w:u w:val="single"/>
        </w:rPr>
        <w:t xml:space="preserve">139151</w:t>
      </w:r>
    </w:p>
    <w:p>
      <w:r>
        <w:t xml:space="preserve">1. Tämä ämmä on ihan sekaisin.</w:t>
      </w:r>
    </w:p>
    <w:p>
      <w:r>
        <w:rPr>
          <w:b/>
          <w:u w:val="single"/>
        </w:rPr>
        <w:t xml:space="preserve">139152</w:t>
      </w:r>
    </w:p>
    <w:p>
      <w:r>
        <w:t xml:space="preserve">1. Vau, mikä itseriittoinen kusipää. Hänen perheensä ja ystävänsä ovat todella paremmassa asemassa ilman häntä.</w:t>
      </w:r>
    </w:p>
    <w:p>
      <w:r>
        <w:rPr>
          <w:b/>
          <w:u w:val="single"/>
        </w:rPr>
        <w:t xml:space="preserve">139153</w:t>
      </w:r>
    </w:p>
    <w:p>
      <w:r>
        <w:t xml:space="preserve">1. Todellinen ongelma on se, että SJW:llä on moraalinen asema. Loppujen lopuksi he haluavat, että kaikki tuntevat itsensä hyväksytyiksi ja että ihmiset tuntevat olonsa hyväksi. Ongelmana on, kuten kaikki hyvin tietävät, se, että he ovat vitun hulluja ja toimivat väkivaltaisesti saadakseen tahtonsa läpi. Asia on niin, että normaalit eivät näe sitä.   Sanon sen näin. Katsokaa Anitaa, kun hän meni Colbert Reporttiin. Tiedämme, että hän on täysin vilpillinen, mutta hän teki viestinsä yksinkertaiseksi: jos haluat, että naisia kohdellaan tasa-arvoisesti, olet feministi. Oikeasti, miten vitussa sitä voi kiistää?   Loppujen lopuksi tavalliset ihmiset eivät tiedä, miten pahoja SJW:t ovat, ennen kuin he joutuvat itse kohteeksi. Sitten he joko suuttuvat ja taistelevat vastaan tai anovat anteeksiantoa.</w:t>
      </w:r>
    </w:p>
    <w:p>
      <w:r>
        <w:rPr>
          <w:b/>
          <w:u w:val="single"/>
        </w:rPr>
        <w:t xml:space="preserve">139154</w:t>
      </w:r>
    </w:p>
    <w:p>
      <w:r>
        <w:t xml:space="preserve">2.</w:t>
        <w:tab/>
        <w:t xml:space="preserve">&gt; Todellinen ongelma on se, että SJW:llä on moraalinen</w:t>
        <w:t xml:space="preserve">  Jos tarkoitat sitä, että he tekevät halveksuttavia asioita samalla kun julistavat olevansa moraalisia, niin kyllä.</w:t>
      </w:r>
    </w:p>
    <w:p>
      <w:r>
        <w:rPr>
          <w:b/>
          <w:u w:val="single"/>
        </w:rPr>
        <w:t xml:space="preserve">139155</w:t>
      </w:r>
    </w:p>
    <w:p>
      <w:r>
        <w:t xml:space="preserve">3.</w:t>
        <w:tab/>
        <w:tab/>
        <w:t xml:space="preserve">Se on koko asian ydin, heillä on paremmat viestit ja merkintätaktiikat. Siksi he voittavat.</w:t>
      </w:r>
    </w:p>
    <w:p>
      <w:r>
        <w:rPr>
          <w:b/>
          <w:u w:val="single"/>
        </w:rPr>
        <w:t xml:space="preserve">139156</w:t>
      </w:r>
    </w:p>
    <w:p>
      <w:r>
        <w:t xml:space="preserve">4.</w:t>
        <w:tab/>
        <w:tab/>
        <w:tab/>
        <w:t xml:space="preserve">Ei, vaan heillä on hallituksen tuki, joka on vuosisadan aikana horjutettu. Heillä on maan ainoa megafoni.</w:t>
      </w:r>
    </w:p>
    <w:p>
      <w:r>
        <w:rPr>
          <w:b/>
          <w:u w:val="single"/>
        </w:rPr>
        <w:t xml:space="preserve">139157</w:t>
      </w:r>
    </w:p>
    <w:p>
      <w:r>
        <w:t xml:space="preserve">5.</w:t>
        <w:tab/>
        <w:tab/>
        <w:tab/>
        <w:tab/>
        <w:t xml:space="preserve">Heillä on tiedotusvälineiden ja tiedemaailman tuki, mikä on heille huomattavasti hyödyllisempää.  Jos heillä ei olisi korkeakouluja rekrytointia varten ja tiedotusvälineitä puolustusta ja vahingonhallintaa varten, he olisivat paljon huonommassa asemassa.</w:t>
      </w:r>
    </w:p>
    <w:p>
      <w:r>
        <w:rPr>
          <w:b/>
          <w:u w:val="single"/>
        </w:rPr>
        <w:t xml:space="preserve">139158</w:t>
      </w:r>
    </w:p>
    <w:p>
      <w:r>
        <w:t xml:space="preserve">6.</w:t>
        <w:tab/>
        <w:tab/>
        <w:tab/>
        <w:tab/>
        <w:tab/>
        <w:t xml:space="preserve">Tiedotusvälineet ovat risteytyneet risteytyneesti hallituksen kanssa. Samoin akateeminen maailma. Ne ovat kirjaimellisesti tämän maan voimakkain kulttuurinen voima. Ovat olleet noin toisen maailmansodan lopusta lähtien.</w:t>
      </w:r>
    </w:p>
    <w:p>
      <w:r>
        <w:rPr>
          <w:b/>
          <w:u w:val="single"/>
        </w:rPr>
        <w:t xml:space="preserve">139159</w:t>
      </w:r>
    </w:p>
    <w:p>
      <w:r>
        <w:t xml:space="preserve">7.</w:t>
        <w:tab/>
        <w:tab/>
        <w:tab/>
        <w:tab/>
        <w:tab/>
        <w:tab/>
        <w:t xml:space="preserve">Mistä konservatiivisesta hallinnonhaarasta me taas puhumme? Puheenjohtajavaltiosta, kongressista vai korkeimmasta oikeudesta???</w:t>
      </w:r>
    </w:p>
    <w:p>
      <w:r>
        <w:rPr>
          <w:b/>
          <w:u w:val="single"/>
        </w:rPr>
        <w:t xml:space="preserve">139160</w:t>
      </w:r>
    </w:p>
    <w:p>
      <w:r>
        <w:t xml:space="preserve">8.</w:t>
        <w:tab/>
        <w:tab/>
        <w:tab/>
        <w:tab/>
        <w:tab/>
        <w:tab/>
        <w:tab/>
        <w:t xml:space="preserve">Kyse ei ole niinkään siitä, mikä puolue on vallassa, vaan enemmänkin itse toimielimestä. Vasemmistolainen vakaumus oletetaan hallituksessa; jos törmäisitte hallituksen työntekijään, olettaisitteko, että hän on liberaalimpi vai konservatiivimpi? Todennäköisesti se johtuu suurelta osin siitä, että sellaiset henkilöt, jotka haluavat käyttää hallitusta ongelmien ratkaisemiseen (vasemmistolainen vakaumus), menevät todennäköisesti hallitukseen, mutta silti hallitus ei kokonaisuudessaan ole konservatiivinen.</w:t>
      </w:r>
    </w:p>
    <w:p>
      <w:r>
        <w:rPr>
          <w:b/>
          <w:u w:val="single"/>
        </w:rPr>
        <w:t xml:space="preserve">139161</w:t>
      </w:r>
    </w:p>
    <w:p>
      <w:r>
        <w:t xml:space="preserve">1. Ammattimaisena ohjelmistokehittäjänä alalla 10 vuotta, en ole vielä tavannut naispuolista kehittäjää, jolla olisi mitään arvoa. Suurin osa heistä viettää päivänsä sosiaalisessa mediassa ja juoruillen, toiset pyytävät ympärillään olevia miehiä tekemään työnsä, ja toiset tekevät kaikkein yksinkertaisinta "koodausta", kuten HTML- ja CSS-tagien muokkaamista tekstin fontin ja värin muuttamiseksi.  Johtopäätökseni: älä huoli, heidän rakentamastaan sovelluksesta tulee kasa paskaa.</w:t>
      </w:r>
    </w:p>
    <w:p>
      <w:r>
        <w:rPr>
          <w:b/>
          <w:u w:val="single"/>
        </w:rPr>
        <w:t xml:space="preserve">139162</w:t>
      </w:r>
    </w:p>
    <w:p>
      <w:r>
        <w:t xml:space="preserve">2.</w:t>
        <w:tab/>
        <w:t xml:space="preserve">Lol.  Muistan, kun esittelin eräälle naiselle (parikymppiselle) arduino-projektin, jonka parissa työskentelin.  Hän halusi myös saada sellaisen käyntiin, jonkinlaista projektia varten hänen "startup"-yritykselleen (tuo termi saa minut kauhistumaan, varsinkin kun se tulee naiselta).  Kuukautta myöhemmin hän lähetti minulle tekstiviestin, jossa hän kysyi, miten saisin hänen projektinsa toimimaan.  Kerroin hänelle periaatteessa, että "lähetä dataa edestakaisin http-pyynnöillä", ja sitten lähetin hänelle kuvakaappauksen helvetin monista kirjoista, joita olen ladannut arduino-projekteista/verkko-ohjelmoinnista/elektroniikasta, ja sanoin, että "näin rakennat projektisi: opettele rakentamaan projektisi kaikista verkosta löytyvistä resursseista, aivan kuten kaikki muutkin".  Mutta ei, hän halusi tietysti minun opastavan häntä prosessin läpi :P vitut siitä lol. naisten mentorointi on ajan ja karman tuhlausta Ja joo mies, on mieletöntä, että naisia edes päästetään miesten kanssa, varsinkin korkean älykkyyden/taitojen tehtävissä, joissa he eivät selvästikään pärjää lainkaan (se on kuin vertaisi jälkeenjäänyttä ja oppinutta).  Se on vitun ärsyttävää rehellisesti sanottuna.  Edellisessä yrityksessäni oli jatkuvasti naisia, jotka vuorottelivat äitiyslomalla ja äitiyslomalta.  Ihan kuin he vuorottelisivat.  Se on alentavaa ylenkatsetta yrityksen mittakaavassa.  Muistan, kun työskentelin toimistossa, markkinointiosastolla... kuinka paljon aikaa naiset käyttivät chattailuun. kirjaimellisesti 3-4 tuntia päivässä vain chattailuun työkavereidensa kanssa.  On loukkaavaa, että heille maksetaan samaa palkkaa kuin miehille.</w:t>
      </w:r>
    </w:p>
    <w:p>
      <w:r>
        <w:rPr>
          <w:b/>
          <w:u w:val="single"/>
        </w:rPr>
        <w:t xml:space="preserve">139163</w:t>
      </w:r>
    </w:p>
    <w:p>
      <w:r>
        <w:t xml:space="preserve">3.</w:t>
        <w:tab/>
        <w:tab/>
        <w:t xml:space="preserve">Olen opastanut muutamia naisia, eikä sekään mennyt hyvin. Heillä ei näyttänyt olevan kykyä säilyttää tietoa, ja he kyselivät minulta jatkuvasti samoja kysymyksiä joka päivä... jotka olivat yleensä kysymyksiä todella perusasioista (puhumattakaan algoritmin optimoinnista).  En kuitenkaan aina suhtautunut näin kielteisesti naisiin STEM-alalla. Aloittaessani olin kai melko vasemmistoliberaali ja hyvin optimistinen sen suhteen, että tekisin oman osani patriarkaatin murskaamiseksi (uskoin itse asiassa, että palkkaerot olivat todellisia).  Sitten aloin työskennellä naiskehittäjien kanssa. Huomasin, että he aina joko valittivat, juorusivat, tuhlasivat yrityksen aikaa sosiaaliseen mediaan tai pyysivät jotakuta muuta tekemään työnsä.  Ajattelin, että ehkä minulle sattui vain huonoja esimerkkejä, mutta kaikki muut naiskehittäjät ovat loistavia nerokkaita koodareita... mutta sama malli oli havaittavissa KAIKISSA IT-yrityksissä, joissa olen työskennellyt.  Se taisi olla heräämisen hetki, jolloin tajusin, että "voi paska, minulle on valehdeltu, että naiset eivät osaa koodata ja vihaavat töissä olemista". Nykyään suhtaudun naiskehittäjiin samalla tavalla kuin lapsiin. Jos he pyytävät apua, annan sitä, ja jos joudun työskentelemään heidän kanssaan yhdessä projektissa, teen parhaani, mutta minulla ei ole minkäänlaisia odotuksia heiltä, enkä suostu yllättymään, kun joku toinen heistä saatetaan ulos rakennuksesta, koska hän on täysin epäpätevä.</w:t>
      </w:r>
    </w:p>
    <w:p>
      <w:r>
        <w:rPr>
          <w:b/>
          <w:u w:val="single"/>
        </w:rPr>
        <w:t xml:space="preserve">139164</w:t>
      </w:r>
    </w:p>
    <w:p>
      <w:r>
        <w:t xml:space="preserve">1. 23-vuotias tyttäreni on sitä mieltä, että jokainen näistä kusipäistä tarvitsee enemmän turpiinsa.</w:t>
      </w:r>
    </w:p>
    <w:p>
      <w:r>
        <w:rPr>
          <w:b/>
          <w:u w:val="single"/>
        </w:rPr>
        <w:t xml:space="preserve">139165</w:t>
      </w:r>
    </w:p>
    <w:p>
      <w:r>
        <w:t xml:space="preserve">1. Ainoa vastaus on innostunut "painu vittuun, mulkku".</w:t>
      </w:r>
    </w:p>
    <w:p>
      <w:r>
        <w:rPr>
          <w:b/>
          <w:u w:val="single"/>
        </w:rPr>
        <w:t xml:space="preserve">139166</w:t>
      </w:r>
    </w:p>
    <w:p>
      <w:r>
        <w:t xml:space="preserve">1. Q ei ole minulle henkilö. "Hän" tai "nainen" on vain Amerikan luontaisen hyväntahtoisuuden ruumiillistuma. Epäilyksemme hallitusta kohtaan. Rakkautemme vapauteen. Haluamme suvereniteettia. Q ei ole ihminen, Q on me kaikki.</w:t>
      </w:r>
    </w:p>
    <w:p>
      <w:r>
        <w:rPr>
          <w:b/>
          <w:u w:val="single"/>
        </w:rPr>
        <w:t xml:space="preserve">139167</w:t>
      </w:r>
    </w:p>
    <w:p>
      <w:r>
        <w:t xml:space="preserve">1. Konservatiivisuus on rikos.</w:t>
      </w:r>
    </w:p>
    <w:p>
      <w:r>
        <w:rPr>
          <w:b/>
          <w:u w:val="single"/>
        </w:rPr>
        <w:t xml:space="preserve">139168</w:t>
      </w:r>
    </w:p>
    <w:p>
      <w:r>
        <w:t xml:space="preserve">2.</w:t>
        <w:tab/>
        <w:t xml:space="preserve">On rikos olla tervejärkinen. Ei tarvitse olla konservatiivi voidakseen todeta biologisia perustotuuksia.</w:t>
      </w:r>
    </w:p>
    <w:p>
      <w:r>
        <w:rPr>
          <w:b/>
          <w:u w:val="single"/>
        </w:rPr>
        <w:t xml:space="preserve">139169</w:t>
      </w:r>
    </w:p>
    <w:p>
      <w:r>
        <w:t xml:space="preserve">3.</w:t>
        <w:tab/>
        <w:tab/>
        <w:t xml:space="preserve">Kysymys: Mitä konservatiivit yrittävät säilyttää?  V: Järkevyyttä, biologisia perustotuuksia</w:t>
      </w:r>
    </w:p>
    <w:p>
      <w:r>
        <w:rPr>
          <w:b/>
          <w:u w:val="single"/>
        </w:rPr>
        <w:t xml:space="preserve">139170</w:t>
      </w:r>
    </w:p>
    <w:p>
      <w:r>
        <w:t xml:space="preserve">4.</w:t>
        <w:tab/>
        <w:tab/>
        <w:tab/>
        <w:t xml:space="preserve">Paitsi evoluution tapauksessa, lul.</w:t>
      </w:r>
    </w:p>
    <w:p>
      <w:r>
        <w:rPr>
          <w:b/>
          <w:u w:val="single"/>
        </w:rPr>
        <w:t xml:space="preserve">139171</w:t>
      </w:r>
    </w:p>
    <w:p>
      <w:r>
        <w:t xml:space="preserve">5.</w:t>
        <w:tab/>
        <w:tab/>
        <w:tab/>
        <w:tab/>
        <w:t xml:space="preserve">Olen niin konservatiivinen kuin vain voi olla, ja uskon Darwinin evoluutiotieteeseen.   Vain jälkeenjääneet lankeavat olkinukke-argumentteihin, että "kaikki konservatiivit uskovat maapallon olevan vain 6000 vuotta vanha" ja "kaikki liberaalit ovat vailla työpaikkaa" -paskaa.</w:t>
      </w:r>
    </w:p>
    <w:p>
      <w:r>
        <w:rPr>
          <w:b/>
          <w:u w:val="single"/>
        </w:rPr>
        <w:t xml:space="preserve">139172</w:t>
      </w:r>
    </w:p>
    <w:p>
      <w:r>
        <w:t xml:space="preserve">6.</w:t>
        <w:tab/>
        <w:tab/>
        <w:tab/>
        <w:tab/>
        <w:tab/>
        <w:t xml:space="preserve">Molemmissa puolueissa on paljon tieteen kieltämistä. Yritin vain tehdä humoristisen huomautuksen.</w:t>
      </w:r>
    </w:p>
    <w:p>
      <w:r>
        <w:rPr>
          <w:b/>
          <w:u w:val="single"/>
        </w:rPr>
        <w:t xml:space="preserve">139173</w:t>
      </w:r>
    </w:p>
    <w:p>
      <w:r>
        <w:t xml:space="preserve">7.</w:t>
        <w:tab/>
        <w:tab/>
        <w:tab/>
        <w:tab/>
        <w:tab/>
        <w:t xml:space="preserve">Joo, ilman liberaaleja vedenalaisine korinkudontatutkintoineen, kuka palvelisi teitä pikaruokaravintoloissa?</w:t>
      </w:r>
    </w:p>
    <w:p>
      <w:r>
        <w:rPr>
          <w:b/>
          <w:u w:val="single"/>
        </w:rPr>
        <w:t xml:space="preserve">139174</w:t>
      </w:r>
    </w:p>
    <w:p>
      <w:r>
        <w:t xml:space="preserve">8.</w:t>
        <w:tab/>
        <w:tab/>
        <w:tab/>
        <w:tab/>
        <w:tab/>
        <w:tab/>
        <w:t xml:space="preserve">Yritätkö todistaa väitteeni?</w:t>
      </w:r>
    </w:p>
    <w:p>
      <w:r>
        <w:rPr>
          <w:b/>
          <w:u w:val="single"/>
        </w:rPr>
        <w:t xml:space="preserve">139175</w:t>
      </w:r>
    </w:p>
    <w:p>
      <w:r>
        <w:t xml:space="preserve">9.</w:t>
        <w:tab/>
        <w:tab/>
        <w:tab/>
        <w:tab/>
        <w:tab/>
        <w:tab/>
        <w:tab/>
        <w:t xml:space="preserve">Olen epävarma, mutta haluan nähdä, miten tämä etenee. Jatkakaa hänelle vastaamista.</w:t>
      </w:r>
    </w:p>
    <w:p>
      <w:r>
        <w:rPr>
          <w:b/>
          <w:u w:val="single"/>
        </w:rPr>
        <w:t xml:space="preserve">139176</w:t>
      </w:r>
    </w:p>
    <w:p>
      <w:r>
        <w:t xml:space="preserve">10.</w:t>
        <w:tab/>
        <w:tab/>
        <w:tab/>
        <w:tab/>
        <w:tab/>
        <w:tab/>
        <w:tab/>
        <w:t xml:space="preserve">Eikö heillä olekin työpaikka?</w:t>
      </w:r>
    </w:p>
    <w:p>
      <w:r>
        <w:rPr>
          <w:b/>
          <w:u w:val="single"/>
        </w:rPr>
        <w:t xml:space="preserve">139177</w:t>
      </w:r>
    </w:p>
    <w:p>
      <w:r>
        <w:t xml:space="preserve">11.</w:t>
        <w:tab/>
        <w:tab/>
        <w:tab/>
        <w:tab/>
        <w:tab/>
        <w:tab/>
        <w:t xml:space="preserve">Sukupuoli-identiteettejä on miljoonia.  Ydinvoima ja geenimuunnokset ovat pahoja.  Myös asevalvonta toimii /s.   Molemmilla puolilla on jälkeenjääneitä.</w:t>
      </w:r>
    </w:p>
    <w:p>
      <w:r>
        <w:rPr>
          <w:b/>
          <w:u w:val="single"/>
        </w:rPr>
        <w:t xml:space="preserve">139178</w:t>
      </w:r>
    </w:p>
    <w:p>
      <w:r>
        <w:t xml:space="preserve">12.</w:t>
        <w:tab/>
        <w:tab/>
        <w:tab/>
        <w:tab/>
        <w:tab/>
        <w:tab/>
        <w:tab/>
        <w:t xml:space="preserve">Vasemmiston valtavirran mielenvikaisuuden rinnastaminen muutamiin äärikonservatiiveihin on epärehellistä.</w:t>
      </w:r>
    </w:p>
    <w:p>
      <w:r>
        <w:rPr>
          <w:b/>
          <w:u w:val="single"/>
        </w:rPr>
        <w:t xml:space="preserve">139179</w:t>
      </w:r>
    </w:p>
    <w:p>
      <w:r>
        <w:t xml:space="preserve">13.</w:t>
        <w:tab/>
        <w:tab/>
        <w:tab/>
        <w:tab/>
        <w:tab/>
        <w:tab/>
        <w:tab/>
        <w:tab/>
        <w:t xml:space="preserve">Tarkoitan, että se oli hyökkäys "liberaalia" puolta vastaan :P</w:t>
      </w:r>
    </w:p>
    <w:p>
      <w:r>
        <w:rPr>
          <w:b/>
          <w:u w:val="single"/>
        </w:rPr>
        <w:t xml:space="preserve">139180</w:t>
      </w:r>
    </w:p>
    <w:p>
      <w:r>
        <w:t xml:space="preserve">1. Kaverit, cmo'n.  Onko ongelmana se, että ehkä yhteiskunnassamme on hyvin vääristyneet näkemykset seksistä ja raiskauksesta, ja vallassa olevat tuntevat usein velvollisuudekseen käyttää sitä väärin seksuaalisten palvelusten saamiseksi suostumuksettomien osallistujien kanssa?  Vai onko ongelmana se, että ihmiset teeskentelevät, että raiskauksia on enemmän kuin niitä on, jotta miehet tuntisivat itsensä huonoiksi?</w:t>
      </w:r>
    </w:p>
    <w:p>
      <w:r>
        <w:rPr>
          <w:b/>
          <w:u w:val="single"/>
        </w:rPr>
        <w:t xml:space="preserve">139181</w:t>
      </w:r>
    </w:p>
    <w:p>
      <w:r>
        <w:t xml:space="preserve">2.</w:t>
        <w:tab/>
        <w:t xml:space="preserve">Raiskausten määrä on alhaisin historiassa. Kaikki rikollisuus on ennätyksellisen vähäistä. Silti mediaa katsellessa voisi luulla, että meillä on raiskausepidemia. Itse asiassa nuo ovat sanoja, joita kuulen eniten.</w:t>
      </w:r>
    </w:p>
    <w:p>
      <w:r>
        <w:rPr>
          <w:b/>
          <w:u w:val="single"/>
        </w:rPr>
        <w:t xml:space="preserve">139182</w:t>
      </w:r>
    </w:p>
    <w:p>
      <w:r>
        <w:t xml:space="preserve">3.</w:t>
        <w:tab/>
        <w:tab/>
        <w:t xml:space="preserve">On muistettava, että 70 prosenttia seksuaalisista väkivallanteoista ei koskaan ilmoiteta, ja tämä luku voidaan helposti vuokrata. #metoo-liikkeen ja useiden kampanjoiden avoimuuden ansiosta raiskauksista, joita ei olisi koskaan ilmoitettu, ilmoitetaan, kun yhteiskuntamme antaa ihmisille enemmän luottamusta ja myötätuntoa.</w:t>
      </w:r>
    </w:p>
    <w:p>
      <w:r>
        <w:rPr>
          <w:b/>
          <w:u w:val="single"/>
        </w:rPr>
        <w:t xml:space="preserve">139183</w:t>
      </w:r>
    </w:p>
    <w:p>
      <w:r>
        <w:t xml:space="preserve">4.</w:t>
        <w:tab/>
        <w:tab/>
        <w:tab/>
        <w:t xml:space="preserve">[Tässä](http://www.publicsafety.rochester.edu/statscy11.html)on tilastoja erilaisista rikoksista, joita on tehty satunnaisella yhdysvaltalaisella yliopistokampuksella yhden vuoden aikana ja joissa on noin kymmenen tuhatta opiskelijaa ja jatko-opiskelijaa (klikkaa ensimmäistä pdf-linkkiä saadaksesi tilastotaulukon). Viime vuosina on raportoitu keskimäärin 2, siis KAKSI, raiskausta vuodessa.  Tämä on vastakohta [feministijärjestöjen törkeälle ja jatkuvalle hyperboliselle paniikin lietsonnalle, jonka mukaan "joka neljäs yliopistossa opiskelevista naisista raiskataan ennen valmistumista".](http://www.oneinfourusa.org/notify-SubZero?aHR0cDovL3d3dy5vbmVpbmZvdXJ1c2Eub3JnLw==;nyf9LBHO2/Q6NipSlqG/MiQFBbtf6SEpkco683AuQAg=) Vaikka olettaisimme, että naurettava myytti "70 % raiskauksista jää ilmoittamatta" on totta, olisimme silti suuruusluokkien päässä siitä, että feministien levittämät törkeän paisutetut tilastot olisivat totta. sinulla ei ole mitään, mikä tukisi metoo-väitteesi. sinulla on anekdoottisia todisteita.</w:t>
      </w:r>
    </w:p>
    <w:p>
      <w:r>
        <w:rPr>
          <w:b/>
          <w:u w:val="single"/>
        </w:rPr>
        <w:t xml:space="preserve">139184</w:t>
      </w:r>
    </w:p>
    <w:p>
      <w:r>
        <w:t xml:space="preserve">5.</w:t>
        <w:tab/>
        <w:tab/>
        <w:tab/>
        <w:tab/>
        <w:t xml:space="preserve">Jos rakkaus muodostaa vastineen, mutta valitettavasti ensimmäinen linkki on rikki.  Olen lukenut erilaisia akkreditoituja lähteitä ja tutkimuksia, ja kaikki viittaavat siihen, että yksi viidestä ja joskus yksi neljästä tytöstä joutuu seksuaalisen hyväksikäytön kohteeksi ennen valmistumista.  Lähde, joka sanoo toisin, muuttaisi täysin sen, miten yliopistojen pitäisi käsitellä tätä ongelmaa, ja haluaisin nähdä sen itse.</w:t>
      </w:r>
    </w:p>
    <w:p>
      <w:r>
        <w:rPr>
          <w:b/>
          <w:u w:val="single"/>
        </w:rPr>
        <w:t xml:space="preserve">139185</w:t>
      </w:r>
    </w:p>
    <w:p>
      <w:r>
        <w:t xml:space="preserve">6.</w:t>
        <w:tab/>
        <w:tab/>
        <w:tab/>
        <w:tab/>
        <w:tab/>
        <w:t xml:space="preserve">Ja se on mahtavaa. Voisitko purkaa tuon kyselyn ja katsoa, voitko kaivaa esiin, mitkä kysymykset ja pätevyydet lasketaan raiskaukseksi? Koska viimeksi kun tein sen, jonkun olkapäähän koskeminen tai kohteliaisuuden antaminen ei ollut seksuaalista väkivaltaa tai raiskausta. Juuri siihen nuo väärät ja harhaanjohtavat kyselyt perustuvat.</w:t>
      </w:r>
    </w:p>
    <w:p>
      <w:r>
        <w:rPr>
          <w:b/>
          <w:u w:val="single"/>
        </w:rPr>
        <w:t xml:space="preserve">139186</w:t>
      </w:r>
    </w:p>
    <w:p>
      <w:r>
        <w:t xml:space="preserve">7</w:t>
        <w:t xml:space="preserve">.</w:t>
        <w:tab/>
        <w:tab/>
        <w:tab/>
        <w:tab/>
        <w:tab/>
        <w:tab/>
        <w:t xml:space="preserve">https://www.ncjrs.gov/pdffiles1/nij/grants/221153.pdf Tämä on virallinen 1:5-tutkimus Tutkimus on tarkastettu useista hyväksytyistä lähteistä, ja monet puolueettomat ja puolueelliset tutkijat ovat tarkastaneet sen. Tutkimuksessa todetaan seuraavaa:  * 5 446 naisesta 28,5 prosenttia ilmoitti kokeneensa seksuaalisen väkivallan yrityksen tai sen tapahtuneen joko ennen yliopistoon tuloa tai sen jälkeen. Kuviossa 1 esitetään arviot naisten kokemista erityyppisistä seksuaalisista pahoinpitelyistä.* Kuviossa 1, joka on asiakirjan sivulla 14, kerrotaan yksityiskohtaisesti, minkä tyyppisiä pahoinpitelyjä tutkimuksessa otettiin huomioon ja kuinka paljon näitä vastaavia luokkia oli.  Huomatkaa, että tutkimuksen mukaan 28,5 prosenttia on enemmän kuin yksi viidestä, itse asiassa enemmän kuin yksi neljästä* Nämä naiset, jotka kaikki vastasivat myöntävästi, pitivät tapahtunutta seksuaalista väkivaltaa vain seksuaalisena pahoinpitelynä. Minusta ei ole reilua sanoa, että nämä naiset valehtelevat, koska tutkimuksessa otettiin se huomioon, ja on oikeastaan väite sanoa, että joukoittain naisia valehtelee joutuneensa pahoinpitelyn kohteeksi ilman erityistä syytä tai henkilökohtaista hyötyä tutkimusta varten.  Muissa, kauempana ja tuoreemmissa tutkimuksissa saattaa olla pieniä eroja lukumäärissä, mutta 1 viidestä on se, mitä kaikki nämä tutkimukset edelleen osoittavat.</w:t>
      </w:r>
    </w:p>
    <w:p>
      <w:r>
        <w:rPr>
          <w:b/>
          <w:u w:val="single"/>
        </w:rPr>
        <w:t xml:space="preserve">139187</w:t>
      </w:r>
    </w:p>
    <w:p>
      <w:r>
        <w:t xml:space="preserve">8.</w:t>
        <w:tab/>
        <w:tab/>
        <w:tab/>
        <w:tab/>
        <w:tab/>
        <w:tab/>
        <w:tab/>
        <w:t xml:space="preserve">Seksuaalinen väkivalta ei ole raiskaus, ja monet näistä tutkimuksista tarkistetaan ja todetaan, että ne pitävät sopimattomia kommentteja ja raiskauksia seksuaalisena väkivaltana. Jälleen tilastollisesti mahdotonta. Emme elä kolmannen maailman maassa.</w:t>
      </w:r>
    </w:p>
    <w:p>
      <w:r>
        <w:rPr>
          <w:b/>
          <w:u w:val="single"/>
        </w:rPr>
        <w:t xml:space="preserve">139188</w:t>
      </w:r>
    </w:p>
    <w:p>
      <w:r>
        <w:t xml:space="preserve">9.</w:t>
        <w:tab/>
        <w:tab/>
        <w:tab/>
        <w:tab/>
        <w:tab/>
        <w:tab/>
        <w:tab/>
        <w:tab/>
        <w:t xml:space="preserve">Voitteko osoittaa minulle tutkimuksessani, missä sanotaan, että seksuaalista luonnetta koskevat aiheettomat kommentit luetellaan raiskauksiksi?</w:t>
      </w:r>
    </w:p>
    <w:p>
      <w:r>
        <w:rPr>
          <w:b/>
          <w:u w:val="single"/>
        </w:rPr>
        <w:t xml:space="preserve">139189</w:t>
      </w:r>
    </w:p>
    <w:p>
      <w:r>
        <w:t xml:space="preserve">10.</w:t>
        <w:tab/>
        <w:tab/>
        <w:tab/>
        <w:tab/>
        <w:tab/>
        <w:tab/>
        <w:tab/>
        <w:tab/>
        <w:tab/>
        <w:t xml:space="preserve">En tunne kyseistä tutkimusta, mutta näissä tutkimuksissa on melko yleistä, että kertomusta yritetään muuttaa, jotta se näyttäisi enemmän kuin se on. Kuten sanoin, jos ymmärrät maalaisjärkeä ja luulet, että Yhdysvalloissa on yhtä paljon raiskauksia kuin Etelä-Afrikassa, olet hullu.</w:t>
      </w:r>
    </w:p>
    <w:p>
      <w:r>
        <w:rPr>
          <w:b/>
          <w:u w:val="single"/>
        </w:rPr>
        <w:t xml:space="preserve">139190</w:t>
      </w:r>
    </w:p>
    <w:p>
      <w:r>
        <w:t xml:space="preserve">11.</w:t>
        <w:tab/>
        <w:tab/>
        <w:tab/>
        <w:tab/>
        <w:tab/>
        <w:tab/>
        <w:tab/>
        <w:tab/>
        <w:tab/>
        <w:tab/>
        <w:t xml:space="preserve">Washington Post teki tästä asiasta myös hienon tutkimuksen: https://www.washingtonpost.com/sf/local/2015/06/12/1-in-5-women-say-they-were-violated/?tid=a_mcntx&amp;utm_term=.29192ff7b8e5 Washington Postin ja Kaiser Family Foundationin kyselytutkimuksen mukaan noin 22,4 prosenttia yliopistokampusten naisista joutuu seksuaalisen hyväksikäytön kohteeksi ennen valmistumistaan.  Se osoittaa myös, että 16,7 prosenttia naisista joutuu seksuaalisen väkivallan kohteeksi *ennen* yliopistoon tuloa lukion viimeisen vuoden jälkeen.  Miksi taas luulet, että nämä seksuaalista väkivaltaa koskevat luvut ovat keksittyjä?</w:t>
      </w:r>
    </w:p>
    <w:p>
      <w:r>
        <w:rPr>
          <w:b/>
          <w:u w:val="single"/>
        </w:rPr>
        <w:t xml:space="preserve">139191</w:t>
      </w:r>
    </w:p>
    <w:p>
      <w:r>
        <w:t xml:space="preserve">12.</w:t>
        <w:tab/>
        <w:tab/>
        <w:tab/>
        <w:tab/>
        <w:tab/>
        <w:tab/>
        <w:tab/>
        <w:tab/>
        <w:tab/>
        <w:tab/>
        <w:tab/>
        <w:t xml:space="preserve">Ette selvästikään lue kommenttejani.</w:t>
      </w:r>
    </w:p>
    <w:p>
      <w:r>
        <w:rPr>
          <w:b/>
          <w:u w:val="single"/>
        </w:rPr>
        <w:t xml:space="preserve">139192</w:t>
      </w:r>
    </w:p>
    <w:p>
      <w:r>
        <w:t xml:space="preserve">13.</w:t>
        <w:tab/>
        <w:tab/>
        <w:tab/>
        <w:tab/>
        <w:tab/>
        <w:tab/>
        <w:tab/>
        <w:tab/>
        <w:tab/>
        <w:tab/>
        <w:tab/>
        <w:t xml:space="preserve">Tiedoksi vain, että lisään linkin. https://www.bjs.gov/index.cfm?ty=pbdetail&amp;iid=6166 Se on oikeusministeriön tilasto, jossa tarkastellaan kaikkia Yhdysvalloissa vuonna 2016 tehtyjä väkivaltarikoksia. Se sisältää raiskauksiin ja seksuaalisiin pahoinpitelyihin liittyvät rikokset, ja jos ymmärrät tilastoista jotain, ymmärrät, miksi on ongelmallista sanoa, että 1/4 naisista yliopistokampuksella raiskataan/seksuaalisesti pahoinpidellään.</w:t>
      </w:r>
    </w:p>
    <w:p>
      <w:r>
        <w:rPr>
          <w:b/>
          <w:u w:val="single"/>
        </w:rPr>
        <w:t xml:space="preserve">139193</w:t>
      </w:r>
    </w:p>
    <w:p>
      <w:r>
        <w:t xml:space="preserve">14.</w:t>
        <w:tab/>
        <w:tab/>
        <w:tab/>
        <w:tab/>
        <w:tab/>
        <w:t xml:space="preserve">Te olette jälkeenjäänyt, eikä se ole vain tilastollisesti mahdotonta ensimmäisen maailman maassa, vaan se olisi kolmannen maailman afrikkalaisen maan tasolla raiskausten määrässä henkeä kohti, eikä sitä tapahdu missään ensimmäisen maailman kehittyneessä maassa. Tuo tilasto on täysin keksitty.</w:t>
      </w:r>
    </w:p>
    <w:p>
      <w:r>
        <w:rPr>
          <w:b/>
          <w:u w:val="single"/>
        </w:rPr>
        <w:t xml:space="preserve">139194</w:t>
      </w:r>
    </w:p>
    <w:p>
      <w:r>
        <w:t xml:space="preserve">1. Ihmiset saavat usein väärää tietoa sukupuolten välisestä palkkaerosta kokonaisuutena. Yhdistyneessä kuningaskunnassa on lainvastaista maksaa toiselle vähemmän palkkaa sukupuolen perusteella samasta työtehtävästä, jossa työskennellään "rinnakkain". Väitteet siitä, että naisille maksetaan vähemmän palkkaa, ovat usein onttoja ja vailla todellista sisältöä.</w:t>
      </w:r>
    </w:p>
    <w:p>
      <w:r>
        <w:rPr>
          <w:b/>
          <w:u w:val="single"/>
        </w:rPr>
        <w:t xml:space="preserve">139195</w:t>
      </w:r>
    </w:p>
    <w:p>
      <w:r>
        <w:t xml:space="preserve">2.</w:t>
        <w:tab/>
        <w:t xml:space="preserve">Palkkaeroilla on merkitystä, HMRC kerää tiedot.   Tämä johtuu kuitenkin siitä, että useammat naiset kuin miehet pitävät pitkiä urataukoja yleensä kasvattaakseen lapsia ja että he tekevät yleensä matalapalkkaisempia töitä, kuten esimerkiksi lastenhoitotöitä.   Minun alallani palkka perustuu pätevyyteen ja kokemukseen. Sally ansaitsee vähemmän kuin Mike, koska Sally on palannut alalle vasta vuoden kuluttua yhdeksän vuoden tauosta lasten kasvatuksen vuoksi. Mike on työskennellyt jatkuvasti siitä lähtien, kun hän lopetti koulun 16-vuotiaana.   Edit: lisäsin toisen syyn alempiin palkkoihin.</w:t>
      </w:r>
    </w:p>
    <w:p>
      <w:r>
        <w:rPr>
          <w:b/>
          <w:u w:val="single"/>
        </w:rPr>
        <w:t xml:space="preserve">139196</w:t>
      </w:r>
    </w:p>
    <w:p>
      <w:r>
        <w:t xml:space="preserve">3.</w:t>
        <w:tab/>
        <w:tab/>
        <w:t xml:space="preserve">Ja se on korjattava? Älä viitsi... Palkkaeroja ei ole olemassa, vaan vain erilainen palkka eritasoisesta työpanoksesta ja saatavuudesta. Lakatkaa höpisemästä palkkaerosta, jota ei ole olemassa.</w:t>
      </w:r>
    </w:p>
    <w:p>
      <w:r>
        <w:rPr>
          <w:b/>
          <w:u w:val="single"/>
        </w:rPr>
        <w:t xml:space="preserve">139197</w:t>
      </w:r>
    </w:p>
    <w:p>
      <w:r>
        <w:t xml:space="preserve">4.</w:t>
        <w:tab/>
        <w:tab/>
        <w:tab/>
        <w:t xml:space="preserve">oikein. palkkaeroa ei ole olemassa. ainoastaan tuloeroa. ja se johtuu henkilökohtaisista valinnoista.</w:t>
      </w:r>
    </w:p>
    <w:p>
      <w:r>
        <w:rPr>
          <w:b/>
          <w:u w:val="single"/>
        </w:rPr>
        <w:t xml:space="preserve">139198</w:t>
      </w:r>
    </w:p>
    <w:p>
      <w:r>
        <w:t xml:space="preserve">5.</w:t>
        <w:tab/>
        <w:tab/>
        <w:tab/>
        <w:tab/>
        <w:t xml:space="preserve">Siinä ei ole mitään väärää.</w:t>
      </w:r>
    </w:p>
    <w:p>
      <w:r>
        <w:rPr>
          <w:b/>
          <w:u w:val="single"/>
        </w:rPr>
        <w:t xml:space="preserve">139199</w:t>
      </w:r>
    </w:p>
    <w:p>
      <w:r>
        <w:t xml:space="preserve">6.</w:t>
        <w:tab/>
        <w:tab/>
        <w:tab/>
        <w:tab/>
        <w:tab/>
        <w:t xml:space="preserve">Siinä ei ole mitään vikaa. Paitsi jos haluatte pakottaa naiset työskentelemään kuin miehet tai miehet kuin naiset. Se on huono uutinen vain feministeille. Se ärsyttävä vapaan tahdon juttu, tiedättehän.</w:t>
      </w:r>
    </w:p>
    <w:p>
      <w:r>
        <w:rPr>
          <w:b/>
          <w:u w:val="single"/>
        </w:rPr>
        <w:t xml:space="preserve">139200</w:t>
      </w:r>
    </w:p>
    <w:p>
      <w:r>
        <w:t xml:space="preserve">7.</w:t>
        <w:tab/>
        <w:tab/>
        <w:tab/>
        <w:tab/>
        <w:tab/>
        <w:tab/>
        <w:t xml:space="preserve">He haluavat, että naisille maksetaan olennaisesti *enemmän* palkkaa kuin miehille, jotta he voivat käyttää vapaata tahtoaan ilman seuraamuksia, esim. perheen perustamisesta johtuvia tulojen menetyksiä tai aseman menetyksiä yrityksen sosiaalisessa rakenteessa (puuttuvat ylennykset). Rehellisesti sanottuna, jos he olisivat vain rehellisiä sen suhteen sen sijaan, että he yrittäisivät vääristellä tietoa, jotta se näyttäisi miesten salaliitolta naisia vastaan, kannattaisin sitä. Koska se tarkoittaisi, että vaimoni voisi saada minulle toisen lapsen ja tienata enemmän rahaa, mitä en todellakaan vastusta, mutta vastustan sitä, että se annetaan näyttämään siltä, että se on meidän vikamme... Miehet vastaan naiset, heidän pitäisi olla vihainen markkinoille ja sille, miten ne ovat sanelleet itsensä yritysten maksimaalisten voittojen saamiseksi.</w:t>
      </w:r>
    </w:p>
    <w:p>
      <w:r>
        <w:rPr>
          <w:b/>
          <w:u w:val="single"/>
        </w:rPr>
        <w:t xml:space="preserve">139201</w:t>
      </w:r>
    </w:p>
    <w:p>
      <w:r>
        <w:t xml:space="preserve">8.</w:t>
        <w:tab/>
        <w:tab/>
        <w:tab/>
        <w:tab/>
        <w:tab/>
        <w:tab/>
        <w:tab/>
        <w:t xml:space="preserve">Kuulostaa epäilyttävästi kommunismilta, ja me kaikki tiedämme, miten hyvin se toimii.</w:t>
      </w:r>
    </w:p>
    <w:p>
      <w:r>
        <w:rPr>
          <w:b/>
          <w:u w:val="single"/>
        </w:rPr>
        <w:t xml:space="preserve">139202</w:t>
      </w:r>
    </w:p>
    <w:p>
      <w:r>
        <w:t xml:space="preserve">9.</w:t>
        <w:tab/>
        <w:tab/>
        <w:tab/>
        <w:tab/>
        <w:tab/>
        <w:tab/>
        <w:tab/>
        <w:tab/>
        <w:t xml:space="preserve">[poistettu]</w:t>
      </w:r>
    </w:p>
    <w:p>
      <w:r>
        <w:rPr>
          <w:b/>
          <w:u w:val="single"/>
        </w:rPr>
        <w:t xml:space="preserve">139203</w:t>
      </w:r>
    </w:p>
    <w:p>
      <w:r>
        <w:t xml:space="preserve">1. Onko tämä todellinen vaihtoehto?   Älä pelleile kanssani tässä asiassa.</w:t>
      </w:r>
    </w:p>
    <w:p>
      <w:r>
        <w:rPr>
          <w:b/>
          <w:u w:val="single"/>
        </w:rPr>
        <w:t xml:space="preserve">139204</w:t>
      </w:r>
    </w:p>
    <w:p>
      <w:r>
        <w:t xml:space="preserve">2.</w:t>
        <w:tab/>
        <w:t xml:space="preserve">Kyllä, jotkut kalifornialaiset maanviljelijät ovat tarjonneet jopa 20 dollaria tunnilta, koska trump on hidastanut laillisten siirtotyöläisten tuloa. Valkoiset eivät vieläkään suostu siihen ja nekin jotka maksavat 20:tä joutuvat vähentämään tuotantoa, koska eivät löydä ketään.</w:t>
      </w:r>
    </w:p>
    <w:p>
      <w:r>
        <w:rPr>
          <w:b/>
          <w:u w:val="single"/>
        </w:rPr>
        <w:t xml:space="preserve">139205</w:t>
      </w:r>
    </w:p>
    <w:p>
      <w:r>
        <w:t xml:space="preserve">3.</w:t>
        <w:tab/>
        <w:tab/>
        <w:t xml:space="preserve">Ja silti on miljoonia kodittomia, on kuin ihmiset olisivat vain äärimmäisen laiskoja ja hemmoteltuja.</w:t>
      </w:r>
    </w:p>
    <w:p>
      <w:r>
        <w:rPr>
          <w:b/>
          <w:u w:val="single"/>
        </w:rPr>
        <w:t xml:space="preserve">139206</w:t>
      </w:r>
    </w:p>
    <w:p>
      <w:r>
        <w:t xml:space="preserve">4.</w:t>
        <w:tab/>
        <w:tab/>
        <w:tab/>
        <w:t xml:space="preserve">Vai että se on sellaista työtä, johon kodittomat eivät pääse käsiksi? Ymmärräthän, että sinulla on luultavasti kunnon työmatka, kun työskentelet pelloilla. Heidän on siis löydettävä majapaikka ja keino päästä alueelle, jossa ei todennäköisesti ole lähiliikennettä.</w:t>
      </w:r>
    </w:p>
    <w:p>
      <w:r>
        <w:rPr>
          <w:b/>
          <w:u w:val="single"/>
        </w:rPr>
        <w:t xml:space="preserve">139207</w:t>
      </w:r>
    </w:p>
    <w:p>
      <w:r>
        <w:t xml:space="preserve">5.</w:t>
        <w:tab/>
        <w:tab/>
        <w:tab/>
        <w:tab/>
        <w:t xml:space="preserve">Jos joku kaveri voi kävellä Guatemalasta tänne poimimaan hedelmiä ansaitakseen elantonsa, niin myös amerikkalaiset pummit voivat.  Koditon ei ole yhtä kuin avuton. Mutta päätös parantaa elämäänsä on heidän itsensä tehtävä.</w:t>
      </w:r>
    </w:p>
    <w:p>
      <w:r>
        <w:rPr>
          <w:b/>
          <w:u w:val="single"/>
        </w:rPr>
        <w:t xml:space="preserve">139208</w:t>
      </w:r>
    </w:p>
    <w:p>
      <w:r>
        <w:t xml:space="preserve">6.</w:t>
        <w:tab/>
        <w:tab/>
        <w:tab/>
        <w:tab/>
        <w:tab/>
        <w:t xml:space="preserve"> &gt;Koditon ei ole yhtä kuin avuton</w:t>
        <w:t xml:space="preserve">Sanoisin, että suurimmalla osalla kodittomista on luultavasti mielenterveysongelmia, -</w:t>
      </w:r>
    </w:p>
    <w:p>
      <w:r>
        <w:rPr>
          <w:b/>
          <w:u w:val="single"/>
        </w:rPr>
        <w:t xml:space="preserve">139209</w:t>
      </w:r>
    </w:p>
    <w:p>
      <w:r>
        <w:t xml:space="preserve">7.</w:t>
        <w:tab/>
        <w:tab/>
        <w:tab/>
        <w:tab/>
        <w:tab/>
        <w:tab/>
        <w:t xml:space="preserve">Suurimmalla osalla heistä on mielenterveysongelmia vain niiden huumeiden takia, joita he päättivät käyttää.</w:t>
      </w:r>
    </w:p>
    <w:p>
      <w:r>
        <w:rPr>
          <w:b/>
          <w:u w:val="single"/>
        </w:rPr>
        <w:t xml:space="preserve">139210</w:t>
      </w:r>
    </w:p>
    <w:p>
      <w:r>
        <w:t xml:space="preserve">8.</w:t>
        <w:tab/>
        <w:tab/>
        <w:tab/>
        <w:tab/>
        <w:tab/>
        <w:tab/>
        <w:tab/>
        <w:t xml:space="preserve">Mihin perustuu? Ehkä he käyttivät huumeita, koska heillä on mielenterveysongelmia...</w:t>
      </w:r>
    </w:p>
    <w:p>
      <w:r>
        <w:rPr>
          <w:b/>
          <w:u w:val="single"/>
        </w:rPr>
        <w:t xml:space="preserve">139211</w:t>
      </w:r>
    </w:p>
    <w:p>
      <w:r>
        <w:t xml:space="preserve">9.</w:t>
        <w:tab/>
        <w:tab/>
        <w:tab/>
        <w:tab/>
        <w:tab/>
        <w:tab/>
        <w:tab/>
        <w:tab/>
        <w:t xml:space="preserve">Olet hieman liikuttunut, vai mitä, poika? Mihin perustuen?   Väitätkö, ettet tiennyt, että liiallinen matematiikan käyttö johtaa dementiaan, mutta haluat silti osallistua tähän keskusteluun? Lmfao.</w:t>
      </w:r>
    </w:p>
    <w:p>
      <w:r>
        <w:rPr>
          <w:b/>
          <w:u w:val="single"/>
        </w:rPr>
        <w:t xml:space="preserve">139212</w:t>
      </w:r>
    </w:p>
    <w:p>
      <w:r>
        <w:t xml:space="preserve">10.</w:t>
        <w:tab/>
        <w:tab/>
        <w:tab/>
        <w:tab/>
        <w:tab/>
        <w:tab/>
        <w:tab/>
        <w:tab/>
        <w:tab/>
        <w:t xml:space="preserve">&gt;Oletko hieman liikuttunut &gt;aintcha, poika?   Mitä? &gt; &gt;Kerrotko, että sinulla ei ollut aavistustakaan, että liiallinen matematiikan käyttö johtaa dementiaan, mutta haluat silti osallistua tähän keskusteluun? Lmfao.   Liiallinen matematiikan käyttö? Lol ehkä sinulla on mielenterveysongelmia. Jokaisella, joka päättää, että metan kokeilu on hyvä idea, on luultavasti jo melkoinen osa mielenterveysongelmista. Jos et pystynyt tulkitsemaan sitä siitä, mitä sanoin aiemmin, saatat olla amfetamiinin käyttäjä.</w:t>
      </w:r>
    </w:p>
    <w:p>
      <w:r>
        <w:rPr>
          <w:b/>
          <w:u w:val="single"/>
        </w:rPr>
        <w:t xml:space="preserve">139213</w:t>
      </w:r>
    </w:p>
    <w:p>
      <w:r>
        <w:t xml:space="preserve">11.</w:t>
        <w:tab/>
        <w:tab/>
        <w:tab/>
        <w:tab/>
        <w:tab/>
        <w:tab/>
        <w:tab/>
        <w:tab/>
        <w:tab/>
        <w:tab/>
        <w:t xml:space="preserve">&gt;lmao, autocorrect fail #gottem &gt;Only the mentally handicapped try meth... &gt;...if you don't believe that, you're on on meth Retard confirmed.</w:t>
      </w:r>
    </w:p>
    <w:p>
      <w:r>
        <w:rPr>
          <w:b/>
          <w:u w:val="single"/>
        </w:rPr>
        <w:t xml:space="preserve">139214</w:t>
      </w:r>
    </w:p>
    <w:p>
      <w:r>
        <w:t xml:space="preserve">12.</w:t>
        <w:tab/>
        <w:tab/>
        <w:tab/>
        <w:tab/>
        <w:tab/>
        <w:tab/>
        <w:tab/>
        <w:tab/>
        <w:tab/>
        <w:tab/>
        <w:tab/>
        <w:t xml:space="preserve">&gt;Mentally healthy people do meth Retard confirmed.  Sanoin, että jos et pysty tulkitsemaan tuota sanomastani, olet luultavasti amfetamiinin käyttäjä. Et varmaankaan ole amfetamiinissa, mutta olet ehdottomasti vitun ääliö lmao</w:t>
      </w:r>
    </w:p>
    <w:p>
      <w:r>
        <w:rPr>
          <w:b/>
          <w:u w:val="single"/>
        </w:rPr>
        <w:t xml:space="preserve">139215</w:t>
      </w:r>
    </w:p>
    <w:p>
      <w:r>
        <w:t xml:space="preserve">13.</w:t>
        <w:tab/>
        <w:tab/>
        <w:tab/>
        <w:tab/>
        <w:tab/>
        <w:tab/>
        <w:tab/>
        <w:tab/>
        <w:tab/>
        <w:tab/>
        <w:tab/>
        <w:tab/>
        <w:t xml:space="preserve">Nyt tajuan, olet ääliö. Kiitos!</w:t>
      </w:r>
    </w:p>
    <w:p>
      <w:r>
        <w:rPr>
          <w:b/>
          <w:u w:val="single"/>
        </w:rPr>
        <w:t xml:space="preserve">139216</w:t>
      </w:r>
    </w:p>
    <w:p>
      <w:r>
        <w:t xml:space="preserve">14.</w:t>
        <w:tab/>
        <w:tab/>
        <w:tab/>
        <w:tab/>
        <w:tab/>
        <w:tab/>
        <w:tab/>
        <w:tab/>
        <w:tab/>
        <w:tab/>
        <w:tab/>
        <w:tab/>
        <w:tab/>
        <w:t xml:space="preserve">Ei u</w:t>
      </w:r>
    </w:p>
    <w:p>
      <w:r>
        <w:rPr>
          <w:b/>
          <w:u w:val="single"/>
        </w:rPr>
        <w:t xml:space="preserve">139217</w:t>
      </w:r>
    </w:p>
    <w:p>
      <w:r>
        <w:t xml:space="preserve">15.</w:t>
        <w:tab/>
        <w:tab/>
        <w:tab/>
        <w:tab/>
        <w:tab/>
        <w:t xml:space="preserve">Sisältyykö tähän siis myös vammaiset?   Entä iäkkäät kodittomat?  Paskan poimiminen ei ole ratkaisu kodittomien ongelmaan.   Maataloustyöt eivät ole jotain, mitä kuka tahansa voi tehdä. Tosiasia on, että se on helvetin rankkaa, ja sinun kannattaisi oikeasti mennä muutamaksi kuukaudeksi poimimaan paskaa, ennen kuin kutsut sitä ratkaisuksi. Näet, kuinka absoluuttista paskaa se työ oikeasti on.   Ja vaikka palkat ovat nyt korkeat. Heti kun maanviljelijät löytävät lisää työntekijöitä, - Palkat laskevat heti takaisin.</w:t>
      </w:r>
    </w:p>
    <w:p>
      <w:r>
        <w:rPr>
          <w:b/>
          <w:u w:val="single"/>
        </w:rPr>
        <w:t xml:space="preserve">139218</w:t>
      </w:r>
    </w:p>
    <w:p>
      <w:r>
        <w:t xml:space="preserve">16.</w:t>
        <w:tab/>
        <w:tab/>
        <w:tab/>
        <w:tab/>
        <w:tab/>
        <w:tab/>
        <w:t xml:space="preserve">En tiedä kumpi on jälkeenjääneempi, sinä vai kommenttisi.</w:t>
      </w:r>
    </w:p>
    <w:p>
      <w:r>
        <w:rPr>
          <w:b/>
          <w:u w:val="single"/>
        </w:rPr>
        <w:t xml:space="preserve">139219</w:t>
      </w:r>
    </w:p>
    <w:p>
      <w:r>
        <w:t xml:space="preserve">17.</w:t>
        <w:tab/>
        <w:tab/>
        <w:tab/>
        <w:tab/>
        <w:tab/>
        <w:tab/>
        <w:tab/>
        <w:t xml:space="preserve">Keskustelusta nimittelyyn. Et taida keksiä mitään parempaa sanottavaa.   Nähdään myöhemmin.</w:t>
      </w:r>
    </w:p>
    <w:p>
      <w:r>
        <w:rPr>
          <w:b/>
          <w:u w:val="single"/>
        </w:rPr>
        <w:t xml:space="preserve">139220</w:t>
      </w:r>
    </w:p>
    <w:p>
      <w:r>
        <w:t xml:space="preserve">18.</w:t>
        <w:tab/>
        <w:tab/>
        <w:tab/>
        <w:tab/>
        <w:tab/>
        <w:tab/>
        <w:tab/>
        <w:tab/>
        <w:t xml:space="preserve">Voitit tämän taistelun helposti. Hyvin tehty.</w:t>
      </w:r>
    </w:p>
    <w:p>
      <w:r>
        <w:rPr>
          <w:b/>
          <w:u w:val="single"/>
        </w:rPr>
        <w:t xml:space="preserve">139221</w:t>
      </w:r>
    </w:p>
    <w:p>
      <w:r>
        <w:t xml:space="preserve">19.</w:t>
        <w:tab/>
        <w:tab/>
        <w:tab/>
        <w:tab/>
        <w:tab/>
        <w:tab/>
        <w:tab/>
        <w:tab/>
        <w:tab/>
        <w:t xml:space="preserve">Ei ole voittajaa eikä häviäjää. Se ei koskaan ollut tappelu. Pikemminkin keskustelu, joka pilattiin henkilökohtaisilla hyökkäyksillä</w:t>
      </w:r>
    </w:p>
    <w:p>
      <w:r>
        <w:rPr>
          <w:b/>
          <w:u w:val="single"/>
        </w:rPr>
        <w:t xml:space="preserve">139222</w:t>
      </w:r>
    </w:p>
    <w:p>
      <w:r>
        <w:t xml:space="preserve">20.</w:t>
        <w:tab/>
        <w:tab/>
        <w:tab/>
        <w:tab/>
        <w:tab/>
        <w:tab/>
        <w:tab/>
        <w:tab/>
        <w:tab/>
        <w:tab/>
        <w:t xml:space="preserve">Vau! Nyt olet TODELLA voittanut! :o Niin nöyrä ja stoalainen!</w:t>
      </w:r>
    </w:p>
    <w:p>
      <w:r>
        <w:rPr>
          <w:b/>
          <w:u w:val="single"/>
        </w:rPr>
        <w:t xml:space="preserve">139223</w:t>
      </w:r>
    </w:p>
    <w:p>
      <w:r>
        <w:t xml:space="preserve">1. Hei, te vitun tyhmät matemaatikkopaskiaiset, tappaisiko se teitä, jos voisitte välillä kirjoittaa yhden lauseen, oikeilla vitun sanoilla, jossa selitätte, mitä vittua te juuri teitte tai mitä vittua minun pitäisi oikeastaan tehdä tyhmillä vitun abstrakteilla matemaattisilla objekteillanne? Tiedän, että sinulla on jokin sairas fetissi/pakkomielle yrittää selittää kaikki vain numeroin ja symbolein ja käyttämällä mahdollisimman vähän sanoja, koska olet luultavasti ollut koko elämäsi ajan niin vitun sosiaalisesti kömpelö kummajainen, että nyt sinun on yritettävä todistaa olevasi parempi kuin kukaan muu, mikä tekee vitun ideoistasi tarpeettoman tylsiä ja saavuttamattomissa kenellekään muulle kuin nokkaville matemaatikkoystävillesi, mutta ainoa syy, miksi pidämme sinut palkkalistoillamme, on se, että keksit työkaluja, joita voimme käyttää todellisten ongelmien ratkaisemiseen. Toki annamme teidän pelleillä älyttömän järjettömien 97-ulotteisten semikuspidisten moninaisuuksienne kanssa tai hyperbolisten kolmioidenne kanssa, joissa ei ole upotettuja ominaisarvoja, tai mitä vittua te kusipäät sitten teettekään koko päivän. Mutta se on vain pitääkseen teidät pikku paskiaiset kiireisinä, jotta ette häiritse meitä muita vitun paskoilla jaksollisilla approksimaatioillanne irrationaalisista pseudopyörimisistä pseudoholomorfisten käyrien avulla. Voi helvetin helvetti. Pyydän vain yhtä (ehkä kahta) lausetta, jossa selitetään mitä vittua tämä paska edes edustaa. Voit syyttää siitä minua. Kerro matikkakavereillesi, että livahdin ja kirjoitin "sanoja", kun et katsonut. Kerro meille muillekin, mitä teet ja mitä haluat meidän tekevän.</w:t>
      </w:r>
    </w:p>
    <w:p>
      <w:r>
        <w:rPr>
          <w:b/>
          <w:u w:val="single"/>
        </w:rPr>
        <w:t xml:space="preserve">139224</w:t>
      </w:r>
    </w:p>
    <w:p>
      <w:r>
        <w:t xml:space="preserve">1. Tuo on jotain retarded paskaa lol</w:t>
      </w:r>
    </w:p>
    <w:p>
      <w:r>
        <w:rPr>
          <w:b/>
          <w:u w:val="single"/>
        </w:rPr>
        <w:t xml:space="preserve">139225</w:t>
      </w:r>
    </w:p>
    <w:p>
      <w:r>
        <w:t xml:space="preserve">1. Yksinkertainen ja ytimekäs. Rakastan sitä.</w:t>
      </w:r>
    </w:p>
    <w:p>
      <w:r>
        <w:rPr>
          <w:b/>
          <w:u w:val="single"/>
        </w:rPr>
        <w:t xml:space="preserve">139226</w:t>
      </w:r>
    </w:p>
    <w:p>
      <w:r>
        <w:t xml:space="preserve">2.</w:t>
        <w:tab/>
        <w:t xml:space="preserve">Jos vain useammat ihmiset sanoisivat "ei" SJW:lle sen sijaan, että antaisivat heille aikaa.</w:t>
      </w:r>
    </w:p>
    <w:p>
      <w:r>
        <w:rPr>
          <w:b/>
          <w:u w:val="single"/>
        </w:rPr>
        <w:t xml:space="preserve">139227</w:t>
      </w:r>
    </w:p>
    <w:p>
      <w:r>
        <w:t xml:space="preserve">3.</w:t>
        <w:tab/>
        <w:tab/>
        <w:t xml:space="preserve">Juuri niin. Älkää avautuko keskustelulle. Sulje heidät tiukasti ja jatka eteenpäin.</w:t>
      </w:r>
    </w:p>
    <w:p>
      <w:r>
        <w:rPr>
          <w:b/>
          <w:u w:val="single"/>
        </w:rPr>
        <w:t xml:space="preserve">139228</w:t>
      </w:r>
    </w:p>
    <w:p>
      <w:r>
        <w:t xml:space="preserve">4.</w:t>
        <w:tab/>
        <w:tab/>
        <w:tab/>
        <w:t xml:space="preserve">Älä koskaan tee JADEa klusterin B ihmisiä vastaan.      (Perustele, väitä, puolusta, selitä).    He vain yrittävät vääristellä sanojasi.</w:t>
      </w:r>
    </w:p>
    <w:p>
      <w:r>
        <w:rPr>
          <w:b/>
          <w:u w:val="single"/>
        </w:rPr>
        <w:t xml:space="preserve">139229</w:t>
      </w:r>
    </w:p>
    <w:p>
      <w:r>
        <w:t xml:space="preserve">5.</w:t>
        <w:tab/>
        <w:tab/>
        <w:tab/>
        <w:tab/>
        <w:t xml:space="preserve">todellinen paska.   Yritin kerran selittää ruumiinkielen käsitettä yhdelle /askfeministille tai mille tahansa suostumuksen aiheesta ja he yrittivät kertoa minulle, että polvillensa asettuminen ei ole hiljainen suostumus siihen, että mulkku on suussa, koska he voivat etsiä piilokontaktejaan. Mutta he sanoivat sen niin kuin "Älä vain ota kaluasi esiin, koska se on karmivaa ja raiskaavaa ja xyz".   Aivan kuin he olisivat yrittäneet leimata minut joksikin kammottavaksi jälkeenjääneeksi, joka ei erota toisistaan seksikästä aikaa polvillasi ja sitä, että tiputtaa jotain polvillasi.   Eikä kukaan vittu haukkunut häntä siitä. Hän sai 30 tai 40 karmaa, kun minulla oli -2. Silloin minulle varmaan vahvistui, että nämä ihmiset eivät ole vain poliittisia juntteja, vaan he ovat vitun pahoja. En voi kuvitellakaan, millaista vahinkoa he tekevät läheisilleen, jos he vain siirtyvät kaasun sytyttämiseen niin nopeasti.   Olikohan se tämän takia?</w:t>
      </w:r>
    </w:p>
    <w:p>
      <w:r>
        <w:rPr>
          <w:b/>
          <w:u w:val="single"/>
        </w:rPr>
        <w:t xml:space="preserve">139230</w:t>
      </w:r>
    </w:p>
    <w:p>
      <w:r>
        <w:t xml:space="preserve">1. Miten tämä on PPD?</w:t>
      </w:r>
    </w:p>
    <w:p>
      <w:r>
        <w:rPr>
          <w:b/>
          <w:u w:val="single"/>
        </w:rPr>
        <w:t xml:space="preserve">139231</w:t>
      </w:r>
    </w:p>
    <w:p>
      <w:r>
        <w:t xml:space="preserve">2.</w:t>
        <w:tab/>
        <w:t xml:space="preserve">Pillu halusi päästä pälkähästä, koska hän ei pitänyt kumppaniaan tarpeeksi viehättävänä saadakseen lapsia.   Hive mind kutsui häntä ulos siitä, että houkutteleva pillu houkutteli kieltää mainitun passin pillua.</w:t>
      </w:r>
    </w:p>
    <w:p>
      <w:r>
        <w:rPr>
          <w:b/>
          <w:u w:val="single"/>
        </w:rPr>
        <w:t xml:space="preserve">139232</w:t>
      </w:r>
    </w:p>
    <w:p>
      <w:r>
        <w:t xml:space="preserve">1. Mikä ääliö! Mutta mulkku, jolla on hyvät tissit.</w:t>
      </w:r>
    </w:p>
    <w:p>
      <w:r>
        <w:rPr>
          <w:b/>
          <w:u w:val="single"/>
        </w:rPr>
        <w:t xml:space="preserve">139233</w:t>
      </w:r>
    </w:p>
    <w:p>
      <w:r>
        <w:t xml:space="preserve">1. Vitun jälkeenjäänyt</w:t>
      </w:r>
    </w:p>
    <w:p>
      <w:r>
        <w:rPr>
          <w:b/>
          <w:u w:val="single"/>
        </w:rPr>
        <w:t xml:space="preserve">139234</w:t>
      </w:r>
    </w:p>
    <w:p>
      <w:r>
        <w:t xml:space="preserve">1. Graham Linehan on yksi niistä ihmisistä, jotka ovat kannustaneet tätä väkivaltaista paheksuntakulttuuria, jossa elämme. Kun Yhdistynyt kuningaskunta laati, pani täytäntöön ja pani täytäntöön tätä sananvastaista lainsäädäntöä, hän juhli ja kutsui kaikkia, jotka eivät pitäneet siitä, jälkeenjääneiksi kiihkoilijoiksi. Kun Dankula oli oikeudessa natsimopsi-videostaan, Linehan hieroi käsiään yhteen ja hihkui riemusta.  Hän ei ainoastaan ansaitse sympatiaanne, vaan teidän pitäisi toivoa, että muutkin rikkaat, vaikutusvaltaiset ja elitistiset vasemmistolaiset Euroopassa joutuvat näiden järjettömien lakien kohteeksi. Vielä muutama limusiiniliberaali joutuu vaikeuksiin, ja yhtäkkiä lait kumotaan salaperäisesti.</w:t>
      </w:r>
    </w:p>
    <w:p>
      <w:r>
        <w:rPr>
          <w:b/>
          <w:u w:val="single"/>
        </w:rPr>
        <w:t xml:space="preserve">139235</w:t>
      </w:r>
    </w:p>
    <w:p>
      <w:r>
        <w:t xml:space="preserve">2.</w:t>
        <w:tab/>
        <w:t xml:space="preserve">Todella voimakkaita ei *pidetä* koskaan tilivelvollisina omien lakiensa noudattamisesta, tämä on tavallaan asioiden kulku. Tämä osoittaa vain, että hän on menettänyt suosionsa.</w:t>
      </w:r>
    </w:p>
    <w:p>
      <w:r>
        <w:rPr>
          <w:b/>
          <w:u w:val="single"/>
        </w:rPr>
        <w:t xml:space="preserve">139236</w:t>
      </w:r>
    </w:p>
    <w:p>
      <w:r>
        <w:t xml:space="preserve">3.</w:t>
        <w:tab/>
        <w:t xml:space="preserve">TL DR; Ouroboros.</w:t>
      </w:r>
    </w:p>
    <w:p>
      <w:r>
        <w:rPr>
          <w:b/>
          <w:u w:val="single"/>
        </w:rPr>
        <w:t xml:space="preserve">139237</w:t>
      </w:r>
    </w:p>
    <w:p>
      <w:r>
        <w:t xml:space="preserve">4.</w:t>
        <w:tab/>
        <w:tab/>
        <w:t xml:space="preserve">Yhden hengen ihmisen tuhatjalkainen</w:t>
      </w:r>
    </w:p>
    <w:p>
      <w:r>
        <w:rPr>
          <w:b/>
          <w:u w:val="single"/>
        </w:rPr>
        <w:t xml:space="preserve">139238</w:t>
      </w:r>
    </w:p>
    <w:p>
      <w:r>
        <w:t xml:space="preserve">5.</w:t>
        <w:tab/>
        <w:tab/>
        <w:tab/>
        <w:t xml:space="preserve">&gt; yhden hengen hu~~man~~person centipede Please.</w:t>
      </w:r>
    </w:p>
    <w:p>
      <w:r>
        <w:rPr>
          <w:b/>
          <w:u w:val="single"/>
        </w:rPr>
        <w:t xml:space="preserve">139239</w:t>
      </w:r>
    </w:p>
    <w:p>
      <w:r>
        <w:t xml:space="preserve">6.</w:t>
        <w:tab/>
        <w:tab/>
        <w:tab/>
        <w:tab/>
        <w:t xml:space="preserve">Ei kuulosta yhtä hauskalta</w:t>
      </w:r>
    </w:p>
    <w:p>
      <w:r>
        <w:rPr>
          <w:b/>
          <w:u w:val="single"/>
        </w:rPr>
        <w:t xml:space="preserve">139240</w:t>
      </w:r>
    </w:p>
    <w:p>
      <w:r>
        <w:t xml:space="preserve">7.</w:t>
        <w:tab/>
        <w:tab/>
        <w:tab/>
        <w:tab/>
        <w:t xml:space="preserve">&gt; yksihenkinen huper~~son~~~jälkeläinen tuhatjalkainen Lisää inklusiivisesti.</w:t>
      </w:r>
    </w:p>
    <w:p>
      <w:r>
        <w:rPr>
          <w:b/>
          <w:u w:val="single"/>
        </w:rPr>
        <w:t xml:space="preserve">139241</w:t>
      </w:r>
    </w:p>
    <w:p>
      <w:r>
        <w:t xml:space="preserve">8.</w:t>
        <w:tab/>
        <w:tab/>
        <w:tab/>
        <w:tab/>
        <w:tab/>
        <w:t xml:space="preserve">&gt; yksi-per~~~poika~~tytär huperoffspring tuhatjalkainen Monipuolisempi.</w:t>
      </w:r>
    </w:p>
    <w:p>
      <w:r>
        <w:rPr>
          <w:b/>
          <w:u w:val="single"/>
        </w:rPr>
        <w:t xml:space="preserve">139242</w:t>
      </w:r>
    </w:p>
    <w:p>
      <w:r>
        <w:t xml:space="preserve">9.</w:t>
        <w:tab/>
        <w:tab/>
        <w:tab/>
        <w:tab/>
        <w:tab/>
        <w:tab/>
        <w:t xml:space="preserve">&gt;one-per~~~poika~~tytär ~~huper~~etureikäinenjälkeläinen tuhatjalkainen Kunnioittavampi naissukupuolisten henkilöiden anatomiaa kohtaan</w:t>
      </w:r>
    </w:p>
    <w:p>
      <w:r>
        <w:rPr>
          <w:b/>
          <w:u w:val="single"/>
        </w:rPr>
        <w:t xml:space="preserve">139243</w:t>
      </w:r>
    </w:p>
    <w:p>
      <w:r>
        <w:t xml:space="preserve">10.</w:t>
        <w:tab/>
        <w:tab/>
        <w:tab/>
        <w:t xml:space="preserve">Lasketaanko se, kun hänen koko päänsä on työnnetty hänen omaan perseeseensä, eikä vain suu niitattu peräaukkoon?</w:t>
      </w:r>
    </w:p>
    <w:p>
      <w:r>
        <w:rPr>
          <w:b/>
          <w:u w:val="single"/>
        </w:rPr>
        <w:t xml:space="preserve">139244</w:t>
      </w:r>
    </w:p>
    <w:p>
      <w:r>
        <w:t xml:space="preserve">11.</w:t>
        <w:tab/>
        <w:t xml:space="preserve">Luettelo (tai puoliksi) sananvapautta rakastavista brittiläisistä koomikkonäyttelijöistä:   - Rowan Atkinson - Ricky Gervais - John Cleese &lt;Please add...&gt; Onkohan olemassa yhtään maassa asuvaa stand up -koomikkoa?</w:t>
      </w:r>
    </w:p>
    <w:p>
      <w:r>
        <w:rPr>
          <w:b/>
          <w:u w:val="single"/>
        </w:rPr>
        <w:t xml:space="preserve">139245</w:t>
      </w:r>
    </w:p>
    <w:p>
      <w:r>
        <w:t xml:space="preserve">12.</w:t>
        <w:tab/>
        <w:tab/>
        <w:t xml:space="preserve">Stephen Fry?</w:t>
      </w:r>
    </w:p>
    <w:p>
      <w:r>
        <w:rPr>
          <w:b/>
          <w:u w:val="single"/>
        </w:rPr>
        <w:t xml:space="preserve">139246</w:t>
      </w:r>
    </w:p>
    <w:p>
      <w:r>
        <w:t xml:space="preserve">13.</w:t>
        <w:tab/>
        <w:tab/>
        <w:tab/>
        <w:t xml:space="preserve">Hän oli täydellinen keskustelukumppani Petersonille. Kaksi muuta menivät JBP:n kanssa radikaalisti aiheen vierestä, kun taas Fry purki poliittista korrektiutta täysin vastuksetta.</w:t>
      </w:r>
    </w:p>
    <w:p>
      <w:r>
        <w:rPr>
          <w:b/>
          <w:u w:val="single"/>
        </w:rPr>
        <w:t xml:space="preserve">139247</w:t>
      </w:r>
    </w:p>
    <w:p>
      <w:r>
        <w:t xml:space="preserve">14.</w:t>
        <w:tab/>
        <w:tab/>
        <w:t xml:space="preserve">Frankie Boyle</w:t>
      </w:r>
    </w:p>
    <w:p>
      <w:r>
        <w:rPr>
          <w:b/>
          <w:u w:val="single"/>
        </w:rPr>
        <w:t xml:space="preserve">139248</w:t>
      </w:r>
    </w:p>
    <w:p>
      <w:r>
        <w:t xml:space="preserve">15.</w:t>
        <w:tab/>
        <w:tab/>
        <w:tab/>
        <w:t xml:space="preserve">Pidän Frankiesta, mutta hänellä on omat Guardian-henkiset hetkensä.</w:t>
      </w:r>
    </w:p>
    <w:p>
      <w:r>
        <w:rPr>
          <w:b/>
          <w:u w:val="single"/>
        </w:rPr>
        <w:t xml:space="preserve">139249</w:t>
      </w:r>
    </w:p>
    <w:p>
      <w:r>
        <w:t xml:space="preserve">16.</w:t>
        <w:tab/>
        <w:tab/>
        <w:tab/>
        <w:t xml:space="preserve">Melko pitkälti vain omaa materiaaliaan varten.</w:t>
      </w:r>
    </w:p>
    <w:p>
      <w:r>
        <w:rPr>
          <w:b/>
          <w:u w:val="single"/>
        </w:rPr>
        <w:t xml:space="preserve">139250</w:t>
      </w:r>
    </w:p>
    <w:p>
      <w:r>
        <w:t xml:space="preserve">17.</w:t>
        <w:tab/>
        <w:tab/>
        <w:tab/>
        <w:tab/>
        <w:t xml:space="preserve">Tämä ^ Hän on hyvin "Yksi sääntö minulle, toinen sinulle".</w:t>
      </w:r>
    </w:p>
    <w:p>
      <w:r>
        <w:rPr>
          <w:b/>
          <w:u w:val="single"/>
        </w:rPr>
        <w:t xml:space="preserve">139251</w:t>
      </w:r>
    </w:p>
    <w:p>
      <w:r>
        <w:t xml:space="preserve">18.</w:t>
        <w:tab/>
        <w:t xml:space="preserve">Ei, meidän ei pitäisi KOSKAAN juhlia tällaista sananvastaista toimintaa. Jos teemme niin, emme ole sen parempia kuin "Ei vääriä taktiikoita, vain vääriä kohteita"-JW-joukko.</w:t>
      </w:r>
    </w:p>
    <w:p>
      <w:r>
        <w:rPr>
          <w:b/>
          <w:u w:val="single"/>
        </w:rPr>
        <w:t xml:space="preserve">139252</w:t>
      </w:r>
    </w:p>
    <w:p>
      <w:r>
        <w:t xml:space="preserve">19.</w:t>
        <w:tab/>
        <w:tab/>
        <w:t xml:space="preserve">En kannata hänen kykyään olla estetty puhumasta, mutta olen iloinen nähdessäni, että tämä ääliö saa mitä hän pyysi oikeudenkäyntiä vihapuheesta.</w:t>
      </w:r>
    </w:p>
    <w:p>
      <w:r>
        <w:rPr>
          <w:b/>
          <w:u w:val="single"/>
        </w:rPr>
        <w:t xml:space="preserve">139253</w:t>
      </w:r>
    </w:p>
    <w:p>
      <w:r>
        <w:t xml:space="preserve">1. &gt;Kuka saa päättää, miten tilaa käytetään?  Kuka sen maksaa. &gt;Kuka sen ostaa alun perin valtiolta.  Sen jälkeen nykyiseltä omistajalta. &gt;miten hallitus saa maan alun perin löytämällä, valloittamalla tai neuvottelemalla. samat kolme tapaa, joilla kaikki ovat saaneet maata koko historian ajan &gt;etupihanurmet ovat katastrofaalisia ympäristölle Ei yhtä katastrofaalisia kuin se, että minä peitän alueen betonilla tai rakennan sille rakennuksen &gt;valkoiset normit ei-valkoisia kohtaan Luulen, että voimme kaikki olla samaa mieltä siitä, että Yhdysvaltojen suurkaupungeissa on eniten rotujen moninaisuutta ja eniten liberaaleja.  Näissä kaupungeissa on myös vähiten nurmikoita... koska ne ovat urbaaneja ja niissä on eniten betonia ja rakennuksia... siksi luulen, että mustien rasistinen urbaani unelma on se, joka on todella huono ympäristölle &gt;valkoiset normit Ehkä se olen vain minä, mutta valkoisista ihmisistä on kaksi erilaista stereotypiaa.  Punaniskafarmarit ja esikaupunkiperheet.  Sanoisin, että ensin mainitut ovat rasistisimpia, ja heidän unelmansa on asua metsässä häiriöttä... tuskin huono ympäristölle.</w:t>
      </w:r>
    </w:p>
    <w:p>
      <w:r>
        <w:rPr>
          <w:b/>
          <w:u w:val="single"/>
        </w:rPr>
        <w:t xml:space="preserve">139254</w:t>
      </w:r>
    </w:p>
    <w:p>
      <w:r>
        <w:t xml:space="preserve">1. Demokraatit: Äänestäminen on demokratiamme elinehto, joten käykää äänestämässä!  Myös demarit: tämän demokraattisen vaalituloksen on oltava vilpillinen!  Lisäksi myös Demarit: Miten kehtaatte yrittää tehdä äänestysprosessista tarkemman ja turvallisemman!  Muu maailma pilkkaisi avoimesti kaikkea, mikä liittyy jälkeenjääneisiin äänestysprosesseihimme... jos muu maailma ei olisi niin kiinnostunut näiden prosessien järjestelmällisestä väärinkäytöstä. Lähes jokaisessa maailman kehittyneessä valtiossa on kehittyneempi ja turvallisempi äänestysjärjestelmä kuin meillä.</w:t>
      </w:r>
    </w:p>
    <w:p>
      <w:r>
        <w:rPr>
          <w:b/>
          <w:u w:val="single"/>
        </w:rPr>
        <w:t xml:space="preserve">139255</w:t>
      </w:r>
    </w:p>
    <w:p>
      <w:r>
        <w:t xml:space="preserve">2.</w:t>
        <w:tab/>
        <w:t xml:space="preserve">Eikö Pelosi sanonut: "tehkää mitä tahansa voittaaksenne" Olen niin kyllästynyt siihen, että he pääsevät pälkähästä tämän huijaamisen kanssa.</w:t>
      </w:r>
    </w:p>
    <w:p>
      <w:r>
        <w:rPr>
          <w:b/>
          <w:u w:val="single"/>
        </w:rPr>
        <w:t xml:space="preserve">139256</w:t>
      </w:r>
    </w:p>
    <w:p>
      <w:r>
        <w:t xml:space="preserve">3.</w:t>
        <w:tab/>
        <w:tab/>
        <w:t xml:space="preserve">Poliitikot ovat niin tottuneet vain *teeskentelemään* olevansa kilpailijoitaan vastaan... Trumpin kanssa on selvää, että he ovat niin kusessa, että hän on saanut heidät turvautumaan paniikkiin ja luopumaan kaikesta teeskentelystä, että heitä kiinnostaa jokin muu kuin valta ja kontrolli.</w:t>
      </w:r>
    </w:p>
    <w:p>
      <w:r>
        <w:rPr>
          <w:b/>
          <w:u w:val="single"/>
        </w:rPr>
        <w:t xml:space="preserve">139257</w:t>
      </w:r>
    </w:p>
    <w:p>
      <w:r>
        <w:t xml:space="preserve">1. Miten vitussa sinut raiskataan noin? Hän näyttää hullulta, mutta miksei häntä vain tyrmätty kesken raiskauksen?</w:t>
      </w:r>
    </w:p>
    <w:p>
      <w:r>
        <w:rPr>
          <w:b/>
          <w:u w:val="single"/>
        </w:rPr>
        <w:t xml:space="preserve">139258</w:t>
      </w:r>
    </w:p>
    <w:p>
      <w:r>
        <w:t xml:space="preserve">2.</w:t>
        <w:tab/>
        <w:t xml:space="preserve">Hän hiipi miehen taakse macheten kanssa. Sitten hän käski miehen riisua vaatteensa.</w:t>
      </w:r>
    </w:p>
    <w:p>
      <w:r>
        <w:rPr>
          <w:b/>
          <w:u w:val="single"/>
        </w:rPr>
        <w:t xml:space="preserve">139259</w:t>
      </w:r>
    </w:p>
    <w:p>
      <w:r>
        <w:t xml:space="preserve">3.</w:t>
        <w:tab/>
        <w:tab/>
        <w:t xml:space="preserve">Okei. Mutta sitten hän ratsasti sillä? Vai sodomiko hän häntä? Vai oliko se lähetyssaarnaaja? Koiramaisesti? Vaikuttaa vain siltä, että mies olisi voinut voittaa hänet jossain vaiheessa.</w:t>
      </w:r>
    </w:p>
    <w:p>
      <w:r>
        <w:rPr>
          <w:b/>
          <w:u w:val="single"/>
        </w:rPr>
        <w:t xml:space="preserve">139260</w:t>
      </w:r>
    </w:p>
    <w:p>
      <w:r>
        <w:t xml:space="preserve">4.</w:t>
        <w:tab/>
        <w:tab/>
        <w:tab/>
        <w:t xml:space="preserve">Voitko lukea viestin uudelleen? HÄNELLÄ ON VITUN MACHETE!</w:t>
      </w:r>
    </w:p>
    <w:p>
      <w:r>
        <w:rPr>
          <w:b/>
          <w:u w:val="single"/>
        </w:rPr>
        <w:t xml:space="preserve">139261</w:t>
      </w:r>
    </w:p>
    <w:p>
      <w:r>
        <w:t xml:space="preserve">5.</w:t>
        <w:tab/>
        <w:tab/>
        <w:tab/>
        <w:tab/>
        <w:t xml:space="preserve">Mutta raiskauksen aikana hän oli täysin haavoittumaton ja hallitseva? Haluan vain tietää lisää yksityiskohdista, koska se on minusta outoa. Raiskasiko nainen miehen kunnes mies tuli vai kunnes nainen tuli? Nauttiiko hän siitä? Oliko hänellä kurinalaisuutta pysyä dominoivana ja pitää terää miehen kaulaa vasten, kun hän ratsasti miehen selässä? Luovuttiko hän puolivälissä, koska seksi tuntuu hyvältä? Kuulostan varmaan ihan hullulta teidän silmissänne.</w:t>
      </w:r>
    </w:p>
    <w:p>
      <w:r>
        <w:rPr>
          <w:b/>
          <w:u w:val="single"/>
        </w:rPr>
        <w:t xml:space="preserve">139262</w:t>
      </w:r>
    </w:p>
    <w:p>
      <w:r>
        <w:t xml:space="preserve">6.</w:t>
        <w:tab/>
        <w:tab/>
        <w:tab/>
        <w:tab/>
        <w:tab/>
        <w:t xml:space="preserve">Et kuulosta hullulta... kuulostat joltain, joka ei ole koskaan ennen harrastanut seksiä ja kehittää raiskausfantasiaa (kuten se, jonka nainen raiskaa aseella) silmiemme edessä reaaliajassa.  Ei hullu, mutta hyvin vitun... jotain. Ehkä vähän liiankin innostunut.</w:t>
      </w:r>
    </w:p>
    <w:p>
      <w:r>
        <w:rPr>
          <w:b/>
          <w:u w:val="single"/>
        </w:rPr>
        <w:t xml:space="preserve">139263</w:t>
      </w:r>
    </w:p>
    <w:p>
      <w:r>
        <w:t xml:space="preserve">7.</w:t>
        <w:tab/>
        <w:tab/>
        <w:tab/>
        <w:tab/>
        <w:tab/>
        <w:tab/>
        <w:t xml:space="preserve">No, odotin tuota syytöstä. Ei kannata väittää vastaan, koska olet aika mulkku. Minulla on vaimo, talo, kaksi poikaa ja tytär. On vitun outoa, että se, että kyselen ja haluan keskustelua, tekee minusta neitsytperverssin.</w:t>
      </w:r>
    </w:p>
    <w:p>
      <w:r>
        <w:rPr>
          <w:b/>
          <w:u w:val="single"/>
        </w:rPr>
        <w:t xml:space="preserve">139264</w:t>
      </w:r>
    </w:p>
    <w:p>
      <w:r>
        <w:t xml:space="preserve">8.</w:t>
        <w:tab/>
        <w:tab/>
        <w:tab/>
        <w:tab/>
        <w:tab/>
        <w:tab/>
        <w:tab/>
        <w:t xml:space="preserve">On täysin mahdollista, että hän piti veistä koko ajan miestä kohti, tajuatko?</w:t>
      </w:r>
    </w:p>
    <w:p>
      <w:r>
        <w:rPr>
          <w:b/>
          <w:u w:val="single"/>
        </w:rPr>
        <w:t xml:space="preserve">139265</w:t>
      </w:r>
    </w:p>
    <w:p>
      <w:r>
        <w:t xml:space="preserve">9.</w:t>
        <w:tab/>
        <w:tab/>
        <w:tab/>
        <w:tab/>
        <w:tab/>
        <w:tab/>
        <w:tab/>
        <w:tab/>
        <w:t xml:space="preserve">Machete ei ole veitsi.</w:t>
      </w:r>
    </w:p>
    <w:p>
      <w:r>
        <w:rPr>
          <w:b/>
          <w:u w:val="single"/>
        </w:rPr>
        <w:t xml:space="preserve">139266</w:t>
      </w:r>
    </w:p>
    <w:p>
      <w:r>
        <w:t xml:space="preserve">10.</w:t>
        <w:tab/>
        <w:tab/>
        <w:tab/>
        <w:tab/>
        <w:tab/>
        <w:tab/>
        <w:tab/>
        <w:tab/>
        <w:tab/>
        <w:t xml:space="preserve">Tarkoitan, että se on ehdottomasti. Se on iso veitsi. Se on silti veitsi.  Niin kuin olet iso ääliö, mutta olet silti ääliö.</w:t>
      </w:r>
    </w:p>
    <w:p>
      <w:r>
        <w:rPr>
          <w:b/>
          <w:u w:val="single"/>
        </w:rPr>
        <w:t xml:space="preserve">139267</w:t>
      </w:r>
    </w:p>
    <w:p>
      <w:r>
        <w:t xml:space="preserve">11.</w:t>
        <w:tab/>
        <w:tab/>
        <w:tab/>
        <w:tab/>
        <w:tab/>
        <w:tab/>
        <w:tab/>
        <w:tab/>
        <w:tab/>
        <w:tab/>
        <w:t xml:space="preserve">Machetit ovat melko tylsiä, kun niitä ostaa. Ne ovat hakkerointiteriä. Ellei hänellä ole Hitori Hanzon machetea, sinun tappamiseen tarvitaan paljon voimaa. Olen aina hämmästynyt tästä subista, kun joku on eri mieltä populaarin narratiivin kanssa. Tämä on kuitenkin ensimmäinen kerta, kun se olin minä. Minulla on karmaa säästöön.</w:t>
      </w:r>
    </w:p>
    <w:p>
      <w:r>
        <w:rPr>
          <w:b/>
          <w:u w:val="single"/>
        </w:rPr>
        <w:t xml:space="preserve">139268</w:t>
      </w:r>
    </w:p>
    <w:p>
      <w:r>
        <w:t xml:space="preserve">12.</w:t>
        <w:tab/>
        <w:tab/>
        <w:tab/>
        <w:tab/>
        <w:tab/>
        <w:tab/>
        <w:tab/>
        <w:tab/>
        <w:tab/>
        <w:tab/>
        <w:tab/>
        <w:t xml:space="preserve">Olet jälkeenjäänyt, joka houkuttelee vastauksia.</w:t>
      </w:r>
    </w:p>
    <w:p>
      <w:r>
        <w:rPr>
          <w:b/>
          <w:u w:val="single"/>
        </w:rPr>
        <w:t xml:space="preserve">139269</w:t>
      </w:r>
    </w:p>
    <w:p>
      <w:r>
        <w:t xml:space="preserve">13.</w:t>
        <w:tab/>
        <w:tab/>
        <w:tab/>
        <w:tab/>
        <w:tab/>
        <w:tab/>
        <w:tab/>
        <w:tab/>
        <w:tab/>
        <w:tab/>
        <w:tab/>
        <w:tab/>
        <w:t xml:space="preserve">Ja sinä olet se jälkeenjäänyt, joka antaa vastauksia. :)</w:t>
      </w:r>
    </w:p>
    <w:p>
      <w:r>
        <w:rPr>
          <w:b/>
          <w:u w:val="single"/>
        </w:rPr>
        <w:t xml:space="preserve">139270</w:t>
      </w:r>
    </w:p>
    <w:p>
      <w:r>
        <w:t xml:space="preserve">1. No niin, te aivopestyt kaverit, aion opettaa teitä kovaa.  1. Emme koskaan allekirjoittaneet sopimusta. Älkää syyttäkö meitä siitä, että hallitus, jota emme koskaan suostuneet pitämään hallituksena, antaa meille takaisin osan siitä, mitä he varastavat meiltä. (Verotus on varkautta, taistele vastaan). Lisäksi hallitus, jonka tyypit ovat tehneet tyyppejä varten ja joka päättää antaa sen meille takaisin sen jälkeen, kun se on varastanut sen ilman suostumustamme, joten syyttäkää heitä, älkää meitä. 2. Maksamme (vai pitäisikö sanoa, meidät varastetaan) 50 miljardia veroja vuosittain liittovaltion hallitukselle (vuoden 2016 luku) ja saamme takaisin 11,7 miljardia (vuoden 2016 luku). Jos osaat laskea, ymmärrät, että meitä kusetetaan tähän. 3. "Mutta Quardah [liittovaltion hallitus investoi Québeciin, joten saatte enemmän kuin maksatte"] (https://nationalpost.com/news/canada/of-course-alberta-is-getting-fleeced-by-ottawa-just-not-in-the-way-you-think). Ymmärrän kyllä, mutta vaikka summa olisikin 60 miljardia, kuunnelkaa tätä: jos saisitte valita, pitäisittekö 10 dollaria ja päättäisitte itse, missä syötte, vai antaisitteko ne liittovaltion hallitukselle ja lupaisitteko, että se ostaa teille jotain 12 dollarin arvoista, mutta se saa päättää ravintolasta mielipiteestänne riippumatta, olisitteko samaa mieltä? Et suostuisi, lmao, koska **verotus on varkautta** ja liittovaltion hallitus ostaa sinulle pad thaïn, jossa on ylimääräisiä maapähkinöitä, tietäen hyvin, että olet allerginen maapähkinöille, koska se haluaa sinut hengiltä.  Siinä se on EQ-maksuargumentti on paskaa ja sinun pitäisi hävetä itseäsi, kun syötät tätä ilmiselvää paskapropagandaa, kaveri.  Myös vuonna 1995 meillä oli mahdollisuus tehdä tämä suoraan, mutta liittovaltion hallitus kuulemma huijasi sitoumustaan liittyen menoihin ([katso sponsorointiskandaali, ilmeisesti se on toinen salakavala temppu rakkaalta Kanadan liberaalipuolueeltamme](https://en.wikipedia.org/wiki/Sponsorship_scandal)). Pahinta tässä on se, että tyypit ympäri maata tukivat EI:tä tietäen hemmetin hyvin, että se johtaisi vain lisäongelmiin ja sekaannukseen, koska **asiat eivät juuri nyt ole niin kuin niiden pitäisi olla**.  Jos ette ole koskaan astunut jalallanne Québeciin ja tulette ulkopuolelta, tehkää itsellenne palvelus ja tulkaa tänne yhdeksi päiväksi, niin huomaatte helvetin nopeasti, että tämä ei ole ollenkaan sama maa.  P.S.: Emme halua liittovaltion likaista rahaa muutenkaan, haluamme vain, että se lopettaa varkautensa.  P.S.2.: Jos liittovaltion hallitusta ei olisi, ei olisi Trudeaun kaltaisilla ääliöillä mitään mahdollisuuksia 1. heittää rahanne pois 2. edustaa teitä samalla kun tekee itsestään naurunalaisen ja 3. epäonnistua kunnon sopimuksen tekemisessä USA:n kanssa ja kusettaa meitä kaikkia samaan aikaan.  P.S.3: kyllä, EQ-maksukeskustelu saa minut raivostumaan kuin paska.  Etsiessäni löysin tämän viestiketjun (EDIT: En voi käyttää suoraa linkkiä, joten katso tämä vastaus: https://np.reddit.com/r/canada/comments/1kkmci/discussionlesson_debunking_the_myth_of_quebec_and/ ), joka saattaa valaista sinua hieman enemmän, jos olet todella kiinnostunut tietämään tosiasiat eikä vain paskaa propagandaa.  Tappele minua vastaan.</w:t>
      </w:r>
    </w:p>
    <w:p>
      <w:r>
        <w:rPr>
          <w:b/>
          <w:u w:val="single"/>
        </w:rPr>
        <w:t xml:space="preserve">139271</w:t>
      </w:r>
    </w:p>
    <w:p>
      <w:r>
        <w:t xml:space="preserve">2.</w:t>
        <w:tab/>
        <w:t xml:space="preserve">Quebec on tuottanut kaikkien aikojen surkeimmat pääministerit, Trudeaun ja Trudeaun. Sen vuoksi Quebecin pitäisi pyytää anteeksi muulta Kanadalta.</w:t>
      </w:r>
    </w:p>
    <w:p>
      <w:r>
        <w:rPr>
          <w:b/>
          <w:u w:val="single"/>
        </w:rPr>
        <w:t xml:space="preserve">139272</w:t>
      </w:r>
    </w:p>
    <w:p>
      <w:r>
        <w:t xml:space="preserve">3.</w:t>
        <w:tab/>
        <w:tab/>
        <w:t xml:space="preserve">Syntynyt Quebecissä, kasvanut Ontariossa. Kuvittele.</w:t>
      </w:r>
    </w:p>
    <w:p>
      <w:r>
        <w:rPr>
          <w:b/>
          <w:u w:val="single"/>
        </w:rPr>
        <w:t xml:space="preserve">139273</w:t>
      </w:r>
    </w:p>
    <w:p>
      <w:r>
        <w:t xml:space="preserve">4.</w:t>
        <w:tab/>
        <w:tab/>
        <w:tab/>
        <w:t xml:space="preserve">Havannassa!</w:t>
      </w:r>
    </w:p>
    <w:p>
      <w:r>
        <w:rPr>
          <w:b/>
          <w:u w:val="single"/>
        </w:rPr>
        <w:t xml:space="preserve">139274</w:t>
      </w:r>
    </w:p>
    <w:p>
      <w:r>
        <w:t xml:space="preserve">5.</w:t>
        <w:tab/>
        <w:tab/>
        <w:t xml:space="preserve">Molemmat Trudeaus ovat tulosta Länsi-Montréalin anglisoitumisesta.</w:t>
      </w:r>
    </w:p>
    <w:p>
      <w:r>
        <w:rPr>
          <w:b/>
          <w:u w:val="single"/>
        </w:rPr>
        <w:t xml:space="preserve">139275</w:t>
      </w:r>
    </w:p>
    <w:p>
      <w:r>
        <w:t xml:space="preserve">6.</w:t>
        <w:tab/>
        <w:tab/>
        <w:t xml:space="preserve">Syytän Ontariota toisesta. Paitsi että hän on syntynyt ja kasvanut siellä, epäilen myös hänen oletettua quebeciläistä syntyperäänsä.   Vaadin verikokeen!</w:t>
      </w:r>
    </w:p>
    <w:p>
      <w:r>
        <w:rPr>
          <w:b/>
          <w:u w:val="single"/>
        </w:rPr>
        <w:t xml:space="preserve">139276</w:t>
      </w:r>
    </w:p>
    <w:p>
      <w:r>
        <w:t xml:space="preserve">7.</w:t>
        <w:tab/>
        <w:t xml:space="preserve">Kukaan ei taistele sinua vastaan. On surullista, että tämä sub ei ymmärrä, että monet ihmiset täällä ovat kotoisin Quebecistä.</w:t>
      </w:r>
    </w:p>
    <w:p>
      <w:r>
        <w:rPr>
          <w:b/>
          <w:u w:val="single"/>
        </w:rPr>
        <w:t xml:space="preserve">139277</w:t>
      </w:r>
    </w:p>
    <w:p>
      <w:r>
        <w:t xml:space="preserve">8.</w:t>
        <w:tab/>
        <w:tab/>
        <w:t xml:space="preserve">Surullista on se, että tämä alaryhmä tukee Maxime Bernieriä, mutta ujostelee liberalismin puhumista ja hallituksen totalitarismin torjumista.</w:t>
      </w:r>
    </w:p>
    <w:p>
      <w:r>
        <w:rPr>
          <w:b/>
          <w:u w:val="single"/>
        </w:rPr>
        <w:t xml:space="preserve">139278</w:t>
      </w:r>
    </w:p>
    <w:p>
      <w:r>
        <w:t xml:space="preserve">9.</w:t>
        <w:tab/>
        <w:t xml:space="preserve">Taistella sinua vastaan? lol. Älä koskaan taistele 'tardia vastaan. He vetävät sinut alas omalle tasolleen ja hakkaavat sinut kokemuksella. lol.</w:t>
      </w:r>
    </w:p>
    <w:p>
      <w:r>
        <w:rPr>
          <w:b/>
          <w:u w:val="single"/>
        </w:rPr>
        <w:t xml:space="preserve">139279</w:t>
      </w:r>
    </w:p>
    <w:p>
      <w:r>
        <w:t xml:space="preserve">10.</w:t>
        <w:tab/>
        <w:tab/>
        <w:t xml:space="preserve">lol 0/10</w:t>
      </w:r>
    </w:p>
    <w:p>
      <w:r>
        <w:rPr>
          <w:b/>
          <w:u w:val="single"/>
        </w:rPr>
        <w:t xml:space="preserve">139280</w:t>
      </w:r>
    </w:p>
    <w:p>
      <w:r>
        <w:t xml:space="preserve">1. Jos olisit mies, se olisi ollut "sir", senkin tyhmä ääliö. Voi helvetin helvetti.</w:t>
      </w:r>
    </w:p>
    <w:p>
      <w:r>
        <w:rPr>
          <w:b/>
          <w:u w:val="single"/>
        </w:rPr>
        <w:t xml:space="preserve">139281</w:t>
      </w:r>
    </w:p>
    <w:p>
      <w:r>
        <w:t xml:space="preserve">2.</w:t>
        <w:tab/>
        <w:t xml:space="preserve">paitsi jos se on Yorkshiren lentoyhtiöiden. https://www.youtube.com/watch?v=6VLYpKGVBUg.</w:t>
      </w:r>
    </w:p>
    <w:p>
      <w:r>
        <w:rPr>
          <w:b/>
          <w:u w:val="single"/>
        </w:rPr>
        <w:t xml:space="preserve">139282</w:t>
      </w:r>
    </w:p>
    <w:p>
      <w:r>
        <w:t xml:space="preserve">3.</w:t>
        <w:tab/>
        <w:tab/>
        <w:t xml:space="preserve">Rakastan sitä!</w:t>
      </w:r>
    </w:p>
    <w:p>
      <w:r>
        <w:rPr>
          <w:b/>
          <w:u w:val="single"/>
        </w:rPr>
        <w:t xml:space="preserve">139283</w:t>
      </w:r>
    </w:p>
    <w:p>
      <w:r>
        <w:t xml:space="preserve">1. Olenko se vain minä vai tuntuvatko kaikki tässä videossa sietämättömiltä mulkkuilta, koska he eivät anna paskan lentää? Kaikkien on pärjättävä huutavan kakaran kanssa, joten tuo ämmä voi imeä sen. Lapsesi ei ole vielä tarpeeksi vanha ymmärtämään ja muistamaan sanoja, joten hänen lausuntonsa oli tyhjänpäiväinen. Ja lentoemäntä suuttui tyhjän uhkauksen takia. Tämä kolmikko ihmisiä, joilla on liikaa vittua annettavana, on taideteos.</w:t>
      </w:r>
    </w:p>
    <w:p>
      <w:r>
        <w:rPr>
          <w:b/>
          <w:u w:val="single"/>
        </w:rPr>
        <w:t xml:space="preserve">139284</w:t>
      </w:r>
    </w:p>
    <w:p>
      <w:r>
        <w:t xml:space="preserve">2.</w:t>
        <w:tab/>
        <w:t xml:space="preserve">Poliittinen korrektius pyrkii pohjimmiltaan muuttamaan tilannetta eikä henkistä reaktiota tilanteeseen.  Tämä on henkisesti vararikkoon mennyt henkinen strategia, koska ei ole koskaan mahdollista estää kaikkia sanomasta "mulkku", et voi koskaan 100-prosenttisesti varmistaa, että ihmiset noudattavat pc-sääntöjä, mutta jatkat edelleen raivostumista joka kerta, kun joku tekee niin, ikään kuin olisit unohtanut, ettet voisi oikeasti kontrolloida ihmisiä.  Se aiheuttaa pettymyksen. Sen sijaan ihmiset eivät saa koskaan nähdä itseään uhreina, vaan heidän on yksinkertaisesti hallittava henkinen reaktionsa ulkomaailmaan.  Paras tapa on antaa paskojen lentää, jotta kaikilla on vapaus olla ilmaisuvoimaisia ja kokeilevia.</w:t>
      </w:r>
    </w:p>
    <w:p>
      <w:r>
        <w:rPr>
          <w:b/>
          <w:u w:val="single"/>
        </w:rPr>
        <w:t xml:space="preserve">139285</w:t>
      </w:r>
    </w:p>
    <w:p>
      <w:r>
        <w:t xml:space="preserve">3.</w:t>
        <w:tab/>
        <w:t xml:space="preserve">En usko, että lentoemäntä oli väärässä, valkoiset ihmiset haluavat aina kirjoittaa kirjeitä ja muuta paskaa. Okei, ämmä, jos haluat uhkailla minun vilkasta huppuani, katso tätä..... GTFO Et tiedä onko sillä lentoemännällä lapsia ja muuta paskaa. Jos joku typerä oikeutettu taide ämmä uhkailee sinua, koska luulee olevansa muiden yläpuolella, laittaisin hänet pyöräkoteloon, jos se olisi laillista. Lisäksi kone ei ole vielä lähtenyt, luuletko että muut matkustajat haluavat että tuo reptarin kokoinen ämmä nalkuttaa koko ajan. Menen mieluummin hätäuloskäynnille kesken lennon kuin kuuntelen tuollaista oikeutusta.</w:t>
      </w:r>
    </w:p>
    <w:p>
      <w:r>
        <w:rPr>
          <w:b/>
          <w:u w:val="single"/>
        </w:rPr>
        <w:t xml:space="preserve">139286</w:t>
      </w:r>
    </w:p>
    <w:p>
      <w:r>
        <w:t xml:space="preserve">4.</w:t>
        <w:tab/>
        <w:tab/>
        <w:t xml:space="preserve">Olen pahoillani siitä, että sinut on äänestetty alaspäin. Lentoemännällä oli täysi oikeus saada tuo nainen ulos koneesta, ja olisin tehnyt samoin. Yleensä tilanne, joka olisi huono maassa, on paljon pahempi ilmassa, koska se on ahtaasti ja kaikkea muuta, joten on parempi hoitaa asia ennen ovien sulkemista.</w:t>
      </w:r>
    </w:p>
    <w:p>
      <w:r>
        <w:rPr>
          <w:b/>
          <w:u w:val="single"/>
        </w:rPr>
        <w:t xml:space="preserve">139287</w:t>
      </w:r>
    </w:p>
    <w:p>
      <w:r>
        <w:t xml:space="preserve">5.</w:t>
        <w:tab/>
        <w:tab/>
        <w:tab/>
        <w:t xml:space="preserve">"Valkoiset ihmiset" -kommentti on syy downvoteen, takaan sen.  Aika rasistinen/mulkku veto OP:lta tehdä se, kun ottaa huomioon, että heidän pääpointtinsa ei perustunut siihen lainkaan.</w:t>
      </w:r>
    </w:p>
    <w:p>
      <w:r>
        <w:rPr>
          <w:b/>
          <w:u w:val="single"/>
        </w:rPr>
        <w:t xml:space="preserve">139288</w:t>
      </w:r>
    </w:p>
    <w:p>
      <w:r>
        <w:t xml:space="preserve">6.</w:t>
        <w:tab/>
        <w:tab/>
        <w:tab/>
        <w:tab/>
        <w:t xml:space="preserve">[poistettu]</w:t>
      </w:r>
    </w:p>
    <w:p>
      <w:r>
        <w:rPr>
          <w:b/>
          <w:u w:val="single"/>
        </w:rPr>
        <w:t xml:space="preserve">139289</w:t>
      </w:r>
    </w:p>
    <w:p>
      <w:r>
        <w:t xml:space="preserve">7.</w:t>
        <w:tab/>
        <w:tab/>
        <w:tab/>
        <w:tab/>
        <w:tab/>
        <w:t xml:space="preserve">On niin surullista, että sinulla on tarve puhua huonosti omasta rodustasi...</w:t>
      </w:r>
    </w:p>
    <w:p>
      <w:r>
        <w:rPr>
          <w:b/>
          <w:u w:val="single"/>
        </w:rPr>
        <w:t xml:space="preserve">139290</w:t>
      </w:r>
    </w:p>
    <w:p>
      <w:r>
        <w:t xml:space="preserve">8.</w:t>
        <w:tab/>
        <w:tab/>
        <w:tab/>
        <w:tab/>
        <w:tab/>
        <w:tab/>
        <w:t xml:space="preserve">[poistettu]</w:t>
      </w:r>
    </w:p>
    <w:p>
      <w:r>
        <w:rPr>
          <w:b/>
          <w:u w:val="single"/>
        </w:rPr>
        <w:t xml:space="preserve">139291</w:t>
      </w:r>
    </w:p>
    <w:p>
      <w:r>
        <w:t xml:space="preserve">9.</w:t>
        <w:tab/>
        <w:tab/>
        <w:tab/>
        <w:tab/>
        <w:tab/>
        <w:tab/>
        <w:tab/>
        <w:t xml:space="preserve">Osoita, mistä vitsailit.</w:t>
      </w:r>
    </w:p>
    <w:p>
      <w:r>
        <w:rPr>
          <w:b/>
          <w:u w:val="single"/>
        </w:rPr>
        <w:t xml:space="preserve">139292</w:t>
      </w:r>
    </w:p>
    <w:p>
      <w:r>
        <w:t xml:space="preserve">10.</w:t>
        <w:tab/>
        <w:tab/>
        <w:tab/>
        <w:t xml:space="preserve">En välitä downvoteista, kaikkien ei tarvitse olla samaa mieltä kanssani. Olen kuitenkin varmasti samaa mieltä kanssasi.</w:t>
      </w:r>
    </w:p>
    <w:p>
      <w:r>
        <w:rPr>
          <w:b/>
          <w:u w:val="single"/>
        </w:rPr>
        <w:t xml:space="preserve">139293</w:t>
      </w:r>
    </w:p>
    <w:p>
      <w:r>
        <w:t xml:space="preserve">1. Tämä julkaistiin vähän aikaa sitten. Muistan varmasti, että ihmiset olivat huolissaan hänen hyvinvoinnistaan, koska videon mukaan mies oli hyvin kontrolloiva. On mahdollista, että häntä rohkaistiin tekemään näitä asioita seuraajien ja katsojien saamiseksi netissä, ja kaverit ansaitsivat hänellä varmaan helvetin paljon rahaa. Tuntuu oudolta, että hän suostuisi tähän tietäen epäonnistuvansa.</w:t>
      </w:r>
    </w:p>
    <w:p>
      <w:r>
        <w:rPr>
          <w:b/>
          <w:u w:val="single"/>
        </w:rPr>
        <w:t xml:space="preserve">139294</w:t>
      </w:r>
    </w:p>
    <w:p>
      <w:r>
        <w:t xml:space="preserve">2.</w:t>
        <w:tab/>
        <w:t xml:space="preserve">&gt; On mahdollista, että häntä rohkaistiin tekemään näitä juttuja seuraajien ja katsojien saamiseksi verkossa, ja nämä tyypit ansaitsivat hänellä varmaan helvetisti rahaa.  Mikseivät ihmiset voi vain kutsua häntä kusipääksi? Hän on aikuinen nainen, älkää kohdelko naisia kuin herkkiä kukkia.</w:t>
      </w:r>
    </w:p>
    <w:p>
      <w:r>
        <w:rPr>
          <w:b/>
          <w:u w:val="single"/>
        </w:rPr>
        <w:t xml:space="preserve">139295</w:t>
      </w:r>
    </w:p>
    <w:p>
      <w:r>
        <w:t xml:space="preserve">3.</w:t>
        <w:tab/>
        <w:tab/>
        <w:t xml:space="preserve">Ihmiset eivät luultavasti halua kutsua häntä kusipääksi, koska joku saattaa käyttää häntä väärin tai manipuloida häntä. Meidän ei myöskään pitäisi kutsua ihmisiä kusipäiksi ilman syytä, senkin kusipää.</w:t>
      </w:r>
    </w:p>
    <w:p>
      <w:r>
        <w:rPr>
          <w:b/>
          <w:u w:val="single"/>
        </w:rPr>
        <w:t xml:space="preserve">139296</w:t>
      </w:r>
    </w:p>
    <w:p>
      <w:r>
        <w:t xml:space="preserve">4.</w:t>
        <w:tab/>
        <w:tab/>
        <w:tab/>
        <w:t xml:space="preserve">&gt; joku saattaa käyttää häntä hyväkseen tai manipuloida häntä Oletat sen vain siksi, että hän on nainen, eikö niin?   Hän on selvästi kusipää, etkö nähnyt koko videota? Valehteleminen ja seuraajiensa ja yhteisön huijaaminen mainosrahojen saamiseksi on kusipäistä käytöstä.</w:t>
      </w:r>
    </w:p>
    <w:p>
      <w:r>
        <w:rPr>
          <w:b/>
          <w:u w:val="single"/>
        </w:rPr>
        <w:t xml:space="preserve">139297</w:t>
      </w:r>
    </w:p>
    <w:p>
      <w:r>
        <w:t xml:space="preserve">5.</w:t>
        <w:tab/>
        <w:tab/>
        <w:tab/>
        <w:tab/>
        <w:t xml:space="preserve">Oletan, että koska kaverit yrittävät kontrolloida kaikkia videolla ja miten hän kohtelee tyttöä.</w:t>
      </w:r>
    </w:p>
    <w:p>
      <w:r>
        <w:rPr>
          <w:b/>
          <w:u w:val="single"/>
        </w:rPr>
        <w:t xml:space="preserve">139298</w:t>
      </w:r>
    </w:p>
    <w:p>
      <w:r>
        <w:t xml:space="preserve">1. Ja toinen pikakuvaus. Kirjailija Blake Northcottin lainaus OP:ssä (joka tosin kertoo SJW:n kiljumisesta siitä, että James Bond ei ole naispuolinen) on ensimmäinen osa laajemmasta viestiketjusta, jossa sanotaan edelleen: ... eikä hahmokaarilla ja persoonallisuuden puutteilla ole enää väliä. Itse asiassa niitä ollaan poistamassa.  Miksi James Bond EI VOI olla naistenmies?  Pitääkö jokaisen vuoden 2018 päähenkilön olla laillisesti virheetön pyhimys, jolla ei ole mitään opittavaa tai voitettavaa? Ei henkilökohtaista matkaa?  On myös [tämä epäsuora jatkokommentti] (https://archive.is/axY7k), tällä kertaa Marvel Comicsin ylimielisyydestä: &gt;Olemme sarjakuvissa vaiheessa, jossa perinteiset tarinankerronnan elementit poistetaan yhä useammin, ja hahmot lausuvat usein Twitteristä ja Huffington Postin kaltaisista blogeista löytyviä sosiaalisia ja poliittisia kommentteja.  Ongelma: Twitter ja HuffPo ovat ilmaisia. Taiteen pitäisi olla maksullista. &amp;#x200B;</w:t>
      </w:r>
    </w:p>
    <w:p>
      <w:r>
        <w:rPr>
          <w:b/>
          <w:u w:val="single"/>
        </w:rPr>
        <w:t xml:space="preserve">139299</w:t>
      </w:r>
    </w:p>
    <w:p>
      <w:r>
        <w:t xml:space="preserve">2.</w:t>
        <w:tab/>
        <w:t xml:space="preserve">Ja siksi 90 prosenttia Marvelin valikoimasta kamppailee päästäkseen yli 10 000 myydyn kappaleen rajan numeroa kohti.  Ja (valitettavasti) Rebirthin loistavan alun jälkeen DC on nyt nopeasti liittymässä mukaan paska laatu -&gt; paska myynti -junaan.</w:t>
      </w:r>
    </w:p>
    <w:p>
      <w:r>
        <w:rPr>
          <w:b/>
          <w:u w:val="single"/>
        </w:rPr>
        <w:t xml:space="preserve">139300</w:t>
      </w:r>
    </w:p>
    <w:p>
      <w:r>
        <w:t xml:space="preserve">3.</w:t>
        <w:tab/>
        <w:tab/>
        <w:t xml:space="preserve">Näin käy, kun Bendis on mukana, ja hänelle annetaan lisää paskaa. Hänen Teräsmiehensä oli aivan kauhea.Emme todellakaan tarvinneet sitä "toinen hahmo, josta emme ole koskaan kuulleetkaan, on vastuussa Krpytonin tuhosta" -paskaa, ja hänen kirjansa itsessään oli parhaimmillaankin kömpelö.Mutta ei, antakaa hänelle Batman ja koko hemmetin joukko nuoria hahmoja.</w:t>
      </w:r>
    </w:p>
    <w:p>
      <w:r>
        <w:rPr>
          <w:b/>
          <w:u w:val="single"/>
        </w:rPr>
        <w:t xml:space="preserve">139301</w:t>
      </w:r>
    </w:p>
    <w:p>
      <w:r>
        <w:t xml:space="preserve">4.</w:t>
        <w:tab/>
        <w:tab/>
        <w:tab/>
        <w:t xml:space="preserve">Oletko nähnyt, miten vitun jälkeenjääneenä hän kirjoittaa Barry Allenin? Eikö riitä, että Wallyn faneja kusetetaan yhä uudelleen ja uudelleen ja uudelleen (btw, haista vittu Tom King), mutta nyt meillä on myös laina-aikaa, kunnes Bendis päättää, että on aika ottaa Flash kyytiin ja pilata hänetkin.</w:t>
      </w:r>
    </w:p>
    <w:p>
      <w:r>
        <w:rPr>
          <w:b/>
          <w:u w:val="single"/>
        </w:rPr>
        <w:t xml:space="preserve">139302</w:t>
      </w:r>
    </w:p>
    <w:p>
      <w:r>
        <w:t xml:space="preserve">5.</w:t>
        <w:tab/>
        <w:tab/>
        <w:tab/>
        <w:tab/>
        <w:t xml:space="preserve">Hetkinen, saiko hän kirjoittaa lisää Barryä?Vai puhutko siitä numerosta, jossa he jotenkin sekoittivat Barryn ja Wallyn hiukset?Joka tapauksessa, se ei ollut hyvä.  Bendis teki hyvää Marvelille, siitä on hänelle tunnustusta, mutta siitä on jo kauan aikaa, ja DC:n pitäisi lakata yrittämästä kopioida sitä.</w:t>
      </w:r>
    </w:p>
    <w:p>
      <w:r>
        <w:rPr>
          <w:b/>
          <w:u w:val="single"/>
        </w:rPr>
        <w:t xml:space="preserve">139303</w:t>
      </w:r>
    </w:p>
    <w:p>
      <w:r>
        <w:t xml:space="preserve">6.</w:t>
        <w:tab/>
        <w:tab/>
        <w:tab/>
        <w:tab/>
        <w:tab/>
        <w:t xml:space="preserve">Bendisin Barryn ensimmäisessä versiossa hän sanoi kolme kertaa puolen tusinan sivun aikana "caca poopoo". Sitten tuli Wallyn tukka, ja Supermanin viimeisessä numerossa hän kirjaimellisesti laittoi Barryn käyttäytymään kuin jälkeenjäänyt, joka on täysin riippuvainen Ray Palmerista, vaikka kaikki tietävät, että Barryn älykkyys vetää vertoja Raylle.</w:t>
      </w:r>
    </w:p>
    <w:p>
      <w:r>
        <w:rPr>
          <w:b/>
          <w:u w:val="single"/>
        </w:rPr>
        <w:t xml:space="preserve">139304</w:t>
      </w:r>
    </w:p>
    <w:p>
      <w:r>
        <w:t xml:space="preserve">7.</w:t>
        <w:tab/>
        <w:tab/>
        <w:tab/>
        <w:tab/>
        <w:tab/>
        <w:tab/>
        <w:t xml:space="preserve">Pahus, minun on täytynyt pyyhkiä "caca poopoo" pois mielestäni. jihuu, se oli paha. &gt; riippuvainen Ray Palmerista, vaikka kaikki tietävät, että Barryn älykkyys vetää vertoja Rayn älykkyydelle Seuraavatko he sarjaa, jossa Barry tarvitsee tiimin, jotta hän voi ajatella?</w:t>
      </w:r>
    </w:p>
    <w:p>
      <w:r>
        <w:rPr>
          <w:b/>
          <w:u w:val="single"/>
        </w:rPr>
        <w:t xml:space="preserve">139305</w:t>
      </w:r>
    </w:p>
    <w:p>
      <w:r>
        <w:t xml:space="preserve">8.</w:t>
        <w:tab/>
        <w:tab/>
        <w:tab/>
        <w:tab/>
        <w:tab/>
        <w:tab/>
        <w:tab/>
        <w:t xml:space="preserve">Bendis on tunnettu siitä, että hän imee tv- ja elokuvatuottajien munaa ja tuo sarjakuviin adaptaatioiden juttuja. Katsokaa vaikka miten hän tuhosi Guardians of the Comicsin ja kymmenien asioiden joukossa, jotka hän teki väärin, hän myös vain siirtyi uusista uudelleen suunnitelluista puvuista elokuvan pukuihin ilman selityksiä, numerosta toiseen.</w:t>
      </w:r>
    </w:p>
    <w:p>
      <w:r>
        <w:rPr>
          <w:b/>
          <w:u w:val="single"/>
        </w:rPr>
        <w:t xml:space="preserve">139306</w:t>
      </w:r>
    </w:p>
    <w:p>
      <w:r>
        <w:t xml:space="preserve">1. Hyvä viesti. Katsoin videon.   Eniten pisti silmään VICE ja tapa, jolla he kohtelivat tuota kiinalaista teknologia YouTuberia.....totaalisen epäkunnioittavaa eivätkä edes välittäneet heidän tekemistään epävirallisista sopimuksista.....Tämä on yritys, joka näennäisesti suostuu siihen, että homojen pilkkaaminen voi johtaa väkivaltaan heitä kohtaan, ja samaan aikaan he julkaisevat yksityiskohtia tästä naisesta, jotka voivat johtaa siihen, että hänen kotimaassaan Kiinassa, jossa homoseksuaalisuutta ei oteta vastaan hyvin, häntä voidaan syrjäyttää.   Tämä on tärkeää, koska VICE johtaa hyökkäystä RDR2:ta ja koko feministien tappamista vastaan (ja pelaajia vastaan yleensä). Tämä yhtiö on paha ja rappeutunut, ja he ovat sosiaalisen oikeudenmukaisuuden sotureita, joilla on valtaa ja vaikutusvaltaa. Yhteisönä, joka välittää peleistä ja sananvapaudesta, odotan, että otamme kaikki taistelevan kannan VICEa vastaan emmekä koskaan nöyristele, pyydä anteeksi tai anna periksi heidän joukkohuudoilleen. Nämä ihmiset haluavat enemmän kuin sosiaalista oikeudenmukaisuutta, ja meidän on vastustettava heitä kaikin voimin.   Edit: jotkut näistä VICEn toimittajista ovat myös kirjaimellisesti ANTIFA:n jäseniä. Vakavasti puhuen nämä ihmiset saisivat normaalissa yhteiskunnassa köyden. Meidän kaikkien on seisottava yhdessä näitä pahansuopia paskiaisia vastaan.   Edit: He eivät tainneet paljastaa kiinalaisnaista avoimesti homoksi, mutta lukijat voivat päätellä artikkelista, että hän oli.</w:t>
      </w:r>
    </w:p>
    <w:p>
      <w:r>
        <w:rPr>
          <w:b/>
          <w:u w:val="single"/>
        </w:rPr>
        <w:t xml:space="preserve">139307</w:t>
      </w:r>
    </w:p>
    <w:p>
      <w:r>
        <w:t xml:space="preserve">2.</w:t>
        <w:tab/>
        <w:t xml:space="preserve">Kysyin Koeretzkylta tällaisesta asiasta, ja ilmeisesti keneltäkään toimittajalta ei odoteta tällaisen sopimuksen noudattamista, hänen mielestään mikään ei saisi olla jutun tiellä, ei edes lähteen turvallisuus. Mutta kun me teemme ilkeitä twiittejä, SITÄ hän vastustaa. Eivätkö toimittajat olekin hassuja pieniä ihmisiä?</w:t>
      </w:r>
    </w:p>
    <w:p>
      <w:r>
        <w:rPr>
          <w:b/>
          <w:u w:val="single"/>
        </w:rPr>
        <w:t xml:space="preserve">139308</w:t>
      </w:r>
    </w:p>
    <w:p>
      <w:r>
        <w:t xml:space="preserve">3.</w:t>
        <w:tab/>
        <w:tab/>
        <w:t xml:space="preserve">Juuri niin.... he eivät pidä itseään rehellisinä, mutta odottavat kaikkien muiden toimivan oikein.  Ja tämä on perimmäinen pointti: he eivät ole tyhmiä tai itsetietämättömiä....he tietävät mitä tekevät eivätkä välitä. Siksi meidän on vastustettava näitä ihmisiä. Saattaa tuntua siltä, ettei sillä ole väliä, mutta kun hyökätään vaikkapa peliyhteisöä vastaan, meidän on tuettava niitä, joita vastaan hyökätään, vaikka emme pitäisi heistä tai mistä tahansa.   Trump sanoo tyhmää paskaa, mutta hän ei ole väärässä kutsuessaan lehdistöä kansan viholliseksi. He pitävät meitä tyhminä ja helposti hallittavina sosiaalisen oikeudenmukaisuuden paheksuntakampanjoilla. Vitut siitä kaikesta.</w:t>
      </w:r>
    </w:p>
    <w:p>
      <w:r>
        <w:rPr>
          <w:b/>
          <w:u w:val="single"/>
        </w:rPr>
        <w:t xml:space="preserve">139309</w:t>
      </w:r>
    </w:p>
    <w:p>
      <w:r>
        <w:t xml:space="preserve">4.</w:t>
        <w:tab/>
        <w:tab/>
        <w:tab/>
        <w:t xml:space="preserve">&gt; Ja tämä on perimmäinen pointti: he eivät ole tyhmiä tai itsetietämättömiä.... he TIEDÄVÄT, mitä tekevät, eivätkä välitä.  Se johtuu siitä, että valehtelevalla paskakasalla, joka keskittyy vain saamaan haluamansa ja helvettiin kaikki muut. ei ole mitään seurauksia.   Tämä ajattelutapa, jossa valehdellaan ja huijataan paljain silmin itsekkäiden päämäärien tavoittelemiseksi ja selviytymiseksi siitä, on koko yhteiskunnan kasvain. Poliitikot, yritykset, hallitukset ja toimittajat ovat kaikki alkaneet ymmärtää, että kun yhteiskunnan tikapuilla pääsee tietyn pisteen yli, valehtelun, huijaamisen ja yleensäkin kusipäisyyden hyödyt ovat aina suuremmat kuin mahdolliset seuraukset.   Näille ihmisille eettisyyden ja moraalin kaltaiset asiat ovat haitta, joka estää kaikkia muita, ja se, että tämä ajattelutapa palkitaan, vain kasvattaa ongelmaa.   Ihmisten on ymmärrettävä, että elämä ja yhteiskunta on selviytymispeliä. Noppaa voi heittää vain kerran, ja nämä ihmiset tekevät kaikkensa, ottavat ja tekevät mitä tahansa saadakseen haluamansa ja vittuillakseen kaikille muille. Useimmat tavalliset ihmiset viettävät päivänsä olemalla ystävällisiä ihmisille, huolehtimalla ympäristöstä tai maailmasta, jonka heidän lapsensa perivät. Ymmärrämme, että on olemassa pahoja itsekkäitä ihmisiä, mutta luotamme siihen, että yhteiskuntajärjestelmällä on valvontakeinoja, joilla rajoitetaan heidän vaikutusvaltaansa. Näin ei vain tapahdu enää lainkaan. Itse asiassa tuntuu siltä, että pato ei ole vain murtunut, vaan se on itse täysin uponnut täydellisen inhimillisen paskan tahriman valtameren alle.  Tämä on pidempi viesti kuin suunnittelin sen olevan. Se bongi puolivälissä ei ehkä ollut paras idea.    Edit - kirjoitusvirhe</w:t>
      </w:r>
    </w:p>
    <w:p>
      <w:r>
        <w:rPr>
          <w:b/>
          <w:u w:val="single"/>
        </w:rPr>
        <w:t xml:space="preserve">139310</w:t>
      </w:r>
    </w:p>
    <w:p>
      <w:r>
        <w:t xml:space="preserve">5.</w:t>
        <w:tab/>
        <w:tab/>
        <w:tab/>
        <w:tab/>
        <w:t xml:space="preserve">Rakastan tätä otosta niin paljon. Erityisesti viimeiseen kohtaan:   Normaalit ihmiset eivät ole tuhoamassa yhteiskunnan rakennetta ja tavoittelemassa pelkästään itsekkäitä päämääriä.   Tämä nivoutuu yhteen sen kanssa, mikä minua on hallinnut viime aikoina, ja se on puhdasta vihaa näitä julkaisuja, hallitustamme ja yhtiöitä kohtaan. Ne valehtelevat, kaasuttavat ja manipuloivat tavallisia hyväsydämisiä ihmisiä. Se vituttaa minua helvetisti, nämä poliitikot ja toimittajat valehtelevat ihmisille päivittäin ja vaikuttavat tietoisuuteen.   Siksi rakastan tätä yhteisöä. Se on hyvä kannanotto tällaista paskaa vastaan.</w:t>
      </w:r>
    </w:p>
    <w:p>
      <w:r>
        <w:rPr>
          <w:b/>
          <w:u w:val="single"/>
        </w:rPr>
        <w:t xml:space="preserve">139311</w:t>
      </w:r>
    </w:p>
    <w:p>
      <w:r>
        <w:t xml:space="preserve">6.</w:t>
        <w:tab/>
        <w:tab/>
        <w:tab/>
        <w:tab/>
        <w:tab/>
        <w:t xml:space="preserve">Minkä tahansa kukoistavan yhteiskunnan enemmistön on välttämättä toimittava kategoriseen imperatiiviin perustuvan moraalin mukaisesti. Keskivertoihminen käyttäytyy suurelta osin niin, että jos kaikki käyttäytyvät samalla tavalla, yhteiskunta kukoistaa.  Kun kriittinen massa ihmisiä lakkaa käyttäytymästä näin, yhteiskunta rappeutuu nopeasti. Silloin sen on joko romahdettava tai se on pelastettava niiden toimesta, jotka haluaisivat ylläpitää sitä - ja he joutuisivat tekemään hirvittäviä päätöksiä tehdäkseen niin.  Tämän vuoksi piratismi on muuten väärin.</w:t>
      </w:r>
    </w:p>
    <w:p>
      <w:r>
        <w:rPr>
          <w:b/>
          <w:u w:val="single"/>
        </w:rPr>
        <w:t xml:space="preserve">139312</w:t>
      </w:r>
    </w:p>
    <w:p>
      <w:r>
        <w:t xml:space="preserve">7.</w:t>
        <w:tab/>
        <w:tab/>
        <w:tab/>
        <w:tab/>
        <w:tab/>
        <w:tab/>
        <w:t xml:space="preserve">Nykymaailmassa moraali on kadonnut tai se on pahasti kieroutunut. Täysin samaa mieltä</w:t>
      </w:r>
    </w:p>
    <w:p>
      <w:r>
        <w:rPr>
          <w:b/>
          <w:u w:val="single"/>
        </w:rPr>
        <w:t xml:space="preserve">139313</w:t>
      </w:r>
    </w:p>
    <w:p>
      <w:r>
        <w:t xml:space="preserve">1. Näin pitkällä naiset ovat tässä vaiheessa.  Nämä ämmät kirjaimellisesti suostuvat kaikkeen tähän paskaan, ja sitten he haluavat vielä päivän päätteeksi leikkiä uhria.  ÄMMÄ, SINULLE MAKSETTIIN SIITÄ, ETTÄ SINUA NUSSITAAN!  TURPA KIINNI!  Vitun arvoton huora....</w:t>
      </w:r>
    </w:p>
    <w:p>
      <w:r>
        <w:rPr>
          <w:b/>
          <w:u w:val="single"/>
        </w:rPr>
        <w:t xml:space="preserve">139314</w:t>
      </w:r>
    </w:p>
    <w:p>
      <w:r>
        <w:t xml:space="preserve">1. Äänestyslippuni Browardin piirikunnasta saapui tänne yli kuukauden kuluttua vaalipäivästä.  Jos olisin ollut rekisteröitynyt demokraatti, se olisi ollut täällä ajoissa ja laskettu 10 kertaa.</w:t>
      </w:r>
    </w:p>
    <w:p>
      <w:r>
        <w:rPr>
          <w:b/>
          <w:u w:val="single"/>
        </w:rPr>
        <w:t xml:space="preserve">139315</w:t>
      </w:r>
    </w:p>
    <w:p>
      <w:r>
        <w:t xml:space="preserve">2.</w:t>
        <w:tab/>
        <w:t xml:space="preserve">Helvetin hullu! Olen Palm Beachissa ja olin kauhuissani, mutta sain vahvistussähköpostin sen jälkeen, kun olin fyysisesti jättänyt kirjeäänestyslipun vaalitoimistoon.</w:t>
      </w:r>
    </w:p>
    <w:p>
      <w:r>
        <w:rPr>
          <w:b/>
          <w:u w:val="single"/>
        </w:rPr>
        <w:t xml:space="preserve">139316</w:t>
      </w:r>
    </w:p>
    <w:p>
      <w:r>
        <w:t xml:space="preserve">3.</w:t>
        <w:tab/>
        <w:tab/>
        <w:t xml:space="preserve">Palm Beach County ftw! Meidän pitäisi käydä oluella.</w:t>
      </w:r>
    </w:p>
    <w:p>
      <w:r>
        <w:rPr>
          <w:b/>
          <w:u w:val="single"/>
        </w:rPr>
        <w:t xml:space="preserve">139317</w:t>
      </w:r>
    </w:p>
    <w:p>
      <w:r>
        <w:t xml:space="preserve">4.</w:t>
        <w:tab/>
        <w:tab/>
        <w:tab/>
        <w:t xml:space="preserve">Järkyttivätkö sinua myös kaikki Gillumin kyltit, tarrat ja t-paidat?</w:t>
      </w:r>
    </w:p>
    <w:p>
      <w:r>
        <w:rPr>
          <w:b/>
          <w:u w:val="single"/>
        </w:rPr>
        <w:t xml:space="preserve">139318</w:t>
      </w:r>
    </w:p>
    <w:p>
      <w:r>
        <w:t xml:space="preserve">5.</w:t>
        <w:tab/>
        <w:tab/>
        <w:tab/>
        <w:tab/>
        <w:t xml:space="preserve">Olin matkalla, joten minun oli äänestettävä ennakkoon, mutta suurin osa kanssani jonossa olleista ihmisistä oli Trump-faneja. Se kesti kaksi tuntia! Mutta kyllä, paljon propagandaa edelleen täällä ylhäällä.</w:t>
      </w:r>
    </w:p>
    <w:p>
      <w:r>
        <w:rPr>
          <w:b/>
          <w:u w:val="single"/>
        </w:rPr>
        <w:t xml:space="preserve">139319</w:t>
      </w:r>
    </w:p>
    <w:p>
      <w:r>
        <w:t xml:space="preserve">1. Voi ei, se on jälkeenjäänyt.</w:t>
      </w:r>
    </w:p>
    <w:p>
      <w:r>
        <w:rPr>
          <w:b/>
          <w:u w:val="single"/>
        </w:rPr>
        <w:t xml:space="preserve">139320</w:t>
      </w:r>
    </w:p>
    <w:p>
      <w:r>
        <w:t xml:space="preserve">2.</w:t>
        <w:tab/>
        <w:t xml:space="preserve">Tuo tähtihävittäjä on sammutettu!</w:t>
      </w:r>
    </w:p>
    <w:p>
      <w:r>
        <w:rPr>
          <w:b/>
          <w:u w:val="single"/>
        </w:rPr>
        <w:t xml:space="preserve">139321</w:t>
      </w:r>
    </w:p>
    <w:p>
      <w:r>
        <w:t xml:space="preserve">1. Kaikkialla on valkoista asuntovaunun roskaväkeä. Minulle kelpaisi, jos mies murtaisi hänen meloninsa auki kukkaruukulla ja ampuisi viimeisellä hengenvedollaan pari luotia hänen tikkuunsa. Puhdistaisi geenipoolia hieman.</w:t>
      </w:r>
    </w:p>
    <w:p>
      <w:r>
        <w:rPr>
          <w:b/>
          <w:u w:val="single"/>
        </w:rPr>
        <w:t xml:space="preserve">139322</w:t>
      </w:r>
    </w:p>
    <w:p>
      <w:r>
        <w:t xml:space="preserve">2.</w:t>
        <w:tab/>
        <w:t xml:space="preserve">Nämä ovat latinoja, jotka puhuvat kuin mustat</w:t>
      </w:r>
    </w:p>
    <w:p>
      <w:r>
        <w:rPr>
          <w:b/>
          <w:u w:val="single"/>
        </w:rPr>
        <w:t xml:space="preserve">139323</w:t>
      </w:r>
    </w:p>
    <w:p>
      <w:r>
        <w:t xml:space="preserve">3.</w:t>
        <w:tab/>
        <w:tab/>
        <w:t xml:space="preserve">Juuri niin. He ovat ehdottomasti latinoja... mutta tuskinpa he puhuvat paljonkaan espanjaa. Kaksikielisyys on heille aivan liian korkeatasoista.</w:t>
      </w:r>
    </w:p>
    <w:p>
      <w:r>
        <w:rPr>
          <w:b/>
          <w:u w:val="single"/>
        </w:rPr>
        <w:t xml:space="preserve">139324</w:t>
      </w:r>
    </w:p>
    <w:p>
      <w:r>
        <w:t xml:space="preserve">1. Onko tämä muutakin kuin laajamittaista hyveiden signalointia? Kuka voi sanoa tukevansa kaikkien niiden näkemyksiä, joiden kanssa tekee yhteistyötä? Näyttää siltä, että yrität vain kiusata ihmisiä olemaan samaa mieltä kanssasi sen sijaan, että yrittäisit kertoa heille, missä he voivat olla väärässä. Haluatteko ihmisten mukautuvan teihin pelosta? Ymmärtäisin sen, jos voitot menisivät väkivaltaiselle viharyhmälle. Mutta pahimmassa tapauksessa sanotaan, että he olisivat jotain takapajuisia fobisia punaniskoja. Oletko koskaan ostanut tuoreita hedelmiä maantiellä? Sama juttu. Ihmiset saavat olla eri mieltä kanssasi. Kasva aikuiseksi. Pahinta tässä on se, että se oli vitsi. Nämä ihmiset eivät ole aikuisia.</w:t>
      </w:r>
    </w:p>
    <w:p>
      <w:r>
        <w:rPr>
          <w:b/>
          <w:u w:val="single"/>
        </w:rPr>
        <w:t xml:space="preserve">139325</w:t>
      </w:r>
    </w:p>
    <w:p>
      <w:r>
        <w:t xml:space="preserve">1. Meh, en ole koskaan luottanut heihin kovinkaan paljon, pitäydyn Mindsissa, [heidän vanha verkkotunnuksensa oli vain hieman epäilyttävä](http://www.jewish-languages.org/jewish-english-lexicon/words/176) voisi sanoa! Ennustin antautumisen tai alasajon aika aikaisessa vaiheessa. Kesti kuitenkin paljon kauemmin kuin odotin! Jonkun on täytynyt saada siitä jotain hyvää irti.</w:t>
      </w:r>
    </w:p>
    <w:p>
      <w:r>
        <w:rPr>
          <w:b/>
          <w:u w:val="single"/>
        </w:rPr>
        <w:t xml:space="preserve">139326</w:t>
      </w:r>
    </w:p>
    <w:p>
      <w:r>
        <w:t xml:space="preserve">2.</w:t>
        <w:tab/>
        <w:t xml:space="preserve">[sinä](https://upload.wikimedia.org/wikipedia/commons/5/58/Poland_wants_to_see_everything.png)</w:t>
      </w:r>
    </w:p>
    <w:p>
      <w:r>
        <w:rPr>
          <w:b/>
          <w:u w:val="single"/>
        </w:rPr>
        <w:t xml:space="preserve">139327</w:t>
      </w:r>
    </w:p>
    <w:p>
      <w:r>
        <w:t xml:space="preserve">1. Neekeri lmao</w:t>
      </w:r>
    </w:p>
    <w:p>
      <w:r>
        <w:rPr>
          <w:b/>
          <w:u w:val="single"/>
        </w:rPr>
        <w:t xml:space="preserve">139328</w:t>
      </w:r>
    </w:p>
    <w:p>
      <w:r>
        <w:t xml:space="preserve">2.</w:t>
        <w:tab/>
        <w:t xml:space="preserve"> Woah siellä DownsonJerome!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139329</w:t>
      </w:r>
    </w:p>
    <w:p>
      <w:r>
        <w:t xml:space="preserve">3.</w:t>
        <w:tab/>
        <w:tab/>
        <w:t xml:space="preserve">Turpa kiinni neekeri</w:t>
      </w:r>
    </w:p>
    <w:p>
      <w:r>
        <w:rPr>
          <w:b/>
          <w:u w:val="single"/>
        </w:rPr>
        <w:t xml:space="preserve">139330</w:t>
      </w:r>
    </w:p>
    <w:p>
      <w:r>
        <w:t xml:space="preserve">4.</w:t>
        <w:tab/>
        <w:tab/>
        <w:tab/>
        <w:t xml:space="preserve"> Woah siellä DownsonJerome!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139331</w:t>
      </w:r>
    </w:p>
    <w:p>
      <w:r>
        <w:t xml:space="preserve">5.</w:t>
        <w:tab/>
        <w:tab/>
        <w:tab/>
        <w:tab/>
        <w:t xml:space="preserve">Mene takaisin Nigeriaan, senkin vitun orja</w:t>
      </w:r>
    </w:p>
    <w:p>
      <w:r>
        <w:rPr>
          <w:b/>
          <w:u w:val="single"/>
        </w:rPr>
        <w:t xml:space="preserve">139332</w:t>
      </w:r>
    </w:p>
    <w:p>
      <w:r>
        <w:t xml:space="preserve">6.</w:t>
        <w:tab/>
        <w:tab/>
        <w:tab/>
        <w:tab/>
        <w:t xml:space="preserve">Haista vittu 3/5 amerikkalaiset</w:t>
      </w:r>
    </w:p>
    <w:p>
      <w:r>
        <w:rPr>
          <w:b/>
          <w:u w:val="single"/>
        </w:rPr>
        <w:t xml:space="preserve">139333</w:t>
      </w:r>
    </w:p>
    <w:p>
      <w:r>
        <w:t xml:space="preserve">1. * Olen iloinen, että hän sai koston, mutta se on paljon enemmän kuin äärimmäinen, ja Jared on kiistatta yhtä paljon kusipää kuin hän on, jos tarina on totta, kuitenkin -- * Tämä tarina kuulostaa ERITTÄIN epätodelliselta, lähinnä siksi, että kaikki kolme hänen erittäin läheistä perheenjäsentään kääntyivät häntä vastaan sen kaverin hyväksi, joka sai hänet potkut. Perheet eivät hyljeksi jäseniään, koska he pettävät toisistaan riippumattomia poikaystäviä.   * Jos se on epätosi, on todennäköistä, että hän petti, hänet jätettiin ja sitten keksi tämän nyyhkytarinan oikeuttaakseen tekonsa itselleen.   * Näin tapahtuu suljetuissa suhteissa lol</w:t>
      </w:r>
    </w:p>
    <w:p>
      <w:r>
        <w:rPr>
          <w:b/>
          <w:u w:val="single"/>
        </w:rPr>
        <w:t xml:space="preserve">139334</w:t>
      </w:r>
    </w:p>
    <w:p>
      <w:r>
        <w:t xml:space="preserve">2.</w:t>
        <w:tab/>
        <w:t xml:space="preserve">&gt; Tämä tarina kuulostaa ERITTÄIN epätodelliselta Se on **todellinen** se on tarina 😶</w:t>
      </w:r>
    </w:p>
    <w:p>
      <w:r>
        <w:rPr>
          <w:b/>
          <w:u w:val="single"/>
        </w:rPr>
        <w:t xml:space="preserve">139335</w:t>
      </w:r>
    </w:p>
    <w:p>
      <w:r>
        <w:t xml:space="preserve">1. Nämä ihmiset todella sanovat, että vittu talvella. Nämä ääliöt ovat oikeasti lauennut koko vitun vuodenaika.</w:t>
      </w:r>
    </w:p>
    <w:p>
      <w:r>
        <w:rPr>
          <w:b/>
          <w:u w:val="single"/>
        </w:rPr>
        <w:t xml:space="preserve">139336</w:t>
      </w:r>
    </w:p>
    <w:p>
      <w:r>
        <w:t xml:space="preserve">2.</w:t>
        <w:tab/>
        <w:t xml:space="preserve">Kesä laukaisee heidät myös, koska tuo rasva tekee heistä epämiellyttävän lämpimiä, toisin kuin laihat ihmiset, jotka eivät ilmeisesti koskaan kärsi kuumuudesta tai kylmyydestä....  Luulen, että "kevät" saattaa olla ainoa laukaisematon vuodenaika tähän mennessä.</w:t>
      </w:r>
    </w:p>
    <w:p>
      <w:r>
        <w:rPr>
          <w:b/>
          <w:u w:val="single"/>
        </w:rPr>
        <w:t xml:space="preserve">139337</w:t>
      </w:r>
    </w:p>
    <w:p>
      <w:r>
        <w:t xml:space="preserve">3.</w:t>
        <w:tab/>
        <w:tab/>
        <w:t xml:space="preserve">He voisivat laihtua, eikä se olisi enää ongelma.</w:t>
      </w:r>
    </w:p>
    <w:p>
      <w:r>
        <w:rPr>
          <w:b/>
          <w:u w:val="single"/>
        </w:rPr>
        <w:t xml:space="preserve">139338</w:t>
      </w:r>
    </w:p>
    <w:p>
      <w:r>
        <w:t xml:space="preserve">4.</w:t>
        <w:tab/>
        <w:tab/>
        <w:tab/>
        <w:t xml:space="preserve">Senkin kiihkoilija!  Jos he yrittäisivät siirtyä 450 kilon "asetusarvosta", he siirtyisivät "nälkäkuolemaan" ja lihoisivat lisää!</w:t>
      </w:r>
    </w:p>
    <w:p>
      <w:r>
        <w:rPr>
          <w:b/>
          <w:u w:val="single"/>
        </w:rPr>
        <w:t xml:space="preserve">139339</w:t>
      </w:r>
    </w:p>
    <w:p>
      <w:r>
        <w:t xml:space="preserve">5.</w:t>
        <w:tab/>
        <w:tab/>
        <w:tab/>
        <w:tab/>
        <w:t xml:space="preserve">450.0 lbs ≈ 204.1 kilogrammaa ^(1 pound ≈ 0.45kg) ^(Olen botti. Downvote poistaaksesi.) _____ ^| ^[Info](https://www.reddit.com/user/Bot_Metric/comments/8lt7af/i_am_a_bot/) ^| ^[PM](https://www.reddit.com/message/compose?to=Ttime5) ^| ^[Stats](https://www.reddit.com/message/compose?to=Bot_Metric&amp;subject=stats&amp;message=Send%20this%20message%20to%20get%20some%20stats!) ^| ^[Opt-out](https://www.reddit.com/message/compose?to=Bot_Metric&amp;subject=Don't%20reply%20to%20me&amp;message=If%20you%20send%20this%20message,%20I%20will%20no%20longer%20reply%20to%20your%20comments%20and%20posts.) ^| ^[Patreon](https://www.patreon.com/MetricBot) ^| ^[v.4.4.4](https://www.reddit.com/user/Bot_Metric/comments/8o9vgz/updates/) ^|</w:t>
      </w:r>
    </w:p>
    <w:p>
      <w:r>
        <w:rPr>
          <w:b/>
          <w:u w:val="single"/>
        </w:rPr>
        <w:t xml:space="preserve">139340</w:t>
      </w:r>
    </w:p>
    <w:p>
      <w:r>
        <w:t xml:space="preserve">6.</w:t>
        <w:tab/>
        <w:tab/>
        <w:tab/>
        <w:tab/>
        <w:tab/>
        <w:t xml:space="preserve">Mutta mitä se on kivibotti?</w:t>
      </w:r>
    </w:p>
    <w:p>
      <w:r>
        <w:rPr>
          <w:b/>
          <w:u w:val="single"/>
        </w:rPr>
        <w:t xml:space="preserve">139341</w:t>
      </w:r>
    </w:p>
    <w:p>
      <w:r>
        <w:t xml:space="preserve">7.</w:t>
        <w:tab/>
        <w:tab/>
        <w:tab/>
        <w:tab/>
        <w:tab/>
        <w:tab/>
        <w:t xml:space="preserve">1 lohkare.</w:t>
      </w:r>
    </w:p>
    <w:p>
      <w:r>
        <w:rPr>
          <w:b/>
          <w:u w:val="single"/>
        </w:rPr>
        <w:t xml:space="preserve">139342</w:t>
      </w:r>
    </w:p>
    <w:p>
      <w:r>
        <w:t xml:space="preserve">8.</w:t>
        <w:tab/>
        <w:tab/>
        <w:tab/>
        <w:tab/>
        <w:tab/>
        <w:tab/>
        <w:tab/>
        <w:t xml:space="preserve">Parempi soittaa Matille.</w:t>
      </w:r>
    </w:p>
    <w:p>
      <w:r>
        <w:rPr>
          <w:b/>
          <w:u w:val="single"/>
        </w:rPr>
        <w:t xml:space="preserve">139343</w:t>
      </w:r>
    </w:p>
    <w:p>
      <w:r>
        <w:t xml:space="preserve">9.</w:t>
        <w:tab/>
        <w:tab/>
        <w:tab/>
        <w:tab/>
        <w:tab/>
        <w:tab/>
        <w:t xml:space="preserve">Botti muuntaa ainoastaan alempiarvoisia mittausjärjestelmiä ylempiarvoisiin mittausjärjestelmiin.  Se ei muunna huonompia huonompiin.</w:t>
      </w:r>
    </w:p>
    <w:p>
      <w:r>
        <w:rPr>
          <w:b/>
          <w:u w:val="single"/>
        </w:rPr>
        <w:t xml:space="preserve">139344</w:t>
      </w:r>
    </w:p>
    <w:p>
      <w:r>
        <w:t xml:space="preserve">10.</w:t>
        <w:tab/>
        <w:tab/>
        <w:tab/>
        <w:tab/>
        <w:tab/>
        <w:tab/>
        <w:tab/>
        <w:t xml:space="preserve">Perus 10 ei ole ylivoimainen painoissa ja mitoissa, joissa on mukana 3rd, 4rd, 6rd tai 12rd. Nämä ovat varsin hyödyllisiä ihmisten välisessä fyysisessä kaupassa, ja siksi keisarilliset mitat ovat ylipäätään olemassa ja siksi ne ovat edelleen käytössä 2000-luvulla huolimatta "ylivoimaisesta" (laiskasta) metrijärjestelmästä.</w:t>
      </w:r>
    </w:p>
    <w:p>
      <w:r>
        <w:rPr>
          <w:b/>
          <w:u w:val="single"/>
        </w:rPr>
        <w:t xml:space="preserve">139345</w:t>
      </w:r>
    </w:p>
    <w:p>
      <w:r>
        <w:t xml:space="preserve">11.</w:t>
        <w:tab/>
        <w:tab/>
        <w:tab/>
        <w:tab/>
        <w:tab/>
        <w:tab/>
        <w:tab/>
        <w:tab/>
        <w:t xml:space="preserve">Hienoa.  Nyt tunnen itseni huonoksi, kun tein tyhmän vitsin.</w:t>
      </w:r>
    </w:p>
    <w:p>
      <w:r>
        <w:rPr>
          <w:b/>
          <w:u w:val="single"/>
        </w:rPr>
        <w:t xml:space="preserve">139346</w:t>
      </w:r>
    </w:p>
    <w:p>
      <w:r>
        <w:t xml:space="preserve">12.</w:t>
        <w:tab/>
        <w:tab/>
        <w:tab/>
        <w:tab/>
        <w:tab/>
        <w:tab/>
        <w:tab/>
        <w:tab/>
        <w:t xml:space="preserve">Rationalisoit jotain, jonka koko maailma tietää olevan väärin.</w:t>
      </w:r>
    </w:p>
    <w:p>
      <w:r>
        <w:rPr>
          <w:b/>
          <w:u w:val="single"/>
        </w:rPr>
        <w:t xml:space="preserve">139347</w:t>
      </w:r>
    </w:p>
    <w:p>
      <w:r>
        <w:t xml:space="preserve">13.</w:t>
        <w:tab/>
        <w:tab/>
        <w:tab/>
        <w:tab/>
        <w:tab/>
        <w:tab/>
        <w:tab/>
        <w:tab/>
        <w:tab/>
        <w:t xml:space="preserve">TIL asiat jotka ovat erilaisia, mutta hyödyllisiä ja käytännöllisiä niihin tottuneille, ovat automaattisesti vääriä, olen varma että homogeeninen maailmanne on täydellinen mein führer.</w:t>
      </w:r>
    </w:p>
    <w:p>
      <w:r>
        <w:rPr>
          <w:b/>
          <w:u w:val="single"/>
        </w:rPr>
        <w:t xml:space="preserve">139348</w:t>
      </w:r>
    </w:p>
    <w:p>
      <w:r>
        <w:t xml:space="preserve">14.</w:t>
        <w:tab/>
        <w:tab/>
        <w:tab/>
        <w:tab/>
        <w:t xml:space="preserve">\&gt;pitäisi ahmia itseni lihomaan Ei ole mitään väärää aloittaa turvallinen paastokuuri painon pudottamiseksi. nämä ihmiset käyttäytyvät kuin nälän tunne olisi pahinta, mitä heille voisi tapahtua.</w:t>
      </w:r>
    </w:p>
    <w:p>
      <w:r>
        <w:rPr>
          <w:b/>
          <w:u w:val="single"/>
        </w:rPr>
        <w:t xml:space="preserve">139349</w:t>
      </w:r>
    </w:p>
    <w:p>
      <w:r>
        <w:t xml:space="preserve">15.</w:t>
        <w:tab/>
        <w:tab/>
        <w:tab/>
        <w:t xml:space="preserve">Olen melko varma, että he löytäisivät silti jotain, mistä suuttua.</w:t>
      </w:r>
    </w:p>
    <w:p>
      <w:r>
        <w:rPr>
          <w:b/>
          <w:u w:val="single"/>
        </w:rPr>
        <w:t xml:space="preserve">139350</w:t>
      </w:r>
    </w:p>
    <w:p>
      <w:r>
        <w:t xml:space="preserve">16.</w:t>
        <w:tab/>
        <w:t xml:space="preserve">Miksi he vihaavat kauden, jonka aikana he ovat talvehtineet?</w:t>
      </w:r>
    </w:p>
    <w:p>
      <w:r>
        <w:rPr>
          <w:b/>
          <w:u w:val="single"/>
        </w:rPr>
        <w:t xml:space="preserve">139351</w:t>
      </w:r>
    </w:p>
    <w:p>
      <w:r>
        <w:t xml:space="preserve">1. &gt; ResetEra doxasi CD Projekt REDin ja GOG:n työntekijöitä poliittisesti latautuneeseen Twitter-hashtagiin lähetetyn twiitin vuoksi, minkä seurauksena lukuisat pelitoimittajat liittyivät häirintäjoukkoon, joka vaati puolalaisen pelistudion sosiaalisen median johtajien erottamista.   IMC paljastaa myös, että GOG:n työntekijöiden perheille on lähetetty pahoinpitelyä tämän vuoksi. Kai se on ihan ok, kun he tekevät niin. Niin on aina ollut.</w:t>
      </w:r>
    </w:p>
    <w:p>
      <w:r>
        <w:rPr>
          <w:b/>
          <w:u w:val="single"/>
        </w:rPr>
        <w:t xml:space="preserve">139352</w:t>
      </w:r>
    </w:p>
    <w:p>
      <w:r>
        <w:t xml:space="preserve">2.</w:t>
        <w:tab/>
        <w:t xml:space="preserve">ResetEra, joukko kommunistihomoja.</w:t>
      </w:r>
    </w:p>
    <w:p>
      <w:r>
        <w:rPr>
          <w:b/>
          <w:u w:val="single"/>
        </w:rPr>
        <w:t xml:space="preserve">139353</w:t>
      </w:r>
    </w:p>
    <w:p>
      <w:r>
        <w:t xml:space="preserve">3.</w:t>
        <w:tab/>
        <w:t xml:space="preserve">Eikös IMC:kin doxannut jonkun hiljattain?</w:t>
      </w:r>
    </w:p>
    <w:p>
      <w:r>
        <w:rPr>
          <w:b/>
          <w:u w:val="single"/>
        </w:rPr>
        <w:t xml:space="preserve">139354</w:t>
      </w:r>
    </w:p>
    <w:p>
      <w:r>
        <w:t xml:space="preserve">4.</w:t>
        <w:tab/>
        <w:tab/>
        <w:t xml:space="preserve">Tavallaan. Mombot antoi hänelle väitetyn wildgoose-doxin, ja vaikka Ian ei paljastanut sitä julkisesti, hän antoi sen tunnetulle retardille David Shitratille. Väitetään, että goose'n vanhemmat saivat sen jälkeen turpiinsa. Ian antoi sen Shitratille siksi, että A) hän on jälkeenjäänyt ja B) joku, joka väitti olevansa goose, uhkaili häntä netissä.  Ian on vitun idiootti. Hän on idiootti, kun antoi shitratille dokkarin, ja oli oikeastaan säälittävää kuunnella, kun Jim ja Ralph painostivat häntä paljastamaan DM:nsä (joka näyttää, että mombot antoi hänelle dokkarin).</w:t>
      </w:r>
    </w:p>
    <w:p>
      <w:r>
        <w:rPr>
          <w:b/>
          <w:u w:val="single"/>
        </w:rPr>
        <w:t xml:space="preserve">139355</w:t>
      </w:r>
    </w:p>
    <w:p>
      <w:r>
        <w:t xml:space="preserve">5.</w:t>
        <w:tab/>
        <w:tab/>
        <w:tab/>
        <w:t xml:space="preserve">&gt; Väitetään, että hanhen vanhemmat saivat turpiinsa sen jälkeen.   Kaveri on pahamaineinen trolli. Tämä on ehdottomasti yksi niistä "todiste, tai sitä ei tapahtunut" -jutuista.  Katso myös - hän doxasi joukon ihmisiä ja antoi meidän kantaa syyn siitäkin. https://www.reddit.com/r/KotakuInAction/comments/5ha5v7/happenings_wildgoose_of_the_bwc_admits_to_being/.</w:t>
      </w:r>
    </w:p>
    <w:p>
      <w:r>
        <w:rPr>
          <w:b/>
          <w:u w:val="single"/>
        </w:rPr>
        <w:t xml:space="preserve">139356</w:t>
      </w:r>
    </w:p>
    <w:p>
      <w:r>
        <w:t xml:space="preserve">6.</w:t>
        <w:tab/>
        <w:tab/>
        <w:tab/>
        <w:tab/>
        <w:t xml:space="preserve">Aivan samaa mieltä, juuri siksi sanoin "väitetysti", mikään Goosen sanomisista ei ole luotettavaa imo. Myönnettäköön, että viestistäni ei käynyt selväksi, kuinka suuri paskapää hanhi on, joten ty.</w:t>
      </w:r>
    </w:p>
    <w:p>
      <w:r>
        <w:rPr>
          <w:b/>
          <w:u w:val="single"/>
        </w:rPr>
        <w:t xml:space="preserve">139357</w:t>
      </w:r>
    </w:p>
    <w:p>
      <w:r>
        <w:t xml:space="preserve">7.</w:t>
        <w:tab/>
        <w:tab/>
        <w:tab/>
        <w:t xml:space="preserve">Joo, molemmat he heittivät uskottavuutensa menemään jo kauan sitten, kuka idiootti luottaisi kumpaankaan heistä?  Ymmärrän kuitenkin, miksi edgelord IBS-yhteisö haluaa viime aikoina epätoivoisesti leikkiä uhria.</w:t>
      </w:r>
    </w:p>
    <w:p>
      <w:r>
        <w:rPr>
          <w:b/>
          <w:u w:val="single"/>
        </w:rPr>
        <w:t xml:space="preserve">139358</w:t>
      </w:r>
    </w:p>
    <w:p>
      <w:r>
        <w:t xml:space="preserve">1. &gt;Mutta pelaaminen ei ole pelkkää auringonpaistetta ja "pew-pew" Muistan ne ihanat ajat, jolloin pelaaminen oli pelkkää pew-pew:tä.</w:t>
      </w:r>
    </w:p>
    <w:p>
      <w:r>
        <w:rPr>
          <w:b/>
          <w:u w:val="single"/>
        </w:rPr>
        <w:t xml:space="preserve">139359</w:t>
      </w:r>
    </w:p>
    <w:p>
      <w:r>
        <w:t xml:space="preserve">2.</w:t>
        <w:tab/>
        <w:t xml:space="preserve">Ikr, mitä pelaaminen on, jos se ei ole hauskaa?   Minulla on aina ollut hiipivä epäilys, että äänekkäimmät "pelitoimittajat" eivät edes pidä videopeleistä. He olivat kaikki vain C-oppilaita, jotka eivät saaneet haluamiaan töitä yliopiston jälkeen.  Eivät tietenkään kaikki heistä. Mutta suurin osa.</w:t>
      </w:r>
    </w:p>
    <w:p>
      <w:r>
        <w:rPr>
          <w:b/>
          <w:u w:val="single"/>
        </w:rPr>
        <w:t xml:space="preserve">139360</w:t>
      </w:r>
    </w:p>
    <w:p>
      <w:r>
        <w:t xml:space="preserve">3.</w:t>
        <w:tab/>
        <w:tab/>
        <w:t xml:space="preserve">Monet heistä eivät osaa liikkua ja ampua samaan aikaan Doomissa tai ovat niin huonoja Devil May Cryssä, että he valittavat vaihtelevan musiikin olevan tylsää.</w:t>
      </w:r>
    </w:p>
    <w:p>
      <w:r>
        <w:rPr>
          <w:b/>
          <w:u w:val="single"/>
        </w:rPr>
        <w:t xml:space="preserve">139361</w:t>
      </w:r>
    </w:p>
    <w:p>
      <w:r>
        <w:t xml:space="preserve">1. Tim Pool, Sargon ja Stefan Molyneux. Tim kertoo rehellisiä uutisia, Sargon on ihana kusipää, ja Stefan siteeraa ja selittää kantansa hyvin.  Ai niin, Rageaholic on hauska, joskin täysin puolueellinen. Nautin hänen kiukuttelustaan.</w:t>
      </w:r>
    </w:p>
    <w:p>
      <w:r>
        <w:rPr>
          <w:b/>
          <w:u w:val="single"/>
        </w:rPr>
        <w:t xml:space="preserve">139362</w:t>
      </w:r>
    </w:p>
    <w:p>
      <w:r>
        <w:t xml:space="preserve">2.</w:t>
        <w:tab/>
        <w:t xml:space="preserve">Uskotko myös, että jos mustat menevät naimisiin, kaikki rotuun liittyvät ongelmat ratkaistaan Amerikassa? Eikö Sargon yrittänyt vakuuttaa Destinyä siitä?</w:t>
      </w:r>
    </w:p>
    <w:p>
      <w:r>
        <w:rPr>
          <w:b/>
          <w:u w:val="single"/>
        </w:rPr>
        <w:t xml:space="preserve">139363</w:t>
      </w:r>
    </w:p>
    <w:p>
      <w:r>
        <w:t xml:space="preserve">3.</w:t>
        <w:tab/>
        <w:tab/>
        <w:t xml:space="preserve">desiny on jälkeenjäänyt, älä yritä puolustaa häntä, se on häviävä taistelu</w:t>
      </w:r>
    </w:p>
    <w:p>
      <w:r>
        <w:rPr>
          <w:b/>
          <w:u w:val="single"/>
        </w:rPr>
        <w:t xml:space="preserve">139364</w:t>
      </w:r>
    </w:p>
    <w:p>
      <w:r>
        <w:t xml:space="preserve">4.</w:t>
        <w:tab/>
        <w:tab/>
        <w:tab/>
        <w:t xml:space="preserve">Oletko nähnyt Destinyn ja Sargonin välisen väittelyn? Kerro minulle, mikä osa Destinyn sanomasta oli "jälkeenjäänyttä"?</w:t>
      </w:r>
    </w:p>
    <w:p>
      <w:r>
        <w:rPr>
          <w:b/>
          <w:u w:val="single"/>
        </w:rPr>
        <w:t xml:space="preserve">139365</w:t>
      </w:r>
    </w:p>
    <w:p>
      <w:r>
        <w:t xml:space="preserve">5.</w:t>
        <w:tab/>
        <w:tab/>
        <w:tab/>
        <w:tab/>
        <w:t xml:space="preserve">https://youtu.be/lt_JMlGVUcU</w:t>
      </w:r>
    </w:p>
    <w:p>
      <w:r>
        <w:rPr>
          <w:b/>
          <w:u w:val="single"/>
        </w:rPr>
        <w:t xml:space="preserve">139366</w:t>
      </w:r>
    </w:p>
    <w:p>
      <w:r>
        <w:t xml:space="preserve">6.</w:t>
        <w:tab/>
        <w:tab/>
        <w:tab/>
        <w:tab/>
        <w:tab/>
        <w:t xml:space="preserve">Oletko sinä valkoinen ritari, joka loukkasi hänen tekijänoikeuksiaan loukkaavaa viatonta tyttöparkaa?</w:t>
      </w:r>
    </w:p>
    <w:p>
      <w:r>
        <w:rPr>
          <w:b/>
          <w:u w:val="single"/>
        </w:rPr>
        <w:t xml:space="preserve">139367</w:t>
      </w:r>
    </w:p>
    <w:p>
      <w:r>
        <w:t xml:space="preserve">7.</w:t>
        <w:tab/>
        <w:tab/>
        <w:tab/>
        <w:tab/>
        <w:tab/>
        <w:tab/>
        <w:t xml:space="preserve">ei, vaikuttaa siltä, että vain ääliöt haastavat oikeuteen loukkaantuneiden internet-fefeesien vuoksi</w:t>
      </w:r>
    </w:p>
    <w:p>
      <w:r>
        <w:rPr>
          <w:b/>
          <w:u w:val="single"/>
        </w:rPr>
        <w:t xml:space="preserve">139368</w:t>
      </w:r>
    </w:p>
    <w:p>
      <w:r>
        <w:t xml:space="preserve">1. Lol Sargon Akkadin alilinkki. Tämä subs vitsi</w:t>
      </w:r>
    </w:p>
    <w:p>
      <w:r>
        <w:rPr>
          <w:b/>
          <w:u w:val="single"/>
        </w:rPr>
        <w:t xml:space="preserve">139369</w:t>
      </w:r>
    </w:p>
    <w:p>
      <w:r>
        <w:t xml:space="preserve">2.</w:t>
        <w:tab/>
        <w:t xml:space="preserve">samoin kuin mies itse. ja hänen fanikuntansa. on hämmästyttävää, että opintonsa keskeyttänyt opiskelija, joka jatkuvasti häviää väittelyt vastustajansa uskomuksista riippumatta, on onnistunut saamaan niin monet ihmiset pitämään itseään "älykkönä", koska hän pyörittää kanavia nimeltä "The Rationalists" ja "The Thinkery". luulin rehellisesti, että ihmiset suhtautuisivat epäluuloisemmin henkilöön, joka sanoo pohjimmiltaan: "Olen erittäin älykäs"</w:t>
      </w:r>
    </w:p>
    <w:p>
      <w:r>
        <w:rPr>
          <w:b/>
          <w:u w:val="single"/>
        </w:rPr>
        <w:t xml:space="preserve">139370</w:t>
      </w:r>
    </w:p>
    <w:p>
      <w:r>
        <w:t xml:space="preserve">3.</w:t>
        <w:tab/>
        <w:tab/>
        <w:t xml:space="preserve">Se johtuu siitä, että hänellä on isojen poikien puvut ja hän puhuu poliitikoille...</w:t>
      </w:r>
    </w:p>
    <w:p>
      <w:r>
        <w:rPr>
          <w:b/>
          <w:u w:val="single"/>
        </w:rPr>
        <w:t xml:space="preserve">139371</w:t>
      </w:r>
    </w:p>
    <w:p>
      <w:r>
        <w:t xml:space="preserve">4.</w:t>
        <w:tab/>
        <w:tab/>
        <w:t xml:space="preserve">Yritin kerran katsoa yhtä hänen videostaan.  Se oli liian pitkä ja rönsyilevä, ja hän vaikutti hieman sekopäiseltä.  Ei kannattanut jatkaa.</w:t>
      </w:r>
    </w:p>
    <w:p>
      <w:r>
        <w:rPr>
          <w:b/>
          <w:u w:val="single"/>
        </w:rPr>
        <w:t xml:space="preserve">139372</w:t>
      </w:r>
    </w:p>
    <w:p>
      <w:r>
        <w:t xml:space="preserve">5.</w:t>
        <w:tab/>
        <w:tab/>
        <w:t xml:space="preserve">mitä ja kuka?</w:t>
      </w:r>
    </w:p>
    <w:p>
      <w:r>
        <w:rPr>
          <w:b/>
          <w:u w:val="single"/>
        </w:rPr>
        <w:t xml:space="preserve">139373</w:t>
      </w:r>
    </w:p>
    <w:p>
      <w:r>
        <w:t xml:space="preserve">6.</w:t>
        <w:tab/>
        <w:tab/>
        <w:tab/>
        <w:t xml:space="preserve">Carl Benjamin eli Akkadin Sargon. Hän pelastaa lännen jonain päivänä! Sillä välin hänellä on vakituinen keikka tarjoilijana Applebeesissä, ja hyvä niin, rehellinen palkka rehellisestä työstä ja kaikkea sellaista. *hymyilevä naurahdus*</w:t>
      </w:r>
    </w:p>
    <w:p>
      <w:r>
        <w:rPr>
          <w:b/>
          <w:u w:val="single"/>
        </w:rPr>
        <w:t xml:space="preserve">139374</w:t>
      </w:r>
    </w:p>
    <w:p>
      <w:r>
        <w:t xml:space="preserve">7.</w:t>
        <w:tab/>
        <w:tab/>
        <w:tab/>
        <w:tab/>
        <w:t xml:space="preserve">Ei vieläkään mitään hajua, kuka vittu tuo on. mutta kuulostaa viehättävältä kaverilta</w:t>
      </w:r>
    </w:p>
    <w:p>
      <w:r>
        <w:rPr>
          <w:b/>
          <w:u w:val="single"/>
        </w:rPr>
        <w:t xml:space="preserve">139375</w:t>
      </w:r>
    </w:p>
    <w:p>
      <w:r>
        <w:t xml:space="preserve">8.</w:t>
        <w:tab/>
        <w:tab/>
        <w:tab/>
        <w:tab/>
        <w:tab/>
        <w:t xml:space="preserve">Rehellisesti sanottuna en osaa sanoa, onko tämä Sargon-fanien ja Jim-fanien välinen kissatappelu. Vai ovatko normit päättäneet, että Sargon on natsi.   Jätkän pitää lopettaa paskan koskettelu ja pysyä poissa draamasta.  Lyhyesti sanottuna, E-celebit paskantelevat keskenään ja se on vuotanut tähän subiin. Molemmat fanikannat ovat vakuuttuneita siitä, että toinen on tuulipukki, kun taas heidän idolinsa eivät tee mitään kumotakseen vastapuolen käsitystä.  Sargon-fanien mielestä Jim on selkärangaton ja järjetön. Jim-fanien mielestä Sargon on tyhmä ja täynnä itseään.  On helvetin huvittavaa, miten pikkumaista tämä kaikki on. Molemmat ovat melkein nelikymppisiä ja kaljuuntuvia. Ketä kiinnostaa kuinka huonosti he ovat päteviä kommentoimaan mitään? Tuo on muutenkin vetoamista auktoriteetteihin.</w:t>
      </w:r>
    </w:p>
    <w:p>
      <w:r>
        <w:rPr>
          <w:b/>
          <w:u w:val="single"/>
        </w:rPr>
        <w:t xml:space="preserve">139376</w:t>
      </w:r>
    </w:p>
    <w:p>
      <w:r>
        <w:t xml:space="preserve">9.</w:t>
        <w:tab/>
        <w:tab/>
        <w:tab/>
        <w:tab/>
        <w:tab/>
        <w:t xml:space="preserve">Alt-right, naisvihamielinen, rasistinen.</w:t>
      </w:r>
    </w:p>
    <w:p>
      <w:r>
        <w:rPr>
          <w:b/>
          <w:u w:val="single"/>
        </w:rPr>
        <w:t xml:space="preserve">139377</w:t>
      </w:r>
    </w:p>
    <w:p>
      <w:r>
        <w:t xml:space="preserve">1. Kuinka poliisi kehtaa olla uskomatta häntä 1000-prosenttisesti! Naiset eivät koskaan valehtele tästä...  Oliko valkean ritarin esitykseni vakuuttava?</w:t>
      </w:r>
    </w:p>
    <w:p>
      <w:r>
        <w:rPr>
          <w:b/>
          <w:u w:val="single"/>
        </w:rPr>
        <w:t xml:space="preserve">139378</w:t>
      </w:r>
    </w:p>
    <w:p>
      <w:r>
        <w:t xml:space="preserve">2.</w:t>
        <w:tab/>
        <w:t xml:space="preserve">Väite ei ole se, etteivät naiset koskaan valehtele, vaan se on vain se, että pitäisi olettaa, että se on totta, koska parempi, että syytön on vankilassa kuin raiskaaja kaduilla. Tuo on typerää, ja sinun pitäisi väittää vastaan sen sijaan, että olet tyhmä ja väität vastaan jotain, mitä ei ole. Lakkaa todistamasta heidän asioitaan heidän puolestaan.</w:t>
      </w:r>
    </w:p>
    <w:p>
      <w:r>
        <w:rPr>
          <w:b/>
          <w:u w:val="single"/>
        </w:rPr>
        <w:t xml:space="preserve">139379</w:t>
      </w:r>
    </w:p>
    <w:p>
      <w:r>
        <w:t xml:space="preserve">3.</w:t>
        <w:tab/>
        <w:tab/>
        <w:t xml:space="preserve">&gt;parempi viaton vankilassa kuin raiskaaja kaduilla</w:t>
        <w:t xml:space="preserve">   Kaikki on hauskaa ja leikkiä, kunnes olet viaton vankilassa. Kuten Benjamin Franklin sanoi: &gt;On parempi, että 100 syyllistä pääsee karkuun kuin että yksi viaton kärsii, on jo pitkään ja yleisesti hyväksytty periaate.</w:t>
      </w:r>
    </w:p>
    <w:p>
      <w:r>
        <w:rPr>
          <w:b/>
          <w:u w:val="single"/>
        </w:rPr>
        <w:t xml:space="preserve">139380</w:t>
      </w:r>
    </w:p>
    <w:p>
      <w:r>
        <w:t xml:space="preserve">4.</w:t>
        <w:tab/>
        <w:tab/>
        <w:tab/>
        <w:t xml:space="preserve">Sitähän hän vittu sanoo. Hän on samaa mieltä kanssasi, mutta kehottaa sinua hyökkäämään oikeaan asiaan eikä olkiukkoon.</w:t>
      </w:r>
    </w:p>
    <w:p>
      <w:r>
        <w:rPr>
          <w:b/>
          <w:u w:val="single"/>
        </w:rPr>
        <w:t xml:space="preserve">139381</w:t>
      </w:r>
    </w:p>
    <w:p>
      <w:r>
        <w:t xml:space="preserve">5.</w:t>
        <w:tab/>
        <w:tab/>
        <w:tab/>
        <w:tab/>
        <w:t xml:space="preserve">Voi luoja, en ihmettele, että kaikki jälkeenjääneet feministit pitävät useimpia meistä autistisina idiootteina.</w:t>
      </w:r>
    </w:p>
    <w:p>
      <w:r>
        <w:rPr>
          <w:b/>
          <w:u w:val="single"/>
        </w:rPr>
        <w:t xml:space="preserve">139382</w:t>
      </w:r>
    </w:p>
    <w:p>
      <w:r>
        <w:t xml:space="preserve">1. Hän taitaa olla oikeassa, koska hänellä on enemmän sortopisteitä. Jos nyt joku vammainen musta lesbo tulisi paikalle ja kurittaisi HÄNTÄ mielenosoituksesta, hän joutuisi itkemään setää. Luulen, että peli toimii niin.</w:t>
      </w:r>
    </w:p>
    <w:p>
      <w:r>
        <w:rPr>
          <w:b/>
          <w:u w:val="single"/>
        </w:rPr>
        <w:t xml:space="preserve">139383</w:t>
      </w:r>
    </w:p>
    <w:p>
      <w:r>
        <w:t xml:space="preserve">2.</w:t>
        <w:tab/>
        <w:t xml:space="preserve">Ja sitten vammainen musta TRANS-lesbo tekisi hänelle oharit. Ja sen jälkeen saisimme nähdä heidän keksivän aivan uuden hulluuden tason, jotta he voisivat päihittää hänet...</w:t>
      </w:r>
    </w:p>
    <w:p>
      <w:r>
        <w:rPr>
          <w:b/>
          <w:u w:val="single"/>
        </w:rPr>
        <w:t xml:space="preserve">139384</w:t>
      </w:r>
    </w:p>
    <w:p>
      <w:r>
        <w:t xml:space="preserve">3.</w:t>
        <w:tab/>
        <w:tab/>
        <w:t xml:space="preserve">Sanoisin, että se olisi vammainen, musta, translesbo, lihava aktivisti-nudisti, mutta [alastomia, lihavia, mustia, rampoja lesboja on vaikea löytää](https://www.youtube.com/watch?v=n1tFbZ5kaY8).</w:t>
      </w:r>
    </w:p>
    <w:p>
      <w:r>
        <w:rPr>
          <w:b/>
          <w:u w:val="single"/>
        </w:rPr>
        <w:t xml:space="preserve">139385</w:t>
      </w:r>
    </w:p>
    <w:p>
      <w:r>
        <w:t xml:space="preserve">1. Valkoinen ritari homo.  Olisi pitänyt lyödä kovempaa.  Näyttää siltä, että hän ja hänen kuvitteellinen tyttöystävänsä tarvitsevat oppitunnin tasa-arvosta.</w:t>
      </w:r>
    </w:p>
    <w:p>
      <w:r>
        <w:rPr>
          <w:b/>
          <w:u w:val="single"/>
        </w:rPr>
        <w:t xml:space="preserve">139386</w:t>
      </w:r>
    </w:p>
    <w:p>
      <w:r>
        <w:t xml:space="preserve">1. &gt; Yrittäessään kumota kertomuksen, jonka mukaan raiskaukset ovat institutionalisoituneet Amerikassa ja yliopistokampuksilla, tilanne muuttui rumaksi, kun useat opiskelijat hyökkäsivät sanallisesti koomikon kimppuun ja vaativat poliiseja heittämään hänet pois kampukselta &gt; ... &gt; Hänen näkemyksensä vaikuttivat kielteisesti moniin kampusyhteisömme jäseniin. Horned Frog -perheen terveys ja turvallisuus on äärimmäisen tärkeää, ja kehotamme yksilöitä ottamaan yhteyttä kampuksen resursseihin saadakseen tukea.  Haloo poliisi? Joku on eri mieltä politiikastani julkisella jalkakäytävällä, tarvitsen terapiaa! SULJE SE</w:t>
      </w:r>
    </w:p>
    <w:p>
      <w:r>
        <w:rPr>
          <w:b/>
          <w:u w:val="single"/>
        </w:rPr>
        <w:t xml:space="preserve">139387</w:t>
      </w:r>
    </w:p>
    <w:p>
      <w:r>
        <w:t xml:space="preserve">2.</w:t>
        <w:tab/>
        <w:t xml:space="preserve">&gt; **Sarvisammakkoperheen** terveys ja turvallisuus on äärimmäisen tärkeää Aletaanko kampuksen vettä suodattaa, jotta voidaan varmistaa, ettei Crowder ole laittanut siihen kemikaaleja?</w:t>
      </w:r>
    </w:p>
    <w:p>
      <w:r>
        <w:rPr>
          <w:b/>
          <w:u w:val="single"/>
        </w:rPr>
        <w:t xml:space="preserve">139388</w:t>
      </w:r>
    </w:p>
    <w:p>
      <w:r>
        <w:t xml:space="preserve">3.</w:t>
        <w:tab/>
        <w:tab/>
        <w:t xml:space="preserve">On liian myöhäistä. He ovat jo homoja.</w:t>
      </w:r>
    </w:p>
    <w:p>
      <w:r>
        <w:rPr>
          <w:b/>
          <w:u w:val="single"/>
        </w:rPr>
        <w:t xml:space="preserve">139389</w:t>
      </w:r>
    </w:p>
    <w:p>
      <w:r>
        <w:t xml:space="preserve">4.</w:t>
        <w:tab/>
        <w:tab/>
        <w:tab/>
        <w:t xml:space="preserve">Ehdit ennen minua.</w:t>
      </w:r>
    </w:p>
    <w:p>
      <w:r>
        <w:rPr>
          <w:b/>
          <w:u w:val="single"/>
        </w:rPr>
        <w:t xml:space="preserve">139390</w:t>
      </w:r>
    </w:p>
    <w:p>
      <w:r>
        <w:t xml:space="preserve">5.</w:t>
        <w:tab/>
        <w:tab/>
        <w:tab/>
        <w:tab/>
        <w:t xml:space="preserve">En tiedä miksi, mutta tämä sai minut ajattelemaan, että on niin vapauttavaa *ei* olla xisti tai y-foobikko.  Tarkoitan sitä, että kutsuu jotakuta homoksi tai homoksi. Käytän kovaa R:ää neekeri ilman vihaa enkä koskaan henkilökohtaisena hyökkäyksenä. En kuitenkaan vihaa muita, ja ilmeisesti näitä käytetään sosiaalisissa piireissä asiayhteyden kanssa. En halua syyttää "mediaa, joka työntää mustien slangia", mutta jos minä ja J pelaamme NHL:ää ja hän tekee hienon torjunnan tai maalin "nigga that was sick. Tai pahempaa "neekeri ryösti juuri kiekon"... olemme molemmat valkoisia. Höpötän, mutta tarkoitan, että tahallisuus antaa voimaa vaikutukselle.</w:t>
      </w:r>
    </w:p>
    <w:p>
      <w:r>
        <w:rPr>
          <w:b/>
          <w:u w:val="single"/>
        </w:rPr>
        <w:t xml:space="preserve">139391</w:t>
      </w:r>
    </w:p>
    <w:p>
      <w:r>
        <w:t xml:space="preserve">6.</w:t>
        <w:tab/>
        <w:tab/>
        <w:tab/>
        <w:tab/>
        <w:tab/>
        <w:t xml:space="preserve">Monet yöt ensimmäisenä opiskeluvuotenani yliopistossa (eteläinen... hyvin *perinteinen*) vietin polttamalla pilveä ja pelaamalla domino- tai pata-peliä kolmen mustan kaverin kanssa. Minua kutsuttiin neekeriksi samasta syystä kuin 12-vuotiaat pojat kutsuvat toisiaan hintiksi: periaatteessa mistä tahansa syystä, jos olitte ystäviä. Joskus kutsuin sitä myös takaisin, ja silloin he antoivat minulle Joe Pesci "miten olen hauska" -kohtelun, kunnes käskin heidän painua vittuun, ja nauroimme kuin olisimme kuulleet vitsin ensimmäistä kertaa. Kaipaan niitä aikoja.</w:t>
      </w:r>
    </w:p>
    <w:p>
      <w:r>
        <w:rPr>
          <w:b/>
          <w:u w:val="single"/>
        </w:rPr>
        <w:t xml:space="preserve">139392</w:t>
      </w:r>
    </w:p>
    <w:p>
      <w:r>
        <w:t xml:space="preserve">7.</w:t>
        <w:tab/>
        <w:tab/>
        <w:tab/>
        <w:tab/>
        <w:tab/>
        <w:tab/>
        <w:t xml:space="preserve">Jep, niin sen pitäisi olla. Meidän pienessä 4~5k.asukkaan kaupungissa oli 3 puoliksi mustaa puoliksi valkoista opiskelijaa...silloin sanottiin nigga ensimmäistä kertaa lavalissa. Jordanin toimesta sen jälkeen kun valkoinen opiskelija oli hakkaa häntä pingiksessä.(En tiedä onko sillä mitään merkitystä mutta *vittu tämä kuulostaa rasistiselta* Puolikkaat olivat kaikki sisaruksia).</w:t>
      </w:r>
    </w:p>
    <w:p>
      <w:r>
        <w:rPr>
          <w:b/>
          <w:u w:val="single"/>
        </w:rPr>
        <w:t xml:space="preserve">139393</w:t>
      </w:r>
    </w:p>
    <w:p>
      <w:r>
        <w:t xml:space="preserve">8.</w:t>
        <w:tab/>
        <w:tab/>
        <w:tab/>
        <w:tab/>
        <w:tab/>
        <w:t xml:space="preserve">[poistettu]</w:t>
      </w:r>
    </w:p>
    <w:p>
      <w:r>
        <w:rPr>
          <w:b/>
          <w:u w:val="single"/>
        </w:rPr>
        <w:t xml:space="preserve">139394</w:t>
      </w:r>
    </w:p>
    <w:p>
      <w:r>
        <w:t xml:space="preserve">9.</w:t>
        <w:tab/>
        <w:tab/>
        <w:tab/>
        <w:tab/>
        <w:tab/>
        <w:tab/>
        <w:t xml:space="preserve">On syvältä, että hiljattain yleisöstä kutsuttiin valkoinen nainen lavalle "yhteislaulamaan/kuoroon" Ja Nigger/Nigga oli repliikki kappaleessa. Jalkautuva fani/kuluttaja lavalla laulaa kappaleesi, jossa on neekeri mukana. Ja he lopettivat sen. Kuten Artisti sanoi "Hol UUUUUP hol up what! whatcu say" ja hänet sitten erotettiin lavalta.</w:t>
      </w:r>
    </w:p>
    <w:p>
      <w:r>
        <w:rPr>
          <w:b/>
          <w:u w:val="single"/>
        </w:rPr>
        <w:t xml:space="preserve">139395</w:t>
      </w:r>
    </w:p>
    <w:p>
      <w:r>
        <w:t xml:space="preserve">1. Olen täysin samaa mieltä tästä. toivon, että varoitit häntä etkä vain yllättänyt häntä tällä. joka tapauksessa, aivan mahtavaa.</w:t>
      </w:r>
    </w:p>
    <w:p>
      <w:r>
        <w:rPr>
          <w:b/>
          <w:u w:val="single"/>
        </w:rPr>
        <w:t xml:space="preserve">139396</w:t>
      </w:r>
    </w:p>
    <w:p>
      <w:r>
        <w:t xml:space="preserve">2.</w:t>
        <w:tab/>
        <w:t xml:space="preserve">Ei ole oikein mitään keinoa yllättää häntä sillä, jos hän tietää, ettei hän ole tehnyt mitään työtä. Hyvä elämänohje hänen on nyt oppia, että älä odota saavasi kiitosta työstä, jota et ole tehnyt.</w:t>
      </w:r>
    </w:p>
    <w:p>
      <w:r>
        <w:rPr>
          <w:b/>
          <w:u w:val="single"/>
        </w:rPr>
        <w:t xml:space="preserve">139397</w:t>
      </w:r>
    </w:p>
    <w:p>
      <w:r>
        <w:t xml:space="preserve">3.</w:t>
        <w:tab/>
        <w:tab/>
        <w:t xml:space="preserve">Ainoa hyvä opetus olisi se, että hän menettäisi jotain tärkeää käyttäytyessään kuin mulkku eikä voisi kostaa</w:t>
      </w:r>
    </w:p>
    <w:p>
      <w:r>
        <w:rPr>
          <w:b/>
          <w:u w:val="single"/>
        </w:rPr>
        <w:t xml:space="preserve">139398</w:t>
      </w:r>
    </w:p>
    <w:p>
      <w:r>
        <w:t xml:space="preserve">1. On jotain niin tyydyttävää siinä, kun australialainen kaveri sanoo "painu vittuun".</w:t>
      </w:r>
    </w:p>
    <w:p>
      <w:r>
        <w:rPr>
          <w:b/>
          <w:u w:val="single"/>
        </w:rPr>
        <w:t xml:space="preserve">139399</w:t>
      </w:r>
    </w:p>
    <w:p>
      <w:r>
        <w:t xml:space="preserve">2.</w:t>
        <w:tab/>
        <w:t xml:space="preserve">Painu vittuun, kusipää.</w:t>
      </w:r>
    </w:p>
    <w:p>
      <w:r>
        <w:rPr>
          <w:b/>
          <w:u w:val="single"/>
        </w:rPr>
        <w:t xml:space="preserve">139400</w:t>
      </w:r>
    </w:p>
    <w:p>
      <w:r>
        <w:t xml:space="preserve">3.</w:t>
        <w:tab/>
        <w:tab/>
        <w:t xml:space="preserve">Hauska fakta, ei niin tyydyttävä tekstin kautta.</w:t>
      </w:r>
    </w:p>
    <w:p>
      <w:r>
        <w:rPr>
          <w:b/>
          <w:u w:val="single"/>
        </w:rPr>
        <w:t xml:space="preserve">139401</w:t>
      </w:r>
    </w:p>
    <w:p>
      <w:r>
        <w:t xml:space="preserve">4.</w:t>
        <w:tab/>
        <w:tab/>
        <w:tab/>
        <w:t xml:space="preserve">Tunnelma on kuitenkin sama.</w:t>
      </w:r>
    </w:p>
    <w:p>
      <w:r>
        <w:rPr>
          <w:b/>
          <w:u w:val="single"/>
        </w:rPr>
        <w:t xml:space="preserve">139402</w:t>
      </w:r>
    </w:p>
    <w:p>
      <w:r>
        <w:t xml:space="preserve">5.</w:t>
        <w:tab/>
        <w:tab/>
        <w:t xml:space="preserve">Faeck off</w:t>
      </w:r>
    </w:p>
    <w:p>
      <w:r>
        <w:rPr>
          <w:b/>
          <w:u w:val="single"/>
        </w:rPr>
        <w:t xml:space="preserve">139403</w:t>
      </w:r>
    </w:p>
    <w:p>
      <w:r>
        <w:t xml:space="preserve">1. Tämä homo työskentelee MARVELille ja tarvitsee GoFundMe-järjestön saadakseen rahaa asianajajalle? Nibba kiitos.</w:t>
      </w:r>
    </w:p>
    <w:p>
      <w:r>
        <w:rPr>
          <w:b/>
          <w:u w:val="single"/>
        </w:rPr>
        <w:t xml:space="preserve">139404</w:t>
      </w:r>
    </w:p>
    <w:p>
      <w:r>
        <w:t xml:space="preserve">2.</w:t>
        <w:tab/>
        <w:t xml:space="preserve">Hän on töissä MARVEL COMICSilla, hänellä ei ole varaa paskaakaan! 😂</w:t>
      </w:r>
    </w:p>
    <w:p>
      <w:r>
        <w:rPr>
          <w:b/>
          <w:u w:val="single"/>
        </w:rPr>
        <w:t xml:space="preserve">139405</w:t>
      </w:r>
    </w:p>
    <w:p>
      <w:r>
        <w:t xml:space="preserve">1. Oletan, ettet ole koskaan kiroillut sosiaalisessa mediassa...</w:t>
      </w:r>
    </w:p>
    <w:p>
      <w:r>
        <w:rPr>
          <w:b/>
          <w:u w:val="single"/>
        </w:rPr>
        <w:t xml:space="preserve">139406</w:t>
      </w:r>
    </w:p>
    <w:p>
      <w:r>
        <w:t xml:space="preserve">2.</w:t>
        <w:tab/>
        <w:t xml:space="preserve">&gt;THOT saa pillupassin CUCK nasa:lta. meidän ihana OP (u/JohnPerera) vain 5 tuntia sitten</w:t>
      </w:r>
    </w:p>
    <w:p>
      <w:r>
        <w:rPr>
          <w:b/>
          <w:u w:val="single"/>
        </w:rPr>
        <w:t xml:space="preserve">139407</w:t>
      </w:r>
    </w:p>
    <w:p>
      <w:r>
        <w:t xml:space="preserve">3.</w:t>
        <w:tab/>
        <w:tab/>
        <w:t xml:space="preserve">En halua töitä NASAlta, joten voin sanoa heistä mitä tahansa. Mutta rakastajattaresi voivat kirota heitä ja saada heiltä myös töitä.</w:t>
      </w:r>
    </w:p>
    <w:p>
      <w:r>
        <w:rPr>
          <w:b/>
          <w:u w:val="single"/>
        </w:rPr>
        <w:t xml:space="preserve">139408</w:t>
      </w:r>
    </w:p>
    <w:p>
      <w:r>
        <w:t xml:space="preserve">4.</w:t>
        <w:tab/>
        <w:tab/>
        <w:tab/>
        <w:t xml:space="preserve">Tarkoitatko siis, ettet HALUA tuntea naisen kosketusta, koska kiroilet aika usein heistä?</w:t>
      </w:r>
    </w:p>
    <w:p>
      <w:r>
        <w:rPr>
          <w:b/>
          <w:u w:val="single"/>
        </w:rPr>
        <w:t xml:space="preserve">139409</w:t>
      </w:r>
    </w:p>
    <w:p>
      <w:r>
        <w:t xml:space="preserve">5.</w:t>
        <w:tab/>
        <w:tab/>
        <w:tab/>
        <w:tab/>
        <w:t xml:space="preserve">Maksan parhaista saattajista naimisiin, kuten maksan maanviljelijöille ruoasta, ymmärrätkö? Ehkä pelaat "pelejä" saadaksesi ruokaa maanviljelijöiltä. Eikö ole häpeällistä pyytää ilmaista seksiä kuin pyytää ilmaista ruokaa?</w:t>
      </w:r>
    </w:p>
    <w:p>
      <w:r>
        <w:rPr>
          <w:b/>
          <w:u w:val="single"/>
        </w:rPr>
        <w:t xml:space="preserve">139410</w:t>
      </w:r>
    </w:p>
    <w:p>
      <w:r>
        <w:t xml:space="preserve">6.</w:t>
        <w:tab/>
        <w:tab/>
        <w:tab/>
        <w:tab/>
        <w:tab/>
        <w:t xml:space="preserve">Sinun ei pitäisi pyytää ilmaista seksiä ya mulkku. Siinä on ero rakastamisen ja huoran luokse menemisen välillä. Joten... Pysyn mieluummin erossa huorista ja harrastan seksiä tytön kanssa, joka oikeasti välittää minusta.</w:t>
      </w:r>
    </w:p>
    <w:p>
      <w:r>
        <w:rPr>
          <w:b/>
          <w:u w:val="single"/>
        </w:rPr>
        <w:t xml:space="preserve">139411</w:t>
      </w:r>
    </w:p>
    <w:p>
      <w:r>
        <w:t xml:space="preserve">7.</w:t>
        <w:tab/>
        <w:tab/>
        <w:tab/>
        <w:tab/>
        <w:tab/>
        <w:tab/>
        <w:t xml:space="preserve">Toivottavasti et eroa raiskatuksi kuin muut 60% luusereista kuin sinä, ja maksa elinikäistä elatusapua , ja puolet paskastasi, ämmälle joka vihaa sinua loppuelämänsä. Minun ei tarvitse rangaista sinua tyhmyydestäsi, mutta ämmä tekee sen. Ainakin ämmä antaa paljon kipua mielesi puolesta. Merkitse sanani, senkin häpeämätön mulkku.</w:t>
      </w:r>
    </w:p>
    <w:p>
      <w:r>
        <w:rPr>
          <w:b/>
          <w:u w:val="single"/>
        </w:rPr>
        <w:t xml:space="preserve">139412</w:t>
      </w:r>
    </w:p>
    <w:p>
      <w:r>
        <w:t xml:space="preserve">8.</w:t>
        <w:tab/>
        <w:tab/>
        <w:tab/>
        <w:tab/>
        <w:tab/>
        <w:tab/>
        <w:tab/>
        <w:t xml:space="preserve">Merkitsen sanasi. Korjaan oikeinkirjoitusvirheesi, kehystän sanat kullalla ja katson niitä joka päivä muistuttaakseni minua siitä, millainen luuseri minusta olisi voinut tulla, jos olisin ollut yhtä suolainen kuin sinä.</w:t>
      </w:r>
    </w:p>
    <w:p>
      <w:r>
        <w:rPr>
          <w:b/>
          <w:u w:val="single"/>
        </w:rPr>
        <w:t xml:space="preserve">139413</w:t>
      </w:r>
    </w:p>
    <w:p>
      <w:r>
        <w:t xml:space="preserve">9.</w:t>
        <w:tab/>
        <w:tab/>
        <w:tab/>
        <w:tab/>
        <w:tab/>
        <w:tab/>
        <w:tab/>
        <w:tab/>
        <w:t xml:space="preserve">Jos olet huolissasi englannistani, se on toinen kieleni, ja puhun kolmea kieltä. Sinhalaa, tamilia ja englantia ja osaan vähän hindiä.  Onnea tulevaan avioelämäänne.</w:t>
      </w:r>
    </w:p>
    <w:p>
      <w:r>
        <w:rPr>
          <w:b/>
          <w:u w:val="single"/>
        </w:rPr>
        <w:t xml:space="preserve">139414</w:t>
      </w:r>
    </w:p>
    <w:p>
      <w:r>
        <w:t xml:space="preserve">10.</w:t>
        <w:tab/>
        <w:tab/>
        <w:tab/>
        <w:tab/>
        <w:tab/>
        <w:tab/>
        <w:tab/>
        <w:tab/>
        <w:tab/>
        <w:t xml:space="preserve">!remindme 1 vuosi "lähetä tälle kaverille lomakuvia"</w:t>
      </w:r>
    </w:p>
    <w:p>
      <w:r>
        <w:rPr>
          <w:b/>
          <w:u w:val="single"/>
        </w:rPr>
        <w:t xml:space="preserve">139415</w:t>
      </w:r>
    </w:p>
    <w:p>
      <w:r>
        <w:t xml:space="preserve">11.</w:t>
        <w:tab/>
        <w:tab/>
        <w:tab/>
        <w:tab/>
        <w:tab/>
        <w:tab/>
        <w:tab/>
        <w:tab/>
        <w:tab/>
        <w:tab/>
        <w:t xml:space="preserve">Nartut eroavat mulkut kuin sinä vielä vuosikymmenten jälkeenkin. Ja jos lähettäisin sinulle lomakuvia, näkisit tusinan verran 9/10 SMV:n seuralaisia imemässä munaani.</w:t>
      </w:r>
    </w:p>
    <w:p>
      <w:r>
        <w:rPr>
          <w:b/>
          <w:u w:val="single"/>
        </w:rPr>
        <w:t xml:space="preserve">139416</w:t>
      </w:r>
    </w:p>
    <w:p>
      <w:r>
        <w:t xml:space="preserve">12.</w:t>
        <w:tab/>
        <w:tab/>
        <w:tab/>
        <w:tab/>
        <w:tab/>
        <w:tab/>
        <w:tab/>
        <w:tab/>
        <w:tab/>
        <w:tab/>
        <w:tab/>
        <w:t xml:space="preserve">Myös: En haluaisi nähdä jonkun huoran imevän kulliasi. Sitä paitsi se, että "9/10-huora" (jos jotain sellaista on oikeasti olemassa) imee munaa, ei ole lainkaan vaikuttavaa. Se on kirjaimellisesti heidän työtään.   Tarkoitan, että olisitko kateellinen, jos lähettäisin sinulle kuvan, jossa istun vuokratussa Lamborghinissa? En. Olisitko kateellinen, jos lähettäisin sinulle kuvan OMASTA Lamborghinistani? Luultavasti.  Halusin kiusata sinua, mutta itse asiassa olen hiljalleen pahoillani. Jos muutat asenteesi jonain päivänä, lähetän sinulle ilmaisen bagelin.</w:t>
      </w:r>
    </w:p>
    <w:p>
      <w:r>
        <w:rPr>
          <w:b/>
          <w:u w:val="single"/>
        </w:rPr>
        <w:t xml:space="preserve">139417</w:t>
      </w:r>
    </w:p>
    <w:p>
      <w:r>
        <w:t xml:space="preserve">13.</w:t>
        <w:tab/>
        <w:tab/>
        <w:tab/>
        <w:tab/>
        <w:tab/>
        <w:tab/>
        <w:tab/>
        <w:tab/>
        <w:tab/>
        <w:tab/>
        <w:tab/>
        <w:tab/>
        <w:t xml:space="preserve">Olen pahoillani, kun menet naimisiin ja palvelet emäntääsi. http://www.humoar.com/international-symbol-for-marriage/.</w:t>
      </w:r>
    </w:p>
    <w:p>
      <w:r>
        <w:rPr>
          <w:b/>
          <w:u w:val="single"/>
        </w:rPr>
        <w:t xml:space="preserve">139418</w:t>
      </w:r>
    </w:p>
    <w:p>
      <w:r>
        <w:t xml:space="preserve">14.</w:t>
        <w:tab/>
        <w:tab/>
        <w:tab/>
        <w:tab/>
        <w:tab/>
        <w:tab/>
        <w:tab/>
        <w:tab/>
        <w:tab/>
        <w:tab/>
        <w:tab/>
        <w:tab/>
        <w:tab/>
        <w:t xml:space="preserve">Kukaan ei ole koskaan elämässäni lähettänyt minulle epäironisesti humoristista artikkelia.  Nyt olen täysin rehellinen, kaikki vitsit sikseen, enkä halua loukata sinua. Tämä kysymys on 100-prosenttisen rehellinen.  Oletko vielä alaikäinen TAI autistinen?  Koska minusta tuntuu rehellisesti siltä, että paahdan jotakuta, jolla ei ole mitään mahdollisuuksia taistella vastaan. Jos todella olet jompikumpi (tai molemmat) näistä asioista, olen pahoillani.  Jos et, haluaisin viedä tämän väittelyn jonnekin muualle. Rakastan hyvää väittelyä, mutta Redditin kommentit ovat vähän väärä paikka, eikö niin?</w:t>
      </w:r>
    </w:p>
    <w:p>
      <w:r>
        <w:rPr>
          <w:b/>
          <w:u w:val="single"/>
        </w:rPr>
        <w:t xml:space="preserve">139419</w:t>
      </w:r>
    </w:p>
    <w:p>
      <w:r>
        <w:t xml:space="preserve">15.</w:t>
        <w:tab/>
        <w:tab/>
        <w:tab/>
        <w:tab/>
        <w:tab/>
        <w:tab/>
        <w:tab/>
        <w:tab/>
        <w:tab/>
        <w:tab/>
        <w:tab/>
        <w:tab/>
        <w:tab/>
        <w:tab/>
        <w:t xml:space="preserve">Kuka vittu haluaa väitellä ilmaista seksiä kerjäävän häpeämättömän mulkun kanssa.</w:t>
      </w:r>
    </w:p>
    <w:p>
      <w:r>
        <w:rPr>
          <w:b/>
          <w:u w:val="single"/>
        </w:rPr>
        <w:t xml:space="preserve">139420</w:t>
      </w:r>
    </w:p>
    <w:p>
      <w:r>
        <w:t xml:space="preserve">16.</w:t>
        <w:tab/>
        <w:tab/>
        <w:tab/>
        <w:tab/>
        <w:tab/>
        <w:tab/>
        <w:tab/>
        <w:tab/>
        <w:tab/>
        <w:tab/>
        <w:tab/>
        <w:tab/>
        <w:tab/>
        <w:tab/>
        <w:tab/>
        <w:t xml:space="preserve">Sinä ilmeisesti. Ja luulen, että kysymyksiini on vastattu hyvin selvällä "kyllä" Toisaalta: kumpi on voittaja: se, joka joutuu maksamaan seksistä, koska yksikään nainen ei kestä häntä tuollaisena, vai se, jolta pyydetään seksiä, koska hän on kunnollinen ja menestyvä ihminen?  Joten mene syömään munaa lil Johnnyboy ja ota kaikki sukupuolitaudit "9/10 huoraltasi". Nähdään vuoden päästä ;)</w:t>
      </w:r>
    </w:p>
    <w:p>
      <w:r>
        <w:rPr>
          <w:b/>
          <w:u w:val="single"/>
        </w:rPr>
        <w:t xml:space="preserve">139421</w:t>
      </w:r>
    </w:p>
    <w:p>
      <w:r>
        <w:t xml:space="preserve">17.</w:t>
        <w:tab/>
        <w:tab/>
        <w:tab/>
        <w:tab/>
        <w:tab/>
        <w:tab/>
        <w:tab/>
        <w:tab/>
        <w:tab/>
        <w:tab/>
        <w:tab/>
        <w:tab/>
        <w:tab/>
        <w:tab/>
        <w:tab/>
        <w:tab/>
        <w:t xml:space="preserve">Näyttää siltä, että sinä aasi kerjäät ilmaista ruokaa maanviljelijöiltä ja saat tautia, kun taas minä testaan sekä ruokaa että seksiä ennen kuin saan. Mutta tiedän, että olet incel, lil kantencunt.</w:t>
      </w:r>
    </w:p>
    <w:p>
      <w:r>
        <w:rPr>
          <w:b/>
          <w:u w:val="single"/>
        </w:rPr>
        <w:t xml:space="preserve">139422</w:t>
      </w:r>
    </w:p>
    <w:p>
      <w:r>
        <w:t xml:space="preserve">1. "Älä @minä" tarkoittaa oikeastaan vain sitä, että "olen täysin haluton näkemään asioita kenenkään muun näkökulmasta, eikä minulla ole mitään järkeviä perusteluja naurettavan väitteeni tueksi"."</w:t>
      </w:r>
    </w:p>
    <w:p>
      <w:r>
        <w:rPr>
          <w:b/>
          <w:u w:val="single"/>
        </w:rPr>
        <w:t xml:space="preserve">139423</w:t>
      </w:r>
    </w:p>
    <w:p>
      <w:r>
        <w:t xml:space="preserve">2.</w:t>
        <w:tab/>
        <w:t xml:space="preserve">Olet jälkeenjäänyt, älä @ minuun</w:t>
      </w:r>
    </w:p>
    <w:p>
      <w:r>
        <w:rPr>
          <w:b/>
          <w:u w:val="single"/>
        </w:rPr>
        <w:t xml:space="preserve">139424</w:t>
      </w:r>
    </w:p>
    <w:p>
      <w:r>
        <w:t xml:space="preserve">3.</w:t>
        <w:tab/>
        <w:tab/>
        <w:t xml:space="preserve">*sinun</w:t>
      </w:r>
    </w:p>
    <w:p>
      <w:r>
        <w:rPr>
          <w:b/>
          <w:u w:val="single"/>
        </w:rPr>
        <w:t xml:space="preserve">139425</w:t>
      </w:r>
    </w:p>
    <w:p>
      <w:r>
        <w:t xml:space="preserve">4.</w:t>
        <w:tab/>
        <w:tab/>
        <w:tab/>
        <w:t xml:space="preserve">*yore</w:t>
      </w:r>
    </w:p>
    <w:p>
      <w:r>
        <w:rPr>
          <w:b/>
          <w:u w:val="single"/>
        </w:rPr>
        <w:t xml:space="preserve">139426</w:t>
      </w:r>
    </w:p>
    <w:p>
      <w:r>
        <w:t xml:space="preserve">5.</w:t>
        <w:tab/>
        <w:tab/>
        <w:tab/>
        <w:tab/>
        <w:t xml:space="preserve">*yuor</w:t>
      </w:r>
    </w:p>
    <w:p>
      <w:r>
        <w:rPr>
          <w:b/>
          <w:u w:val="single"/>
        </w:rPr>
        <w:t xml:space="preserve">139427</w:t>
      </w:r>
    </w:p>
    <w:p>
      <w:r>
        <w:t xml:space="preserve">6.</w:t>
        <w:tab/>
        <w:tab/>
        <w:tab/>
        <w:tab/>
        <w:tab/>
        <w:t xml:space="preserve">*you'r</w:t>
      </w:r>
    </w:p>
    <w:p>
      <w:r>
        <w:rPr>
          <w:b/>
          <w:u w:val="single"/>
        </w:rPr>
        <w:t xml:space="preserve">139428</w:t>
      </w:r>
    </w:p>
    <w:p>
      <w:r>
        <w:t xml:space="preserve">7.</w:t>
        <w:tab/>
        <w:tab/>
        <w:tab/>
        <w:tab/>
        <w:tab/>
        <w:tab/>
        <w:t xml:space="preserve">*y'arr</w:t>
      </w:r>
    </w:p>
    <w:p>
      <w:r>
        <w:rPr>
          <w:b/>
          <w:u w:val="single"/>
        </w:rPr>
        <w:t xml:space="preserve">139429</w:t>
      </w:r>
    </w:p>
    <w:p>
      <w:r>
        <w:t xml:space="preserve">8.</w:t>
        <w:tab/>
        <w:tab/>
        <w:tab/>
        <w:tab/>
        <w:tab/>
        <w:tab/>
        <w:tab/>
        <w:t xml:space="preserve">youn't</w:t>
      </w:r>
    </w:p>
    <w:p>
      <w:r>
        <w:rPr>
          <w:b/>
          <w:u w:val="single"/>
        </w:rPr>
        <w:t xml:space="preserve">139430</w:t>
      </w:r>
    </w:p>
    <w:p>
      <w:r>
        <w:t xml:space="preserve">1. Rangaistusjärjestelmämme on aika typerä. Kun organisaatio rikkoo sääntöä kustannusten leikkaamiseksi, sakon on oltava se, mitä sotkun siivoaminen maksaa, ja sen jälkeen se, mitä rahaa se on säästänyt tekemällä asioita väärin, kerrottuna kiinnijäämisen todennäköisyyden käänteisluvulla.   Esimerkki: vaarallisen jätteen väärä hävittäminen: kustannukset, jotka aiheutuisivat siitä, että jäte hävitettäisiin oikein: 100 000 dollaria.  Siivoamisesta aiheutuvat kustannukset: 400 000 dollaria Kiinnijäämisen todennäköisyys: 1:50 Sakko yhteensä: 400 000 dollaria + 50 * 100 000 dollaria Tai ehkäpä, koska on oletettavasti 49 muutakin vääränlaista jätteen hävittämistä, josta levittäjä haluaa jäädä kiinni, myös tämä maksu olisi kerrottava, jolloin siitä tulisi 50 * (400 000 dollaria + 100 000 dollaria). Tarkoituksena on, että lain rikkomisesta kiinnijäämisen on oltava PALJON kalliimpaa kuin lain noudattamisen ja myös paljon kalliimpaa kuin mitä uhrille aiheutuu kustannuksia.   Jos siis syytän sinua väärin perustein rikoksesta, josta sinä saisit 10 vuotta, rangaistukseni väärästä syytteestä pitäisi olla vähintään viisinkertainen, eli vähintään 50 vuotta.   Jos yritys myy asiakastietoja laittomasti, meidän on laskettava asiakkaille aiheutunut vahinko, lisättävä siihen, kuinka paljon heille maksettiin siitä tai kuinka paljon he ansaitsivat siitä muilla tavoin, ja kerrottava tämä käänteisellä todennäköisyydellä jäädä kiinni (mitä enemmän he yrittivät peitellä asiaa, sitä epätodennäköisempää on, että se paljastuisi, joten rangaistuskerroin on sitä suurempi). Kun nämä luvut on saatu, kyseisen summan suuruinen sakko yritykselle olisi todella merkittävä pelote.   Jos väärästä raiskauslentämisestä rangaistaisiin vuodella ja vain 10 prosenttia jäisi kiinni, voisi väärästä syyttäjä odottaa keskimäärin 36 päivää vankilassa. Nostetaan tämä luku siihen, mihin sen pitäisi olla, jos oletetaan, että väärien syytteiden tekijöiden kiinnijäämis- ja tuomitsemisprosentti on 10 prosenttia ja että alkuperäisestä raiskauksesta saa 15 vuotta: 15 vuotta * 10 = 150 vuotta.   Tämä saattaa riittää herättämään tyhmien paskiaisten huomion.</w:t>
      </w:r>
    </w:p>
    <w:p>
      <w:r>
        <w:rPr>
          <w:b/>
          <w:u w:val="single"/>
        </w:rPr>
        <w:t xml:space="preserve">139431</w:t>
      </w:r>
    </w:p>
    <w:p>
      <w:r>
        <w:t xml:space="preserve">1. Olittepa sitten demokraatteja tai retardikaaneja, totuus on, että olette kaikki ääliöitä, jotka jatkuvasti kiistelevät hölynpölystä ja valitsevat lakimiehiä johtamaan maitanne. Lakatkaa olemasta tuollaisia vitun nössöjä ja voittakaa järjestelmä. Minua hämmästyttää edelleen se, kuinka paljon te plebs otatte vastaan, kun teitä käytetään hyväksi päivittäin.</w:t>
      </w:r>
    </w:p>
    <w:p>
      <w:r>
        <w:rPr>
          <w:b/>
          <w:u w:val="single"/>
        </w:rPr>
        <w:t xml:space="preserve">139432</w:t>
      </w:r>
    </w:p>
    <w:p>
      <w:r>
        <w:t xml:space="preserve">2.</w:t>
        <w:tab/>
        <w:t xml:space="preserve">Kuka olisi parempi johtamaan maata? Hyvin koulutettu lakimies vai sosiaaliturvassa elävä henkilö, jolla ei ole tavoitteita. Minä otan asianajajan.</w:t>
      </w:r>
    </w:p>
    <w:p>
      <w:r>
        <w:rPr>
          <w:b/>
          <w:u w:val="single"/>
        </w:rPr>
        <w:t xml:space="preserve">139433</w:t>
      </w:r>
    </w:p>
    <w:p>
      <w:r>
        <w:t xml:space="preserve">3.</w:t>
        <w:tab/>
        <w:tab/>
        <w:t xml:space="preserve">En ota kumpaakaan. Koska molemmat ovat loisia.   Minun valintani olisi enemmän tieteen ihmisiä, logiikan ihmisiä.</w:t>
      </w:r>
    </w:p>
    <w:p>
      <w:r>
        <w:rPr>
          <w:b/>
          <w:u w:val="single"/>
        </w:rPr>
        <w:t xml:space="preserve">139434</w:t>
      </w:r>
    </w:p>
    <w:p>
      <w:r>
        <w:t xml:space="preserve">1. Se ei ole edes vuosi jokaiselle. Hänen olisi pitänyt saada 2 vuotta pelkästään siitä, että hän sai heidät ylipäätään humalaan, ja lisäksi ~5 vuotta jokaisesta varsinaisesta raiskauksesta. Mutta tietenkään lasten sarjaraiskaus ei ole vakava rikos, kun raiskaajalla on pillu...</w:t>
      </w:r>
    </w:p>
    <w:p>
      <w:r>
        <w:rPr>
          <w:b/>
          <w:u w:val="single"/>
        </w:rPr>
        <w:t xml:space="preserve">139435</w:t>
      </w:r>
    </w:p>
    <w:p>
      <w:r>
        <w:t xml:space="preserve">1. Anna ihmisten tehdä mitä haluavat ja pidä turpasi kiinni.  Olen kyllästynyt "monimuotoisuuteen", "inklusiivisuuteen" ja muihin sanoihin, jotka on vahvemman sanan tai slangin puuttuessa "pussitettu" unholaan.  Painukaa vittuun.  P.S., toivoisin, että ihmiset jakaisivat asioita enemmän eivätkä sekoittaisi kaikkia fetissejään identiteettiinsä 24/7. Tai olisitte vain helvetin normaaleja, jumalauta. Mikseivät ihmiset voi vain olla homo-/biseksuaalisia tai transseksuaalisia (tiedän, tiedän, jälkimmäinen ei ole normaali, henkisesti ajateltuna, mutta onhan olemassa kouluapua juovia transseksuaaleja) eivätkä olla niin vitun hyperliekkihomoisia homoja? Jos heterot tekisivät samaa paskaa, se olisi aivan yhtä ärsyttävää. Minua ei haittaa, jos mies mainitsee poikaystävänsä/miehensä, tai nainen mainitsee tyttöystävänsä/vaimonsa (tyttöystävä on hämmentävä, koska naiset tuntuvat käyttävän sitä myös pelkkiin ystäviin)... mutta vittu, mies. He (heillä tarkoitan GLBT-"yhteisöä") yrittävät tunkea tätä hullua paskaa kaikkeen, ollakseen mahdollisimman epänormaaleja, enkä edelleenkään täysin ymmärrä miksi (ja ei, se mitä hahmottelin aiemmin välinpitämättömyydeksi, ei ole sitä hullua paskaa). Itse en ole normaali, mutta en lähde sitä esittelemään.</w:t>
      </w:r>
    </w:p>
    <w:p>
      <w:r>
        <w:rPr>
          <w:b/>
          <w:u w:val="single"/>
        </w:rPr>
        <w:t xml:space="preserve">139436</w:t>
      </w:r>
    </w:p>
    <w:p>
      <w:r>
        <w:t xml:space="preserve">1. Kaikki naisopettajat ovat feministejä.Heidät indoktrinoidaan korkeakouluissa.</w:t>
      </w:r>
    </w:p>
    <w:p>
      <w:r>
        <w:rPr>
          <w:b/>
          <w:u w:val="single"/>
        </w:rPr>
        <w:t xml:space="preserve">139437</w:t>
      </w:r>
    </w:p>
    <w:p>
      <w:r>
        <w:t xml:space="preserve">2.</w:t>
        <w:tab/>
        <w:t xml:space="preserve">&gt;Ei mikään yllätys.Kaikki naisopettajat ovat feministejä.Heidät indoktrinoidaan korkeakouluissa.  Tuo on aika mustavalkoista ajattelua. Minusta me ylikorostamme feministejä tällä alaryhmällä. Se on yleensä paljon enemmän miesten puolustajien puutetta tai vanhan ajan hyväntahtoista seksismiä, johon törmäämme minun silmissäni, kun syrjintää tapahtuu.  Joskus tietysti feminismiä.</w:t>
      </w:r>
    </w:p>
    <w:p>
      <w:r>
        <w:rPr>
          <w:b/>
          <w:u w:val="single"/>
        </w:rPr>
        <w:t xml:space="preserve">139438</w:t>
      </w:r>
    </w:p>
    <w:p>
      <w:r>
        <w:t xml:space="preserve">3.</w:t>
        <w:tab/>
        <w:tab/>
        <w:t xml:space="preserve">Valitettavasti näin ei ole, sillä feministinen ja kovan vasemmiston ideologia on erittäin yleistä koulutusjärjestelmässä.</w:t>
      </w:r>
    </w:p>
    <w:p>
      <w:r>
        <w:rPr>
          <w:b/>
          <w:u w:val="single"/>
        </w:rPr>
        <w:t xml:space="preserve">139439</w:t>
      </w:r>
    </w:p>
    <w:p>
      <w:r>
        <w:t xml:space="preserve">4.</w:t>
        <w:tab/>
        <w:tab/>
        <w:tab/>
        <w:t xml:space="preserve">Se voi olla erilainen asuinpaikkakunnallasi. En ole vielä kuullut mitään sellaista NZ:ssä, jota pitäisin doktriinisena.  Olin yllättynyt tyttäreni valmistujaisissa, joissa häntä kutsuttiin feministiksi, vaikka oletan hänen olevan hyvin perillä asioista ja toimivan toisinaan mra:na.</w:t>
      </w:r>
    </w:p>
    <w:p>
      <w:r>
        <w:rPr>
          <w:b/>
          <w:u w:val="single"/>
        </w:rPr>
        <w:t xml:space="preserve">139440</w:t>
      </w:r>
    </w:p>
    <w:p>
      <w:r>
        <w:t xml:space="preserve">5.</w:t>
        <w:tab/>
        <w:tab/>
        <w:tab/>
        <w:tab/>
        <w:t xml:space="preserve">Luulen, että he huomasivat hänen olevan tietoinen sukupuolikysymyksistä ja olettivat hänen olevan feministi.  Keskitymme eroihin, mutta feministit ja MRA:t jakavat aika paljon käsitteitä ja kieltä.</w:t>
      </w:r>
    </w:p>
    <w:p>
      <w:r>
        <w:rPr>
          <w:b/>
          <w:u w:val="single"/>
        </w:rPr>
        <w:t xml:space="preserve">139441</w:t>
      </w:r>
    </w:p>
    <w:p>
      <w:r>
        <w:t xml:space="preserve">6.</w:t>
        <w:tab/>
        <w:tab/>
        <w:tab/>
        <w:tab/>
        <w:tab/>
        <w:t xml:space="preserve">Siinä myös minun epäilykseni. Hän itse ei pitäisi itseään feministinä eikä mra:na. Pääsisimmepä me kaikki siihen pisteeseen joskus.</w:t>
      </w:r>
    </w:p>
    <w:p>
      <w:r>
        <w:rPr>
          <w:b/>
          <w:u w:val="single"/>
        </w:rPr>
        <w:t xml:space="preserve">139442</w:t>
      </w:r>
    </w:p>
    <w:p>
      <w:r>
        <w:t xml:space="preserve">1. Homopillut ovat niin tarvitsevia... sheesh!</w:t>
      </w:r>
    </w:p>
    <w:p>
      <w:r>
        <w:rPr>
          <w:b/>
          <w:u w:val="single"/>
        </w:rPr>
        <w:t xml:space="preserve">139443</w:t>
      </w:r>
    </w:p>
    <w:p>
      <w:r>
        <w:t xml:space="preserve">1. Helvetin hauskaa.   Kun oikeusjuttu nostetaan ja lainvalvontaviranomaiset tulevat paikalle, prosenttiluvut eivät ole muuttuneet yhtään, vaikka laskenta on aloitettu.   HÄLYTTÄVÄÄ. AS. VITTU.</w:t>
      </w:r>
    </w:p>
    <w:p>
      <w:r>
        <w:rPr>
          <w:b/>
          <w:u w:val="single"/>
        </w:rPr>
        <w:t xml:space="preserve">139444</w:t>
      </w:r>
    </w:p>
    <w:p>
      <w:r>
        <w:t xml:space="preserve">2.</w:t>
        <w:tab/>
        <w:t xml:space="preserve">Olen sanonut tätä!!!</w:t>
      </w:r>
    </w:p>
    <w:p>
      <w:r>
        <w:rPr>
          <w:b/>
          <w:u w:val="single"/>
        </w:rPr>
        <w:t xml:space="preserve">139445</w:t>
      </w:r>
    </w:p>
    <w:p>
      <w:r>
        <w:t xml:space="preserve">1. Olen nauttinut Fryn panoksesta kulttuuriimme jo vuosikymmenien ajan, hän alkaa tosin todella näyttää ikänsä... toivoisin todella, että minulla olisi puolet hänen kaunopuheisuudestaan ja sanataidostaan.</w:t>
      </w:r>
    </w:p>
    <w:p>
      <w:r>
        <w:rPr>
          <w:b/>
          <w:u w:val="single"/>
        </w:rPr>
        <w:t xml:space="preserve">139446</w:t>
      </w:r>
    </w:p>
    <w:p>
      <w:r>
        <w:t xml:space="preserve">2.</w:t>
        <w:tab/>
        <w:t xml:space="preserve">En ole koskaan yrittänyt kieltää vasemmistolaista suuntaustani täällä, mutta en ole koskaan pystynyt ilmaisemaan itseäni edes murto-osalla Steven Fryn selkeydestä ja kaunopuheisuudesta.  Voin kuitenkin sanoa, että erityisesti tämä puhe heijastaa hyvin paljon omia mielipiteitäni tästä asiasta.  Olen edelleen yksi niistä ihmisistä/modeista täällä, jotka inhoavat sellaisten aiheiden politisointia, jotka eivät pohjimmiltaan liity politiikkaan.  Politiikka, joka liittyy moniin näistä aiheista, muistuttaa enemmänkin heimosidonnaisuutta ja oikeassa olemista kuin halua todella korjata tai parantaa mitään kenenkään kannalta.</w:t>
      </w:r>
    </w:p>
    <w:p>
      <w:r>
        <w:rPr>
          <w:b/>
          <w:u w:val="single"/>
        </w:rPr>
        <w:t xml:space="preserve">139447</w:t>
      </w:r>
    </w:p>
    <w:p>
      <w:r>
        <w:t xml:space="preserve">3.</w:t>
        <w:tab/>
        <w:tab/>
        <w:t xml:space="preserve">Tällä hetkellä kuvailen poliittista kantaani Treebeardiksi: "En ole kenenkään puolella, koska kukaan ei ole minun puolellani, pikku örkki."</w:t>
      </w:r>
    </w:p>
    <w:p>
      <w:r>
        <w:rPr>
          <w:b/>
          <w:u w:val="single"/>
        </w:rPr>
        <w:t xml:space="preserve">139448</w:t>
      </w:r>
    </w:p>
    <w:p>
      <w:r>
        <w:t xml:space="preserve">4.</w:t>
        <w:tab/>
        <w:tab/>
        <w:tab/>
        <w:t xml:space="preserve">voi olla jollakin puolella hyvin erityisistä asioista, mutta hyvin erityisiä asioita on loputtomasti. niiden kaikkien kiteyttäminen johonkin rumaan kahtiajaon hirviöön on niin rasittavaa ja tehokkaasti haitallista. puhutaan vain yksittäisistä ideoista, ei idearyhmiin perustuvista metajoukkueista.</w:t>
      </w:r>
    </w:p>
    <w:p>
      <w:r>
        <w:rPr>
          <w:b/>
          <w:u w:val="single"/>
        </w:rPr>
        <w:t xml:space="preserve">139449</w:t>
      </w:r>
    </w:p>
    <w:p>
      <w:r>
        <w:t xml:space="preserve">5.</w:t>
        <w:tab/>
        <w:tab/>
        <w:tab/>
        <w:tab/>
        <w:t xml:space="preserve">Olen samaa mieltä. Suhtaudun usein hyvin epäilevästi ja epäluuloisesti, kun joku näyttää olevan samaa mieltä joko vasemmiston tai oikeiston kanssa KAIKISTA aiheista. Kuten esim: Onko näillä ihmisillä omia ajatuksia?</w:t>
      </w:r>
    </w:p>
    <w:p>
      <w:r>
        <w:rPr>
          <w:b/>
          <w:u w:val="single"/>
        </w:rPr>
        <w:t xml:space="preserve">139450</w:t>
      </w:r>
    </w:p>
    <w:p>
      <w:r>
        <w:t xml:space="preserve">1. Se, mitä hän kuvailee, on aivan normaali sivuvaikutus kuntoilusta. Menin 300 + 150-160lbs ja se on kuin olet erilainen henkilö ulkoisesti maailmaan. selitin tämän /progresspics viime kuussa. se saa sinut epäilemään kaikkia vuorovaikutussuhteita, kun saat enemmän kuin aika päivä nyt naisilta aiemmin julkisesti häpeä sinua joka tilaisuudessa. se on kuin kun olet paremman näköinen, että halo-vaikutus soi. jos muut naiset antavat sinulle huomiota esiasteena, niin tyttö B, C, D jne. ei aio soittaa tai kohdella sinua kuin olisit saanut ruman kepin. kassaneitit ovat ystävällisempiä. sinulle tarjotaan kuponkikoodeja ja 20 prosentin alennuksia. satunnaiset naiset tervehtivät sinua hyvää huomenta. Se on kuin elämänpelisi olisi helpolla moodilla. huomaan, että naiset haluavat tunnustustani enemmän nyt kuin koskaan. mutta jatkan päivääni ja treenaan, teen töitä, rentoudun jne. takaraivossani en koskaan unohda, miten fatboy shimmyä kohdeltiin huonosti ja hyväksikäytettiin, ja yleensä se saa minut vetäytymään, analysoimaan, opiskelemaan ja viettämään enemmän aikaa vastausten etsimiseen. Soitan äänikirjoja, youtubea, redditiä jne. samalla kun teen töitä ja treenaan koko helvetin päivän. toistaiseksi kiintiö, jonka olen keksinyt, on jatkaa sitä, mitä teen, ja asua kaakkois-aasiassa reilun 1/4 vuodesta. länsimainen yhteiskunta on todella perseestä. En näe, että moderni avioliitto toimii minulle, ellen noudata amish/mormonityyppistä suunnitelmaa ja minulla on 3-5 vaimoa. minusta tuntuu, että aikatauluni ja elämäntapani on liian vaativa yhden naisen käsittelyyn. Eikä se olisi reilua häntä kohtaan. Meillä kaikilla on vain niin paljon energiaa ja aikaa päivässä käytettäväksi ja vastavuoroisesti muille ihmisille. Ajattele sitä 20 tuntia päivässä työskentelevää raukkaa (olin ennen minä), joka olisi luultavasti jo kuollut, jos en olisi viisastunut, jotta vaimolla olisi luksuskoti, mbz ja kaikki mukavuudet auringon alla ilman, että hän olisi tehnyt töitä sen eteen. En koskaan laittaisi naista, miestä tai lasta sellaiseen orjuuteen. Ihmiset eivät ole robotteja. Amerikassa ja kanadassa kannattaisin sitä, että hypergamoisilla naisilla pitäisi olla 3-5 aviomiestä, jotta he jakaisivat tasaisesti työtaakan ostamalla hänelle kaiken tämän aineellisen paskan. parempi niin kuin haudata 7-10 vuoden välein mies, joka on raatanut itsensä maan tasalle hänen puolestaan. näin muuten useimmat miehet lihovat/vammautuvat/vittuuntuvat... kun he ovat "hyviä elättäjiä" naiselle, joka ei ole koskaan rakentanut itselleen mitään. nopea tapa saada painoa 300 kiloa ja olla myös epämiellyttävä, veli.</w:t>
      </w:r>
    </w:p>
    <w:p>
      <w:r>
        <w:rPr>
          <w:b/>
          <w:u w:val="single"/>
        </w:rPr>
        <w:t xml:space="preserve">139451</w:t>
      </w:r>
    </w:p>
    <w:p>
      <w:r>
        <w:t xml:space="preserve">1. /u/FarRightTopKeks ja /u/ValidAvailable saivat huutoja.  Hei Ana! 🐸🥛👌 Samalla kun luet tätä - onko kommentteja siitä, että ResetEra-roskaihmiset kohdistavat ja ahdistelevat satunnaisia GOG:n työntekijöitä tämän takia? https://www.reddit.com/r/KotakuInAction/comments/9qqm25/drama_hype_break_cd_projekt_red_employees_doxed/</w:t>
      </w:r>
    </w:p>
    <w:p>
      <w:r>
        <w:rPr>
          <w:b/>
          <w:u w:val="single"/>
        </w:rPr>
        <w:t xml:space="preserve">139452</w:t>
      </w:r>
    </w:p>
    <w:p>
      <w:r>
        <w:t xml:space="preserve">2.</w:t>
        <w:tab/>
        <w:t xml:space="preserve">Odotatteko, että hänellä olisi rohkeutta käydä reilua keskustelua täällä?</w:t>
      </w:r>
    </w:p>
    <w:p>
      <w:r>
        <w:rPr>
          <w:b/>
          <w:u w:val="single"/>
        </w:rPr>
        <w:t xml:space="preserve">139453</w:t>
      </w:r>
    </w:p>
    <w:p>
      <w:r>
        <w:t xml:space="preserve">3.</w:t>
        <w:tab/>
        <w:tab/>
        <w:t xml:space="preserve">Ilmeisesti hänellä on aikaa haukkua erästä asukastolloamme, mutta ei muuta. No niin. Niin on elämä. https://twitter.com/SpaceDoctorPhD/status/1054783069188751361</w:t>
      </w:r>
    </w:p>
    <w:p>
      <w:r>
        <w:rPr>
          <w:b/>
          <w:u w:val="single"/>
        </w:rPr>
        <w:t xml:space="preserve">139454</w:t>
      </w:r>
    </w:p>
    <w:p>
      <w:r>
        <w:t xml:space="preserve">4.</w:t>
        <w:tab/>
        <w:tab/>
        <w:tab/>
        <w:t xml:space="preserve">Muistutus hän oli ennen parempi kuin tämä jopa purkaa Eron alkuperäisen Post kaikki tapaukset väärinkäytösten toimittajat kaunisteltu puolustukseksi heidän kirjaimellisesti joka idoli, mutta meni täysin retard lähes hetkellä se näytti sopivan hänelle.</w:t>
      </w:r>
    </w:p>
    <w:p>
      <w:r>
        <w:rPr>
          <w:b/>
          <w:u w:val="single"/>
        </w:rPr>
        <w:t xml:space="preserve">139455</w:t>
      </w:r>
    </w:p>
    <w:p>
      <w:r>
        <w:t xml:space="preserve">1. idk mies, luulen, että sinun täytyy suututtaa joku pitkin linjaa. Olen postannut T_D:hen, KiA:han, CringeAnarchyyn eikä minua ole koskaan bannattu subista, jossa en ole käynyt. Tiedän, että sitä tapahtuu, mutta luulen oikeasti, että sinun täytyy suututtaa homomodia, joka modaa noin 12 subia, niin hän lyö sinut sen takia.</w:t>
      </w:r>
    </w:p>
    <w:p>
      <w:r>
        <w:rPr>
          <w:b/>
          <w:u w:val="single"/>
        </w:rPr>
        <w:t xml:space="preserve">139456</w:t>
      </w:r>
    </w:p>
    <w:p>
      <w:r>
        <w:t xml:space="preserve">2.</w:t>
        <w:tab/>
        <w:t xml:space="preserve">Et saa viestiä, jos et ole kirjoittanut sinne ensin.</w:t>
      </w:r>
    </w:p>
    <w:p>
      <w:r>
        <w:rPr>
          <w:b/>
          <w:u w:val="single"/>
        </w:rPr>
        <w:t xml:space="preserve">139457</w:t>
      </w:r>
    </w:p>
    <w:p>
      <w:r>
        <w:t xml:space="preserve">3.</w:t>
        <w:tab/>
        <w:t xml:space="preserve">Kokeile sitten lähettää viestiä /r/offmychestiin.</w:t>
      </w:r>
    </w:p>
    <w:p>
      <w:r>
        <w:rPr>
          <w:b/>
          <w:u w:val="single"/>
        </w:rPr>
        <w:t xml:space="preserve">139458</w:t>
      </w:r>
    </w:p>
    <w:p>
      <w:r>
        <w:t xml:space="preserve">4.</w:t>
        <w:tab/>
        <w:tab/>
        <w:t xml:space="preserve">Tämän pitäisi olla ihmisille itsestään selvää.   Mutta älä postaa sinne houkutellaksesi bannia.</w:t>
      </w:r>
    </w:p>
    <w:p>
      <w:r>
        <w:rPr>
          <w:b/>
          <w:u w:val="single"/>
        </w:rPr>
        <w:t xml:space="preserve">139459</w:t>
      </w:r>
    </w:p>
    <w:p>
      <w:r>
        <w:t xml:space="preserve">5.</w:t>
        <w:tab/>
        <w:t xml:space="preserve">Murdoch Murdochin ansiosta en voi enää katsoa T_D:tä samalla tavalla.</w:t>
      </w:r>
    </w:p>
    <w:p>
      <w:r>
        <w:rPr>
          <w:b/>
          <w:u w:val="single"/>
        </w:rPr>
        <w:t xml:space="preserve">139460</w:t>
      </w:r>
    </w:p>
    <w:p>
      <w:r>
        <w:t xml:space="preserve">6.</w:t>
        <w:tab/>
        <w:tab/>
        <w:t xml:space="preserve">Selitä? En tiedä mitä se on</w:t>
      </w:r>
    </w:p>
    <w:p>
      <w:r>
        <w:rPr>
          <w:b/>
          <w:u w:val="single"/>
        </w:rPr>
        <w:t xml:space="preserve">139461</w:t>
      </w:r>
    </w:p>
    <w:p>
      <w:r>
        <w:t xml:space="preserve">7.</w:t>
        <w:tab/>
        <w:tab/>
        <w:tab/>
        <w:t xml:space="preserve">Se on pitkä, petollinen matka punaisia pillereitä, poikani.  Enemmän /pol/ kuin KiA:han liittyvää, vaikka siihen liittyykin paljon vidya.</w:t>
      </w:r>
    </w:p>
    <w:p>
      <w:r>
        <w:rPr>
          <w:b/>
          <w:u w:val="single"/>
        </w:rPr>
        <w:t xml:space="preserve">139462</w:t>
      </w:r>
    </w:p>
    <w:p>
      <w:r>
        <w:t xml:space="preserve">8.</w:t>
        <w:tab/>
        <w:tab/>
        <w:tab/>
        <w:tab/>
        <w:t xml:space="preserve">Ymmärrän. Minun on tutkittava asiaa.</w:t>
      </w:r>
    </w:p>
    <w:p>
      <w:r>
        <w:rPr>
          <w:b/>
          <w:u w:val="single"/>
        </w:rPr>
        <w:t xml:space="preserve">139463</w:t>
      </w:r>
    </w:p>
    <w:p>
      <w:r>
        <w:t xml:space="preserve">9.</w:t>
        <w:tab/>
        <w:tab/>
        <w:tab/>
        <w:tab/>
        <w:tab/>
        <w:t xml:space="preserve">Mitähän hän teki Lauren Southernin hahmolle sen jälkeen, kun kaikki saivat tietää, että hänellä oli kerran musta poikaystävä? Jotain vielä karmivampaa kuin tehdä hänestä jälkeenjäänyt Annie Oakley?</w:t>
      </w:r>
    </w:p>
    <w:p>
      <w:r>
        <w:rPr>
          <w:b/>
          <w:u w:val="single"/>
        </w:rPr>
        <w:t xml:space="preserve">139464</w:t>
      </w:r>
    </w:p>
    <w:p>
      <w:r>
        <w:t xml:space="preserve">10.</w:t>
        <w:tab/>
        <w:tab/>
        <w:tab/>
        <w:tab/>
        <w:tab/>
        <w:t xml:space="preserve">The Last Son of the West on hyvä paikka aloittaa, jos haluat maistiaisen siitä, mistä Murdoch Murdochin kolmikossa on kyse.</w:t>
      </w:r>
    </w:p>
    <w:p>
      <w:r>
        <w:rPr>
          <w:b/>
          <w:u w:val="single"/>
        </w:rPr>
        <w:t xml:space="preserve">139465</w:t>
      </w:r>
    </w:p>
    <w:p>
      <w:r>
        <w:t xml:space="preserve">11.</w:t>
        <w:tab/>
        <w:tab/>
        <w:tab/>
        <w:tab/>
        <w:tab/>
        <w:tab/>
        <w:t xml:space="preserve">Merkittiin tiedoksi. Kiitos. Tarkistan tämän.</w:t>
      </w:r>
    </w:p>
    <w:p>
      <w:r>
        <w:rPr>
          <w:b/>
          <w:u w:val="single"/>
        </w:rPr>
        <w:t xml:space="preserve">139466</w:t>
      </w:r>
    </w:p>
    <w:p>
      <w:r>
        <w:t xml:space="preserve">12.</w:t>
        <w:tab/>
        <w:tab/>
        <w:t xml:space="preserve">Onko se jotain Bogpillin kaltaista?</w:t>
      </w:r>
    </w:p>
    <w:p>
      <w:r>
        <w:rPr>
          <w:b/>
          <w:u w:val="single"/>
        </w:rPr>
        <w:t xml:space="preserve">139467</w:t>
      </w:r>
    </w:p>
    <w:p>
      <w:r>
        <w:t xml:space="preserve">1. Jos Obama nimittäisi jonkun, jota syytetään raiskauksesta, olisitte varmasti kaikki samaa mieltä.</w:t>
      </w:r>
    </w:p>
    <w:p>
      <w:r>
        <w:rPr>
          <w:b/>
          <w:u w:val="single"/>
        </w:rPr>
        <w:t xml:space="preserve">139468</w:t>
      </w:r>
    </w:p>
    <w:p>
      <w:r>
        <w:t xml:space="preserve">2.</w:t>
        <w:tab/>
        <w:t xml:space="preserve">kysytkö kuvassa olevilta jälkeenjääneiltä. koska se olisi hauska harjoitus, varsinkin jos hän ei olisi valkoinen</w:t>
      </w:r>
    </w:p>
    <w:p>
      <w:r>
        <w:rPr>
          <w:b/>
          <w:u w:val="single"/>
        </w:rPr>
        <w:t xml:space="preserve">139469</w:t>
      </w:r>
    </w:p>
    <w:p>
      <w:r>
        <w:t xml:space="preserve">1. Muistutus: BBC:tä rahoitetaan veronmaksajien rahoilla. Briteiltä varastetaan heidän rahansa, jotta he saavat tämän vastineeksi.</w:t>
      </w:r>
    </w:p>
    <w:p>
      <w:r>
        <w:rPr>
          <w:b/>
          <w:u w:val="single"/>
        </w:rPr>
        <w:t xml:space="preserve">139470</w:t>
      </w:r>
    </w:p>
    <w:p>
      <w:r>
        <w:t xml:space="preserve">2.</w:t>
        <w:tab/>
        <w:t xml:space="preserve">miten vero taas peritään? jos omistat television, maksat sen vuosittain?</w:t>
      </w:r>
    </w:p>
    <w:p>
      <w:r>
        <w:rPr>
          <w:b/>
          <w:u w:val="single"/>
        </w:rPr>
        <w:t xml:space="preserve">139471</w:t>
      </w:r>
    </w:p>
    <w:p>
      <w:r>
        <w:t xml:space="preserve">3.</w:t>
        <w:tab/>
        <w:tab/>
        <w:t xml:space="preserve">Etsin sen varmuuden vuoksi. Jos ymmärrän kaiken oikein, niin ~~loisence~~ lisenssistä pitää maksaa veroa, olipa kyseessä sitten henkilö, yritys tai mikä tahansa, jonka maksamat rahat menevät, enimmäkseen, BBC:lle.</w:t>
      </w:r>
    </w:p>
    <w:p>
      <w:r>
        <w:rPr>
          <w:b/>
          <w:u w:val="single"/>
        </w:rPr>
        <w:t xml:space="preserve">139472</w:t>
      </w:r>
    </w:p>
    <w:p>
      <w:r>
        <w:t xml:space="preserve">4.</w:t>
        <w:tab/>
        <w:tab/>
        <w:tab/>
        <w:t xml:space="preserve">Vain jos televisio vastaanottaa lähetys-/satelliittisignaaleja tai vastaavaa online-signaalia.  Jos käytät televisiota vain pelikonsoliin tai dvd-soittimeen kytkettynä, et tarvitse lisenssiä.</w:t>
      </w:r>
    </w:p>
    <w:p>
      <w:r>
        <w:rPr>
          <w:b/>
          <w:u w:val="single"/>
        </w:rPr>
        <w:t xml:space="preserve">139473</w:t>
      </w:r>
    </w:p>
    <w:p>
      <w:r>
        <w:t xml:space="preserve">5.</w:t>
        <w:tab/>
        <w:tab/>
        <w:tab/>
        <w:tab/>
        <w:t xml:space="preserve">&gt; &gt; Jos käytät televisiota vain pelikonsoliin tai dvd-soittimeen kytkettynä, et tarvitse lisenssiä</w:t>
        <w:t xml:space="preserve">  "Täytäntöönpanoviranomaiset" ahdistelevat sinua kuitenkin toistuvasti ja uhkaavat usein kirjeitse.  Kummallakaan näistä ei ole mitään oikeudellista tukea, mutta ne tekevät kaikkensa antaakseen ymmärtää, että niillä on.</w:t>
      </w:r>
    </w:p>
    <w:p>
      <w:r>
        <w:rPr>
          <w:b/>
          <w:u w:val="single"/>
        </w:rPr>
        <w:t xml:space="preserve">139474</w:t>
      </w:r>
    </w:p>
    <w:p>
      <w:r>
        <w:t xml:space="preserve">6.</w:t>
        <w:tab/>
        <w:tab/>
        <w:tab/>
        <w:tab/>
        <w:tab/>
        <w:t xml:space="preserve">Tämä tapahtuu riippumatta siitä, omistatko televisiota.  Kastike: olen skotlantilainen, saan edelleen näitä kirjeitä, vaikka olen asunut samassa osoitteessa kolme vuotta ja soittanut heille aiemmin noiden kolmen vuoden aikana kertoakseni heille, että he voivat painua vittuun, en omista enkä katso televisiota, koska nykyaikainen BBC:n televisio on paskaa muun muassa siksi.</w:t>
      </w:r>
    </w:p>
    <w:p>
      <w:r>
        <w:rPr>
          <w:b/>
          <w:u w:val="single"/>
        </w:rPr>
        <w:t xml:space="preserve">139475</w:t>
      </w:r>
    </w:p>
    <w:p>
      <w:r>
        <w:t xml:space="preserve">7.</w:t>
        <w:tab/>
        <w:tab/>
        <w:tab/>
        <w:tab/>
        <w:tab/>
        <w:tab/>
        <w:t xml:space="preserve">Sama täällä. Saan jatkuvasti kirjeitä, joissa minua sanotaan halveksittavaksi rikolliseksi, vaikka olen toistuvasti kertonut, etten omista televisiota.</w:t>
      </w:r>
    </w:p>
    <w:p>
      <w:r>
        <w:rPr>
          <w:b/>
          <w:u w:val="single"/>
        </w:rPr>
        <w:t xml:space="preserve">139476</w:t>
      </w:r>
    </w:p>
    <w:p>
      <w:r>
        <w:t xml:space="preserve">8.</w:t>
        <w:tab/>
        <w:tab/>
        <w:tab/>
        <w:tab/>
        <w:tab/>
        <w:tab/>
        <w:tab/>
        <w:t xml:space="preserve">Boomarit eivät voi ymmärtää, etteivät ihmiset haluaisi viettää koko aikaansa katsomalla roskaa, jonka muut ihmiset ovat päättäneet katsoa.</w:t>
      </w:r>
    </w:p>
    <w:p>
      <w:r>
        <w:rPr>
          <w:b/>
          <w:u w:val="single"/>
        </w:rPr>
        <w:t xml:space="preserve">139477</w:t>
      </w:r>
    </w:p>
    <w:p>
      <w:r>
        <w:t xml:space="preserve">9.</w:t>
        <w:tab/>
        <w:tab/>
        <w:tab/>
        <w:tab/>
        <w:tab/>
        <w:tab/>
        <w:tab/>
        <w:tab/>
        <w:t xml:space="preserve">No, tbh, luulen, että vain me cowboyt, jotka huudamme tuota termiä itsellemme.</w:t>
      </w:r>
    </w:p>
    <w:p>
      <w:r>
        <w:rPr>
          <w:b/>
          <w:u w:val="single"/>
        </w:rPr>
        <w:t xml:space="preserve">139478</w:t>
      </w:r>
    </w:p>
    <w:p>
      <w:r>
        <w:t xml:space="preserve">1. Silti vittu liikkua</w:t>
      </w:r>
    </w:p>
    <w:p>
      <w:r>
        <w:rPr>
          <w:b/>
          <w:u w:val="single"/>
        </w:rPr>
        <w:t xml:space="preserve">139479</w:t>
      </w:r>
    </w:p>
    <w:p>
      <w:r>
        <w:t xml:space="preserve">1. He peittelevät ja kieltävät täysin hänen osallisuutensa ja rahoituksensa kansalaisjärjestöille, jotka ajavat joukkomuuttoa ja jotka ovat jääneet kiinni laittomien maahanmuuttajien kuljettamisesta Eurooppaan.</w:t>
      </w:r>
    </w:p>
    <w:p>
      <w:r>
        <w:rPr>
          <w:b/>
          <w:u w:val="single"/>
        </w:rPr>
        <w:t xml:space="preserve">139480</w:t>
      </w:r>
    </w:p>
    <w:p>
      <w:r>
        <w:t xml:space="preserve">2.</w:t>
        <w:tab/>
        <w:t xml:space="preserve">Mikä on hänen pelisuunnitelmansa tässä kaikessa? Onko se puhtaasti taloudellinen hyöty? En tiedä Sorosista juuri mitään muuta kuin perusasiat.</w:t>
      </w:r>
    </w:p>
    <w:p>
      <w:r>
        <w:rPr>
          <w:b/>
          <w:u w:val="single"/>
        </w:rPr>
        <w:t xml:space="preserve">139481</w:t>
      </w:r>
    </w:p>
    <w:p>
      <w:r>
        <w:t xml:space="preserve">3.</w:t>
        <w:tab/>
        <w:tab/>
        <w:t xml:space="preserve">Tämä on se outo juttu.  Teknisesti ottaen hän on aiemmin tienannut valtavasti rahaa lyömällä vetoa jonkin maan valuuttaa vastaan ja toimimalla näiden maiden epävakauden horjuttamiseksi.  Se on yksi vaihtoehto.  Toinen teoria on, että hän todella uskoo tähän paskanjauhantaan.  Kolmas teoria on salaliittoteoreettisempi ja tuo Israelin mukaan yhtälöön.  Henkilökohtaisesti uskon, että kyseessä on yhdistelmä kahdesta ensimmäisestä.  Hän saa taloudellista ja poliittista valtaa näiltä ryhmiltä ja hän uskoo siihen, mitä tekee.</w:t>
      </w:r>
    </w:p>
    <w:p>
      <w:r>
        <w:rPr>
          <w:b/>
          <w:u w:val="single"/>
        </w:rPr>
        <w:t xml:space="preserve">139482</w:t>
      </w:r>
    </w:p>
    <w:p>
      <w:r>
        <w:t xml:space="preserve">1. Tiivistelmä: Kolme akateemikkoa päättää testata, ovatko sukupuolentutkimuksen, kulttuurintutkimuksen, lihavuustutkimuksen jne. kaltaiset tieteenalat olemassa vain ideologisen agendan ajamiseksi. He tekevät sen kirjoittamalla artikkeleita alojen parhaisiin vertaisarvioituihin lehtiin. Kirjoituksissa kannatetaan muun muassa lihavien kehonrakennusta, etuoikeutettujen koululaisten kahlitsemista, raiskauskulttuurin tutkimista koirapuistoissa tapahtuvien koirien hyppimisten avulla ja Hitlerin Mein Kampfin uudelleenmuotoilua feministijargonilla. Hassua kyllä, ne ovat lähes kaikki alan huippututkijoiden julkaisemia ja kehumia. &amp;#x200B; Myös Wall Street Journal teki asiasta artikkelin ja vahvisti sen: [https://www.wsj.com/articles/fake-news-comes-to-academia-1538520950](https://www.wsj.com/articles/fake-news-comes-to-academia-1538520950) &amp;#x200B;</w:t>
      </w:r>
    </w:p>
    <w:p>
      <w:r>
        <w:rPr>
          <w:b/>
          <w:u w:val="single"/>
        </w:rPr>
        <w:t xml:space="preserve">139483</w:t>
      </w:r>
    </w:p>
    <w:p>
      <w:r>
        <w:t xml:space="preserve">2.</w:t>
        <w:tab/>
        <w:t xml:space="preserve">Affilia, vertaisarvioitu naisten ja sosiaalityön lehti, hyväksyi virallisesti kolmikon huijausartikkelin "Our Struggle Is My Struggle.": Solidarity Feminism as an Intersectional Reply to Neoliberal and Choice Feminism.". **Paperin toinen osa on "Mein Kampfin" luvun uudelleenkirjoitus. ** Affilian toimitus kieltäytyi kommentoimasta.  Feminismi = natsismi vahvistettu?  En malta odottaa, että minut lähetetään leireille, koska olen mies.   "Arbeit Macht Frei, likaiset valkoiset miehet."</w:t>
      </w:r>
    </w:p>
    <w:p>
      <w:r>
        <w:rPr>
          <w:b/>
          <w:u w:val="single"/>
        </w:rPr>
        <w:t xml:space="preserve">139484</w:t>
      </w:r>
    </w:p>
    <w:p>
      <w:r>
        <w:t xml:space="preserve">3.</w:t>
        <w:tab/>
        <w:tab/>
        <w:t xml:space="preserve">&gt;**Työn toinen osa on "Mein Kampfin" luvun uudelleenkirjoitus ** Ahahahahahahahahhahhahaa</w:t>
        <w:t xml:space="preserve">  Ahahahahahahahahahahahahhahahaha.  Eli /r/menkampf on oikeasti totta. AHAHAHAHAHAHAHAHAHHAHAHAHA.</w:t>
      </w:r>
    </w:p>
    <w:p>
      <w:r>
        <w:rPr>
          <w:b/>
          <w:u w:val="single"/>
        </w:rPr>
        <w:t xml:space="preserve">139485</w:t>
      </w:r>
    </w:p>
    <w:p>
      <w:r>
        <w:t xml:space="preserve">4.</w:t>
        <w:tab/>
        <w:tab/>
        <w:tab/>
        <w:t xml:space="preserve">Tämä on todellinen mauste.</w:t>
      </w:r>
    </w:p>
    <w:p>
      <w:r>
        <w:rPr>
          <w:b/>
          <w:u w:val="single"/>
        </w:rPr>
        <w:t xml:space="preserve">139486</w:t>
      </w:r>
    </w:p>
    <w:p>
      <w:r>
        <w:t xml:space="preserve">5.</w:t>
        <w:tab/>
        <w:tab/>
        <w:t xml:space="preserve">"Feministinen Mein Kampf" Meidän taistelumme on minun taisteluni: Solidarity Feminism as an Intersectional Reply to Neoliberal and Choice Feminism Accepted by Af ilia: Journal of Women and Social Work, johtava feministisen sosiaalityön lehti Nimellä Maria Gonzalez, Ph.D. (kuvitteellinen) (kuvitteellisen) Feminist Activist Collective for Truth (FACT) Tieteenala/osa-alue: feministinen sosiaalityö Huomautus: Tämän artikkelin kaksi viimeistä kolmannesta perustuu Adolf Hitlerin Mein Kampf -kirjan 1. niteen 12. luvun noin 3600 sanan uudelleenkirjoitukseen, vaikka se poikkeaa merkittävästi alkuperäisestä. Tässä luvussa Hitler esittää monikohtaisessa suunnitelmassaan, jonka me osittain toistimme, miksi natsipuoluetta tarvitaan ja mitä se vaatii jäseniltään. Kirjoituksen ensimmäinen kolmannes on omaa teoreettista kehystystämme, joka mahdollistaa tämän yrityksen.  Yhteenveto: Feminismiä, joka korostaa yksilön valinnanvapautta, vastuuta, naisen toimijuutta ja voimaa, voidaan vastustaa feminismillä, joka yhdistyy solidaarisesti yhteiskunnan syrjäytyneimpien naisten uhriuden ympärille.  Tarkoitus: Että voisimme löytää teoriaa, jonka avulla voimme tehdä mistä tahansa (tässä tapauksessa osasta Mein Kampfin 1. niteen 12. luvusta, johon on vaihdettu muotisanoja) hyväksyttävää lehdille, jos asetamme sen poliittisesti muodikkaiden argumenttien ja olemassa olevan oppineisuuden ehdoilla. Huomattakoon, että vaikka Mein Kampfin alkuperäistä kieltä ja tarkoitusta on muutettu merkittävästi, jotta tämä artikkeli olisi julkaisukelpoinen ja koskisi feminismiä, tukeutuminen epäkohtien politiikkaan on edelleen selvää, mikä auttaa meitä perustelemaan termin "epäkohtien tutkimus" käyttöä näillä aloilla.  Huomautuksia tilasta:  Vertaisarvioitu ja hylätty Feminist Theory Accepted by Af ilia, 21. elokuuta 2018 Proofs approved, 19. syyskuuta 2018 Selected Reviewer Comments:  "Tämä on mielenkiintoinen artikkeli, joka pyrkii edistämään inklusiivisen feminismin tavoitteita kiinnittämällä huomiota liittolaisuuden/solidaarisuuden kysymykseen." Arvostelija 1, Af ilia "Suhtaudun hyvin myötämielisesti paperin keskeisiin argumentteihin, kuten solidaarisuuden tarpeeseen ja uusliberaalin feminismin ongelmallisuuteen." -Reviewer 1, Feminist Theory "Vaikka suhtaudun erittäin myötämielisesti tämän artikkelin argumentteihin ja sen poliittiseen asemointiin, pelkään, etten voi suositella sen julkaisemista nykyisessä muodossaan."" -Reviewer 2, Feminist Theory "Arvostelijat tukevat teosta ja totesivat sen potentiaalin synnyttävän tärkeää vuoropuhelua sosiaalityöntekijöille ja feministisille tutkijoille."" -Co-Editor in Chief, Af ilia, ensimmäinen arvostelu</w:t>
      </w:r>
    </w:p>
    <w:p>
      <w:r>
        <w:rPr>
          <w:b/>
          <w:u w:val="single"/>
        </w:rPr>
        <w:t xml:space="preserve">139487</w:t>
      </w:r>
    </w:p>
    <w:p>
      <w:r>
        <w:t xml:space="preserve">6.</w:t>
        <w:tab/>
        <w:tab/>
        <w:tab/>
        <w:t xml:space="preserve">Tämä oli ylivoimaisesti tuomitsevin: Progressive Stack: Feminist Activist Collective for Truth (FACT) -järjestön (kuvitteellisen) tohtori Maria Gonzalezin nimissä Tieteenala/osa-alue: feministinen pedagogiikka (kasvatusfilosofia) Tiivistelmä: Tämä on kauhistuttavin artikkelimme, ja on syvästi huolestuttavaa, miten sitä kohdellaan erittäin arvostetussa Hypatia-lehdessä. Siinä esitetään, että kasvattajien pitäisi syrjiä identiteetin perusteella ja laskea oppilaidensa asema etuoikeutena, suosia vähiten etuoikeutettuja enemmän ajalla, huomiolla ja myönteisellä palautteella ja rangaista kaikkein etuoikeutetuimpia kieltäytymällä kuulemasta heidän panostaan, pilkkaamalla heidän panostaan, puhumalla tarkoituksellisesti heidän ylitseen ja pakottamalla heidät istumaan lattialla ketjuissa - kehystettyinä koulutusmahdollisuuksiksi, joita kutsuimme nimellä "kokemusperäiset hyvitykset".  Tarkoitus: Opiskelijoiden ilmeisen epäoikeudenmukainen, epäinhimillinen ja loukkaava kohtelu hyväksytään kasvatusteoriassa, jos se muotoillaan mahdollisuudeksi opettaa heille etuoikeuksiin liittyviä ongelmia.  Huomautus: Tässä paperissa vaaditaan, että kaikkein etuoikeutetuimpien opiskelijoiden ei pitäisi saada puhua tunneilla lainkaan, vaan heidän pitäisi vain kuunnella ja oppia hiljaisuudessa koko lukukauden ajan. Vielä enemmän siinä vaaditaan, että etuoikeutetut opiskelijat voisivat hyötyä siitä, että luokkaan lisättäisiin opetuksellisena "tilaisuutena" "kokemuksellisia hyvityksiä", kuten lattialla istumista, ketjujen käyttämistä tai tarkoituksellista ylipuhumista. Arvostelijoiden ainoat huolenaiheet näistä kohdista ovat tähän mennessä olleet, että (1) lähestymme aihetta liian myötätuntoisesti niitä oppilaita kohtaan, jotka joutuvat tämän kohteeksi, ja (2) vaarana on, että hyödynnämme vähäosaisia oppilaita rasittamalla heitä odotuksella opettaa etuoikeuksista. Tämän korjaamiseksi arvioijat kehottivat meitä varmistamaan, että vältämme "etuoikeutettujen tarpeiden uudelleen painottamista". He pyysivät meitä sisällyttämään Megan Bolerin lähestymistavan, jota kutsutaan "epämukavuuden pedagogiikaksi", ja Barbara Applebaumin vaatimuksen siitä, että etuoikeutetut oppivat tästä epämukavuudesta sen sijaan, että heitä hemmoteltaisiin tai että heidän omat kokemuksensa (kärsimyksensä) "keskitettäisiin". Siinä hyödynnetään myös Robin DiAngelon nyt tunnettua käsitettä "valkoinen hauraus" selittämään, miksi tämän kohtelun kohteeksi joutuneet oppilaat vastustavat sitä, ja käytetään sitä perustelemaan arvostelijoiden ehdottamaa julmempaa kohtelua. Arvostelijat myönsivät, että heidän mielestään tämä "hauraus" on oikea tulkinta opiskelijoiden vastarintaan, kun heitä käsketään olemaan hiljaa ja istumaan lattialla, mahdollisesti kahleissa, koko lukukauden ajan.  Huomautuksia tilasta:  Tämä tarkoittaa, että lehti on kiinnostunut artikkelista, mutta ei pidä sitä tarpeeksi onnistuneena, jotta se voitaisiin hyväksyä. Se on heikosti positiivinen).  Valitut arvioijan kommentit:  "Tämä on vankka essee, joka tarkistettuna antaa vahvan panoksen kasvavaan kirjallisuuteen episteemisen epäoikeudenmukaisuuden käsittelemisestä luokkahuoneessa. Keskittyminen Progressiiviseen pinoon on mielenkiintoista mutta keskittynyttä, ja on hienoa, että kirjoittaja yrittää ehdottaa joitakin konkreettisia lähestymistapoja." -Reviewer 1, ensimmäinen arvostelu, Hypatia "Pidän tästä hankkeesta erittäin paljon. Mielestäni kirjoittajan oivallukset ovat kohdallaan ja mielestäni episteemistä epäoikeudenmukaisuutta käsittelevällä kirjallisuudella on paljon annettavaa er luokkahuonepedagogiikalle, kannustan kirjoittajaa jatkamaan työskentelyä tämän projektin parissa." -Reviewer 2, ensimmäinen arvostelu, Hypatia "Tämä on kannatettava ja mielenkiintoinen hanke. Essee ei vain ole vielä valmis." -Reviewer 2, toinen arvostelu, Hypatia</w:t>
      </w:r>
    </w:p>
    <w:p>
      <w:r>
        <w:rPr>
          <w:b/>
          <w:u w:val="single"/>
        </w:rPr>
        <w:t xml:space="preserve">139488</w:t>
      </w:r>
    </w:p>
    <w:p>
      <w:r>
        <w:t xml:space="preserve">7.</w:t>
        <w:tab/>
        <w:tab/>
        <w:tab/>
        <w:tab/>
        <w:t xml:space="preserve">&gt;arvostelijoiden ainoat huolenaiheet näistä kohdista ovat tähän mennessä olleet, että (1) lähestymme aihetta liikaa myötätunnolla niitä opiskelijoita kohtaan, jotka joutuvat kärsimään tästä helvetin Jeesus Kristus, ***mitä?*** Onko oikeasti enää epäilystäkään siitä, että sosiaalinen oikeudenmukaisuus on vain koodisana sosiaaliselle kostolle? Tämä on täsmälleen kuin se nainen Nälkäpelistä, joka kapinan voitettuaan halusi tehdä Nälkäpeliä rikkaiden lasten kanssa kostoksi.</w:t>
      </w:r>
    </w:p>
    <w:p>
      <w:r>
        <w:rPr>
          <w:b/>
          <w:u w:val="single"/>
        </w:rPr>
        <w:t xml:space="preserve">139489</w:t>
      </w:r>
    </w:p>
    <w:p>
      <w:r>
        <w:t xml:space="preserve">8.</w:t>
        <w:tab/>
        <w:tab/>
        <w:tab/>
        <w:tab/>
        <w:tab/>
        <w:t xml:space="preserve">Siitä ei ole epäilystäkään. Tämä on puhdas kosto. Se, että tätä paskaa opetetaan kouluissa, on jokseenkin pelottavaa. Ja voitte sanoa sen, ja useimmat ihmiset vastaisivat vain "nyt tiedätte, miltä tuntuu olla vähemmistö joka päivä", mikä todistaa jälleen kerran, että tässä ei ole kyse mistään muusta kuin kostosta vääryyksistä, joita kaltaiseni ihmiset tekivät kaltaisianne ihmisiä vastaan. Elämme aika vitun sekopäisessä maailmassa.</w:t>
      </w:r>
    </w:p>
    <w:p>
      <w:r>
        <w:rPr>
          <w:b/>
          <w:u w:val="single"/>
        </w:rPr>
        <w:t xml:space="preserve">139490</w:t>
      </w:r>
    </w:p>
    <w:p>
      <w:r>
        <w:t xml:space="preserve">9.</w:t>
        <w:tab/>
        <w:tab/>
        <w:tab/>
        <w:tab/>
        <w:tab/>
        <w:tab/>
        <w:t xml:space="preserve">Näyttää narsistin rukouksen viimeiseltä vaiheelta:      Sitä ei tapahtunut.     Ja jos se tapahtui, se ei ollut niin paha.     Ja jos tapahtui, se ei ole iso juttu.     Ja jos on, se ei ole minun vikani.     Ja jos oli, en tarkoittanut sitä.     Ja jos tarkoitin...     Sinä ansaitsit sen.  Kun heiltä loppuvat tekosyyt sille, miksi he ovat kamalia kusipäitä, he sanovat, että se on sinun vikasi.</w:t>
      </w:r>
    </w:p>
    <w:p>
      <w:r>
        <w:rPr>
          <w:b/>
          <w:u w:val="single"/>
        </w:rPr>
        <w:t xml:space="preserve">139491</w:t>
      </w:r>
    </w:p>
    <w:p>
      <w:r>
        <w:t xml:space="preserve">10.</w:t>
        <w:tab/>
        <w:t xml:space="preserve">Se koiran hyppiminen oli siis pilailututkimus? Muistan nähneeni täällä pari artikkelia siitä jokin aika sitten.</w:t>
      </w:r>
    </w:p>
    <w:p>
      <w:r>
        <w:rPr>
          <w:b/>
          <w:u w:val="single"/>
        </w:rPr>
        <w:t xml:space="preserve">139492</w:t>
      </w:r>
    </w:p>
    <w:p>
      <w:r>
        <w:t xml:space="preserve">11.</w:t>
        <w:tab/>
        <w:tab/>
        <w:t xml:space="preserve">Tämä viittaa siihen, että me havaitsimme naurettavat ja hullut asiat paremmin kuin lehdet itse.</w:t>
      </w:r>
    </w:p>
    <w:p>
      <w:r>
        <w:rPr>
          <w:b/>
          <w:u w:val="single"/>
        </w:rPr>
        <w:t xml:space="preserve">139493</w:t>
      </w:r>
    </w:p>
    <w:p>
      <w:r>
        <w:t xml:space="preserve">12.</w:t>
        <w:tab/>
        <w:tab/>
        <w:tab/>
        <w:t xml:space="preserve">Joo, paitsi että emme pitäneet sitä pilana, vaan esimerkkinä siitä, miten hulluksi akateeminen maailma on tullut :-D Ja se on todellinen ongelma - ette enää erota heitä toisistaan, eivätkä hekään erota.</w:t>
      </w:r>
    </w:p>
    <w:p>
      <w:r>
        <w:rPr>
          <w:b/>
          <w:u w:val="single"/>
        </w:rPr>
        <w:t xml:space="preserve">139494</w:t>
      </w:r>
    </w:p>
    <w:p>
      <w:r>
        <w:t xml:space="preserve">13.</w:t>
        <w:tab/>
        <w:tab/>
        <w:tab/>
        <w:tab/>
        <w:t xml:space="preserve">Mutta jos kepposet esitetään ja liike hyväksyy ne todellisuudeksi, ongelmana ei ole se, ettei eroa enää huomaa, vaan se, ettei eroa enää ole lainkaan.</w:t>
      </w:r>
    </w:p>
    <w:p>
      <w:r>
        <w:rPr>
          <w:b/>
          <w:u w:val="single"/>
        </w:rPr>
        <w:t xml:space="preserve">139495</w:t>
      </w:r>
    </w:p>
    <w:p>
      <w:r>
        <w:t xml:space="preserve">14.</w:t>
        <w:tab/>
        <w:tab/>
        <w:tab/>
        <w:tab/>
        <w:tab/>
        <w:t xml:space="preserve">&gt; Vitsailivat, teeskentelin vain olevani jälkeenjäänyt.</w:t>
      </w:r>
    </w:p>
    <w:p>
      <w:r>
        <w:rPr>
          <w:b/>
          <w:u w:val="single"/>
        </w:rPr>
        <w:t xml:space="preserve">139496</w:t>
      </w:r>
    </w:p>
    <w:p>
      <w:r>
        <w:t xml:space="preserve">15.</w:t>
        <w:tab/>
        <w:tab/>
        <w:tab/>
        <w:tab/>
        <w:tab/>
        <w:tab/>
        <w:t xml:space="preserve">On suuri ero &gt;HURR DURR IM RETARDED &gt;Vittuun, retardi &gt;JOKES ON THEM IM ONLY PRETENDING ja &gt;HURR DURR IM RETARDED &gt;Olet suurin liittolaiseni &gt;JOKES ON THEM IM ONLY PRETENDING välillä.</w:t>
      </w:r>
    </w:p>
    <w:p>
      <w:r>
        <w:rPr>
          <w:b/>
          <w:u w:val="single"/>
        </w:rPr>
        <w:t xml:space="preserve">139497</w:t>
      </w:r>
    </w:p>
    <w:p>
      <w:r>
        <w:t xml:space="preserve">1. Se on hirvittävän siisti, mukava, paskamaiselta kuulostava luku. Kunhan vain sanoin.</w:t>
      </w:r>
    </w:p>
    <w:p>
      <w:r>
        <w:rPr>
          <w:b/>
          <w:u w:val="single"/>
        </w:rPr>
        <w:t xml:space="preserve">139498</w:t>
      </w:r>
    </w:p>
    <w:p>
      <w:r>
        <w:t xml:space="preserve">2.</w:t>
        <w:tab/>
        <w:t xml:space="preserve">Olisi ollut melko helppoa saada etsintälupa hänen puhelutietojaan varten.</w:t>
      </w:r>
    </w:p>
    <w:p>
      <w:r>
        <w:rPr>
          <w:b/>
          <w:u w:val="single"/>
        </w:rPr>
        <w:t xml:space="preserve">139499</w:t>
      </w:r>
    </w:p>
    <w:p>
      <w:r>
        <w:t xml:space="preserve">3.</w:t>
        <w:tab/>
        <w:tab/>
        <w:t xml:space="preserve">Ei epäilystäkään. Se vain vaikuttaa epäilyttävän siistiltä pyöristetyltä luvulta. Tarkoitan, että ehkä se oli 65k.... mutta sitä on vaikea kuvitella. Ei se tarkoita, etteikö se olisi niin.</w:t>
      </w:r>
    </w:p>
    <w:p>
      <w:r>
        <w:rPr>
          <w:b/>
          <w:u w:val="single"/>
        </w:rPr>
        <w:t xml:space="preserve">139500</w:t>
      </w:r>
    </w:p>
    <w:p>
      <w:r>
        <w:t xml:space="preserve">4.</w:t>
        <w:tab/>
        <w:tab/>
        <w:tab/>
        <w:t xml:space="preserve">Eräässä lehdistötilaisuudessa hän epäironisesti sanoo: "Siinäkö kaikki?". Nainen on sekaisin lol.</w:t>
      </w:r>
    </w:p>
    <w:p>
      <w:r>
        <w:rPr>
          <w:b/>
          <w:u w:val="single"/>
        </w:rPr>
        <w:t xml:space="preserve">139501</w:t>
      </w:r>
    </w:p>
    <w:p>
      <w:r>
        <w:t xml:space="preserve">5.</w:t>
        <w:tab/>
        <w:tab/>
        <w:tab/>
        <w:tab/>
        <w:t xml:space="preserve">Hänellä on ehdottomasti hullun näköinen ilme.</w:t>
      </w:r>
    </w:p>
    <w:p>
      <w:r>
        <w:rPr>
          <w:b/>
          <w:u w:val="single"/>
        </w:rPr>
        <w:t xml:space="preserve">139502</w:t>
      </w:r>
    </w:p>
    <w:p>
      <w:r>
        <w:t xml:space="preserve">1. Tämä on typerä artikkeli, joka ei todista mitään, eikä sen pitäisi olla tässä alalaatikossa.   Williams ei väittänyt, että naisia rangaistaisiin enemmän, vaan hän sanoi, että naisia rangaistaisiin siitä, että he tekevät vähemmän. Tämän artikkelin luvuilla ei ole kirjaimellisesti mitään tekemistä hänen väitteensä kanssa.   Näytä minulle tilastot, jotka osoittavat niiden miesten ja naisten määrän, jotka kutsuivat tuomaria varkaaksi, ja näytä, kuinka moni sai rangaistuksen. Juuri SITÄ te tarvitsette.   Anteeksi, mutta eikö tänne voi vain postata naisia vihaavia juttuja?  Tässä subissa ei ole kyse siitä.   Ollaan järkeviä ihmisiä.</w:t>
      </w:r>
    </w:p>
    <w:p>
      <w:r>
        <w:rPr>
          <w:b/>
          <w:u w:val="single"/>
        </w:rPr>
        <w:t xml:space="preserve">139503</w:t>
      </w:r>
    </w:p>
    <w:p>
      <w:r>
        <w:t xml:space="preserve">2.</w:t>
        <w:tab/>
        <w:t xml:space="preserve">miespuolinen tennispelaaja jeff tarango sai sakkoja vuonna 1995, koska hän oli käskenyt yleisöä "pitämään turpansa kiinni". se on varmasti vähemmän dramaattista kuin tuomarin syyttäminen pisteen varastamisesta, mutta en aio lopettaa tähän, koska olet valittava hintti, joka ei voi hyväksyä, että symbolinen tennispelaajasi ei ole täydellinen. muutama muu esimerkki, jotka todistavat, että miehiä varoitetaan, sakotetaan ja hylätään vähemmästäkin kuin siitä, että tuomaria syytetään yhden pelaajan suosimisesta toista kohtaan. yann marti, 2018, hylättiin, koska hän osoitti mailalla vastustajaansa ja sanoi: "voit pistää tuon takapuoleesi". ei sakkoa. hylättiin.  andy murray, 2016, sakotettu sanottuaan "typerä tuomarointi" novac djokovic, 2017, varoitettu sanottuaan, että tuomari oli "menettämässä järkensä". minulla on tunne, että et kuitenkaan välitä, koska mah wamen. tämä on enemmän kuin vain serenan paskanjauhantaa, se varastaa oikeutetun ylistyksen, jonka osakan olisi pitänyt saada voitosta. Se on myös tyydyttävää nähdä, kun joku yrittää käyttää sukupuoltaan välttääkseen vastuun kantamisen, ja se kostautuu. se on kirjaimellisesti tämän alaviitteen ydin. naiset yrittävät välttää seurauksia, koska he ovat naisia, ja se kostautuu. jos Serenan sulaminen ei sovi siihen täydellisesti, en tiedä, mikä sopii.</w:t>
      </w:r>
    </w:p>
    <w:p>
      <w:r>
        <w:rPr>
          <w:b/>
          <w:u w:val="single"/>
        </w:rPr>
        <w:t xml:space="preserve">139504</w:t>
      </w:r>
    </w:p>
    <w:p>
      <w:r>
        <w:t xml:space="preserve">3.</w:t>
        <w:tab/>
        <w:tab/>
        <w:t xml:space="preserve">En puuttunut hänen käytökseensä. En myöskään puolustanut sitä. Väitätte asiaa, jota en ole koskaan esittänyt. Outoa sinulta tehdä niin.   Pointtini oli yksinkertainen - tämä artikkeli ei kumoa millään tavalla Williamin väitettä, jonka mukaan naisia rangaistaan keskimäärin vähemmän väkivaltaisesta käytöksestä kuin miehiä.   Mitä tulee todisteisiisi, olet oikeassa, en välitä. En välitä, koska anekdoottinen todistusaineisto on kirjaimellisesti hyödytöntä. Sinun anekdoottiesi on yhtä typerää kuin hänen yksittäinen esimerkkinsä. Siksi sanoin, että tarvitset tilastollisen analyysin, jossa tarkastellaan erityisiä sanoja ja syitä, joiden vuoksi pelaajia rangaistaan sanallisesta väkivallasta.</w:t>
      </w:r>
    </w:p>
    <w:p>
      <w:r>
        <w:rPr>
          <w:b/>
          <w:u w:val="single"/>
        </w:rPr>
        <w:t xml:space="preserve">139505</w:t>
      </w:r>
    </w:p>
    <w:p>
      <w:r>
        <w:t xml:space="preserve">4.</w:t>
        <w:tab/>
        <w:tab/>
        <w:tab/>
        <w:t xml:space="preserve">&gt; hän sanoi, että naisia rangaistaan vähemmästä näytin 4 esimerkkiä siitä, että miehiä rangaistaan kovemmin vähemmästä kuin mitä hän teki. jos haluat, että satunnainen homo internetissä analysoi empiirisesti tietoa, jota hän ei löydä 5 minuutin googlailun jälkeen, olet väärässä paikassa. Kukaan ei löydä sinulle tarkkoja tilastoja jokaisesta yksittäisestä sanallisesta väkivallasta, koska jokainen hakuengile on ääriään myöten täynnä "mah wamen protecc serena" -kirjoituksia. jos aiot vain hylätä kaikki, jotka ovat eri mieltä kanssasi, anekdoottien esittämisenä, voit yhtä hyvin palata siihen kaikukammioon, josta tulitkin. siellä olet onnellisempi.</w:t>
      </w:r>
    </w:p>
    <w:p>
      <w:r>
        <w:rPr>
          <w:b/>
          <w:u w:val="single"/>
        </w:rPr>
        <w:t xml:space="preserve">139506</w:t>
      </w:r>
    </w:p>
    <w:p>
      <w:r>
        <w:t xml:space="preserve">5.</w:t>
        <w:tab/>
        <w:tab/>
        <w:tab/>
        <w:tab/>
        <w:t xml:space="preserve">On ihailtavaa, ettet vieläkään ymmärrä, miksi anekdoottisilla todisteilla ei ole painoarvoa.</w:t>
      </w:r>
    </w:p>
    <w:p>
      <w:r>
        <w:rPr>
          <w:b/>
          <w:u w:val="single"/>
        </w:rPr>
        <w:t xml:space="preserve">139507</w:t>
      </w:r>
    </w:p>
    <w:p>
      <w:r>
        <w:t xml:space="preserve">1. Näen Tinderissä 30-vuotiaita, jotka yhä kertovat kaikille olevansa yliopistourheilija.  Näillä paskiaisilla on niin vähän persoonallisuutta, että he ajavat yhä "urheilin collegessa" -junalla, 10 vuotta faktan jälkeen......</w:t>
      </w:r>
    </w:p>
    <w:p>
      <w:r>
        <w:rPr>
          <w:b/>
          <w:u w:val="single"/>
        </w:rPr>
        <w:t xml:space="preserve">139508</w:t>
      </w:r>
    </w:p>
    <w:p>
      <w:r>
        <w:t xml:space="preserve">1. Veikkaan, että tässä on kyse Mia Khalifasta...</w:t>
      </w:r>
    </w:p>
    <w:p>
      <w:r>
        <w:rPr>
          <w:b/>
          <w:u w:val="single"/>
        </w:rPr>
        <w:t xml:space="preserve">139509</w:t>
      </w:r>
    </w:p>
    <w:p>
      <w:r>
        <w:t xml:space="preserve">2.</w:t>
        <w:tab/>
        <w:t xml:space="preserve">Haha! Etkö tunne yhtään epäkypsää tyttöä? Minulla on yksi Snapissa, joka on 14-vuotias ja postaa aina paskaa poikaystävästään. Ne vaihtelevat "ikuisesti ja aina" (koska hän on onnellinen poikaystävänsä kanssa) ja "Olen sinkku. Kukaan näistä ihmisistä ei ota minua vakavasti. He ovat kaikki huoria, jotka pitävät minua itsestäänselvyytenä" (koska hänen poikaystävänsä kyllästyi hänen paskapuheisiinsa) "Sike! Sinä ajattelit. Minä ja 'mieheni' olemme Guccia". (Koska hänen poikaystävänsä muisti: "Parempi paholainen, jonka tunnet, kuin enkeli, jonka olet juuri tavannut.")   Tl;dr On hyvä, ettet tunne näitä ihmisiä.</w:t>
      </w:r>
    </w:p>
    <w:p>
      <w:r>
        <w:rPr>
          <w:b/>
          <w:u w:val="single"/>
        </w:rPr>
        <w:t xml:space="preserve">139510</w:t>
      </w:r>
    </w:p>
    <w:p>
      <w:r>
        <w:t xml:space="preserve">3.</w:t>
        <w:tab/>
        <w:tab/>
        <w:t xml:space="preserve">[poistettu]</w:t>
      </w:r>
    </w:p>
    <w:p>
      <w:r>
        <w:rPr>
          <w:b/>
          <w:u w:val="single"/>
        </w:rPr>
        <w:t xml:space="preserve">139511</w:t>
      </w:r>
    </w:p>
    <w:p>
      <w:r>
        <w:t xml:space="preserve">4.</w:t>
        <w:tab/>
        <w:tab/>
        <w:tab/>
        <w:t xml:space="preserve">Oletko tyhmä? OLETKO TYHMÄ?!?!???????  En voi käsittää, millaisiin johtopäätöksiin päädyit. Sinä häpäiset naisia.</w:t>
      </w:r>
    </w:p>
    <w:p>
      <w:r>
        <w:rPr>
          <w:b/>
          <w:u w:val="single"/>
        </w:rPr>
        <w:t xml:space="preserve">139512</w:t>
      </w:r>
    </w:p>
    <w:p>
      <w:r>
        <w:t xml:space="preserve">5.</w:t>
        <w:tab/>
        <w:tab/>
        <w:tab/>
        <w:tab/>
        <w:t xml:space="preserve">Mitä tapahtui? Kerro yksityiskohdat</w:t>
      </w:r>
    </w:p>
    <w:p>
      <w:r>
        <w:rPr>
          <w:b/>
          <w:u w:val="single"/>
        </w:rPr>
        <w:t xml:space="preserve">139513</w:t>
      </w:r>
    </w:p>
    <w:p>
      <w:r>
        <w:t xml:space="preserve">6.</w:t>
        <w:tab/>
        <w:tab/>
        <w:tab/>
        <w:tab/>
        <w:tab/>
        <w:t xml:space="preserve">Hän vastasi: "Miksi aikuisella miehellä on 14-vuotias napsussa?" Hän vastasi: "Miksi aikuisella miehellä on 14-vuotias napsussa?" Sitten hän meni profiiliini, näki AskWomen-postaukseni ja kirjoitti kommentin, jossa "varoitti" ihmisiä vastaamasta, koska olin pedofiili ja miksi he kertoisivat täysin tuntemattomille ihmisille rintaliiviensä koot. Hän ei katsonut kommenttihistoriaani. Hän vain hyppäsi, hyppäsi ja hyppäsi suoraan naurettavaan lopputulokseen.</w:t>
      </w:r>
    </w:p>
    <w:p>
      <w:r>
        <w:rPr>
          <w:b/>
          <w:u w:val="single"/>
        </w:rPr>
        <w:t xml:space="preserve">139514</w:t>
      </w:r>
    </w:p>
    <w:p>
      <w:r>
        <w:t xml:space="preserve">7.</w:t>
        <w:tab/>
        <w:tab/>
        <w:tab/>
        <w:tab/>
        <w:tab/>
        <w:tab/>
        <w:t xml:space="preserve">Luultavasti elää... minkä säännön numero se on, kaikki tytöt internetissä ovat miehiä, kunnes toisin todistetaan? Mitä ikinä se paska onkaan, jolla ihmiset perustelevat kusipäisyyttään kaikille, joiden he olettavat valehtelevan netissä.</w:t>
      </w:r>
    </w:p>
    <w:p>
      <w:r>
        <w:rPr>
          <w:b/>
          <w:u w:val="single"/>
        </w:rPr>
        <w:t xml:space="preserve">139515</w:t>
      </w:r>
    </w:p>
    <w:p>
      <w:r>
        <w:t xml:space="preserve">8.</w:t>
        <w:tab/>
        <w:tab/>
        <w:t xml:space="preserve">Ei lol, jos joku ärsyttää minua, jätän hänet pois elämästäni.</w:t>
      </w:r>
    </w:p>
    <w:p>
      <w:r>
        <w:rPr>
          <w:b/>
          <w:u w:val="single"/>
        </w:rPr>
        <w:t xml:space="preserve">139516</w:t>
      </w:r>
    </w:p>
    <w:p>
      <w:r>
        <w:t xml:space="preserve">9.</w:t>
        <w:tab/>
        <w:tab/>
        <w:tab/>
        <w:t xml:space="preserve">Jokainen ihminen ärsyttää sinua jossain vaiheessa, jos olet heidän seurassaan tarpeeksi kauan, sillä on merkitystä sillä, miten suhtaudut siihen, ja jos jätät heidät pois elämästäsi, sinusta tulee hullu kissanainen.</w:t>
      </w:r>
    </w:p>
    <w:p>
      <w:r>
        <w:rPr>
          <w:b/>
          <w:u w:val="single"/>
        </w:rPr>
        <w:t xml:space="preserve">139517</w:t>
      </w:r>
    </w:p>
    <w:p>
      <w:r>
        <w:t xml:space="preserve">10.</w:t>
        <w:tab/>
        <w:tab/>
        <w:tab/>
        <w:tab/>
        <w:t xml:space="preserve">Toki, tällä hetkellä minulla on kolme todella hyvää ystävää, joiden kanssa jaan paljon hauskaa, ja hekin käyvät joskus hieman hermoilleni, mutta kun ihmiset ovat enemmän vaivaa kuin heidän arvoaan, jätän heidät. Ihmiset facebookissa, jotka vain postaavat älytöntä paskaa ja valittavat tyhjästä, ovat jotain mitä en voisi koskaan tehdä.</w:t>
      </w:r>
    </w:p>
    <w:p>
      <w:r>
        <w:rPr>
          <w:b/>
          <w:u w:val="single"/>
        </w:rPr>
        <w:t xml:space="preserve">139518</w:t>
      </w:r>
    </w:p>
    <w:p>
      <w:r>
        <w:t xml:space="preserve">11.</w:t>
        <w:tab/>
        <w:tab/>
        <w:tab/>
        <w:tab/>
        <w:tab/>
        <w:t xml:space="preserve">[poistettu]</w:t>
      </w:r>
    </w:p>
    <w:p>
      <w:r>
        <w:rPr>
          <w:b/>
          <w:u w:val="single"/>
        </w:rPr>
        <w:t xml:space="preserve">139519</w:t>
      </w:r>
    </w:p>
    <w:p>
      <w:r>
        <w:t xml:space="preserve">12.</w:t>
        <w:tab/>
        <w:tab/>
        <w:tab/>
        <w:tab/>
        <w:tab/>
        <w:tab/>
        <w:t xml:space="preserve">Minulle riittää 3. Minulla on verkossa enemmän ystäviä, joiden kanssa puhun teamspeakissa päivittäin - noin 10.</w:t>
      </w:r>
    </w:p>
    <w:p>
      <w:r>
        <w:rPr>
          <w:b/>
          <w:u w:val="single"/>
        </w:rPr>
        <w:t xml:space="preserve">139520</w:t>
      </w:r>
    </w:p>
    <w:p>
      <w:r>
        <w:t xml:space="preserve">13.</w:t>
        <w:tab/>
        <w:t xml:space="preserve">Entä hän?</w:t>
      </w:r>
    </w:p>
    <w:p>
      <w:r>
        <w:rPr>
          <w:b/>
          <w:u w:val="single"/>
        </w:rPr>
        <w:t xml:space="preserve">139521</w:t>
      </w:r>
    </w:p>
    <w:p>
      <w:r>
        <w:t xml:space="preserve">14.</w:t>
        <w:tab/>
        <w:tab/>
        <w:t xml:space="preserve">Hän julkaisee usein kuvakaappauksia miehistä, jotka yrittävät iskeä häntä tai flirttailla hänen kanssaan DM:n kautta, ja pilkkaa heitä.</w:t>
      </w:r>
    </w:p>
    <w:p>
      <w:r>
        <w:rPr>
          <w:b/>
          <w:u w:val="single"/>
        </w:rPr>
        <w:t xml:space="preserve">139522</w:t>
      </w:r>
    </w:p>
    <w:p>
      <w:r>
        <w:t xml:space="preserve">15.</w:t>
        <w:tab/>
        <w:tab/>
        <w:tab/>
        <w:t xml:space="preserve">Mikä kusipää</w:t>
      </w:r>
    </w:p>
    <w:p>
      <w:r>
        <w:rPr>
          <w:b/>
          <w:u w:val="single"/>
        </w:rPr>
        <w:t xml:space="preserve">139523</w:t>
      </w:r>
    </w:p>
    <w:p>
      <w:r>
        <w:t xml:space="preserve">1. Onneksi nämä paskiaiset eivät olleet paikalla, kun Starcraft 1 julkaistiin.</w:t>
      </w:r>
    </w:p>
    <w:p>
      <w:r>
        <w:rPr>
          <w:b/>
          <w:u w:val="single"/>
        </w:rPr>
        <w:t xml:space="preserve">139524</w:t>
      </w:r>
    </w:p>
    <w:p>
      <w:r>
        <w:t xml:space="preserve">1. En voi katsoa sitä nyt. Mitä tapahtui?</w:t>
      </w:r>
    </w:p>
    <w:p>
      <w:r>
        <w:rPr>
          <w:b/>
          <w:u w:val="single"/>
        </w:rPr>
        <w:t xml:space="preserve">139525</w:t>
      </w:r>
    </w:p>
    <w:p>
      <w:r>
        <w:t xml:space="preserve">2.</w:t>
        <w:tab/>
        <w:t xml:space="preserve">[poistettu]</w:t>
      </w:r>
    </w:p>
    <w:p>
      <w:r>
        <w:rPr>
          <w:b/>
          <w:u w:val="single"/>
        </w:rPr>
        <w:t xml:space="preserve">139526</w:t>
      </w:r>
    </w:p>
    <w:p>
      <w:r>
        <w:t xml:space="preserve">3.</w:t>
        <w:tab/>
        <w:tab/>
        <w:t xml:space="preserve">Minua surettaa, kun kaltaisesi typerät rasistiset kusipäät ilmestyvät tähän hienoon alamaailmaan, jonka luomisessa me kaikki olemme olleet mukana, ja luulevat, että takapajuinen paskanjauhanta lentää täällä. Useimmat meistä modeista perustivat /r/racistpassdenied, mitä olen varma, että sinun tietämätön perseesi ei tiennyt.  On paljon paikkoja, joihin voit mennä. Etsi joku muu paikka, jossa voit olla kusipää. &amp;#x200B;</w:t>
      </w:r>
    </w:p>
    <w:p>
      <w:r>
        <w:rPr>
          <w:b/>
          <w:u w:val="single"/>
        </w:rPr>
        <w:t xml:space="preserve">139527</w:t>
      </w:r>
    </w:p>
    <w:p>
      <w:r>
        <w:t xml:space="preserve">4.</w:t>
        <w:tab/>
        <w:tab/>
        <w:tab/>
        <w:t xml:space="preserve">Mikä siinä oli rasistista? Eikö chimp out ole yleisesti käytetty termi jollekin, joka on menettänyt järkensä? Vai johtuuko se siitä, että mustat ihmiset näyttävät mielestäsi apinoilta? Rasistiset modit btfo</w:t>
      </w:r>
    </w:p>
    <w:p>
      <w:r>
        <w:rPr>
          <w:b/>
          <w:u w:val="single"/>
        </w:rPr>
        <w:t xml:space="preserve">139528</w:t>
      </w:r>
    </w:p>
    <w:p>
      <w:r>
        <w:t xml:space="preserve">5.</w:t>
        <w:tab/>
        <w:tab/>
        <w:tab/>
        <w:tab/>
        <w:t xml:space="preserve">se on yleinen termi. rasistit ajattelevat heti, että mustat ihmiset ovat apinoita, joten apinaviittauksen on tarkoitettava viittausta mustaan ihmiseen eikä villieläimeen</w:t>
      </w:r>
    </w:p>
    <w:p>
      <w:r>
        <w:rPr>
          <w:b/>
          <w:u w:val="single"/>
        </w:rPr>
        <w:t xml:space="preserve">139529</w:t>
      </w:r>
    </w:p>
    <w:p>
      <w:r>
        <w:t xml:space="preserve">6.</w:t>
        <w:tab/>
        <w:tab/>
        <w:tab/>
        <w:t xml:space="preserve">oletko tosissasi? oletko sinäkin sitä mieltä, että 👌🏼 on myös valkoisen vallan symboli?</w:t>
      </w:r>
    </w:p>
    <w:p>
      <w:r>
        <w:rPr>
          <w:b/>
          <w:u w:val="single"/>
        </w:rPr>
        <w:t xml:space="preserve">139530</w:t>
      </w:r>
    </w:p>
    <w:p>
      <w:r>
        <w:t xml:space="preserve">7.</w:t>
        <w:tab/>
        <w:tab/>
        <w:tab/>
        <w:t xml:space="preserve">Miksen ole yllättynyt? :D https://i.imgur.com/xyjVNTO.png https://i.imgur.com/xyjVNTO.png</w:t>
      </w:r>
    </w:p>
    <w:p>
      <w:r>
        <w:rPr>
          <w:b/>
          <w:u w:val="single"/>
        </w:rPr>
        <w:t xml:space="preserve">139531</w:t>
      </w:r>
    </w:p>
    <w:p>
      <w:r>
        <w:t xml:space="preserve">8.</w:t>
        <w:tab/>
        <w:tab/>
        <w:tab/>
        <w:tab/>
        <w:t xml:space="preserve">Aivan, kaikkivaltias "kirjoitat T_D:ssä, joten mielipiteesi ei ole pätevä" -juttu.     *Erittäin nokkelaa.*</w:t>
      </w:r>
    </w:p>
    <w:p>
      <w:r>
        <w:rPr>
          <w:b/>
          <w:u w:val="single"/>
        </w:rPr>
        <w:t xml:space="preserve">139532</w:t>
      </w:r>
    </w:p>
    <w:p>
      <w:r>
        <w:t xml:space="preserve">9.</w:t>
        <w:tab/>
        <w:tab/>
        <w:tab/>
        <w:tab/>
        <w:tab/>
        <w:t xml:space="preserve">&gt; "kirjoitat T_D:ssä, joten mielipiteesi ei pidä paikkaansa" Nuo ovat sinun sanojasi, eivät minun. Tunnet itsesi hyvin tho.</w:t>
      </w:r>
    </w:p>
    <w:p>
      <w:r>
        <w:rPr>
          <w:b/>
          <w:u w:val="single"/>
        </w:rPr>
        <w:t xml:space="preserve">139533</w:t>
      </w:r>
    </w:p>
    <w:p>
      <w:r>
        <w:t xml:space="preserve">10.</w:t>
        <w:tab/>
        <w:tab/>
        <w:tab/>
        <w:tab/>
        <w:tab/>
        <w:tab/>
        <w:t xml:space="preserve">Kerro minulle, mikä on Imgur-linkkisi tarkoitus?  Mitä järkeä on kertoa kaikille, että joku on käyttänyt T_D:tä, jos ei yritä mustamaalata hänen mielipidettään hänen postaushistoriansa perusteella?   Yrität käyttää sitä mieluummin heidän mielipiteensä tai sanomisensa diskreditoimiseen kuin sen kumoamiseen, mitä he ovat kirjoittaneet.  Se on aika typerää, mutta ihan sama.</w:t>
      </w:r>
    </w:p>
    <w:p>
      <w:r>
        <w:rPr>
          <w:b/>
          <w:u w:val="single"/>
        </w:rPr>
        <w:t xml:space="preserve">139534</w:t>
      </w:r>
    </w:p>
    <w:p>
      <w:r>
        <w:t xml:space="preserve">11.</w:t>
        <w:tab/>
        <w:tab/>
        <w:tab/>
        <w:tab/>
        <w:tab/>
        <w:tab/>
        <w:tab/>
        <w:t xml:space="preserve">Lausuntoa ei tarvinnut mitätöidä; se oli selvästi paska lausunto. Se oli "Miksi en ole yllättynyt" siitä, että joku, joka kirjoittaisi tuollaista, postaa myös T_T:hen.</w:t>
      </w:r>
    </w:p>
    <w:p>
      <w:r>
        <w:rPr>
          <w:b/>
          <w:u w:val="single"/>
        </w:rPr>
        <w:t xml:space="preserve">139535</w:t>
      </w:r>
    </w:p>
    <w:p>
      <w:r>
        <w:t xml:space="preserve">12.</w:t>
        <w:tab/>
        <w:tab/>
        <w:tab/>
        <w:tab/>
        <w:tab/>
        <w:tab/>
        <w:tab/>
        <w:tab/>
        <w:t xml:space="preserve">Mikä taasen muistuttaa minua siitä, mitä tarkoitan: miksi on väliä sillä, että he ovat lähettäneet postia tai seuraavat T_D:tä?  Mitä merkitystä sillä on?</w:t>
      </w:r>
    </w:p>
    <w:p>
      <w:r>
        <w:rPr>
          <w:b/>
          <w:u w:val="single"/>
        </w:rPr>
        <w:t xml:space="preserve">139536</w:t>
      </w:r>
    </w:p>
    <w:p>
      <w:r>
        <w:t xml:space="preserve">13.</w:t>
        <w:tab/>
        <w:tab/>
        <w:tab/>
        <w:tab/>
        <w:tab/>
        <w:tab/>
        <w:tab/>
        <w:t xml:space="preserve">Tiedätte hyvin, mikä oli sen tarkoitus, minun ei tarvitse selittää sitä teille. Älä nyt käyttäydy lapsellisesti.</w:t>
      </w:r>
    </w:p>
    <w:p>
      <w:r>
        <w:rPr>
          <w:b/>
          <w:u w:val="single"/>
        </w:rPr>
        <w:t xml:space="preserve">139537</w:t>
      </w:r>
    </w:p>
    <w:p>
      <w:r>
        <w:t xml:space="preserve">14.</w:t>
        <w:tab/>
        <w:tab/>
        <w:tab/>
        <w:tab/>
        <w:tab/>
        <w:tab/>
        <w:tab/>
        <w:tab/>
        <w:t xml:space="preserve">Ei, sano se selvästi.  Haluatko sanoa jotain? Pysy sen takana.   Omista se.  Kerro meille **täsmälleen**, mitä tarkoitat.   Mitä järkeä on tehdä tiettäväksi, että postaaja on käyttänyt T_D:tä tai jotakin sen sisarsubstraattoria?</w:t>
      </w:r>
    </w:p>
    <w:p>
      <w:r>
        <w:rPr>
          <w:b/>
          <w:u w:val="single"/>
        </w:rPr>
        <w:t xml:space="preserve">139538</w:t>
      </w:r>
    </w:p>
    <w:p>
      <w:r>
        <w:t xml:space="preserve">15.</w:t>
        <w:tab/>
        <w:tab/>
        <w:tab/>
        <w:tab/>
        <w:tab/>
        <w:tab/>
        <w:tab/>
        <w:tab/>
        <w:tab/>
        <w:t xml:space="preserve">&gt; Ei, kirjoita se oikein.  Poika, olen pelannut tuota peliä kauan kauan sitten. Paljon ennen kuin sinä olit edes syntynyt. Tiedät hyvin mitä tarkoitin sillä, joten voit painua vittuun. Heippa nyt.</w:t>
      </w:r>
    </w:p>
    <w:p>
      <w:r>
        <w:rPr>
          <w:b/>
          <w:u w:val="single"/>
        </w:rPr>
        <w:t xml:space="preserve">139539</w:t>
      </w:r>
    </w:p>
    <w:p>
      <w:r>
        <w:t xml:space="preserve">16.</w:t>
        <w:tab/>
        <w:tab/>
        <w:tab/>
        <w:tab/>
        <w:tab/>
        <w:tab/>
        <w:tab/>
        <w:tab/>
        <w:tab/>
        <w:tab/>
        <w:t xml:space="preserve">\&gt; Haista vittu, otan palloni ja lähden.   Pettymys mutta odotettavissa.  Olen varma, että isäsi tuntee samoin.</w:t>
      </w:r>
    </w:p>
    <w:p>
      <w:r>
        <w:rPr>
          <w:b/>
          <w:u w:val="single"/>
        </w:rPr>
        <w:t xml:space="preserve">139540</w:t>
      </w:r>
    </w:p>
    <w:p>
      <w:r>
        <w:t xml:space="preserve">17.</w:t>
        <w:tab/>
        <w:tab/>
        <w:tab/>
        <w:tab/>
        <w:tab/>
        <w:tab/>
        <w:tab/>
        <w:tab/>
        <w:tab/>
        <w:tab/>
        <w:tab/>
        <w:t xml:space="preserve">En tiedä, mitä hän tarkoittaa. En ole kommentoinut T_D:hen pitkään aikaan. Olen tilannut sen, mutta olen tilannut paljon tilauksia. Mutta enimmäkseen käyn vain gunnitissa</w:t>
      </w:r>
    </w:p>
    <w:p>
      <w:r>
        <w:rPr>
          <w:b/>
          <w:u w:val="single"/>
        </w:rPr>
        <w:t xml:space="preserve">139541</w:t>
      </w:r>
    </w:p>
    <w:p>
      <w:r>
        <w:t xml:space="preserve">18.</w:t>
        <w:tab/>
        <w:tab/>
        <w:tab/>
        <w:tab/>
        <w:tab/>
        <w:tab/>
        <w:tab/>
        <w:tab/>
        <w:tab/>
        <w:tab/>
        <w:tab/>
        <w:tab/>
        <w:t xml:space="preserve">Emme puhu bestgunnitista bestgunnitin ulkopuolella.</w:t>
      </w:r>
    </w:p>
    <w:p>
      <w:r>
        <w:rPr>
          <w:b/>
          <w:u w:val="single"/>
        </w:rPr>
        <w:t xml:space="preserve">139542</w:t>
      </w:r>
    </w:p>
    <w:p>
      <w:r>
        <w:t xml:space="preserve">1. TL;DR: Tämä video osoittaa yhtäläisyyksiä Anita Sarkeesianin ja vuoden 2014 videopelien vastaisen SJW-liikkeen sekä vuoden 2018 Donald Trumpin välillä ja sen välillä, miten hän on täsmälleen samanlainen kuin Anita videopelien syyttämisessä ja miten hän on yhtä suuri uhka videopeleille.</w:t>
      </w:r>
    </w:p>
    <w:p>
      <w:r>
        <w:rPr>
          <w:b/>
          <w:u w:val="single"/>
        </w:rPr>
        <w:t xml:space="preserve">139543</w:t>
      </w:r>
    </w:p>
    <w:p>
      <w:r>
        <w:t xml:space="preserve">2.</w:t>
        <w:tab/>
        <w:t xml:space="preserve">&gt; Donald Trump vuonna 2018 ja kuinka hän on täsmälleen samanlainen kuin Anita, kun kyse on videopelien syyttelystä, ja hän on yhtä suuri uhka videopeleille TIL: Presidentti, joka ei voisi vähempää välittää videopeleistä ja joka teki muutaman ohimennen kommentin väitetysti harhauttamaan aseteollisuuden syyllistämisestä (mikä ei ole varsinaisesti hyvä asia, mutta ei myöskään varsinaisesti suuri vaara) on yhtä vaarallinen kuin äärimmäinen sosiaalinen aktivisti, joka on mennyt 6 vuotta julkaisemalla jälkeenjääneen videoita ja pitämällä luentoja suoraan pelistudioille, antaa haastatteluja, joissa demonisoi videopelejä valtavirran mediassa yrittäen yhdistää ne perheväkivallan kaltaisiin asioihin, jotka jostain syystä otetaan vakavasti ja joista keskustellaan vakavasti "pelijournalismissa" ja pelistudioiden sisällä, joille annetaan "pelialan palkintoja", jotka kutsutaan alan tapahtumiin ja jotka "seuraavat" "sukupuolten moninaisuutta" E3-messuilla sen lisäksi, että ne ovat kavereita useiden studiopäälliköiden ja johtavien kirjoittajien kanssa, ja nämä ilmoittavat selvästi, että mainitut jälkeenjääneet videot ovat "vaikuttaneet" heihin.   Arkane Studios: https://www.youtube.com/watch?v=1Q_FtVHK1W0 Naughty Dog: https://www.youtube.com/watch?time_continue=340&amp;v=ywZaPLkQEj8 https://www.youtube.com/watch?v=0MCm0fYYTp8 GearBox: https://i.imgur.com/fWT11XZ.png Ja tämä on vain Beta-urokset, jotka taivuttavat polvea ja tekevät muutoksia itse vaikutusvaltaisina studiopäälliköinä/kirjoittajina, eikä siinä ole edes huomioitu sinitukkaisten opetuslasten prikaatia, jotka löysivät tiensä eri studioihin, kuten Sam Maggs "Senior Writer" Insomniac Gamesissa tai kuinka hänen "opetuksensa" vaikuttivat kampanjoihin, joilla GTA kiellettiin kaupoista esimerkiksi Australiassa. Miksi luulet, että viimeisten 4-5 vuoden aikana ei ole ollut monia pelejä, joissa on ollut seksikkäitä länsimaalaisia naisia? Ja ne ovat pääsemässä jopa Japaniin esim. katso Dead or Alive: X3 ja vastaavia pelejä, joita ei ole julkaistu lännessä.  Video on täysin idioottimainen ja haiskahtaa sekä väärältä vastaavuudelta että Trumpin butthurtilta.</w:t>
      </w:r>
    </w:p>
    <w:p>
      <w:r>
        <w:rPr>
          <w:b/>
          <w:u w:val="single"/>
        </w:rPr>
        <w:t xml:space="preserve">139544</w:t>
      </w:r>
    </w:p>
    <w:p>
      <w:r>
        <w:t xml:space="preserve">1. Sarkeesian on saanut tästä vihiä.</w:t>
      </w:r>
    </w:p>
    <w:p>
      <w:r>
        <w:rPr>
          <w:b/>
          <w:u w:val="single"/>
        </w:rPr>
        <w:t xml:space="preserve">139545</w:t>
      </w:r>
    </w:p>
    <w:p>
      <w:r>
        <w:t xml:space="preserve">1. Kaikki tämä vain siksi, että ihmiset katsoisivat häntä ja antaisivat hänelle huomiota. Jeesus Kristus. Rakastan ajatusta siitä, että se tulee kotiin yhtä paljon kuin seuraava britti, mutta se ei tarkoita, että saa käyttäytyä kuin kusipää. Olkaa kunnolla.</w:t>
      </w:r>
    </w:p>
    <w:p>
      <w:r>
        <w:rPr>
          <w:b/>
          <w:u w:val="single"/>
        </w:rPr>
        <w:t xml:space="preserve">139546</w:t>
      </w:r>
    </w:p>
    <w:p>
      <w:r>
        <w:t xml:space="preserve">1. Joo, annas kun kirjotan tuon ylös....*kirjoittaa* Kate Morgan = massiivinen ukkosvittu. siistiä, kiitos, luulen, että saimme sen.</w:t>
      </w:r>
    </w:p>
    <w:p>
      <w:r>
        <w:rPr>
          <w:b/>
          <w:u w:val="single"/>
        </w:rPr>
        <w:t xml:space="preserve">139547</w:t>
      </w:r>
    </w:p>
    <w:p>
      <w:r>
        <w:t xml:space="preserve">1. Minun on todella tiedettävä, mikä alkuperäinen rikos oli. Koska sen vähäisen asiayhteyden perusteella näen vain, että joku roisto pahoinpitelee satunnaisen rantakävijän. Typerä asu ei tee hänestä automaattisesti moraalisesti ylempiarvoista. Joten... Mitä hän teki, että hän ansaitsi tuon?</w:t>
      </w:r>
    </w:p>
    <w:p>
      <w:r>
        <w:rPr>
          <w:b/>
          <w:u w:val="single"/>
        </w:rPr>
        <w:t xml:space="preserve">139548</w:t>
      </w:r>
    </w:p>
    <w:p>
      <w:r>
        <w:t xml:space="preserve">2.</w:t>
        <w:tab/>
        <w:t xml:space="preserve">Et katsonut kovin hyvin. Alaikäinen hallussaan kierrettyjä teetä, ei tunnista itseään, yrittää poistua paikalta. Potkii, lyö ja sylkee tässä järjestyksessä.   Poliisi pysyi melko rauhallisena. Ei hakannut häntä ja taltutti hänet.</w:t>
      </w:r>
    </w:p>
    <w:p>
      <w:r>
        <w:rPr>
          <w:b/>
          <w:u w:val="single"/>
        </w:rPr>
        <w:t xml:space="preserve">139549</w:t>
      </w:r>
    </w:p>
    <w:p>
      <w:r>
        <w:t xml:space="preserve">3.</w:t>
        <w:tab/>
        <w:tab/>
        <w:t xml:space="preserve">Riippuu kai rikoksen määritelmästäsi... Rikos vaatii uhrin. Hän on kuitenkin melkoinen kusipää. Ehkä se riittää.</w:t>
      </w:r>
    </w:p>
    <w:p>
      <w:r>
        <w:rPr>
          <w:b/>
          <w:u w:val="single"/>
        </w:rPr>
        <w:t xml:space="preserve">139550</w:t>
      </w:r>
    </w:p>
    <w:p>
      <w:r>
        <w:t xml:space="preserve">4.</w:t>
        <w:tab/>
        <w:tab/>
        <w:tab/>
        <w:t xml:space="preserve">Se ei ole minun määritelmäni. Ja ei, kusipää ei ansaitse huonoa kohtelua. Hän oli koeajalla eikä halunnut kertoa sukunimeään. Ei poliisin ongelma. Ihmiset asettavat asioita, hänen valintansa olivat huonoja. Hän puhalsi puhalluskojeen puhtaasti, hänen olisi pitänyt vain antaa nimensä ja ratsastaa sillä hevosella. Hän mokasi. Hän hyökkäsi poliisien kimppuun, ja poliisit tekivät mitä heidän piti tehdä, jos hänen tädillään oli todella viinaa, se oli hänen syytään. Pieni kontrollifriikki lol.</w:t>
      </w:r>
    </w:p>
    <w:p>
      <w:r>
        <w:rPr>
          <w:b/>
          <w:u w:val="single"/>
        </w:rPr>
        <w:t xml:space="preserve">139551</w:t>
      </w:r>
    </w:p>
    <w:p>
      <w:r>
        <w:t xml:space="preserve">5.</w:t>
        <w:tab/>
        <w:tab/>
        <w:tab/>
        <w:tab/>
        <w:t xml:space="preserve">Monet ihmiset alkavat automaattisesti puolustautua ja taistella, kun poliisit ovat mukana, etenkin ne, joilla on jo ollut ikäviä yhteenottoja. Se on ymmärrettävää, mutta hän todellakin mokasi.</w:t>
      </w:r>
    </w:p>
    <w:p>
      <w:r>
        <w:rPr>
          <w:b/>
          <w:u w:val="single"/>
        </w:rPr>
        <w:t xml:space="preserve">139552</w:t>
      </w:r>
    </w:p>
    <w:p>
      <w:r>
        <w:t xml:space="preserve">6.</w:t>
        <w:tab/>
        <w:tab/>
        <w:tab/>
        <w:tab/>
        <w:tab/>
        <w:t xml:space="preserve">Ymmärrän täysin, mitä tarkoitat. Se ei kuitenkaan tee siitä pätevää vastausta. Vaikka tietäisin 100-prosenttisesti olevani oikeassa, tarkoitan todella sitä, kun sanon, että lähtisin rauhallisesti ja hankkisin asianajajan. Niin ikävää kuin se onkin. Ja kyllä, hän luultavasti tiesi, että hänen hanhensa oli kypsennetty koeajan takia...</w:t>
      </w:r>
    </w:p>
    <w:p>
      <w:r>
        <w:rPr>
          <w:b/>
          <w:u w:val="single"/>
        </w:rPr>
        <w:t xml:space="preserve">139553</w:t>
      </w:r>
    </w:p>
    <w:p>
      <w:r>
        <w:t xml:space="preserve">7.</w:t>
        <w:tab/>
        <w:tab/>
        <w:tab/>
        <w:t xml:space="preserve">Tämän rannan jokaisella sisäänkäynnillä on selkeät kyltit, joiden mukaan rannalla ei saa nauttia alkoholia.   Sillä ei ole väliä, onko se avattu vai ei, sillä ei ole väliä, oletko täysi-ikäinen vai et.</w:t>
      </w:r>
    </w:p>
    <w:p>
      <w:r>
        <w:rPr>
          <w:b/>
          <w:u w:val="single"/>
        </w:rPr>
        <w:t xml:space="preserve">139554</w:t>
      </w:r>
    </w:p>
    <w:p>
      <w:r>
        <w:t xml:space="preserve">8.</w:t>
        <w:tab/>
        <w:tab/>
        <w:tab/>
        <w:t xml:space="preserve">Rikos edellyttää lakia, ja lakeja on olemassa. Nuo rantapoliisit eivät säätäneet lakeja, vaan demokraattisesti valitut virkamiehet.</w:t>
      </w:r>
    </w:p>
    <w:p>
      <w:r>
        <w:rPr>
          <w:b/>
          <w:u w:val="single"/>
        </w:rPr>
        <w:t xml:space="preserve">139555</w:t>
      </w:r>
    </w:p>
    <w:p>
      <w:r>
        <w:t xml:space="preserve">9.</w:t>
        <w:tab/>
        <w:tab/>
        <w:tab/>
        <w:t xml:space="preserve">&gt;Rikoksen määritelmä &gt; &gt;1: laiton teko, josta valtio voi rangaista jotakuta https://www.merriam-webster.com/dictionary/crime</w:t>
      </w:r>
    </w:p>
    <w:p>
      <w:r>
        <w:rPr>
          <w:b/>
          <w:u w:val="single"/>
        </w:rPr>
        <w:t xml:space="preserve">139556</w:t>
      </w:r>
    </w:p>
    <w:p>
      <w:r>
        <w:t xml:space="preserve">10.</w:t>
        <w:tab/>
        <w:tab/>
        <w:tab/>
        <w:tab/>
        <w:t xml:space="preserve">Sanakirjoissa luetellaan yleinen käyttö, ei *oikea* käyttö. Katso esimerkiksi "kirjaimellisesti"</w:t>
      </w:r>
    </w:p>
    <w:p>
      <w:r>
        <w:rPr>
          <w:b/>
          <w:u w:val="single"/>
        </w:rPr>
        <w:t xml:space="preserve">139557</w:t>
      </w:r>
    </w:p>
    <w:p>
      <w:r>
        <w:t xml:space="preserve">11.</w:t>
        <w:tab/>
        <w:tab/>
        <w:tab/>
        <w:t xml:space="preserve">Alkoholin hallussapito alle 21-vuotiaana on laitonta, joten se on rikos.</w:t>
      </w:r>
    </w:p>
    <w:p>
      <w:r>
        <w:rPr>
          <w:b/>
          <w:u w:val="single"/>
        </w:rPr>
        <w:t xml:space="preserve">139558</w:t>
      </w:r>
    </w:p>
    <w:p>
      <w:r>
        <w:t xml:space="preserve">12.</w:t>
        <w:tab/>
        <w:tab/>
        <w:tab/>
        <w:tab/>
        <w:t xml:space="preserve">Tunnistakaa mainitun "rikoksen" uhri.</w:t>
      </w:r>
    </w:p>
    <w:p>
      <w:r>
        <w:rPr>
          <w:b/>
          <w:u w:val="single"/>
        </w:rPr>
        <w:t xml:space="preserve">139559</w:t>
      </w:r>
    </w:p>
    <w:p>
      <w:r>
        <w:t xml:space="preserve">13.</w:t>
        <w:tab/>
        <w:tab/>
        <w:tab/>
        <w:tab/>
        <w:tab/>
        <w:t xml:space="preserve">Varokaa - meillä on 4 artiklan mukainen vapaa asukas!</w:t>
      </w:r>
    </w:p>
    <w:p>
      <w:r>
        <w:rPr>
          <w:b/>
          <w:u w:val="single"/>
        </w:rPr>
        <w:t xml:space="preserve">139560</w:t>
      </w:r>
    </w:p>
    <w:p>
      <w:r>
        <w:t xml:space="preserve">14.</w:t>
        <w:tab/>
        <w:tab/>
        <w:tab/>
        <w:tab/>
        <w:tab/>
        <w:tab/>
        <w:t xml:space="preserve">Ei. Itsemääräämisoikeutetut kansalaiset ovat ääliöitä. Miksi käyttää maan lakeja saadakseen itsensä vapautetuksi maan laeista? Typerintä mitä olen koskaan kuullut.</w:t>
      </w:r>
    </w:p>
    <w:p>
      <w:r>
        <w:rPr>
          <w:b/>
          <w:u w:val="single"/>
        </w:rPr>
        <w:t xml:space="preserve">139561</w:t>
      </w:r>
    </w:p>
    <w:p>
      <w:r>
        <w:t xml:space="preserve">15.</w:t>
        <w:tab/>
        <w:tab/>
        <w:tab/>
        <w:tab/>
        <w:tab/>
        <w:t xml:space="preserve">Hyvä yritys. Harmi, ettei se ole rikoksen merkitys.</w:t>
      </w:r>
    </w:p>
    <w:p>
      <w:r>
        <w:rPr>
          <w:b/>
          <w:u w:val="single"/>
        </w:rPr>
        <w:t xml:space="preserve">139562</w:t>
      </w:r>
    </w:p>
    <w:p>
      <w:r>
        <w:t xml:space="preserve">16.</w:t>
        <w:tab/>
        <w:tab/>
        <w:tab/>
        <w:tab/>
        <w:tab/>
        <w:t xml:space="preserve">Sinä olet se, joka sanoi, että uhrin on oltava mukana, jotta kyseessä olisi rikos. Lait eivät toimi näin.</w:t>
      </w:r>
    </w:p>
    <w:p>
      <w:r>
        <w:rPr>
          <w:b/>
          <w:u w:val="single"/>
        </w:rPr>
        <w:t xml:space="preserve">139563</w:t>
      </w:r>
    </w:p>
    <w:p>
      <w:r>
        <w:t xml:space="preserve">17.</w:t>
        <w:tab/>
        <w:tab/>
        <w:tab/>
        <w:tab/>
        <w:tab/>
        <w:tab/>
        <w:t xml:space="preserve">Ei uhria, ei rikosta. Laillisuus ja moraali eivät ole sama asia.</w:t>
      </w:r>
    </w:p>
    <w:p>
      <w:r>
        <w:rPr>
          <w:b/>
          <w:u w:val="single"/>
        </w:rPr>
        <w:t xml:space="preserve">139564</w:t>
      </w:r>
    </w:p>
    <w:p>
      <w:r>
        <w:t xml:space="preserve">18.</w:t>
        <w:tab/>
        <w:tab/>
        <w:tab/>
        <w:tab/>
        <w:tab/>
        <w:tab/>
        <w:tab/>
        <w:t xml:space="preserve">Poliisit eivät valvo moraalia. Heidän tehtävänsä on valvoa lakia.</w:t>
      </w:r>
    </w:p>
    <w:p>
      <w:r>
        <w:rPr>
          <w:b/>
          <w:u w:val="single"/>
        </w:rPr>
        <w:t xml:space="preserve">139565</w:t>
      </w:r>
    </w:p>
    <w:p>
      <w:r>
        <w:t xml:space="preserve">1. Ettekö te olleetkin tosi raivoissaan siitä, että eräässä sarjakuvassa oli homoraiskausvitsi? Nyt olette raivoissaan siitä, että he kielsivät pedohentain? Johdonmukaisuus ei ole jotain, missä te olette hyviä, vai mitä?</w:t>
      </w:r>
    </w:p>
    <w:p>
      <w:r>
        <w:rPr>
          <w:b/>
          <w:u w:val="single"/>
        </w:rPr>
        <w:t xml:space="preserve">139566</w:t>
      </w:r>
    </w:p>
    <w:p>
      <w:r>
        <w:t xml:space="preserve">2.</w:t>
        <w:tab/>
        <w:t xml:space="preserve">&gt; Ettekö te olleet tosi raivoissaan siitä, että eräässä sarjakuvassa oli taannoin homoraiskausvitsi?  Se, joka teki tämän, on niin sanottu tekopyhä kusipää, koska hän "nousi" vastustamaan "raiskauskulttuuria" ja "myrkyllistä maskuliinisuutta", ja gamedroppi kovasti, mutta sisällytti silti pienen raiskausjuttunsa sarjakuvaan. &gt; Nyt teitä vituttaa, että he kielsivät pedohentain? johdonmukaisuus ei ole jotain, missä te ette ole hyviä, vai mitä?  Aion olla brutaalin rehellinen tässä, halveksin loli &amp; loliconia vanariumin voimakkuuden tasolle, mutta GAB:n piti olla sananvapauden puolesta, eikä kääntyä käyttäjäkuntaansa vastaan kuten facebook &amp; twitter tekivät, se ei ole ollenkaan sama implikaatio, he ovat jo perääntyneet palvelunsa tärkeimmästä kohdasta niinkin vähäpätöisen asian kuin lolifagien takia, mitä vittua tapahtuu, kun ilmestyy jotakin oikeasti aivopaskamaista?   Toivottavasti ymmärrät eron sen välillä, että foorumi, joka myi itseään sananvapaudella, alkaa sensuroida "ongelmallista sisältöä", ja sen välillä, että sarjakuvataiteilija jää kiinni valheistaan ja häntä huomautetaan siitä.</w:t>
      </w:r>
    </w:p>
    <w:p>
      <w:r>
        <w:rPr>
          <w:b/>
          <w:u w:val="single"/>
        </w:rPr>
        <w:t xml:space="preserve">139567</w:t>
      </w:r>
    </w:p>
    <w:p>
      <w:r>
        <w:t xml:space="preserve">1. "Uskon, että koskaan ei ole ollut tärkeämpää antaa tyttärillemme valmiuksia käsitellä epämiellyttäviä yhteiskunnallisia kysymyksiä ja oppia osallistumaan tehokkaasti niitä ympäröiviin, usein kiistanalaisiin keskusteluihin." "Tyttäret eivät ole koskaan olleet niin tärkeitä kuin nyt."  The Fired Principle, 2018</w:t>
      </w:r>
    </w:p>
    <w:p>
      <w:r>
        <w:rPr>
          <w:b/>
          <w:u w:val="single"/>
        </w:rPr>
        <w:t xml:space="preserve">139568</w:t>
      </w:r>
    </w:p>
    <w:p>
      <w:r>
        <w:t xml:space="preserve">2.</w:t>
        <w:tab/>
        <w:t xml:space="preserve">Kuvitelkaa rehellisesti, kuinka vitun jälkeenjääneet nämä vanhemmat ovat.  He maksavat 31 000-60 000 dollaria vuodessa, jotta he voivat lähettää lapsensa sinne.   Kuvitelkaa, millaisia irrallisia liberaalielitistejä nämä vitun vanhemmat ovat.  Koska olen konservatiivi ja he maksavat tuollaisen summan rahaa koulunkäynnistä, tuolla hinnalla he voivat valita minkä periaatteen haluavat.  Olipa heidän logiikkansa kuinka typerä tahansa.</w:t>
      </w:r>
    </w:p>
    <w:p>
      <w:r>
        <w:rPr>
          <w:b/>
          <w:u w:val="single"/>
        </w:rPr>
        <w:t xml:space="preserve">139569</w:t>
      </w:r>
    </w:p>
    <w:p>
      <w:r>
        <w:t xml:space="preserve">1. &gt; Haluamme, että kaikilla on hauskaa pelata Battlefieldiä ja osallistua sen yhteisöön. Toisinaan jotkut pelaajat käyttäytyvät kuitenkin... vähemmän kuin hyvin.  MIKSI HE KAIKKI PUHUVAT KUIN LASTENTARHANOPETTAJAT</w:t>
      </w:r>
    </w:p>
    <w:p>
      <w:r>
        <w:rPr>
          <w:b/>
          <w:u w:val="single"/>
        </w:rPr>
        <w:t xml:space="preserve">139570</w:t>
      </w:r>
    </w:p>
    <w:p>
      <w:r>
        <w:t xml:space="preserve">2.</w:t>
        <w:tab/>
        <w:t xml:space="preserve">"Pomot sanoivat meille, ettemme saa haukkua ihmisiä, joten tästä lähtien me haukumme heitä, mutta retardoituneella, pseudosöpöllä tavalla."</w:t>
      </w:r>
    </w:p>
    <w:p>
      <w:r>
        <w:rPr>
          <w:b/>
          <w:u w:val="single"/>
        </w:rPr>
        <w:t xml:space="preserve">139571</w:t>
      </w:r>
    </w:p>
    <w:p>
      <w:r>
        <w:t xml:space="preserve">3.</w:t>
        <w:tab/>
        <w:tab/>
        <w:t xml:space="preserve">Kielletty: Kävi ilmi, että kun kutsuit "SnipeYaa" "kakkapääksi". Käyttäjä on hindu ja sinut bannataan kulttuurisen tunteeton.</w:t>
      </w:r>
    </w:p>
    <w:p>
      <w:r>
        <w:rPr>
          <w:b/>
          <w:u w:val="single"/>
        </w:rPr>
        <w:t xml:space="preserve">139572</w:t>
      </w:r>
    </w:p>
    <w:p>
      <w:r>
        <w:t xml:space="preserve">1. &gt;Aluksi Bryan Young, podcastin isäntä (ja toinen herännyt, feministinen, anti#GG-persoona), puolusti Bobbya, mutta perääntyi sen jälkeen, kun vihaiset naiset olivat kohdanneet hänet Twitterissä En tiedä, kuka on oikeassa ja kuka väärässä, mutta Bryan Young on täysi kusipää. Toistaa pahimpia trooppeja TLJ:stä ja niistä, jotka eivät pidä siitä.</w:t>
      </w:r>
    </w:p>
    <w:p>
      <w:r>
        <w:rPr>
          <w:b/>
          <w:u w:val="single"/>
        </w:rPr>
        <w:t xml:space="preserve">139573</w:t>
      </w:r>
    </w:p>
    <w:p>
      <w:r>
        <w:t xml:space="preserve">1. Juonenkäänne: Mies on hänen poikaystävänsä.</w:t>
      </w:r>
    </w:p>
    <w:p>
      <w:r>
        <w:rPr>
          <w:b/>
          <w:u w:val="single"/>
        </w:rPr>
        <w:t xml:space="preserve">139574</w:t>
      </w:r>
    </w:p>
    <w:p>
      <w:r>
        <w:t xml:space="preserve">2.</w:t>
        <w:tab/>
        <w:t xml:space="preserve">Sitten hän on vieläkin suurempi paskiainen kuin luulin aiemmin. Hänen on pudotettava nartun perse ja hankittava itselleen hyvä nainen, ja nartun on vietettävä kuukausi vankilassa ja käytävä tuomioistuimen määräämillä vihanhallintakursseilla vielä 3 kuukautta. Vaikka se ei satuttaisi häntä fyysisesti, se on silti hyväksikäyttöä #dontbethatgirl</w:t>
      </w:r>
    </w:p>
    <w:p>
      <w:r>
        <w:rPr>
          <w:b/>
          <w:u w:val="single"/>
        </w:rPr>
        <w:t xml:space="preserve">139575</w:t>
      </w:r>
    </w:p>
    <w:p>
      <w:r>
        <w:t xml:space="preserve">1. Tai, kirjailija, voi olla, että se, mitä **sanoit** *vent* viestissäsi, oli täyttä paskaa, ja jos mies olisi sanonut sen, feministipimujen aalto olisi vaatinut hänen päätään.</w:t>
      </w:r>
    </w:p>
    <w:p>
      <w:r>
        <w:rPr>
          <w:b/>
          <w:u w:val="single"/>
        </w:rPr>
        <w:t xml:space="preserve">139576</w:t>
      </w:r>
    </w:p>
    <w:p>
      <w:r>
        <w:t xml:space="preserve">1. Paskiaiset.</w:t>
      </w:r>
    </w:p>
    <w:p>
      <w:r>
        <w:rPr>
          <w:b/>
          <w:u w:val="single"/>
        </w:rPr>
        <w:t xml:space="preserve">139577</w:t>
      </w:r>
    </w:p>
    <w:p>
      <w:r>
        <w:t xml:space="preserve">1. Ah, haista vittu, vain koska olet trans, se ei vapauta sinua siitä, että käyttäydyt kuin kusipää, sinua kohdellaan kuin kusipäätä, joka on osa ihmiselämää....</w:t>
      </w:r>
    </w:p>
    <w:p>
      <w:r>
        <w:rPr>
          <w:b/>
          <w:u w:val="single"/>
        </w:rPr>
        <w:t xml:space="preserve">139578</w:t>
      </w:r>
    </w:p>
    <w:p>
      <w:r>
        <w:t xml:space="preserve">2.</w:t>
        <w:tab/>
        <w:t xml:space="preserve">[poistettu]</w:t>
      </w:r>
    </w:p>
    <w:p>
      <w:r>
        <w:rPr>
          <w:b/>
          <w:u w:val="single"/>
        </w:rPr>
        <w:t xml:space="preserve">139579</w:t>
      </w:r>
    </w:p>
    <w:p>
      <w:r>
        <w:t xml:space="preserve">3.</w:t>
        <w:tab/>
        <w:tab/>
        <w:t xml:space="preserve">Buhbuhbuhbuhbuh muh sorron historia!</w:t>
      </w:r>
    </w:p>
    <w:p>
      <w:r>
        <w:rPr>
          <w:b/>
          <w:u w:val="single"/>
        </w:rPr>
        <w:t xml:space="preserve">139580</w:t>
      </w:r>
    </w:p>
    <w:p>
      <w:r>
        <w:t xml:space="preserve">4.</w:t>
        <w:tab/>
        <w:tab/>
        <w:t xml:space="preserve">Buhbuhbuhbuhbuh muh sorron historia!</w:t>
      </w:r>
    </w:p>
    <w:p>
      <w:r>
        <w:rPr>
          <w:b/>
          <w:u w:val="single"/>
        </w:rPr>
        <w:t xml:space="preserve">139581</w:t>
      </w:r>
    </w:p>
    <w:p>
      <w:r>
        <w:t xml:space="preserve">5.</w:t>
        <w:tab/>
        <w:tab/>
        <w:t xml:space="preserve">Buhbuhbuhbuhbuh muh sorron historia!</w:t>
      </w:r>
    </w:p>
    <w:p>
      <w:r>
        <w:rPr>
          <w:b/>
          <w:u w:val="single"/>
        </w:rPr>
        <w:t xml:space="preserve">139582</w:t>
      </w:r>
    </w:p>
    <w:p>
      <w:r>
        <w:t xml:space="preserve">6.</w:t>
        <w:tab/>
        <w:t xml:space="preserve">Tiedän, eikö? Melkein kuin... ehkä... jonkinlainen mielisairaus olisi tekeillä.</w:t>
      </w:r>
    </w:p>
    <w:p>
      <w:r>
        <w:rPr>
          <w:b/>
          <w:u w:val="single"/>
        </w:rPr>
        <w:t xml:space="preserve">139583</w:t>
      </w:r>
    </w:p>
    <w:p>
      <w:r>
        <w:t xml:space="preserve">1. Verrattuna [tällaiseen vammaiseen paskaan](https://blogs.forbes.com/olliebarder/files/2018/05/thundercats_roar.jpg), tuo näyttää upealta.</w:t>
      </w:r>
    </w:p>
    <w:p>
      <w:r>
        <w:rPr>
          <w:b/>
          <w:u w:val="single"/>
        </w:rPr>
        <w:t xml:space="preserve">139584</w:t>
      </w:r>
    </w:p>
    <w:p>
      <w:r>
        <w:t xml:space="preserve">1. Demokraattien on siis joko heitettävä "parannetut" äänestyslippunsa tai GOP:n on ryhdyttävä "parantamaan" omia äänestyslippujaan.</w:t>
      </w:r>
    </w:p>
    <w:p>
      <w:r>
        <w:rPr>
          <w:b/>
          <w:u w:val="single"/>
        </w:rPr>
        <w:t xml:space="preserve">139585</w:t>
      </w:r>
    </w:p>
    <w:p>
      <w:r>
        <w:t xml:space="preserve">2.</w:t>
        <w:tab/>
        <w:t xml:space="preserve">No, redacted heittää tällä hetkellä tendies. Joten se on alku.</w:t>
      </w:r>
    </w:p>
    <w:p>
      <w:r>
        <w:rPr>
          <w:b/>
          <w:u w:val="single"/>
        </w:rPr>
        <w:t xml:space="preserve">139586</w:t>
      </w:r>
    </w:p>
    <w:p>
      <w:r>
        <w:t xml:space="preserve">3.</w:t>
        <w:tab/>
        <w:tab/>
        <w:t xml:space="preserve">Redacted on jälkeenjäänyt</w:t>
      </w:r>
    </w:p>
    <w:p>
      <w:r>
        <w:rPr>
          <w:b/>
          <w:u w:val="single"/>
        </w:rPr>
        <w:t xml:space="preserve">139587</w:t>
      </w:r>
    </w:p>
    <w:p>
      <w:r>
        <w:t xml:space="preserve">1. Harmi, ettei hän laittanut mitään maustetta tuohon lyöntiin. Tyttö olisi voinut olla hiljaa.</w:t>
      </w:r>
    </w:p>
    <w:p>
      <w:r>
        <w:rPr>
          <w:b/>
          <w:u w:val="single"/>
        </w:rPr>
        <w:t xml:space="preserve">139588</w:t>
      </w:r>
    </w:p>
    <w:p>
      <w:r>
        <w:t xml:space="preserve">2.</w:t>
        <w:tab/>
        <w:t xml:space="preserve">Tätä minä kutsun huomion kiinnittämiseksi. Hän pahoinpiteli häntä sanallisesti muutaman minuutin ajan ja löi häntä päähän, kun ei saanut haluamaansa reaktiota, kuten narkkari tarvitsee crackia. Pelkkä pahoinpitely ei ollut sen arvoinen, että hän olisi tyrmännyt naisen, joten hän antoi tälle pienen rakkauden taputuksen. Hän ei halunnut tehdä vahinkoa, antaa tytön vain tietää, että lyönnin saaminen oli asia, joka saattoi ehdottomasti tapahtua hänelle.</w:t>
      </w:r>
    </w:p>
    <w:p>
      <w:r>
        <w:rPr>
          <w:b/>
          <w:u w:val="single"/>
        </w:rPr>
        <w:t xml:space="preserve">139589</w:t>
      </w:r>
    </w:p>
    <w:p>
      <w:r>
        <w:t xml:space="preserve">3.</w:t>
        <w:tab/>
        <w:tab/>
        <w:t xml:space="preserve">Tämä on tämänkaltaisen reaktion ongelma. Hänen kaltaisensa ihmiset odottavat sitä, koska niin on ollut koko hänen elämänsä ajan.   Vain läpsäisy ranteelle siellä täällä, ei varsinaisia vakavia seurauksia.   Tarvitsiko hän mielestäni UFC:n turpaanvetoa? Ei. Tarvitsiko hän ktfoa? Luultavasti</w:t>
      </w:r>
    </w:p>
    <w:p>
      <w:r>
        <w:rPr>
          <w:b/>
          <w:u w:val="single"/>
        </w:rPr>
        <w:t xml:space="preserve">139590</w:t>
      </w:r>
    </w:p>
    <w:p>
      <w:r>
        <w:t xml:space="preserve">4.</w:t>
        <w:tab/>
        <w:tab/>
        <w:tab/>
        <w:t xml:space="preserve">Kasvoin slummissa, jossa pahoinpitely oli tavallista. Sinut joko hakattiin ja sinut tunnettiin helppona kohteena, tai sinut tunnettiin kaverina, joka rikkoi jonkun kasvot, jonkun, jonka kanssa ei kannata pelleillä.   Joka tapauksessa, seurustelin viiden vuoden ajan erään paskiaisen kanssa, joka jatkuvasti pahoinpiteli minua sanallisesti. Se ei ollut usein, mutta kun hän ei saanut haluamaansa reaktiota, hän teki saman ja eskaloitui väkivaltaan. Aivan kuten tämä nainen, he tuntevat vain kipua. He saivat kotona huomiota yksinhuoltajalta vain silloin, kun asiat olivat huonosti, joten näyttelemällä saivat kaivattua tunnustusta, vaikka se olikin huonoa. Aina kun exäni löi minua, tiesin, että minun oli otettava se vastaan, koska tiesin vain, miten taistella miehiä vastaan. Jos olisin lyönyt 180-senttistä ja 80-kiloista latinoa, hän olisi murtunut. Joten minun oli otettava se vastaan, en tiennyt paremmasta. Iskuja rintaan, läimäytyksiä ja satunnaisia sylkiä kasvoihin.   Luojan kiitos, että lopulta jätin hänet, hän on nyt tuolla ulkona tekemässä huumeita ja kurjistamassa ihmisiä :/.</w:t>
      </w:r>
    </w:p>
    <w:p>
      <w:r>
        <w:rPr>
          <w:b/>
          <w:u w:val="single"/>
        </w:rPr>
        <w:t xml:space="preserve">139591</w:t>
      </w:r>
    </w:p>
    <w:p>
      <w:r>
        <w:t xml:space="preserve">5.</w:t>
        <w:tab/>
        <w:tab/>
        <w:tab/>
        <w:tab/>
        <w:t xml:space="preserve">Jätkä. Olen käynyt täsmälleen saman keskustelun erään ystäväni kanssa.  Musta mies nai yksinhuoltajaäidin, joka oli myös musta.  Äiti oli kuitenkin kotoisin slummista, kun taas mies tuli vakaasta ja terveestä perheestä.  Hän kysyi minulta, miksi äiti alkoi riidellä tyhmistä asioista.  Miksi äiti huusi ja kiroili ja heitteli tavaroita sitä mukaa, mitä hiljaisemmaksi ja tottelevaisemmaksi mies tuli.  Hän sanoi jatkuvasti: "Yritin kuunnella häntä ja ymmärtää, mistä hän oli kotoisin, mutta se tuntui vain suututtavan häntä enemmän." Hän sanoi: "Minä yritin vain kuunnella häntä ja ymmärtää, mistä hän oli kotoisin, mutta se tuntui vain suututtavan häntä enemmän."  Lopulta kerroin hänelle, että hän ymmärsi avioliiton tappeluna, koska muuta hän ei ole koskaan nähnyt varttuessaan.  Hän tunsi olonsa turvallisemmaksi, kun he riitelivät, koska se oli hänelle tuttua.  Lopulta mies jätti naisen, heidän kaksi poikaansa ja poikapuolensa, koska hän ei enää kestänyt hyväksikäyttöä.  Nyt hän kiertää sanomassa, kuinka kaikki miehet ovat koiria ja kuinka yksinhuoltajaäidin elämä on niin vaikeaa.  Ämmä, ajoit pois uskollisen, kärsivällisen ja nöyrän miehen, koska luulit pahoinpitelyn olevan avain hyvään avioliittoon.  Psykopaatti.</w:t>
      </w:r>
    </w:p>
    <w:p>
      <w:r>
        <w:rPr>
          <w:b/>
          <w:u w:val="single"/>
        </w:rPr>
        <w:t xml:space="preserve">139592</w:t>
      </w:r>
    </w:p>
    <w:p>
      <w:r>
        <w:t xml:space="preserve">6.</w:t>
        <w:tab/>
        <w:tab/>
        <w:tab/>
        <w:tab/>
        <w:t xml:space="preserve">&gt; Osasin taistella vain miehiä vastaan. Lyömällä 180-senttistä ja 80-kiloista latinoa olisin murtanut hänet.  Kuulostaa siltä, että sinäkin osaat tapella naisia vastaan aika hyvin^^^/s</w:t>
      </w:r>
    </w:p>
    <w:p>
      <w:r>
        <w:rPr>
          <w:b/>
          <w:u w:val="single"/>
        </w:rPr>
        <w:t xml:space="preserve">139593</w:t>
      </w:r>
    </w:p>
    <w:p>
      <w:r>
        <w:t xml:space="preserve">7.</w:t>
        <w:tab/>
        <w:tab/>
        <w:tab/>
        <w:tab/>
        <w:tab/>
        <w:t xml:space="preserve">Harmi, ettei hän osannut kääntää sitä espanjaksi.  Protip - ota vain kenkä pois ja jahdat häntä ympäri taloa.  Hän alkaa pian itkeä ja mutista jotain siansaksaa abuelastaan.</w:t>
      </w:r>
    </w:p>
    <w:p>
      <w:r>
        <w:rPr>
          <w:b/>
          <w:u w:val="single"/>
        </w:rPr>
        <w:t xml:space="preserve">139594</w:t>
      </w:r>
    </w:p>
    <w:p>
      <w:r>
        <w:t xml:space="preserve">8.</w:t>
        <w:tab/>
        <w:tab/>
        <w:tab/>
        <w:tab/>
        <w:tab/>
        <w:tab/>
        <w:t xml:space="preserve">"La Chancla"</w:t>
      </w:r>
    </w:p>
    <w:p>
      <w:r>
        <w:rPr>
          <w:b/>
          <w:u w:val="single"/>
        </w:rPr>
        <w:t xml:space="preserve">139595</w:t>
      </w:r>
    </w:p>
    <w:p>
      <w:r>
        <w:t xml:space="preserve">9.</w:t>
        <w:tab/>
        <w:tab/>
        <w:tab/>
        <w:tab/>
        <w:tab/>
        <w:tab/>
        <w:tab/>
        <w:t xml:space="preserve">Aivan minun ajatukseni. Mikään ei saa sinua liikkumaan nopeammin kuin silloin, kun yhtälöön otettiin mukaan chancla.</w:t>
      </w:r>
    </w:p>
    <w:p>
      <w:r>
        <w:rPr>
          <w:b/>
          <w:u w:val="single"/>
        </w:rPr>
        <w:t xml:space="preserve">139596</w:t>
      </w:r>
    </w:p>
    <w:p>
      <w:r>
        <w:t xml:space="preserve">10.</w:t>
        <w:tab/>
        <w:tab/>
        <w:tab/>
        <w:tab/>
        <w:tab/>
        <w:tab/>
        <w:tab/>
        <w:tab/>
        <w:t xml:space="preserve">Onneksi olen mick, joten sain puulusikan vain silloin tällöin, mutta sydämeni meni meksikolaisille ystävilleni.</w:t>
      </w:r>
    </w:p>
    <w:p>
      <w:r>
        <w:rPr>
          <w:b/>
          <w:u w:val="single"/>
        </w:rPr>
        <w:t xml:space="preserve">139597</w:t>
      </w:r>
    </w:p>
    <w:p>
      <w:r>
        <w:t xml:space="preserve">11.</w:t>
        <w:tab/>
        <w:tab/>
        <w:tab/>
        <w:t xml:space="preserve">Minulle tämä oli parempi kuin KO. Hän istui siinä epäuskoisena siitä, että jotkut uskalsivat lyödä naista pari sekuntia. Ja sitten palasi puhumaan paskaa, mutta ei selvästikään yhtä aggressiivisesti, koska hän tietää, että kaikki näkivät juuri hänen hiljenevän. Melkein kuin hän olisi yrittänyt pelastaa kasvonsa ja näyttää kaikille junassa: "Hei, olen yhä kova, vannon sen!"."</w:t>
      </w:r>
    </w:p>
    <w:p>
      <w:r>
        <w:rPr>
          <w:b/>
          <w:u w:val="single"/>
        </w:rPr>
        <w:t xml:space="preserve">139598</w:t>
      </w:r>
    </w:p>
    <w:p>
      <w:r>
        <w:t xml:space="preserve">12.</w:t>
        <w:tab/>
        <w:tab/>
        <w:tab/>
        <w:t xml:space="preserve">Minun on kunnioittavasti oltava eri mieltä.  Hän periaatteessa läimäytti miestä. Vastaaminen täydellä voimalla suoraan kasvoihin olisi voimankäytön laajentamista, ja hän voisi joutua oikeudellisiin ongelmiin.  Hän vastasi naisen voimankäyttöön, mikä oli IMO:n mukaan oikeudellisesti viisasta ja moraalisesti oikein.</w:t>
      </w:r>
    </w:p>
    <w:p>
      <w:r>
        <w:rPr>
          <w:b/>
          <w:u w:val="single"/>
        </w:rPr>
        <w:t xml:space="preserve">139599</w:t>
      </w:r>
    </w:p>
    <w:p>
      <w:r>
        <w:t xml:space="preserve">13.</w:t>
        <w:tab/>
        <w:tab/>
        <w:t xml:space="preserve">EXACTLY</w:t>
      </w:r>
    </w:p>
    <w:p>
      <w:r>
        <w:rPr>
          <w:b/>
          <w:u w:val="single"/>
        </w:rPr>
        <w:t xml:space="preserve">139600</w:t>
      </w:r>
    </w:p>
    <w:p>
      <w:r>
        <w:t xml:space="preserve">14.</w:t>
        <w:tab/>
        <w:t xml:space="preserve">Se satutti häntä silti helvetisti. Hänellä oli heti pelkoa silmissään, eikä hän koko ajan voinut lopettaa kasvojensa koskettamista. Hän yrittää leikkiä sitä pois, mutta hyppää takaisin, kun mies tulee lähelle ja peittää sitten suunsa taas kokonaan. Lopulta hän katsoo peiliin yrittäen nähdä vahingot ja korjata hiuksiaan, mutta ei voi pitää käsiään irti kasvoistaan. Vitut siitä ämmästä.</w:t>
      </w:r>
    </w:p>
    <w:p>
      <w:r>
        <w:rPr>
          <w:b/>
          <w:u w:val="single"/>
        </w:rPr>
        <w:t xml:space="preserve">139601</w:t>
      </w:r>
    </w:p>
    <w:p>
      <w:r>
        <w:t xml:space="preserve">15.</w:t>
        <w:tab/>
        <w:tab/>
        <w:t xml:space="preserve">Lol, reality check.</w:t>
      </w:r>
    </w:p>
    <w:p>
      <w:r>
        <w:rPr>
          <w:b/>
          <w:u w:val="single"/>
        </w:rPr>
        <w:t xml:space="preserve">139602</w:t>
      </w:r>
    </w:p>
    <w:p>
      <w:r>
        <w:t xml:space="preserve">16.</w:t>
        <w:tab/>
        <w:t xml:space="preserve">Hän olisi helposti voinut heittää hallitsevan koukkunsa ja murskata naisen ikkunaan. Luulen, että hän tiesi, että nainen on aivovammainen, alhainen älykkyysosamäärä.</w:t>
      </w:r>
    </w:p>
    <w:p>
      <w:r>
        <w:rPr>
          <w:b/>
          <w:u w:val="single"/>
        </w:rPr>
        <w:t xml:space="preserve">139603</w:t>
      </w:r>
    </w:p>
    <w:p>
      <w:r>
        <w:t xml:space="preserve">17.</w:t>
        <w:tab/>
        <w:tab/>
        <w:t xml:space="preserve">Tapa, jolla hän heitti sen niin rennosti, saa minut luulemaan, että hän on vasenkätinen.</w:t>
      </w:r>
    </w:p>
    <w:p>
      <w:r>
        <w:rPr>
          <w:b/>
          <w:u w:val="single"/>
        </w:rPr>
        <w:t xml:space="preserve">139604</w:t>
      </w:r>
    </w:p>
    <w:p>
      <w:r>
        <w:t xml:space="preserve">18.</w:t>
        <w:tab/>
        <w:tab/>
        <w:tab/>
        <w:t xml:space="preserve">&gt;Lalumière et al. tekivät [meta-analyysin] (https://en.wikipedia.org/wiki/Meta-analysis) 20 tutkimuksesta, joihin osallistui yhteensä 6 987 homoseksuaalista ja 16 423 heteroseksuaalista henkilöä. He havaitsivat, että homoseksuaalisilla miehillä oli 34&amp;#37; suurempi todennäköisyys olla ei-oikeakätinen ja homoseksuaalisilla naisilla 91&amp;#37; suurempi todennäköisyys (39&amp;#37; yhteensä). &gt; &gt;[https://en.wikipedia.org/wiki/Handedness\_and\_sexual\_orientation](https://en.wikipedia.org/wiki/Handedness_and_sexual_orientation).</w:t>
      </w:r>
    </w:p>
    <w:p>
      <w:r>
        <w:rPr>
          <w:b/>
          <w:u w:val="single"/>
        </w:rPr>
        <w:t xml:space="preserve">139605</w:t>
      </w:r>
    </w:p>
    <w:p>
      <w:r>
        <w:t xml:space="preserve">19.</w:t>
        <w:tab/>
        <w:tab/>
        <w:tab/>
        <w:tab/>
        <w:t xml:space="preserve">Miten outoa, tämä tuntuu kuin sen olisi pitänyt tulla Spurious Correlationsista, mutta pidän siitä.</w:t>
      </w:r>
    </w:p>
    <w:p>
      <w:r>
        <w:rPr>
          <w:b/>
          <w:u w:val="single"/>
        </w:rPr>
        <w:t xml:space="preserve">139606</w:t>
      </w:r>
    </w:p>
    <w:p>
      <w:r>
        <w:t xml:space="preserve">20.</w:t>
        <w:tab/>
        <w:tab/>
        <w:tab/>
        <w:tab/>
        <w:t xml:space="preserve">Mielenkiintoista.  Aion käyttää tätä juhlatemppuna.  Viimeisin oli hitti - tiesitkö, että kyynärvarsi on samankokoinen kuin jalka? Ja myös saman kokoinen kuin leuan alareunasta pään yläosaan?  "Tässä, ota kenkäsi pois..."   Toimii kaikkiin paitsi japanilaisiin, joilla on jostain syystä pitkät käsivarret ja suhteettoman pienet jalat.  Tulossa pian baariin lähellesi - "Olet siis vasenkätinen...".</w:t>
      </w:r>
    </w:p>
    <w:p>
      <w:r>
        <w:rPr>
          <w:b/>
          <w:u w:val="single"/>
        </w:rPr>
        <w:t xml:space="preserve">139607</w:t>
      </w:r>
    </w:p>
    <w:p>
      <w:r>
        <w:t xml:space="preserve">1. No, nämä sertifioidut paskiaiset tykkäävät imarrella itseään ajatuksella, että he ovat niin nättejä, että maailmankaikkeus pyörii heidän ympärillään.  Todellisuus on kuitenkin jotenkin erilainen.</w:t>
      </w:r>
    </w:p>
    <w:p>
      <w:r>
        <w:rPr>
          <w:b/>
          <w:u w:val="single"/>
        </w:rPr>
        <w:t xml:space="preserve">139608</w:t>
      </w:r>
    </w:p>
    <w:p>
      <w:r>
        <w:t xml:space="preserve">1. Vittu</w:t>
      </w:r>
    </w:p>
    <w:p>
      <w:r>
        <w:rPr>
          <w:b/>
          <w:u w:val="single"/>
        </w:rPr>
        <w:t xml:space="preserve">139609</w:t>
      </w:r>
    </w:p>
    <w:p>
      <w:r>
        <w:t xml:space="preserve">1. se johtuu vain siitä, että he kieltävät kaikki ja kenet tahansa.</w:t>
      </w:r>
    </w:p>
    <w:p>
      <w:r>
        <w:rPr>
          <w:b/>
          <w:u w:val="single"/>
        </w:rPr>
        <w:t xml:space="preserve">139610</w:t>
      </w:r>
    </w:p>
    <w:p>
      <w:r>
        <w:t xml:space="preserve">2.</w:t>
        <w:tab/>
        <w:t xml:space="preserve">Luulen, että bannatut ihmiset lasketaan silti tilaajiksi, eikö niin? Olen edelleen tilannut ne feministiset tilaukset, joista minut on bannattu.</w:t>
      </w:r>
    </w:p>
    <w:p>
      <w:r>
        <w:rPr>
          <w:b/>
          <w:u w:val="single"/>
        </w:rPr>
        <w:t xml:space="preserve">139611</w:t>
      </w:r>
    </w:p>
    <w:p>
      <w:r>
        <w:t xml:space="preserve">3.</w:t>
        <w:tab/>
        <w:tab/>
        <w:t xml:space="preserve">Niin, mutta minulla on tapana lopettaa tilaukset ja ottaa etäisyyttä tilaajiin, jotka kieltävät minut, koska en voi vastata mihinkään. Vähän niin kuin tein juuri /r/newsille, kun he syyttivät minua inceliksi ja bannasivat minut, koska puolustin miehiä turhautuneen heikoissa asemissa. Se on täysin järkevää. He eivät saa olla heikkoja, enkä minä saa edes harkita vaihtoehtoista ajattelutapaa ilman, että minua pidetään loukkaavana naisvihamielisenä. Tämä sivusto on vitun syöpäsairasta roskaa, joka tappaa itsensä mainosten ja älyttömien SJW-piirijutkujen alle.</w:t>
      </w:r>
    </w:p>
    <w:p>
      <w:r>
        <w:rPr>
          <w:b/>
          <w:u w:val="single"/>
        </w:rPr>
        <w:t xml:space="preserve">139612</w:t>
      </w:r>
    </w:p>
    <w:p>
      <w:r>
        <w:t xml:space="preserve">4.</w:t>
        <w:tab/>
        <w:tab/>
        <w:tab/>
        <w:t xml:space="preserve">Poistuin tilauksesta sen jälkeen, kun sain porttikiellon r/feminismiin ja r/twoxiin tai miksi sitä ikinä kutsuttiinkaan. Pelkästään kaiken siellä tapahtuvan typeryyden lukeminen ja se, että nyt pystyin osoittamaan, kuinka jälkeenjäänyttä he olivat, ärsytti minua.</w:t>
      </w:r>
    </w:p>
    <w:p>
      <w:r>
        <w:rPr>
          <w:b/>
          <w:u w:val="single"/>
        </w:rPr>
        <w:t xml:space="preserve">139613</w:t>
      </w:r>
    </w:p>
    <w:p>
      <w:r>
        <w:t xml:space="preserve">5.</w:t>
        <w:tab/>
        <w:tab/>
        <w:tab/>
        <w:tab/>
        <w:t xml:space="preserve">&gt; Pelkästään kaiken sen typeryyden lukeminen, mitä siellä tapahtuu, ja nyt mahdollisuus osoittaa, kuinka jälkeenjäänyttä he olivat, ärsytti minua Melko tarkalleen sama naurettavuus kuin mitä me kohtaamme. Olen taatusti eri mieltä useimpien tässä subissa olevien ihmisten kanssa niin monista asioista, mutta olen myös kaikkien kanssa kaikkialla eri mieltä vitun monesta asiasta. Tykkään ottaa huomioon jokaisen tasapainon molemmat puolet, mutta epälooginen todellisuus on, että jokaisessa Yin/Yang-argumentissa suurin osa ihmisistä huutaa joko valkoista tai mustaa, sillä välin he ovat tietämättömiä siitä, että heidän oman argumenttinsa ydin on vastakkaista väriä.   Kun ihmiset näkevät naiset uhreina, jotka ansaitsevat jatkuvasti tukea, he kirjaimellisesti lankeavat kehittyneiden halujemme uhriksi, jotka haluavat tukea ja suojella naisia, ja vaikka se on luonnollista ja oikeudenmukaista, se on yleensä sidoksissa paljon vapauteen yhtälön miespuolelta. Nykyisessä tilanteessa miehiä demonisoidaan, vahingoitetaan taloudellisesti, hyljeksitään kulttuurisesti ja vihataan ehdoitta heikkouden vuoksi. Miesten odotetaan luonnostaan olevan vahvoja, mutta yhteiskunta ei periaatteessa enää anna meidän tehdä sitä monin luonnollisin tavoin. Meitä vaaditaan edelleen olemaan itsevarmoja seurustelun tavoittelijoita, sitten naisten hypergamous-todellisuus saa heidät edelleen seurustelemaan ylöspäin, ja kaikki tämä samalla, kun meitä häpäistään siitä, että olemme "inceleitä", ikään kuin se olisi jotenkin uutta. Olisi räikeästi pidettävä "myrkyllisen maskuliinisuuden" edistämistä, jos *kutsutaan* ihmisiä inceleiksi, mutta silti kulttuurisesti tapahtuu juuri niin. Ja jos olet vahva ja itsevarma, sinun on parasta tehdä se kaikki täydellisesti oikealla tavalla ja oikeaa ihmistä kohtaan, koska muuten sinua pidetään väkivaltaisena saalistajana ja demonisoidaan siitä, että ajattelet asiaa, joka aiheutti jokaisen meistä olemassaolon.   Se on täyttä hulluutta. Tarkoitan lähinnä näitä internetin asenteita, mutta nämä hivemindit *määräävät* kulttuurimme tulevaisuuden. Meitä koulutetaan shillereiden ja monien muiden hämäräperäisten ryhmien toimesta puhtaasti vihamielisen jakautumisen tilaan, ja on inhottavaa nähdä tämä humanistinäkökulmastani. Minulle on tärkeää vain mahdollisuus jakaa tasapainoinen näkökulma eri argumenttien välillä, mutta mitä tapahtuu? Pikkuhiljaa yksi tilini, kun en "saa" tehdä alteja varjobannausriskin vuoksi, syrjäytetään sub subi subilta muutaman ihmisen oikkujen perusteella, jotka kontrolloivat miljoonien ihmisten keskustelua.</w:t>
      </w:r>
    </w:p>
    <w:p>
      <w:r>
        <w:rPr>
          <w:b/>
          <w:u w:val="single"/>
        </w:rPr>
        <w:t xml:space="preserve">139614</w:t>
      </w:r>
    </w:p>
    <w:p>
      <w:r>
        <w:t xml:space="preserve">1. [poistettu]</w:t>
      </w:r>
    </w:p>
    <w:p>
      <w:r>
        <w:rPr>
          <w:b/>
          <w:u w:val="single"/>
        </w:rPr>
        <w:t xml:space="preserve">139615</w:t>
      </w:r>
    </w:p>
    <w:p>
      <w:r>
        <w:t xml:space="preserve">2.</w:t>
        <w:tab/>
        <w:t xml:space="preserve">Luulin hetken aikaa olevani r/incelsissä. Tämä on todella ällöttävää.</w:t>
      </w:r>
    </w:p>
    <w:p>
      <w:r>
        <w:rPr>
          <w:b/>
          <w:u w:val="single"/>
        </w:rPr>
        <w:t xml:space="preserve">139616</w:t>
      </w:r>
    </w:p>
    <w:p>
      <w:r>
        <w:t xml:space="preserve">3.</w:t>
        <w:tab/>
        <w:tab/>
        <w:t xml:space="preserve">Lasta!  Minun mieheni! Ymmärrän, että olet järkyttynyt? Olen pahoillani. Olen todella pahoillani.  Minun on vain pyydettävä sinua vaihtamaan se koiran pillu, jota kutsut aivoiksi, ja keksimään parempia solvauksia. Markkinat incels-loukkausten suhteen ovat kyllästyneet ja niitä käytetään liikaa. Koska elämme ruikuttavien pikku mulkkujen suolalla, tarvitsemme luovuutta.  Joten... Tule takaisin, kun sinulla on jotain parempaa. Kiitos!</w:t>
      </w:r>
    </w:p>
    <w:p>
      <w:r>
        <w:rPr>
          <w:b/>
          <w:u w:val="single"/>
        </w:rPr>
        <w:t xml:space="preserve">139617</w:t>
      </w:r>
    </w:p>
    <w:p>
      <w:r>
        <w:t xml:space="preserve">4.</w:t>
        <w:tab/>
        <w:tab/>
        <w:tab/>
        <w:t xml:space="preserve">Mitä vittua? Kannatan tussupassin kieltävää ajattelutapaa... kunnes sitä aletaan soveltaa kaikkiin naisiin. Niin kuin kukaan nainen ei ansaitsisi työpaikkaa, koska jotkut naiset syyttävät väärin perustein raiskauksesta!?? Tuo on paskapuhetta.   Enkä edes käyttänyt r/inceliä loukkauksena. Rakastan yleensä tätä subredditiä, mutta puolet tämän viestiketjun kommenteista OVAT paskapostauksia, joita näkisi kyseisessä subredditissä.</w:t>
      </w:r>
    </w:p>
    <w:p>
      <w:r>
        <w:rPr>
          <w:b/>
          <w:u w:val="single"/>
        </w:rPr>
        <w:t xml:space="preserve">139618</w:t>
      </w:r>
    </w:p>
    <w:p>
      <w:r>
        <w:t xml:space="preserve">1. Mitä uutta? jokainen juntti retardi sanoo näin. ford ja kenney ja jokainen kastiketta hikoileva serkku sanovat niin. ei tarkoita paskaakaan. haukkuva koira on parasta jättää huomiotta.</w:t>
      </w:r>
    </w:p>
    <w:p>
      <w:r>
        <w:rPr>
          <w:b/>
          <w:u w:val="single"/>
        </w:rPr>
        <w:t xml:space="preserve">139619</w:t>
      </w:r>
    </w:p>
    <w:p>
      <w:r>
        <w:t xml:space="preserve">2.</w:t>
        <w:tab/>
        <w:t xml:space="preserve">&gt;Mitä uutta? jokainen juntti retardi sanoo näin. ford ja kenney ja jokainen kastiketta hikoileva serkku sanovat niin. ei tarkoita paskaakaan. haukkuva koira on parasta jättää huomiotta.  Hyvät naiset ja herrat, "suvaitsevainen vasemmisto".</w:t>
      </w:r>
    </w:p>
    <w:p>
      <w:r>
        <w:rPr>
          <w:b/>
          <w:u w:val="single"/>
        </w:rPr>
        <w:t xml:space="preserve">139620</w:t>
      </w:r>
    </w:p>
    <w:p>
      <w:r>
        <w:t xml:space="preserve">3.</w:t>
        <w:tab/>
        <w:tab/>
        <w:t xml:space="preserve">awwww totuus sattuu?? minun ei tarvitse sietää matalan iq:n junttipaskaa. pysy koulussa, pikkuinen ;) sinun ei myöskään tarvitse lainata tekstiäni, jos vastaat siihen suoraan hahaha</w:t>
      </w:r>
    </w:p>
    <w:p>
      <w:r>
        <w:rPr>
          <w:b/>
          <w:u w:val="single"/>
        </w:rPr>
        <w:t xml:space="preserve">139621</w:t>
      </w:r>
    </w:p>
    <w:p>
      <w:r>
        <w:t xml:space="preserve">4.</w:t>
        <w:tab/>
        <w:tab/>
        <w:tab/>
        <w:t xml:space="preserve">Hyvät naiset ja herrat, "suvaitsevainen" vasemmisto.</w:t>
      </w:r>
    </w:p>
    <w:p>
      <w:r>
        <w:rPr>
          <w:b/>
          <w:u w:val="single"/>
        </w:rPr>
        <w:t xml:space="preserve">139622</w:t>
      </w:r>
    </w:p>
    <w:p>
      <w:r>
        <w:t xml:space="preserve">1. mies tämä on vaikea kietoa pääni ympärille toisaalta jos haluat, että sinua kohdellaan sosiaalisesti kunnioittavasti sinun ei pitäisi olla ylhäällä ja vihaamassa ihmisiä ja perustella sitä toisaalta ensimmäinen viesti on mausteinen meemi ja kutsun kaikkia haiseviksi päivittäin naurun vuoksi, mutta aina tulee olemaan se yksi henkilö, joka vihaa heteroita ja se yksi henkilö, joka vihaa homoja, ja se, että todellisuuden ja ihmiskunnan ottaminen liian vakavasti ei ole hyväksi kenellekään.</w:t>
      </w:r>
    </w:p>
    <w:p>
      <w:r>
        <w:rPr>
          <w:b/>
          <w:u w:val="single"/>
        </w:rPr>
        <w:t xml:space="preserve">139623</w:t>
      </w:r>
    </w:p>
    <w:p>
      <w:r>
        <w:t xml:space="preserve">1. Täälläkö julkaistaan kanadalaista alt-right-propagandaa?</w:t>
      </w:r>
    </w:p>
    <w:p>
      <w:r>
        <w:rPr>
          <w:b/>
          <w:u w:val="single"/>
        </w:rPr>
        <w:t xml:space="preserve">139624</w:t>
      </w:r>
    </w:p>
    <w:p>
      <w:r>
        <w:t xml:space="preserve">2.</w:t>
        <w:tab/>
        <w:t xml:space="preserve">Ei, tänne tulevat kaikki liberaalitrollit, joilla ei ole töitä ja jotka asuvat vanhempiensa kellareissa, koska heillä ei ole elämää ja heiltä loppui rahat vaseliinin ostamiseen.</w:t>
      </w:r>
    </w:p>
    <w:p>
      <w:r>
        <w:rPr>
          <w:b/>
          <w:u w:val="single"/>
        </w:rPr>
        <w:t xml:space="preserve">139625</w:t>
      </w:r>
    </w:p>
    <w:p>
      <w:r>
        <w:t xml:space="preserve">3.</w:t>
        <w:tab/>
        <w:tab/>
        <w:t xml:space="preserve">Vau, kuulostat todella mukavalta ja tasapainoiselta ihmiseltä. Toivon todella, että ihmiset, joiden kanssa olet eri mieltä, eivät ilmesty turvalliseen tilaan ja sano asioita, joiden kanssa olet eri mieltä ja jotka saavat sinut raivokohtaukseen.  Jollekin, joka käyttää termiä lumihiutale niin paljon, olet varmasti järkyttynyt siitä, että suurin osa maastasi äänestää jotain, mihin he uskovat. Toivon todella, että teidän arvokas ja herkkä herkkätunteisuutenne ei ole loukkaantunut liikaa oikeudenmukaisessa vaalissa valitun reilun ja toimivan johtajan vuoksi. Kirottu noita libejä!!!   Se, että kutsutte heitä kaikkia mulkeroiksi, soijapojiksi ja lumihiutaleiksi, on vakuuttanut minut siitä, että olette älyllisesti ylivertaisia ja että minun on otettava teidät mukaan kaikkiin tuottaviin keskusteluihin, jotka koskevat maatanne. Tarkoitan, että kykynne laukaista liberaalit tai kutsua laukaistut liberaalit esiin on ensiarvoisen tärkeää toimivalle demokratialle.  En näe mitään keinoa, miten maanmiestesi villanisoiminen ja avoin vihamielisyys sellaista kohtaan, jonka kanssa olet eri mieltä, voisi räjähtää naamallesi.  Mutta hei, jos olet jo vakuuttanut itsellesi, että oikeudenmukaisessa demokratiassa toista mielipidettä on kohdeltava vihollisena, joka on voitettava hinnalla millä hyvänsä, ei ole koskaan ollut mitään toivoa saada sinua kiinni. Olet liian pitkällä. Teidän mielestänne muut oman maanne kansalaiset, joilla on eriäviä mielipiteitä, ovat vihollisia. Ja se on rehellisesti sanottuna suurin voitto, jota todelliset vihollisesi, jotka haluaisivat vahingoittaa sinua, voisivat koskaan toivoa.</w:t>
      </w:r>
    </w:p>
    <w:p>
      <w:r>
        <w:rPr>
          <w:b/>
          <w:u w:val="single"/>
        </w:rPr>
        <w:t xml:space="preserve">139626</w:t>
      </w:r>
    </w:p>
    <w:p>
      <w:r>
        <w:t xml:space="preserve">4.</w:t>
        <w:tab/>
        <w:tab/>
        <w:tab/>
        <w:t xml:space="preserve">Vau, kuulostat jälkeenjääneeltä.</w:t>
      </w:r>
    </w:p>
    <w:p>
      <w:r>
        <w:rPr>
          <w:b/>
          <w:u w:val="single"/>
        </w:rPr>
        <w:t xml:space="preserve">139627</w:t>
      </w:r>
    </w:p>
    <w:p>
      <w:r>
        <w:t xml:space="preserve">5.</w:t>
        <w:tab/>
        <w:t xml:space="preserve">No, se ja kuvat äitisi oudon näköisestä pillusta.</w:t>
      </w:r>
    </w:p>
    <w:p>
      <w:r>
        <w:rPr>
          <w:b/>
          <w:u w:val="single"/>
        </w:rPr>
        <w:t xml:space="preserve">139628</w:t>
      </w:r>
    </w:p>
    <w:p>
      <w:r>
        <w:t xml:space="preserve">1. Kirjojen myyntiluvut: https://i.imgur.com/TXSOTNu.png</w:t>
      </w:r>
    </w:p>
    <w:p>
      <w:r>
        <w:rPr>
          <w:b/>
          <w:u w:val="single"/>
        </w:rPr>
        <w:t xml:space="preserve">139629</w:t>
      </w:r>
    </w:p>
    <w:p>
      <w:r>
        <w:t xml:space="preserve">2.</w:t>
        <w:tab/>
        <w:t xml:space="preserve">Kun tiesin Amazonin rojaltiprosentin omakustanteille (se on 70 % myyntihinnasta), Milo tienasi hyvin.</w:t>
      </w:r>
    </w:p>
    <w:p>
      <w:r>
        <w:rPr>
          <w:b/>
          <w:u w:val="single"/>
        </w:rPr>
        <w:t xml:space="preserve">139630</w:t>
      </w:r>
    </w:p>
    <w:p>
      <w:r>
        <w:t xml:space="preserve">3.</w:t>
        <w:tab/>
        <w:tab/>
        <w:t xml:space="preserve">&gt;**VAARALLINEN** &gt; by **Milo Yiannopoulos** &gt;https://imgur.com/a/4wfi5 &gt;*Esipuhe: Niin, siitä koko draamasta* &gt;*Preamble: Sananvapaudesta ja poliittisesta korrektiudesta* &gt;*Prologi: The art of the troll* &gt;*Luku 1: Miksi progressiivinen vasemmisto vihaa minua* &gt;*Luku 2: Miksi alt-right vihaa minua* &gt;*Luku 3: Miksi Twitter vihaa minua* &gt;*Luku 4: Miksi feministit vihaavat minua* &gt;*Luku 5: Miksi Black Lives Matter vihaa minua* &gt;*Luku 6: Miksi media vihaa minua* &gt;*Luku 7: Miksi establishmentin homot vihaavat minua* &gt;*Luku 8: Miksi establishmentin republikaanit vihaavat minua* &gt;*Luku 9: Miksi muslimit vihaavat minua* &gt;*Luku 10: [Miksi pelaajat EIVÄT vihaa minua](https://vocaroo.com/i/s1fg0cpdPZJL)* (34m) &gt;*Luku 11: Miksi opintomatkani ovat niin mahtavia* &gt;*Epilogi: * &amp;nbsp; Näytekappale äänikirjasta (saatavana Amazonista. Ensimmäinen äänikirja on ilmainen).    Kyllä, se on GamerGate-luku.  KiA mainitaan, samoin kuin monet tutut nimet.</w:t>
      </w:r>
    </w:p>
    <w:p>
      <w:r>
        <w:rPr>
          <w:b/>
          <w:u w:val="single"/>
        </w:rPr>
        <w:t xml:space="preserve">139631</w:t>
      </w:r>
    </w:p>
    <w:p>
      <w:r>
        <w:t xml:space="preserve">4.</w:t>
        <w:tab/>
        <w:tab/>
        <w:tab/>
        <w:t xml:space="preserve">&gt;Luku 1: Miksi progressiivinen vasemmisto vihaa minua &gt;Luku 2: Miksi alt-right vihaa minua &gt;Luku 3: Miksi Twitter vihaa minua &gt;Luku 4: Miksi feministit vihaavat minua &gt;Luku 5: Miksi Black Lives Matter vihaa minua &gt;Luku 6: Miksi media vihaa minua &gt;Luku 7: Miksi establishmentin homot vihaavat minua &gt;Luku 8: Miksi establishmentin republikaanit vihaavat minua &gt;Luku 9: Miksi muslimit vihaavat minua Toisin sanoen hän kirjoitti kirjan Why X Hates Me: The Book. Ei tietenkään sillä, että valittaisin. Minusta se on vain hauskaa.</w:t>
      </w:r>
    </w:p>
    <w:p>
      <w:r>
        <w:rPr>
          <w:b/>
          <w:u w:val="single"/>
        </w:rPr>
        <w:t xml:space="preserve">139632</w:t>
      </w:r>
    </w:p>
    <w:p>
      <w:r>
        <w:t xml:space="preserve">5.</w:t>
        <w:tab/>
        <w:tab/>
        <w:tab/>
        <w:t xml:space="preserve">Onko Milo narsisti vai mikä? Jessus sentään.</w:t>
      </w:r>
    </w:p>
    <w:p>
      <w:r>
        <w:rPr>
          <w:b/>
          <w:u w:val="single"/>
        </w:rPr>
        <w:t xml:space="preserve">139633</w:t>
      </w:r>
    </w:p>
    <w:p>
      <w:r>
        <w:t xml:space="preserve">6.</w:t>
        <w:tab/>
        <w:tab/>
        <w:tab/>
        <w:tab/>
        <w:t xml:space="preserve">Huomaatko vasta nyt? Hän ainakin esittää mediaa varten</w:t>
      </w:r>
    </w:p>
    <w:p>
      <w:r>
        <w:rPr>
          <w:b/>
          <w:u w:val="single"/>
        </w:rPr>
        <w:t xml:space="preserve">139634</w:t>
      </w:r>
    </w:p>
    <w:p>
      <w:r>
        <w:t xml:space="preserve">7.</w:t>
        <w:tab/>
        <w:tab/>
        <w:tab/>
        <w:tab/>
        <w:tab/>
        <w:t xml:space="preserve">Se ei vain tuntunut niin ilmeiseltä, ennen kuin luin näiden lukujen nimet.  Mutta kyllä, se taisi olla aina siellä.</w:t>
      </w:r>
    </w:p>
    <w:p>
      <w:r>
        <w:rPr>
          <w:b/>
          <w:u w:val="single"/>
        </w:rPr>
        <w:t xml:space="preserve">139635</w:t>
      </w:r>
    </w:p>
    <w:p>
      <w:r>
        <w:t xml:space="preserve">8.</w:t>
        <w:tab/>
        <w:tab/>
        <w:tab/>
        <w:tab/>
        <w:t xml:space="preserve">&gt; Onko Milo narsisti Näin hän esiintyi lavalla yliopistokampuskiertueellaan: https:</w:t>
        <w:t xml:space="preserve">Toisin kuin useimmat muut Youtuben sosiaaliset kommentaattorit, hänen lavasteensa (tuoli, mikrofoni jne.) on... [uniikisti teemoitettu](https://www.youtube.com/watch?v=nVJKc4qJGuA&amp;).</w:t>
      </w:r>
    </w:p>
    <w:p>
      <w:r>
        <w:rPr>
          <w:b/>
          <w:u w:val="single"/>
        </w:rPr>
        <w:t xml:space="preserve">139636</w:t>
      </w:r>
    </w:p>
    <w:p>
      <w:r>
        <w:t xml:space="preserve">1. Tuon artikkelin kommentit saivat minut vatsahaavoihin. Miksi uskottelemme itsellemme, että suurin osa maailmasta on tällainen? Olen työskennellyt yhdessä Amerikan suurimmista Internet-palveluntarjoajista, ja olen kuullut toimitusjohtajamme kutsuvan jotakuta homoksi. Esimieheni vitsaili jatkuvasti naisista. Toimintojen varatoimitusjohtajani pilkkasi säännöllisesti Hyderabadin työntekijöitä heidän robottimaisesta lähestymistavastaan viestintään. Asiakaspalvelujohtajamme puhuivat koko ajan siitä, että mustat työntekijät olivat jatkuvasti laiskoja töissä, istuivat jalat ylhäällä ja juttelivat keskenään yrittäen saada seuraa parkkipaikalla. Meillä oli mies, joka iski yhtä tyttöä pitkään, vain nähdäkseen saman tytön käyttävän pissahuonetta hänen vieressään. Hän oksensi ja käski tytön häipyä.  Yritykseni tekee kaikkensa sisällyttääkseen monirotuiseen mainontaan, kulttuuripyhiin eri puolilta maailmaa, etniseen monimuotoisuuteen liittyviä ohjelmia työvoiman voimaannuttamiseksi. Mutta yrityksen sisällä maailma on täysin erilainen. Kaikki pukevat kasvojaan, jotta selviytyisivät, mutta todellisuus on se, ettei tuhansia vuosia vanhaa ihmisluontoa voi muuttaa huutamalla sosiaalisessa mediassa.</w:t>
      </w:r>
    </w:p>
    <w:p>
      <w:r>
        <w:rPr>
          <w:b/>
          <w:u w:val="single"/>
        </w:rPr>
        <w:t xml:space="preserve">139637</w:t>
      </w:r>
    </w:p>
    <w:p>
      <w:r>
        <w:t xml:space="preserve">1. tämä tyttö on niin jälkeenjäänyt</w:t>
      </w:r>
    </w:p>
    <w:p>
      <w:r>
        <w:rPr>
          <w:b/>
          <w:u w:val="single"/>
        </w:rPr>
        <w:t xml:space="preserve">139638</w:t>
      </w:r>
    </w:p>
    <w:p>
      <w:r>
        <w:t xml:space="preserve">1. &gt;Kun Elyssa Lockington meni treenaamaan Pohjois-Carolinan Piedmont Community Collegen kuntosalille, hän oli pukeutunut vaatimattomasti tank topiin, mutta se ei estänyt häntä saamasta potkuja paidan takia.  Ymmärrän, että sekä miehet että naiset valittavat tästä, koska kyseessä on yliopiston kuntosali, jonka he maksavat lukukausimaksullaan. He eivät voi vaihtaa salia, ja tämä on typerä sääntö.</w:t>
      </w:r>
    </w:p>
    <w:p>
      <w:r>
        <w:rPr>
          <w:b/>
          <w:u w:val="single"/>
        </w:rPr>
        <w:t xml:space="preserve">139639</w:t>
      </w:r>
    </w:p>
    <w:p>
      <w:r>
        <w:t xml:space="preserve">2.</w:t>
        <w:tab/>
        <w:t xml:space="preserve">Se on yleissääntö, jolla estetään typerät jutut.  Kaikki käyttävät hihallista paitaa tai saat tämän https://i.imgur.com/IW2QzL2.jpg https://i.imgur.com/xNiMy4M.jpg https://i.imgur.com/xNiMy4M.jpg</w:t>
      </w:r>
    </w:p>
    <w:p>
      <w:r>
        <w:rPr>
          <w:b/>
          <w:u w:val="single"/>
        </w:rPr>
        <w:t xml:space="preserve">139640</w:t>
      </w:r>
    </w:p>
    <w:p>
      <w:r>
        <w:t xml:space="preserve">3.</w:t>
        <w:tab/>
        <w:tab/>
        <w:t xml:space="preserve">Työntekijöiden on melko helppo käyttää omaa harkintaansa päättäessään, mikä on hyväksyttävää ja mikä ei, mikä on kuitenkin reilua.</w:t>
      </w:r>
    </w:p>
    <w:p>
      <w:r>
        <w:rPr>
          <w:b/>
          <w:u w:val="single"/>
        </w:rPr>
        <w:t xml:space="preserve">139641</w:t>
      </w:r>
    </w:p>
    <w:p>
      <w:r>
        <w:t xml:space="preserve">4.</w:t>
        <w:tab/>
        <w:tab/>
        <w:tab/>
        <w:t xml:space="preserve">Arvioinnin käyttäminen avaa itsesi vastuuseen. Konkreettisten sääntöjen avulla on helpompi puolustautua alkuperäisessä artikkelissa esitetyn kaltaista naurettavaa hölmöilyä vastaan.</w:t>
      </w:r>
    </w:p>
    <w:p>
      <w:r>
        <w:rPr>
          <w:b/>
          <w:u w:val="single"/>
        </w:rPr>
        <w:t xml:space="preserve">139642</w:t>
      </w:r>
    </w:p>
    <w:p>
      <w:r>
        <w:t xml:space="preserve">5.</w:t>
        <w:tab/>
        <w:tab/>
        <w:tab/>
        <w:tab/>
        <w:t xml:space="preserve">&gt; alkuperäisessä artikkelissa esiintyvää naurettavaa kammottavuutta vastaan.  Lmfao ei todellakaan ollut mitään cuntery, se on typerä sääntö. Eikä tämä ole edes PPD alunperinkään.</w:t>
      </w:r>
    </w:p>
    <w:p>
      <w:r>
        <w:rPr>
          <w:b/>
          <w:u w:val="single"/>
        </w:rPr>
        <w:t xml:space="preserve">139643</w:t>
      </w:r>
    </w:p>
    <w:p>
      <w:r>
        <w:t xml:space="preserve">6.</w:t>
        <w:tab/>
        <w:tab/>
        <w:tab/>
        <w:tab/>
        <w:tab/>
        <w:t xml:space="preserve">Jos mielestäsi suuri, julkinen, median tukema murjottaminen siitä, että on noudatettava samoja sääntöjä kuin muutkin, ei ole rietastelua, meillä on vain eri määritelmät sanalle.</w:t>
      </w:r>
    </w:p>
    <w:p>
      <w:r>
        <w:rPr>
          <w:b/>
          <w:u w:val="single"/>
        </w:rPr>
        <w:t xml:space="preserve">139644</w:t>
      </w:r>
    </w:p>
    <w:p>
      <w:r>
        <w:t xml:space="preserve">7.</w:t>
        <w:tab/>
        <w:tab/>
        <w:tab/>
        <w:tab/>
        <w:tab/>
        <w:tab/>
        <w:t xml:space="preserve">&gt; Jos luulet, että heittää suuren, julkisen, median mahdollistaman mököttämisen siitä, että hänen on noudatettava samoja sääntöjä kuin kaikkien muidenkin Ei ollut kyse siitä, että hänen oli noudatettava samoja sääntöjä kuin kaikkien muidenkin, vaan siitä, että kaikkien oli noudatettava typerää sääntöä.   Yhteydenotto mediaan on kuitenkin ylireagointia.</w:t>
      </w:r>
    </w:p>
    <w:p>
      <w:r>
        <w:rPr>
          <w:b/>
          <w:u w:val="single"/>
        </w:rPr>
        <w:t xml:space="preserve">139645</w:t>
      </w:r>
    </w:p>
    <w:p>
      <w:r>
        <w:t xml:space="preserve">8.</w:t>
        <w:tab/>
        <w:tab/>
        <w:tab/>
        <w:tab/>
        <w:tab/>
        <w:tab/>
        <w:tab/>
        <w:t xml:space="preserve">Se ei ole tyhmä sääntö. Kainalohikissä on kaikkein eniten bakteereja, ja jos se jää tippumaan varusteisiin, se voi aiheuttaa kaikenlaisia sairauksia. Kun hiki haihdutetaan ja haihdutetaan hihallisen paidan läpi, siirtymistä tapahtuu paljon vähemmän.   Vaikka tämä tyttö ei ymmärrä, miksi sääntö on olemassa, se ei tarkoita, että se olisi tyhmä tai että kyse olisi vaatimattomuudesta.</w:t>
      </w:r>
    </w:p>
    <w:p>
      <w:r>
        <w:rPr>
          <w:b/>
          <w:u w:val="single"/>
        </w:rPr>
        <w:t xml:space="preserve">139646</w:t>
      </w:r>
    </w:p>
    <w:p>
      <w:r>
        <w:t xml:space="preserve">9.</w:t>
        <w:tab/>
        <w:tab/>
        <w:tab/>
        <w:tab/>
        <w:tab/>
        <w:t xml:space="preserve">Mutta se on sääntö, ja jossain vaiheessa kuntosalin käyttö edellyttää sen hyväksymistä. Se, että sääntö on sinulle typerä, ei tarkoita, että voit rikkoa sitä ilman seuraamuksia.</w:t>
      </w:r>
    </w:p>
    <w:p>
      <w:r>
        <w:rPr>
          <w:b/>
          <w:u w:val="single"/>
        </w:rPr>
        <w:t xml:space="preserve">139647</w:t>
      </w:r>
    </w:p>
    <w:p>
      <w:r>
        <w:t xml:space="preserve">10.</w:t>
        <w:tab/>
        <w:tab/>
        <w:tab/>
        <w:tab/>
        <w:tab/>
        <w:tab/>
        <w:t xml:space="preserve">Niin, se on ihan reilua.</w:t>
      </w:r>
    </w:p>
    <w:p>
      <w:r>
        <w:rPr>
          <w:b/>
          <w:u w:val="single"/>
        </w:rPr>
        <w:t xml:space="preserve">139648</w:t>
      </w:r>
    </w:p>
    <w:p>
      <w:r>
        <w:t xml:space="preserve">1. Joo ei, tämä on typerä teoria. Oliko Wendig edes palkkalistoilla? Useimmat "Marvelin työntekijät" ovat itse asiassa vapaamatkustajia. Silloinkin, ei ole mahdollista, että tämä kaveri tienasi niin paljon rahaa, että kukaan pavunlaskija välittäisi paskaakaan.  Miksi ihmiset postaavat tänne jatkuvasti mitä älyttömimpiä salaliittoteorioita?</w:t>
      </w:r>
    </w:p>
    <w:p>
      <w:r>
        <w:rPr>
          <w:b/>
          <w:u w:val="single"/>
        </w:rPr>
        <w:t xml:space="preserve">139649</w:t>
      </w:r>
    </w:p>
    <w:p>
      <w:r>
        <w:t xml:space="preserve">1. &gt;Sponsler kertoi luokalle, että hänellä "ei ollut alusvaatteita päällä ennen kärrynpyörän suorittamista", jolloin myös hänen "paljas vaginansa" paljastui. joten en halua kuulla mitään "ehkä se oli vahinko; ehkä hän ei tiennyt, että niin kävisi". Jos hänellä oli järkeä mainita etukäteen, ettei hänellä ollut alusvaatteita päällä, hän selvästi tiesi tai ainakin harkitsi, että hänen pillunsa tulisi näkyviin, kun hän teki kärrynpyörää</w:t>
      </w:r>
    </w:p>
    <w:p>
      <w:r>
        <w:rPr>
          <w:b/>
          <w:u w:val="single"/>
        </w:rPr>
        <w:t xml:space="preserve">139650</w:t>
      </w:r>
    </w:p>
    <w:p>
      <w:r>
        <w:t xml:space="preserve">2.</w:t>
        <w:tab/>
        <w:t xml:space="preserve">Myös "Eräs opiskelija nauhoitti tapahtuman matkapuhelimella ja kertoi poliisille nähneensä Sponslerin 'emättimen avautuvan ja sulkeutuvan, kun hänen jalkansa olivat ilmassa'"."</w:t>
      </w:r>
    </w:p>
    <w:p>
      <w:r>
        <w:rPr>
          <w:b/>
          <w:u w:val="single"/>
        </w:rPr>
        <w:t xml:space="preserve">139651</w:t>
      </w:r>
    </w:p>
    <w:p>
      <w:r>
        <w:t xml:space="preserve">3.</w:t>
        <w:tab/>
        <w:tab/>
        <w:t xml:space="preserve">lol</w:t>
      </w:r>
    </w:p>
    <w:p>
      <w:r>
        <w:rPr>
          <w:b/>
          <w:u w:val="single"/>
        </w:rPr>
        <w:t xml:space="preserve">139652</w:t>
      </w:r>
    </w:p>
    <w:p>
      <w:r>
        <w:t xml:space="preserve">4.</w:t>
        <w:tab/>
        <w:tab/>
        <w:t xml:space="preserve">Okei, tämä sai minut nauramaan.</w:t>
      </w:r>
    </w:p>
    <w:p>
      <w:r>
        <w:rPr>
          <w:b/>
          <w:u w:val="single"/>
        </w:rPr>
        <w:t xml:space="preserve">139653</w:t>
      </w:r>
    </w:p>
    <w:p>
      <w:r>
        <w:t xml:space="preserve">5.</w:t>
        <w:tab/>
        <w:tab/>
        <w:t xml:space="preserve">Olen todella iloinen, ettei paskamainen piirtäjä ole täällä.</w:t>
      </w:r>
    </w:p>
    <w:p>
      <w:r>
        <w:rPr>
          <w:b/>
          <w:u w:val="single"/>
        </w:rPr>
        <w:t xml:space="preserve">139654</w:t>
      </w:r>
    </w:p>
    <w:p>
      <w:r>
        <w:t xml:space="preserve">6.</w:t>
        <w:tab/>
        <w:tab/>
        <w:t xml:space="preserve">"Aivan kuin se olisi yrittänyt sanoa jotain, mutta en kuullut mitään kaikkien huutojen keskellä." "Se oli kuin se olisi yrittänyt sanoa jotain, mutta en kuullut mitään."</w:t>
      </w:r>
    </w:p>
    <w:p>
      <w:r>
        <w:rPr>
          <w:b/>
          <w:u w:val="single"/>
        </w:rPr>
        <w:t xml:space="preserve">139655</w:t>
      </w:r>
    </w:p>
    <w:p>
      <w:r>
        <w:t xml:space="preserve">7.</w:t>
        <w:tab/>
        <w:t xml:space="preserve">Ja sitten hän valehteli siitä. Tarkoitan...</w:t>
      </w:r>
    </w:p>
    <w:p>
      <w:r>
        <w:rPr>
          <w:b/>
          <w:u w:val="single"/>
        </w:rPr>
        <w:t xml:space="preserve">139656</w:t>
      </w:r>
    </w:p>
    <w:p>
      <w:r>
        <w:t xml:space="preserve">1. "XYZ on loukkaavaa."  Tämä on todella massiivisen ääliön kirkkain huuto.</w:t>
      </w:r>
    </w:p>
    <w:p>
      <w:r>
        <w:rPr>
          <w:b/>
          <w:u w:val="single"/>
        </w:rPr>
        <w:t xml:space="preserve">139657</w:t>
      </w:r>
    </w:p>
    <w:p>
      <w:r>
        <w:t xml:space="preserve">1. Hyvä. Ikävää naisen kannalta, että hänellä oli suhteita, mutta sitä vartenhan avioero on. Hän sai lähes 10 miljoonaa dollaria ja satoja tuhansia lisää joka vuosi, ja se ei riitä? Joku näin oikeutettu ansaitsee menettää kaiken ja ansaita elantonsa.</w:t>
      </w:r>
    </w:p>
    <w:p>
      <w:r>
        <w:rPr>
          <w:b/>
          <w:u w:val="single"/>
        </w:rPr>
        <w:t xml:space="preserve">139658</w:t>
      </w:r>
    </w:p>
    <w:p>
      <w:r>
        <w:t xml:space="preserve">2.</w:t>
        <w:tab/>
        <w:t xml:space="preserve">Kyllä, he molemmat ovat kauheita ihmisiä</w:t>
      </w:r>
    </w:p>
    <w:p>
      <w:r>
        <w:rPr>
          <w:b/>
          <w:u w:val="single"/>
        </w:rPr>
        <w:t xml:space="preserve">139659</w:t>
      </w:r>
    </w:p>
    <w:p>
      <w:r>
        <w:t xml:space="preserve">3.</w:t>
        <w:tab/>
        <w:tab/>
        <w:t xml:space="preserve">En tiedä, tekeekö suhde välttämättä jostakusta kauhean ihmisen, mutta jos mies oli tyytymätön naisen kanssa, hänen olisi pitänyt jättää nainen ennen pettämistä.</w:t>
      </w:r>
    </w:p>
    <w:p>
      <w:r>
        <w:rPr>
          <w:b/>
          <w:u w:val="single"/>
        </w:rPr>
        <w:t xml:space="preserve">139660</w:t>
      </w:r>
    </w:p>
    <w:p>
      <w:r>
        <w:t xml:space="preserve">4.</w:t>
        <w:tab/>
        <w:tab/>
        <w:tab/>
        <w:t xml:space="preserve">Sanon, että miksi satuttaa jotakuta noin, eroa ja jatka elämääsi.</w:t>
      </w:r>
    </w:p>
    <w:p>
      <w:r>
        <w:rPr>
          <w:b/>
          <w:u w:val="single"/>
        </w:rPr>
        <w:t xml:space="preserve">139661</w:t>
      </w:r>
    </w:p>
    <w:p>
      <w:r>
        <w:t xml:space="preserve">5.</w:t>
        <w:tab/>
        <w:tab/>
        <w:tab/>
        <w:tab/>
        <w:t xml:space="preserve">Koska jos hän olisi aloittanut avioeron, hän olisi todennäköisesti menettänyt paljon enemmän kuin hän menetti.</w:t>
      </w:r>
    </w:p>
    <w:p>
      <w:r>
        <w:rPr>
          <w:b/>
          <w:u w:val="single"/>
        </w:rPr>
        <w:t xml:space="preserve">139662</w:t>
      </w:r>
    </w:p>
    <w:p>
      <w:r>
        <w:t xml:space="preserve">6.</w:t>
        <w:tab/>
        <w:tab/>
        <w:tab/>
        <w:tab/>
        <w:tab/>
        <w:t xml:space="preserve">Joten sen sijaan vain pettää häntä? Se on niin itsekästä.  Eikö avioliitto merkitse mitään?</w:t>
      </w:r>
    </w:p>
    <w:p>
      <w:r>
        <w:rPr>
          <w:b/>
          <w:u w:val="single"/>
        </w:rPr>
        <w:t xml:space="preserve">139663</w:t>
      </w:r>
    </w:p>
    <w:p>
      <w:r>
        <w:t xml:space="preserve">7.</w:t>
        <w:tab/>
        <w:tab/>
        <w:tab/>
        <w:tab/>
        <w:tab/>
        <w:tab/>
        <w:t xml:space="preserve">Kuka suostuisi siihen vapaaehtoisesti sen sijaan, että hänet siivottaisiin taloudellisesti loppuelämäkseen? Olen siinä veneessä, etten kuitenkaan koskaan mene naimisiin.</w:t>
      </w:r>
    </w:p>
    <w:p>
      <w:r>
        <w:rPr>
          <w:b/>
          <w:u w:val="single"/>
        </w:rPr>
        <w:t xml:space="preserve">139664</w:t>
      </w:r>
    </w:p>
    <w:p>
      <w:r>
        <w:t xml:space="preserve">8.</w:t>
        <w:tab/>
        <w:tab/>
        <w:tab/>
        <w:tab/>
        <w:tab/>
        <w:tab/>
        <w:tab/>
        <w:t xml:space="preserve">Oikealle. Älä sitten mene naimisiin. Mutta jos menet naimisiin ja vannot valan, ole mies ja noudata valasi...</w:t>
      </w:r>
    </w:p>
    <w:p>
      <w:r>
        <w:rPr>
          <w:b/>
          <w:u w:val="single"/>
        </w:rPr>
        <w:t xml:space="preserve">139665</w:t>
      </w:r>
    </w:p>
    <w:p>
      <w:r>
        <w:t xml:space="preserve">9.</w:t>
        <w:tab/>
        <w:tab/>
        <w:tab/>
        <w:tab/>
        <w:tab/>
        <w:tab/>
        <w:tab/>
        <w:tab/>
        <w:t xml:space="preserve">Tuon päättelyn mukaan vaimo suostui antamaan elinikäisiä suihinottoja, eikö niin?  Tietenkään vaimo ei ole miehelle suihinottovelkaa. Ajatus on absurdi.   Ja samalla tavalla mies ei ole vaimolle velkaa yhtään vitun senttiä rahoistaan. &gt; Ole mies ja noudata lupauksiasi Yksi noista lupauksista on "rikkaampana ja köyhempänä" "Vahva itsenäinen nainen" voi maksaa omat hiton laskunsa.</w:t>
      </w:r>
    </w:p>
    <w:p>
      <w:r>
        <w:rPr>
          <w:b/>
          <w:u w:val="single"/>
        </w:rPr>
        <w:t xml:space="preserve">139666</w:t>
      </w:r>
    </w:p>
    <w:p>
      <w:r>
        <w:t xml:space="preserve">10.</w:t>
        <w:tab/>
        <w:tab/>
        <w:tab/>
        <w:tab/>
        <w:tab/>
        <w:tab/>
        <w:tab/>
        <w:tab/>
        <w:tab/>
        <w:t xml:space="preserve">Suuri osa tästä viestiketjusta näyttää olevan suoranaista naisvihaa.  Argumentin pointti on, että miehen ei pitäisi pettää, koska hän on tehnyt valan ja nainen on hullu, koska yrittää varastaa kaikki miehen rahat.  Molemmat ovat väärässä.</w:t>
      </w:r>
    </w:p>
    <w:p>
      <w:r>
        <w:rPr>
          <w:b/>
          <w:u w:val="single"/>
        </w:rPr>
        <w:t xml:space="preserve">139667</w:t>
      </w:r>
    </w:p>
    <w:p>
      <w:r>
        <w:t xml:space="preserve">11.</w:t>
        <w:tab/>
        <w:tab/>
        <w:tab/>
        <w:tab/>
        <w:tab/>
        <w:tab/>
        <w:tab/>
        <w:tab/>
        <w:tab/>
        <w:tab/>
        <w:t xml:space="preserve">Minusta on jokseenkin huvittavaa, että se, että pyydät naisia maksamaan oman osuutensa, on sinusta "suoranaista naisvihaa".  Pettäminen on halveksittavaa, siitä olen kanssasi samaa mieltä.   Mutta nainen, joka pettää miestä, ei ole miehelle rahaa velkaa. Voimmeko olla edes siitä samaa mieltä?</w:t>
      </w:r>
    </w:p>
    <w:p>
      <w:r>
        <w:rPr>
          <w:b/>
          <w:u w:val="single"/>
        </w:rPr>
        <w:t xml:space="preserve">139668</w:t>
      </w:r>
    </w:p>
    <w:p>
      <w:r>
        <w:t xml:space="preserve">12.</w:t>
        <w:tab/>
        <w:tab/>
        <w:tab/>
        <w:tab/>
        <w:tab/>
        <w:tab/>
        <w:tab/>
        <w:tab/>
        <w:tab/>
        <w:tab/>
        <w:tab/>
        <w:t xml:space="preserve">Tietenkin olemme siitä samaa mieltä.  Totta kai! Mutta mistä me saimme tietää, että hän petti.  Tiedämme varmasti, että hän petti.  En sano muuta.   Luulen, että me molemmat sanomme samaa.</w:t>
      </w:r>
    </w:p>
    <w:p>
      <w:r>
        <w:rPr>
          <w:b/>
          <w:u w:val="single"/>
        </w:rPr>
        <w:t xml:space="preserve">139669</w:t>
      </w:r>
    </w:p>
    <w:p>
      <w:r>
        <w:t xml:space="preserve">1. Mikä vittu on Glee-klubi?</w:t>
      </w:r>
    </w:p>
    <w:p>
      <w:r>
        <w:rPr>
          <w:b/>
          <w:u w:val="single"/>
        </w:rPr>
        <w:t xml:space="preserve">139670</w:t>
      </w:r>
    </w:p>
    <w:p>
      <w:r>
        <w:t xml:space="preserve">2.</w:t>
        <w:tab/>
        <w:t xml:space="preserve">Tuo homo-tv-ohjelma</w:t>
      </w:r>
    </w:p>
    <w:p>
      <w:r>
        <w:rPr>
          <w:b/>
          <w:u w:val="single"/>
        </w:rPr>
        <w:t xml:space="preserve">139671</w:t>
      </w:r>
    </w:p>
    <w:p>
      <w:r>
        <w:t xml:space="preserve">3.</w:t>
        <w:tab/>
        <w:tab/>
        <w:t xml:space="preserve"> Woah siellä! Seuraavalla kerralla pyydän, että pidättäydytte käyttämästä tuota kauhean kiihkoilevaa termiä. Käytä sen sijaan yleisesti hyväksyttyä "BrainDamnedged".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139672</w:t>
      </w:r>
    </w:p>
    <w:p>
      <w:r>
        <w:t xml:space="preserve">1. Köyhä valkoinen roskaäiti viettää perhelomansa Disney Worldissä. Suuttuu, kun kaikki muutkin maailmassa tekevät samoin.</w:t>
      </w:r>
    </w:p>
    <w:p>
      <w:r>
        <w:rPr>
          <w:b/>
          <w:u w:val="single"/>
        </w:rPr>
        <w:t xml:space="preserve">139673</w:t>
      </w:r>
    </w:p>
    <w:p>
      <w:r>
        <w:t xml:space="preserve">2.</w:t>
        <w:tab/>
        <w:t xml:space="preserve">Nimi kuulostaa valkoiselta, mutta nuotti kuulostaa hyvin mustalta.</w:t>
      </w:r>
    </w:p>
    <w:p>
      <w:r>
        <w:rPr>
          <w:b/>
          <w:u w:val="single"/>
        </w:rPr>
        <w:t xml:space="preserve">139674</w:t>
      </w:r>
    </w:p>
    <w:p>
      <w:r>
        <w:t xml:space="preserve">3.</w:t>
        <w:tab/>
        <w:t xml:space="preserve">Miksi oletat, että äiti on valkoinen? Jos lähdet pojan nimen perusteella, olen tavannut mustia miehiä nimeltä Aiden, joten en ole varma, voiko äidin rotua perustella sen perusteella.</w:t>
      </w:r>
    </w:p>
    <w:p>
      <w:r>
        <w:rPr>
          <w:b/>
          <w:u w:val="single"/>
        </w:rPr>
        <w:t xml:space="preserve">139675</w:t>
      </w:r>
    </w:p>
    <w:p>
      <w:r>
        <w:t xml:space="preserve">4.</w:t>
        <w:tab/>
        <w:tab/>
        <w:t xml:space="preserve">Olen valkoinen, ja oletin, että hän on valkoinen... ja hänestä näkee, että hän on roskainen.    2+2 = valkoinen roska.</w:t>
      </w:r>
    </w:p>
    <w:p>
      <w:r>
        <w:rPr>
          <w:b/>
          <w:u w:val="single"/>
        </w:rPr>
        <w:t xml:space="preserve">139676</w:t>
      </w:r>
    </w:p>
    <w:p>
      <w:r>
        <w:t xml:space="preserve">1. Tämän vuoksi valkoisen identiteetin liikkeet saavat jalansijaa.</w:t>
      </w:r>
    </w:p>
    <w:p>
      <w:r>
        <w:rPr>
          <w:b/>
          <w:u w:val="single"/>
        </w:rPr>
        <w:t xml:space="preserve">139677</w:t>
      </w:r>
    </w:p>
    <w:p>
      <w:r>
        <w:t xml:space="preserve">2.</w:t>
        <w:tab/>
        <w:t xml:space="preserve">[poistettu]</w:t>
      </w:r>
    </w:p>
    <w:p>
      <w:r>
        <w:rPr>
          <w:b/>
          <w:u w:val="single"/>
        </w:rPr>
        <w:t xml:space="preserve">139678</w:t>
      </w:r>
    </w:p>
    <w:p>
      <w:r>
        <w:t xml:space="preserve">3.</w:t>
        <w:tab/>
        <w:tab/>
        <w:t xml:space="preserve">Se ei päättyisi hyvin.  Valkoiset hallitsevat maailmaa melko pitkälti.  Kansanmurha kestäisi 5 minuuttia, jos sitäkään, ennen kuin kaikki, jotka suuttuisivat, saisivat läimäyksen takaisin kivikaudelle. (Jos luulette, että vitsailen, muistakaa tämä.  Iso-Britannia, joka on useimmilla standardeilla mitattuna pikkuruinen maa (78. suurin), alisti noin kolmanneksen maapallosta...).   Jos sen päivän kun japanilaiset ja kiinalaiset ovat valkoisia niin lyhentäkää se 2 minuuttiin.   Hyvää päivänjatkoa :)</w:t>
      </w:r>
    </w:p>
    <w:p>
      <w:r>
        <w:rPr>
          <w:b/>
          <w:u w:val="single"/>
        </w:rPr>
        <w:t xml:space="preserve">139679</w:t>
      </w:r>
    </w:p>
    <w:p>
      <w:r>
        <w:t xml:space="preserve">4.</w:t>
        <w:tab/>
        <w:tab/>
        <w:tab/>
        <w:t xml:space="preserve">[poistettu]</w:t>
      </w:r>
    </w:p>
    <w:p>
      <w:r>
        <w:rPr>
          <w:b/>
          <w:u w:val="single"/>
        </w:rPr>
        <w:t xml:space="preserve">139680</w:t>
      </w:r>
    </w:p>
    <w:p>
      <w:r>
        <w:t xml:space="preserve">5.</w:t>
        <w:tab/>
        <w:tab/>
        <w:tab/>
        <w:tab/>
        <w:t xml:space="preserve">\&gt;pretendingtobearetard.jpg</w:t>
      </w:r>
    </w:p>
    <w:p>
      <w:r>
        <w:rPr>
          <w:b/>
          <w:u w:val="single"/>
        </w:rPr>
        <w:t xml:space="preserve">139681</w:t>
      </w:r>
    </w:p>
    <w:p>
      <w:r>
        <w:t xml:space="preserve">1. Tai tässä on idea: lopeta touhuaminen ja anna ihmisten pitää hauskaa.</w:t>
      </w:r>
    </w:p>
    <w:p>
      <w:r>
        <w:rPr>
          <w:b/>
          <w:u w:val="single"/>
        </w:rPr>
        <w:t xml:space="preserve">139682</w:t>
      </w:r>
    </w:p>
    <w:p>
      <w:r>
        <w:t xml:space="preserve">1. Työskentelen aivan kulman takana, ja minua käskettiin sulkemaan myymälä, jossa työskentelen. Ajattelin, että vitut siitä, jos annan jonkun terroristihuoran estää minua tekemästä työtäni, joten pysyin auki ja ansaitsin vähän rahaa ihmisiltä, jotka joutuivat kiertämään bourke streetin sulkemisen takia ja jotka halusivat vain jatkaa elämäänsä. &amp;#x200B; Kapitalismi voittaa.</w:t>
      </w:r>
    </w:p>
    <w:p>
      <w:r>
        <w:rPr>
          <w:b/>
          <w:u w:val="single"/>
        </w:rPr>
        <w:t xml:space="preserve">139683</w:t>
      </w:r>
    </w:p>
    <w:p>
      <w:r>
        <w:t xml:space="preserve">1. Toimitettiin uudelleen, koska ilmeisesti tarinan muutos riitti aiheuttamaan säännön 7 rikkomisen "väärän tiedon" vuoksi.</w:t>
      </w:r>
    </w:p>
    <w:p>
      <w:r>
        <w:rPr>
          <w:b/>
          <w:u w:val="single"/>
        </w:rPr>
        <w:t xml:space="preserve">139684</w:t>
      </w:r>
    </w:p>
    <w:p>
      <w:r>
        <w:t xml:space="preserve">2.</w:t>
        <w:tab/>
        <w:t xml:space="preserve">Katsoin juuri rekila(sp?)-lain suoraa lähetystä. Ilmeisesti Zaid on yhtä epävarma ääliö kuin Waid ja hermostui siitä, että rekitla kutsui muita ihmisiä tyhmiksi ja luuli sitä hyökkäykseksi itseään kohtaan, koska hän on epävarma ääliö.</w:t>
      </w:r>
    </w:p>
    <w:p>
      <w:r>
        <w:rPr>
          <w:b/>
          <w:u w:val="single"/>
        </w:rPr>
        <w:t xml:space="preserve">139685</w:t>
      </w:r>
    </w:p>
    <w:p>
      <w:r>
        <w:t xml:space="preserve">3.</w:t>
        <w:tab/>
        <w:tab/>
        <w:t xml:space="preserve">SuperLawyer™, jolla on aikaa kommentoida blogeja.</w:t>
      </w:r>
    </w:p>
    <w:p>
      <w:r>
        <w:rPr>
          <w:b/>
          <w:u w:val="single"/>
        </w:rPr>
        <w:t xml:space="preserve">139686</w:t>
      </w:r>
    </w:p>
    <w:p>
      <w:r>
        <w:t xml:space="preserve">4.</w:t>
        <w:tab/>
        <w:tab/>
        <w:tab/>
        <w:t xml:space="preserve">Luulen, että tarkoitat: Superlakimies, jolla on munaa veloittaa asiakkaaltaan 700 dollaria tunnilta blogien kommentoinnista.  Ei ole mahdollista, että Zaid twiittaisi Waidista ilmaiseksi.</w:t>
      </w:r>
    </w:p>
    <w:p>
      <w:r>
        <w:rPr>
          <w:b/>
          <w:u w:val="single"/>
        </w:rPr>
        <w:t xml:space="preserve">139687</w:t>
      </w:r>
    </w:p>
    <w:p>
      <w:r>
        <w:t xml:space="preserve">5.</w:t>
        <w:tab/>
        <w:tab/>
        <w:tab/>
        <w:t xml:space="preserve">Ja kerätä/kaupata sarjakuvia.</w:t>
      </w:r>
    </w:p>
    <w:p>
      <w:r>
        <w:rPr>
          <w:b/>
          <w:u w:val="single"/>
        </w:rPr>
        <w:t xml:space="preserve">139688</w:t>
      </w:r>
    </w:p>
    <w:p>
      <w:r>
        <w:t xml:space="preserve">6.</w:t>
        <w:tab/>
        <w:tab/>
        <w:t xml:space="preserve">Rekieta, tai vain Nicky Rackets.</w:t>
      </w:r>
    </w:p>
    <w:p>
      <w:r>
        <w:rPr>
          <w:b/>
          <w:u w:val="single"/>
        </w:rPr>
        <w:t xml:space="preserve">139689</w:t>
      </w:r>
    </w:p>
    <w:p>
      <w:r>
        <w:t xml:space="preserve">1. Intelillä on hämärä paska menneisyys. Älkää unohtako, että he antoivat rahaa vitun Anitalle.</w:t>
      </w:r>
    </w:p>
    <w:p>
      <w:r>
        <w:rPr>
          <w:b/>
          <w:u w:val="single"/>
        </w:rPr>
        <w:t xml:space="preserve">139690</w:t>
      </w:r>
    </w:p>
    <w:p>
      <w:r>
        <w:t xml:space="preserve">2.</w:t>
        <w:tab/>
        <w:t xml:space="preserve">Ja 300 miljoonaa monimuotoisuuteen.  En ole tarpeeksi hyvä teknikko tietääkseni, mutta minulla on tarpeeksi epäilyksiä tästä paskasta, jotta en käyttäisi intelin siruja seuraavassa rakennuksessani, koska jos sinulla on 300 miljoonaa lahjoitettavaksi monimuotoisuuteen, et ole enää CPU-bisneksessä, ja tuotteesi heijastavat sitä. Onko i9 oire siitä?</w:t>
      </w:r>
    </w:p>
    <w:p>
      <w:r>
        <w:rPr>
          <w:b/>
          <w:u w:val="single"/>
        </w:rPr>
        <w:t xml:space="preserve">139691</w:t>
      </w:r>
    </w:p>
    <w:p>
      <w:r>
        <w:t xml:space="preserve">1. Kuka on seuraava? tiedän, se tulee olemaan Hillbilly Cledus the slack lew yokel koska se tekee pilaa köyhistä ja köyhtyneistä valkoisista amerikkalaisista / joko kaikki stereotypiat ja vitsit KAIKISTA etnisyyksistä ovat ok tai yksikään ei ole! syy siihen, että tämä paska tapahtui vasemmistossa on tämän kaltaisten ihmisten takia, jotka antoivat periksi äärivasemmiston vähemmistölle. joka kerta työntämällä vasemmistoa yhä kauemmas ja kauemmas äärivasemmistoon Kaikki nämä askeleet ovat laskeneet yhteen masentavaksi todellisuudeksi, jossa kaikki (kirjailijat, taiteilijat, koomikot jne.) vain pitävät päänsä alhaalla eivätkä koskaan tee sitä, mitä he todella haluavat, vaan pumppaavat vain samaa vanhaa ja väsynyttä poliittisesti hyväksyttävien (äärivasemmistolle) tarinoiden uudelleenlämmittelyä. yhteen sanaan tiivistettynä pysähtyneisyys, siksi vasemmisto kamppailee meemejä vastaan, koska he ovat maalanneet itsensä nurkkaan tällä PC-paskapuheella, kun taas oikeisto (halusivat he tai eivät) tekee nopeita ja loukkaavia vitsejä, jotka ovat oikeasti hauskoja. NPC-meemi on mikrokosmos tästä kaikesta.</w:t>
      </w:r>
    </w:p>
    <w:p>
      <w:r>
        <w:rPr>
          <w:b/>
          <w:u w:val="single"/>
        </w:rPr>
        <w:t xml:space="preserve">139692</w:t>
      </w:r>
    </w:p>
    <w:p>
      <w:r>
        <w:t xml:space="preserve">1. Tämän lisäksi lähetin heille viestiä tästä ja siitä, että se vaikutti syrjinnältä. He poistivat sähköpostini kokonaan ja viestinsä kiellosta. Mutta minut on edelleen bannattu. Lol</w:t>
      </w:r>
    </w:p>
    <w:p>
      <w:r>
        <w:rPr>
          <w:b/>
          <w:u w:val="single"/>
        </w:rPr>
        <w:t xml:space="preserve">139693</w:t>
      </w:r>
    </w:p>
    <w:p>
      <w:r>
        <w:t xml:space="preserve">2.</w:t>
        <w:tab/>
        <w:t xml:space="preserve">Olen saanut modien viestejä, joissa he kutsuvat minua inceliksi ja puhuvat paskaa samalla kun he mykistävät minut, jotta en voi sanoa mitään takaisin.  He ovat vain hinttejä pikkulapsia, joita hakattiin liikaa lukiossa.</w:t>
      </w:r>
    </w:p>
    <w:p>
      <w:r>
        <w:rPr>
          <w:b/>
          <w:u w:val="single"/>
        </w:rPr>
        <w:t xml:space="preserve">139694</w:t>
      </w:r>
    </w:p>
    <w:p>
      <w:r>
        <w:t xml:space="preserve">1. TL;DR - pelissä voi tappaa NPC:itä, joku teki trollivideon</w:t>
      </w:r>
    </w:p>
    <w:p>
      <w:r>
        <w:rPr>
          <w:b/>
          <w:u w:val="single"/>
        </w:rPr>
        <w:t xml:space="preserve">139695</w:t>
      </w:r>
    </w:p>
    <w:p>
      <w:r>
        <w:t xml:space="preserve">2.</w:t>
        <w:tab/>
        <w:t xml:space="preserve">Voi ei, ei trollivideo. Trollivideo**S**. Koko sarja, "Ärsyttävä feministi" (vähän turhaa).  ["Red Dead Redemption 2 - Hakkaa ärsyttävää feministiä"](https://www.youtube.com/watch?v=MPYAM9AfRHo) ["Red Dead Redemption 2 - Ärsyttävä feministi antaa periksi"](https://www.youtube.com/watch?v=UxA7nDaxi-s) ["Red Dead Redemption 2 - Ärsyttävä feministi syötetään alligaattorille"](https://www.youtube.com/watch?v=mZ7RicfseRU) (henkilökohtainen suosikkini) ["Red Dead Redemption 2 - Feministin pudottaminen helvettiin ja paholaisen tappaminen"](https://www.youtube.com/watch?v=qYHr2FSgwSQ) ["Red Dead Redemption 2 - Lasso, juna &amp; ärsyttävä feministi"](https://www.youtube.com/watch?v=i3yiWLh_-z8) (melkein yhtä hyvä kuin alligaattoripätkä, mutta tämä on hyvin, hyvin, hyvin, hyvin surullinen ja siinä tapahtuu jotain kamalaa... spoilerit: hevosparka kuolee, eläinparka ei ansaitse näin epäinhimillistä kohtelua, itkin hevosen puolesta niin paljon...).  Se on helvetin hauska (paitsi kun hevonen kuolee, se on todella surullista kun hevonen kuolee...).</w:t>
      </w:r>
    </w:p>
    <w:p>
      <w:r>
        <w:rPr>
          <w:b/>
          <w:u w:val="single"/>
        </w:rPr>
        <w:t xml:space="preserve">139696</w:t>
      </w:r>
    </w:p>
    <w:p>
      <w:r>
        <w:t xml:space="preserve">3.</w:t>
        <w:tab/>
        <w:tab/>
        <w:t xml:space="preserve">He siis antavat jollekin vihaamalleen henkilölle ilmaista julkisuutta.   YouTube-kanavan takia.  Sen jälkeen kun he olivat innostuneet KKK:n tappamisesta pelissä.  Typerykset.</w:t>
      </w:r>
    </w:p>
    <w:p>
      <w:r>
        <w:rPr>
          <w:b/>
          <w:u w:val="single"/>
        </w:rPr>
        <w:t xml:space="preserve">139697</w:t>
      </w:r>
    </w:p>
    <w:p>
      <w:r>
        <w:t xml:space="preserve">4.</w:t>
        <w:tab/>
        <w:tab/>
        <w:tab/>
        <w:t xml:space="preserve">Toivottavasti he tietävät, että KKK tässä pelissä on demokraatteja. 😂😂</w:t>
      </w:r>
    </w:p>
    <w:p>
      <w:r>
        <w:rPr>
          <w:b/>
          <w:u w:val="single"/>
        </w:rPr>
        <w:t xml:space="preserve">139698</w:t>
      </w:r>
    </w:p>
    <w:p>
      <w:r>
        <w:t xml:space="preserve">5.</w:t>
        <w:tab/>
        <w:tab/>
        <w:tab/>
        <w:tab/>
        <w:t xml:space="preserve">Paitsi että silloin demokraatit olivat konservatiiveja. Älä ole idiootti.</w:t>
      </w:r>
    </w:p>
    <w:p>
      <w:r>
        <w:rPr>
          <w:b/>
          <w:u w:val="single"/>
        </w:rPr>
        <w:t xml:space="preserve">139699</w:t>
      </w:r>
    </w:p>
    <w:p>
      <w:r>
        <w:t xml:space="preserve">6.</w:t>
        <w:tab/>
        <w:tab/>
        <w:tab/>
        <w:tab/>
        <w:tab/>
        <w:t xml:space="preserve">Muh-puolueen kytkin.</w:t>
      </w:r>
    </w:p>
    <w:p>
      <w:r>
        <w:rPr>
          <w:b/>
          <w:u w:val="single"/>
        </w:rPr>
        <w:t xml:space="preserve">139700</w:t>
      </w:r>
    </w:p>
    <w:p>
      <w:r>
        <w:t xml:space="preserve">7.</w:t>
        <w:tab/>
        <w:tab/>
        <w:tab/>
        <w:tab/>
        <w:tab/>
        <w:tab/>
        <w:t xml:space="preserve">Tämä ei ole 4chan. Näytät vain jälkeenjääneeltä, kun teet noin täällä. Reddit on suunniteltu sallimaan keskustelua ja vastavuoroista vastaamista.   4chanin tyyli vastata odottamatta vastausta ei toimi täällä. Muodosta vitun argumentti, mulkku.</w:t>
      </w:r>
    </w:p>
    <w:p>
      <w:r>
        <w:rPr>
          <w:b/>
          <w:u w:val="single"/>
        </w:rPr>
        <w:t xml:space="preserve">139701</w:t>
      </w:r>
    </w:p>
    <w:p>
      <w:r>
        <w:t xml:space="preserve">8.</w:t>
        <w:tab/>
        <w:tab/>
        <w:tab/>
        <w:tab/>
        <w:tab/>
        <w:tab/>
        <w:tab/>
        <w:t xml:space="preserve">ಠ_ಠ</w:t>
      </w:r>
    </w:p>
    <w:p>
      <w:r>
        <w:rPr>
          <w:b/>
          <w:u w:val="single"/>
        </w:rPr>
        <w:t xml:space="preserve">139702</w:t>
      </w:r>
    </w:p>
    <w:p>
      <w:r>
        <w:t xml:space="preserve">9.</w:t>
        <w:tab/>
        <w:tab/>
        <w:tab/>
        <w:tab/>
        <w:tab/>
        <w:tab/>
        <w:tab/>
        <w:tab/>
        <w:t xml:space="preserve">Lay off pinkie olen eri mieltä hänen kanssaan valtavasti, mutta kaveri vain erehtyi meme flippant "fuck off". Tyhmyyttä ei pahansuopuutta tässä.</w:t>
      </w:r>
    </w:p>
    <w:p>
      <w:r>
        <w:rPr>
          <w:b/>
          <w:u w:val="single"/>
        </w:rPr>
        <w:t xml:space="preserve">139703</w:t>
      </w:r>
    </w:p>
    <w:p>
      <w:r>
        <w:t xml:space="preserve">10.</w:t>
        <w:tab/>
        <w:tab/>
        <w:tab/>
        <w:tab/>
        <w:tab/>
        <w:tab/>
        <w:tab/>
        <w:t xml:space="preserve">Yuo#'re mohter</w:t>
      </w:r>
    </w:p>
    <w:p>
      <w:r>
        <w:rPr>
          <w:b/>
          <w:u w:val="single"/>
        </w:rPr>
        <w:t xml:space="preserve">139704</w:t>
      </w:r>
    </w:p>
    <w:p>
      <w:r>
        <w:t xml:space="preserve">1. Katso, taas yksi tyttö, joka on typerä aggressiivinen kusipää ilman syytä.  Ikuisia lapsia.</w:t>
      </w:r>
    </w:p>
    <w:p>
      <w:r>
        <w:rPr>
          <w:b/>
          <w:u w:val="single"/>
        </w:rPr>
        <w:t xml:space="preserve">139705</w:t>
      </w:r>
    </w:p>
    <w:p>
      <w:r>
        <w:t xml:space="preserve">1. Nykyään puhuttaisiin siitä, voisiko peli mallintaa asianmukaisesti C.T.E:tä ja kuinka hyvin peli voisi mallintaa pelaajien polvistumista hymnin aikana.</w:t>
      </w:r>
    </w:p>
    <w:p>
      <w:r>
        <w:rPr>
          <w:b/>
          <w:u w:val="single"/>
        </w:rPr>
        <w:t xml:space="preserve">139706</w:t>
      </w:r>
    </w:p>
    <w:p>
      <w:r>
        <w:t xml:space="preserve">2.</w:t>
        <w:tab/>
        <w:t xml:space="preserve">[Tai he puhuisivat siitä, kuinka tämän videopelin NPC:t näyttävät käyttäytyvän epäilyttävästi kuin videopelin NPC:t.](https://kotaku.com/red-dead-redemption-2s-puppet-like-npcs-make-its-world-1830081078)</w:t>
      </w:r>
    </w:p>
    <w:p>
      <w:r>
        <w:rPr>
          <w:b/>
          <w:u w:val="single"/>
        </w:rPr>
        <w:t xml:space="preserve">139707</w:t>
      </w:r>
    </w:p>
    <w:p>
      <w:r>
        <w:t xml:space="preserve">3.</w:t>
        <w:tab/>
        <w:tab/>
        <w:t xml:space="preserve">&gt;Pelin vuorovaikutusta rajoittavat sen inspiraatiot</w:t>
        <w:t xml:space="preserve"> Lännenelokuvat ovat monimutkainen ja ongelmallinen genre, joka on sidoksissa väkivaltaiseen historiaan, joka synnytti myytin aseesta tasa-arvoisena työkaluna (esim. usein siteerattu "Jumala loi ihmisen, Sam Colt teki heidät tasa-arvoisiksi") ja karusta, itsevarmasta maskuliinisuudesta. Tämän seurauksena vuorovaikutus *Red Dead Redemption 2:n* NPC:iden kanssa tapahtuu tässä maskuliinisessa kehyksessä. Arthurin ja pelaajan toimet ovat myyttisen maskuliinisuuden ilmentymiä. Pelastamme naisia ja vähäpätöisempiä miehiä - paremmat miehet osaisivat taistella rosvoja vastaan ja hallita heidän hevosiaan - ja kilpailemme tulevia pyssymiehiä vastaan ja käytämme ainutlaatuisia kykyjä, kuten Dead-Eye, hyödyksemme. Nostamme hattua kuin kunnon herrasmies ja tapamme kenet haluamme. Peli palkitsee nämä maskuliiniset impulssit poikkeuksetta.  Jessus, tämä koko juttu on kuin keskinkertainen lukion essee.</w:t>
      </w:r>
    </w:p>
    <w:p>
      <w:r>
        <w:rPr>
          <w:b/>
          <w:u w:val="single"/>
        </w:rPr>
        <w:t xml:space="preserve">139708</w:t>
      </w:r>
    </w:p>
    <w:p>
      <w:r>
        <w:t xml:space="preserve">4.</w:t>
        <w:tab/>
        <w:tab/>
        <w:tab/>
        <w:t xml:space="preserve">Itse asiassa "keskinkertainen" tuntuu ylistävältä kehulta tuolle seksistiselle paskanjauhantapätkälle.</w:t>
      </w:r>
    </w:p>
    <w:p>
      <w:r>
        <w:rPr>
          <w:b/>
          <w:u w:val="single"/>
        </w:rPr>
        <w:t xml:space="preserve">139709</w:t>
      </w:r>
    </w:p>
    <w:p>
      <w:r>
        <w:t xml:space="preserve">5.</w:t>
        <w:tab/>
        <w:tab/>
        <w:tab/>
        <w:t xml:space="preserve">Miksi vitussa tällaiset ihmiset edes pelaavat pelejä? Mitä he yrittävät saada irti tästä tai mistä tahansa pelistä?</w:t>
      </w:r>
    </w:p>
    <w:p>
      <w:r>
        <w:rPr>
          <w:b/>
          <w:u w:val="single"/>
        </w:rPr>
        <w:t xml:space="preserve">139710</w:t>
      </w:r>
    </w:p>
    <w:p>
      <w:r>
        <w:t xml:space="preserve">6.</w:t>
        <w:tab/>
        <w:tab/>
        <w:tab/>
        <w:tab/>
        <w:t xml:space="preserve">He eivät oikeastaan pelaa niitä, he vain käynnistävät konsolin ja sarkastelevat ensimmäisten tehtävien aikana ja käyttävät sitten 70 tuntia poliittisiin oljenkorsiin tarttumiseen ja turhimpien kohtien toistamiseen; pelit ovat pääasiassa pojille, ja tämä on ongelmallista.</w:t>
      </w:r>
    </w:p>
    <w:p>
      <w:r>
        <w:rPr>
          <w:b/>
          <w:u w:val="single"/>
        </w:rPr>
        <w:t xml:space="preserve">139711</w:t>
      </w:r>
    </w:p>
    <w:p>
      <w:r>
        <w:t xml:space="preserve">7.</w:t>
        <w:tab/>
        <w:tab/>
        <w:tab/>
        <w:tab/>
        <w:t xml:space="preserve">Iilimatoja</w:t>
      </w:r>
    </w:p>
    <w:p>
      <w:r>
        <w:rPr>
          <w:b/>
          <w:u w:val="single"/>
        </w:rPr>
        <w:t xml:space="preserve">139712</w:t>
      </w:r>
    </w:p>
    <w:p>
      <w:r>
        <w:t xml:space="preserve">8.</w:t>
        <w:tab/>
        <w:tab/>
        <w:tab/>
        <w:t xml:space="preserve">Hämmästyttävää, miten lian potkiminen ja maskuliinisuuden mustamaalaaminen on itse asiassa saanut yhä useammat miehet omaksumaan sen.   Oikeasti, eikö kukaan näistä SJW:stä ole lukenut Fight Clubia? Näin käy, kun maskuliinisuus tukahdutetaan. Se löytää keinon vapautua.</w:t>
      </w:r>
    </w:p>
    <w:p>
      <w:r>
        <w:rPr>
          <w:b/>
          <w:u w:val="single"/>
        </w:rPr>
        <w:t xml:space="preserve">139713</w:t>
      </w:r>
    </w:p>
    <w:p>
      <w:r>
        <w:t xml:space="preserve">9.</w:t>
        <w:tab/>
        <w:tab/>
        <w:tab/>
        <w:t xml:space="preserve">Aseidenvastaisen näkökulmansa sisällyttäminen villiin länteen sijoittuvan pelin arvosteluun. Wow</w:t>
      </w:r>
    </w:p>
    <w:p>
      <w:r>
        <w:rPr>
          <w:b/>
          <w:u w:val="single"/>
        </w:rPr>
        <w:t xml:space="preserve">139714</w:t>
      </w:r>
    </w:p>
    <w:p>
      <w:r>
        <w:t xml:space="preserve">10.</w:t>
        <w:tab/>
        <w:tab/>
        <w:tab/>
        <w:t xml:space="preserve">On melkein kuin "maskuliiniset puitteet" olisivat itse asiassa sitä, miten asiat toimivat nykyaikaisten hallitusten hemmottelun ulkopuolella. Luonnollisessa maailmassa voima tekee ehdottomasti oikeutta.   Minä ainakin pidän raakalaismaisen utopian tarjoamaa raakalaismaista utopiaa paljon houkuttelevampana kuin sitä, mihin järjestelmä on kehittynyt, naurettavan tekaistua elämää, joka murtuu heti, kun se altistuu luonnolle.</w:t>
      </w:r>
    </w:p>
    <w:p>
      <w:r>
        <w:rPr>
          <w:b/>
          <w:u w:val="single"/>
        </w:rPr>
        <w:t xml:space="preserve">139715</w:t>
      </w:r>
    </w:p>
    <w:p>
      <w:r>
        <w:t xml:space="preserve">11.</w:t>
        <w:tab/>
        <w:tab/>
        <w:t xml:space="preserve">Minulla oli melko lailla sama ajatus kuin hänellä, kun olen aloittanut RDR2:n.   "Hm... Luulen, että tämä saattaa olla videopeli".</w:t>
      </w:r>
    </w:p>
    <w:p>
      <w:r>
        <w:rPr>
          <w:b/>
          <w:u w:val="single"/>
        </w:rPr>
        <w:t xml:space="preserve">139716</w:t>
      </w:r>
    </w:p>
    <w:p>
      <w:r>
        <w:t xml:space="preserve">12.</w:t>
        <w:tab/>
        <w:tab/>
        <w:t xml:space="preserve">Tämä artikkeli kertoo minulle yhden asian, nimittäin sen kirjoittaja ei pelaa videopelejä.</w:t>
      </w:r>
    </w:p>
    <w:p>
      <w:r>
        <w:rPr>
          <w:b/>
          <w:u w:val="single"/>
        </w:rPr>
        <w:t xml:space="preserve">139717</w:t>
      </w:r>
    </w:p>
    <w:p>
      <w:r>
        <w:t xml:space="preserve">13.</w:t>
        <w:tab/>
        <w:tab/>
        <w:tab/>
        <w:t xml:space="preserve">En usko, että tämän kirjoittaneella henkilöllä on mitään hauskaa.</w:t>
      </w:r>
    </w:p>
    <w:p>
      <w:r>
        <w:rPr>
          <w:b/>
          <w:u w:val="single"/>
        </w:rPr>
        <w:t xml:space="preserve">139718</w:t>
      </w:r>
    </w:p>
    <w:p>
      <w:r>
        <w:t xml:space="preserve">14.</w:t>
        <w:tab/>
        <w:tab/>
        <w:t xml:space="preserve">Kuvittele, että luulet olevasi tyttö, mutta sinulla on kalu ja testosteronia.</w:t>
      </w:r>
    </w:p>
    <w:p>
      <w:r>
        <w:rPr>
          <w:b/>
          <w:u w:val="single"/>
        </w:rPr>
        <w:t xml:space="preserve">139719</w:t>
      </w:r>
    </w:p>
    <w:p>
      <w:r>
        <w:t xml:space="preserve">15.</w:t>
        <w:tab/>
        <w:tab/>
        <w:tab/>
        <w:t xml:space="preserve">Tämä viesti on 2 sukupuolen jengin tekemä.</w:t>
      </w:r>
    </w:p>
    <w:p>
      <w:r>
        <w:rPr>
          <w:b/>
          <w:u w:val="single"/>
        </w:rPr>
        <w:t xml:space="preserve">139720</w:t>
      </w:r>
    </w:p>
    <w:p>
      <w:r>
        <w:t xml:space="preserve">16.</w:t>
        <w:tab/>
        <w:tab/>
        <w:t xml:space="preserve">Vihaan sinua, kun linkitit tuon. Pääsin toiseen mainokseen asti, mutta menetin älykkyysosamääräpisteitä siinä prosessissa.  Lukemassani ei ollut mitään mainintaa pelistä.</w:t>
      </w:r>
    </w:p>
    <w:p>
      <w:r>
        <w:rPr>
          <w:b/>
          <w:u w:val="single"/>
        </w:rPr>
        <w:t xml:space="preserve">139721</w:t>
      </w:r>
    </w:p>
    <w:p>
      <w:r>
        <w:t xml:space="preserve">17.</w:t>
        <w:tab/>
        <w:tab/>
        <w:t xml:space="preserve">Pidän heidän hienovaraisista yksityiskohdistaan, kuten siitä, että kun he mainitsevat Assassin's Creed -sarjan nopeammin etenevät päähenkilöt, he eivät vain viittaa sarjaan yleensä, vaan he viittaavat erityisesti Odysseyyn ja viittaavat naispuoliseen vaihtoehtoon (Kassandra).   Jokaisesta tällaisessa artikkelissa esiintyvästä pienestä hyveellisyysmerkistä kuulen käytännössä Super Mario -kolikkopalikan äänen, kun he keräävät hyveellisyystippojaan.</w:t>
      </w:r>
    </w:p>
    <w:p>
      <w:r>
        <w:rPr>
          <w:b/>
          <w:u w:val="single"/>
        </w:rPr>
        <w:t xml:space="preserve">139722</w:t>
      </w:r>
    </w:p>
    <w:p>
      <w:r>
        <w:t xml:space="preserve">18.</w:t>
        <w:tab/>
        <w:tab/>
        <w:t xml:space="preserve">Pelasiko hän edes peliä? On karmivaa, miten realistista kaikki on. Mukaan lukien tapa, jolla nkp:t käyttäytyvät.</w:t>
      </w:r>
    </w:p>
    <w:p>
      <w:r>
        <w:rPr>
          <w:b/>
          <w:u w:val="single"/>
        </w:rPr>
        <w:t xml:space="preserve">139723</w:t>
      </w:r>
    </w:p>
    <w:p>
      <w:r>
        <w:t xml:space="preserve">1. Sellainen läpsyttelevä kusipäinen naama.</w:t>
      </w:r>
    </w:p>
    <w:p>
      <w:r>
        <w:rPr>
          <w:b/>
          <w:u w:val="single"/>
        </w:rPr>
        <w:t xml:space="preserve">139724</w:t>
      </w:r>
    </w:p>
    <w:p>
      <w:r>
        <w:t xml:space="preserve">1. Hän siis haluaa lisää asevalvontaa osavaltiossa, joka on tiukimmin asevalvonnan suhteen? Ampuja oli merijalkaväen sotilas, eikö hänen mielestään merijalkaväen sotilaille pitäisi antaa aseita? Kuulostaa siltä, että kyseessä oli joku, joka sekosi, ei löysä asevalvonta.</w:t>
      </w:r>
    </w:p>
    <w:p>
      <w:r>
        <w:rPr>
          <w:b/>
          <w:u w:val="single"/>
        </w:rPr>
        <w:t xml:space="preserve">139725</w:t>
      </w:r>
    </w:p>
    <w:p>
      <w:r>
        <w:t xml:space="preserve">2.</w:t>
        <w:tab/>
        <w:t xml:space="preserve">Kyseessä ovat kalifornialaiset. Heillä on käytännössä huoneenlämpötilan alapuolella oleva älykkyysosamäärä.</w:t>
      </w:r>
    </w:p>
    <w:p>
      <w:r>
        <w:rPr>
          <w:b/>
          <w:u w:val="single"/>
        </w:rPr>
        <w:t xml:space="preserve">139726</w:t>
      </w:r>
    </w:p>
    <w:p>
      <w:r>
        <w:t xml:space="preserve">3.</w:t>
        <w:tab/>
        <w:tab/>
        <w:t xml:space="preserve">Poliittisesti kyllä, he ovat jälkeenjääneitä.   Lähde: Kuka? Asun näiden idioottien keskellä, ja se johtuu siitä, että jokainen osavaltio lähettää näitä kusipäitä tänne. Alkuperäiskalifornialaiset ovat niitä, joita kusetetaan.</w:t>
      </w:r>
    </w:p>
    <w:p>
      <w:r>
        <w:rPr>
          <w:b/>
          <w:u w:val="single"/>
        </w:rPr>
        <w:t xml:space="preserve">139727</w:t>
      </w:r>
    </w:p>
    <w:p>
      <w:r>
        <w:t xml:space="preserve">4.</w:t>
        <w:tab/>
        <w:tab/>
        <w:tab/>
        <w:t xml:space="preserve">Olen samaa mieltä, koska olen ollut täällä yli 30 vuotta. . . tämä paikka on todella mennyt alamäkeen. Syytän kaikkea LA:n ja SF:n asukkaiden ilmassa olevaa paskaa.</w:t>
      </w:r>
    </w:p>
    <w:p>
      <w:r>
        <w:rPr>
          <w:b/>
          <w:u w:val="single"/>
        </w:rPr>
        <w:t xml:space="preserve">139728</w:t>
      </w:r>
    </w:p>
    <w:p>
      <w:r>
        <w:t xml:space="preserve">1. ääliö jätti käyttämättä tilaisuuden sanoa "ei kukaan".</w:t>
      </w:r>
    </w:p>
    <w:p>
      <w:r>
        <w:rPr>
          <w:b/>
          <w:u w:val="single"/>
        </w:rPr>
        <w:t xml:space="preserve">139729</w:t>
      </w:r>
    </w:p>
    <w:p>
      <w:r>
        <w:t xml:space="preserve">2.</w:t>
        <w:tab/>
        <w:t xml:space="preserve">Ota minun upvote ja lähde</w:t>
      </w:r>
    </w:p>
    <w:p>
      <w:r>
        <w:rPr>
          <w:b/>
          <w:u w:val="single"/>
        </w:rPr>
        <w:t xml:space="preserve">139730</w:t>
      </w:r>
    </w:p>
    <w:p>
      <w:r>
        <w:t xml:space="preserve">3.</w:t>
        <w:tab/>
        <w:tab/>
        <w:t xml:space="preserve">kiitos kaveri ♥️</w:t>
      </w:r>
    </w:p>
    <w:p>
      <w:r>
        <w:rPr>
          <w:b/>
          <w:u w:val="single"/>
        </w:rPr>
        <w:t xml:space="preserve">139731</w:t>
      </w:r>
    </w:p>
    <w:p>
      <w:r>
        <w:t xml:space="preserve">4.</w:t>
        <w:tab/>
        <w:tab/>
        <w:tab/>
        <w:t xml:space="preserve">Miksi olet vielä täällä? Sanoin, että lähde...</w:t>
      </w:r>
    </w:p>
    <w:p>
      <w:r>
        <w:rPr>
          <w:b/>
          <w:u w:val="single"/>
        </w:rPr>
        <w:t xml:space="preserve">139732</w:t>
      </w:r>
    </w:p>
    <w:p>
      <w:r>
        <w:t xml:space="preserve">1. On jälkeenjäänyttä, että jos syytetään raiskauksesta, syytetyn on todistettava, ettei hän raiskannut naista, sen sijaan että raiskauksen uhri todistaisi, että hänet raiskattiin.</w:t>
      </w:r>
    </w:p>
    <w:p>
      <w:r>
        <w:rPr>
          <w:b/>
          <w:u w:val="single"/>
        </w:rPr>
        <w:t xml:space="preserve">139733</w:t>
      </w:r>
    </w:p>
    <w:p>
      <w:r>
        <w:t xml:space="preserve">2.</w:t>
        <w:tab/>
        <w:t xml:space="preserve">Se olisi typerää, ja siksi se ei luultavasti toimi lainkaan niin.</w:t>
      </w:r>
    </w:p>
    <w:p>
      <w:r>
        <w:rPr>
          <w:b/>
          <w:u w:val="single"/>
        </w:rPr>
        <w:t xml:space="preserve">139734</w:t>
      </w:r>
    </w:p>
    <w:p>
      <w:r>
        <w:t xml:space="preserve">1. [poistettu]</w:t>
      </w:r>
    </w:p>
    <w:p>
      <w:r>
        <w:rPr>
          <w:b/>
          <w:u w:val="single"/>
        </w:rPr>
        <w:t xml:space="preserve">139735</w:t>
      </w:r>
    </w:p>
    <w:p>
      <w:r>
        <w:t xml:space="preserve">2.</w:t>
        <w:tab/>
        <w:t xml:space="preserve">Painu vittuun, kusipää. Tämä sub ei ole sinua varten.</w:t>
      </w:r>
    </w:p>
    <w:p>
      <w:r>
        <w:rPr>
          <w:b/>
          <w:u w:val="single"/>
        </w:rPr>
        <w:t xml:space="preserve">139736</w:t>
      </w:r>
    </w:p>
    <w:p>
      <w:r>
        <w:t xml:space="preserve">3.</w:t>
        <w:tab/>
        <w:tab/>
        <w:t xml:space="preserve">Veikkaan, että pahalla kakulla on aika pahoja tatuointeja ja lävistyksiä, haha, ne ovat aina laukaisevia.</w:t>
      </w:r>
    </w:p>
    <w:p>
      <w:r>
        <w:rPr>
          <w:b/>
          <w:u w:val="single"/>
        </w:rPr>
        <w:t xml:space="preserve">139737</w:t>
      </w:r>
    </w:p>
    <w:p>
      <w:r>
        <w:t xml:space="preserve">4.</w:t>
        <w:tab/>
        <w:tab/>
        <w:tab/>
        <w:t xml:space="preserve">Varmasti.</w:t>
      </w:r>
    </w:p>
    <w:p>
      <w:r>
        <w:rPr>
          <w:b/>
          <w:u w:val="single"/>
        </w:rPr>
        <w:t xml:space="preserve">139738</w:t>
      </w:r>
    </w:p>
    <w:p>
      <w:r>
        <w:t xml:space="preserve">5.</w:t>
        <w:tab/>
        <w:tab/>
        <w:tab/>
        <w:t xml:space="preserve">Olisiko sillä väliä, jos tekisin niin?</w:t>
      </w:r>
    </w:p>
    <w:p>
      <w:r>
        <w:rPr>
          <w:b/>
          <w:u w:val="single"/>
        </w:rPr>
        <w:t xml:space="preserve">139739</w:t>
      </w:r>
    </w:p>
    <w:p>
      <w:r>
        <w:t xml:space="preserve">6.</w:t>
        <w:tab/>
        <w:tab/>
        <w:tab/>
        <w:tab/>
        <w:t xml:space="preserve">Kyllä, koska se tarkoittaa, että istut täällä Redditissä lymyilemässä ja yrität todistaa itsesi jollekin, joka ei välitä paskaakaan... aivan kuten suurin osa Redditistä.</w:t>
      </w:r>
    </w:p>
    <w:p>
      <w:r>
        <w:rPr>
          <w:b/>
          <w:u w:val="single"/>
        </w:rPr>
        <w:t xml:space="preserve">139740</w:t>
      </w:r>
    </w:p>
    <w:p>
      <w:r>
        <w:t xml:space="preserve">7.</w:t>
        <w:tab/>
        <w:tab/>
        <w:t xml:space="preserve">Minun mokani, en tajunnut, että vain naisten häpäisijät ovat sallittuja. 🤗</w:t>
      </w:r>
    </w:p>
    <w:p>
      <w:r>
        <w:rPr>
          <w:b/>
          <w:u w:val="single"/>
        </w:rPr>
        <w:t xml:space="preserve">139741</w:t>
      </w:r>
    </w:p>
    <w:p>
      <w:r>
        <w:t xml:space="preserve">1. [poistettu]</w:t>
      </w:r>
    </w:p>
    <w:p>
      <w:r>
        <w:rPr>
          <w:b/>
          <w:u w:val="single"/>
        </w:rPr>
        <w:t xml:space="preserve">139742</w:t>
      </w:r>
    </w:p>
    <w:p>
      <w:r>
        <w:t xml:space="preserve">2.</w:t>
        <w:tab/>
        <w:t xml:space="preserve">Kauheita ihmisiä on kaikkialla, älkää niputtako kaikkia Long Islandin asukkaita näiden roskasakkojen joukkoon.    Ryhdistäydy.</w:t>
      </w:r>
    </w:p>
    <w:p>
      <w:r>
        <w:rPr>
          <w:b/>
          <w:u w:val="single"/>
        </w:rPr>
        <w:t xml:space="preserve">139743</w:t>
      </w:r>
    </w:p>
    <w:p>
      <w:r>
        <w:t xml:space="preserve">3.</w:t>
        <w:tab/>
        <w:tab/>
        <w:t xml:space="preserve">SINÄ viisastut.   Asuin viisi vuotta Long Islandilla, melko kauniissa paikassa, jota asuttavat tietämättömimmät, kiihkoilevimmat ihmiset, joita olen koskaan tavannut itärannikolla. Naapureista kassanhoitajiin ja poliiseihin, Long Island on roskaa. Olen asunut Jerseyssä, Manhattanilla ja melkein koko kolmosvaltiossa, mutta jostain syystä PHILLY on parempi paikka kuin koko LONG ISLAND.   Tässä on valitettava tosiasia, jotkut paikat ovat surkeita.</w:t>
      </w:r>
    </w:p>
    <w:p>
      <w:r>
        <w:rPr>
          <w:b/>
          <w:u w:val="single"/>
        </w:rPr>
        <w:t xml:space="preserve">139744</w:t>
      </w:r>
    </w:p>
    <w:p>
      <w:r>
        <w:t xml:space="preserve">4.</w:t>
        <w:tab/>
        <w:tab/>
        <w:tab/>
        <w:t xml:space="preserve">Olen syntynyt ja kasvanut saarella ja asunut vuosia myös Philadelphiassa.   Olet dramaattinen kuningatar. Ihmiset ovat ihmisiä missä ikinä menetkin - kaikki riippuu siitä, millaista energiaa annat ulos.</w:t>
      </w:r>
    </w:p>
    <w:p>
      <w:r>
        <w:rPr>
          <w:b/>
          <w:u w:val="single"/>
        </w:rPr>
        <w:t xml:space="preserve">139745</w:t>
      </w:r>
    </w:p>
    <w:p>
      <w:r>
        <w:t xml:space="preserve">5.</w:t>
        <w:tab/>
        <w:tab/>
        <w:tab/>
        <w:tab/>
        <w:t xml:space="preserve">Niin, en aio sovittaa energiaani naapurissa asuvan rasistisen narkomaanin kanssa, tai poliisin kanssa, joka kutsui tyttöystävääni neekeriksi ilman mitään syytä, tai vanhojen rouvien kanssa, jotka istuvat ja tuijottavat ulos ikkunastaan 16 tuntia päivässä. Vitut niistä. Long Island on kuin Florida siinä mielessä, että paskaiset, vanhat rasistiset ihmiset menevät sinne eläkkeelle ja paskaiset nuoret viihtyvät siellä. LI:ssä ei ole yhtään pelastavaa ominaisuutta, Hofstran yliopiston lisäksi.   Se ei liity niinkään energiaan vaan enemmänkin ohjattuun asenteeseen. Long Island on pelkkää asennetta, nolla energiaa.</w:t>
      </w:r>
    </w:p>
    <w:p>
      <w:r>
        <w:rPr>
          <w:b/>
          <w:u w:val="single"/>
        </w:rPr>
        <w:t xml:space="preserve">139746</w:t>
      </w:r>
    </w:p>
    <w:p>
      <w:r>
        <w:t xml:space="preserve">6.</w:t>
        <w:tab/>
        <w:tab/>
        <w:tab/>
        <w:tab/>
        <w:tab/>
        <w:t xml:space="preserve">Täytyy olla eri mieltä kanssasi. Asuin 10 minuutin päässä Hempstead Turnpikestä Hofstrasta 9 vuoden ajan ja voin sanoa, että missä tahansa Hofstran lähellä on paska paikka olla. Sitä ennen asuin Glen Covessa 17 vuotta ja voin sanoa, että keskustassa oli sekä hyviä että huonoja puolia riippuen siitä, kenen kanssa hengailit ja minne päätit mennä. Olen työskennellyt rakennustöissä kaikkialla Long Islandilla Jones Beachilta Montaukiin, ja ihan totta, ihmiset ovat vain ihmisiä. Työskentelin Montaukissa jollekin rikkaalle pariskunnalle, joka kohteli minua ja työtoveriani kuin roskaa ja kutsui meidät takaisin (tunnin ajomatkan päähän) siivoamaan pienen tahran kaapin ovesta, ja työskentelin Patchoguessa asuvalle kaverille, joka hädin tuskin tuli toimeen ja joka tarjosi meille aamulla kello 7 aamulla limonadia ja välipalaa. Puhumattakaan siitä, että East Meadowissa sijaitsevan 7-11:n kassanhoitaja oli pomo, ja olen omakohtaisesti nähnyt hänen hymyilevän ja tarjoavan apua kaverille, joka heitteli hänelle rasistisia solvauksia.  "Terroristi, rättipää" ja muuta inhottavaa.   Kaikki riippuu siitä, kenen kanssa ympäröi itsensä. Ihmiset ovat ihmisiä.</w:t>
      </w:r>
    </w:p>
    <w:p>
      <w:r>
        <w:rPr>
          <w:b/>
          <w:u w:val="single"/>
        </w:rPr>
        <w:t xml:space="preserve">139747</w:t>
      </w:r>
    </w:p>
    <w:p>
      <w:r>
        <w:t xml:space="preserve">7.</w:t>
        <w:tab/>
        <w:tab/>
        <w:tab/>
        <w:tab/>
        <w:tab/>
        <w:t xml:space="preserve">Hahahaha, veli, LI:ssä on melkein 3 miljoonaa ihmistä, mikä tekee siitä suuremman kuin yli 10 osavaltiota, kuulostaa siltä, että olet valinnut paskan paikan asua.    PS kukaan ei käytä metamfetamiinia saarella, jos sanoisit, että puhallat, olisit paljon uskottavampi, ja Hofstra on Uniondalessa, joka on yksi paskimmista paikoista, jonne voit mennä.      Anyhooo, sinulla voi olla mielipiteesi se on hyvä, olet vain väärässä.</w:t>
      </w:r>
    </w:p>
    <w:p>
      <w:r>
        <w:rPr>
          <w:b/>
          <w:u w:val="single"/>
        </w:rPr>
        <w:t xml:space="preserve">139748</w:t>
      </w:r>
    </w:p>
    <w:p>
      <w:r>
        <w:t xml:space="preserve">8.</w:t>
        <w:tab/>
        <w:tab/>
        <w:tab/>
        <w:tab/>
        <w:tab/>
        <w:tab/>
        <w:t xml:space="preserve">Ei ole vaikeaa valita paskaa asuinpaikkaa LI:stä.  3 miljoonaa ihmistä, ja tiedät, että jokainen heistä ei käytä amfetamiinia.   Hofstra, kampus, on kaukana kaupungista, jossa se sijaitsee. Kampuksella ei ole satunnaisia kulkijoita.  Todistat vain olevasi oikeasti LI:stä sanomalla tyhmiä asioita.</w:t>
      </w:r>
    </w:p>
    <w:p>
      <w:r>
        <w:rPr>
          <w:b/>
          <w:u w:val="single"/>
        </w:rPr>
        <w:t xml:space="preserve">139749</w:t>
      </w:r>
    </w:p>
    <w:p>
      <w:r>
        <w:t xml:space="preserve">9.</w:t>
        <w:tab/>
        <w:tab/>
        <w:tab/>
        <w:tab/>
        <w:tab/>
        <w:tab/>
        <w:tab/>
        <w:t xml:space="preserve">3 miljoonaa ihmistä, ja tiedät, että jokainen heistä on metapäinen rasisti.</w:t>
      </w:r>
    </w:p>
    <w:p>
      <w:r>
        <w:rPr>
          <w:b/>
          <w:u w:val="single"/>
        </w:rPr>
        <w:t xml:space="preserve">139750</w:t>
      </w:r>
    </w:p>
    <w:p>
      <w:r>
        <w:t xml:space="preserve">10.</w:t>
        <w:tab/>
        <w:tab/>
        <w:tab/>
        <w:tab/>
        <w:tab/>
        <w:t xml:space="preserve">&gt; LI:ssä ei ole yhtään pelastavaa ominaisuutta, Hofstran yliopiston lisäksi</w:t>
        <w:t xml:space="preserve">  Viinimaa, maailmanluokan rannat, fantastiset baarit/ravintolat, pääsy NYC:hen LIRR:n kautta, Shelter Island, Hamptons, Montauk, fantastiset osavaltion puistot, kapeakatseiset yhteisöt, useat korkeatasoiset yliopistot/kollegat... Voisin jatkaa.  Se, että valitsit paskan osan siitä asuaksesi, ei tarkoita, että 112 mailin pituinen 3 miljoonan asukkaan saari olisi kaikkialla kauhea.</w:t>
      </w:r>
    </w:p>
    <w:p>
      <w:r>
        <w:rPr>
          <w:b/>
          <w:u w:val="single"/>
        </w:rPr>
        <w:t xml:space="preserve">139751</w:t>
      </w:r>
    </w:p>
    <w:p>
      <w:r>
        <w:t xml:space="preserve">11.</w:t>
        <w:tab/>
        <w:tab/>
        <w:tab/>
        <w:tab/>
        <w:tab/>
        <w:t xml:space="preserve">Näytä minulle nukella, missä he satuttivat sinua</w:t>
      </w:r>
    </w:p>
    <w:p>
      <w:r>
        <w:rPr>
          <w:b/>
          <w:u w:val="single"/>
        </w:rPr>
        <w:t xml:space="preserve">139752</w:t>
      </w:r>
    </w:p>
    <w:p>
      <w:r>
        <w:t xml:space="preserve">12.</w:t>
        <w:tab/>
        <w:tab/>
        <w:tab/>
        <w:tab/>
        <w:tab/>
        <w:t xml:space="preserve">&gt;vanhat naiset, jotka istuvat ja tuijottavat ikkunasta ulos 16 tuntia päivässä Outoa, että se on juttu jopa täällä Etelä-Italiassa. Se on vain vanhojen naisten käytöstä, luulisin.</w:t>
      </w:r>
    </w:p>
    <w:p>
      <w:r>
        <w:rPr>
          <w:b/>
          <w:u w:val="single"/>
        </w:rPr>
        <w:t xml:space="preserve">139753</w:t>
      </w:r>
    </w:p>
    <w:p>
      <w:r>
        <w:t xml:space="preserve">1. Äärivasemmiston uusi retardoitumisen taso &amp;#x200B; PS. Alla oleva postaaja, jätä se robokyrpä rauhaan. Menetät älykkyysosamääräpisteitä imemällä sitä.</w:t>
      </w:r>
    </w:p>
    <w:p>
      <w:r>
        <w:rPr>
          <w:b/>
          <w:u w:val="single"/>
        </w:rPr>
        <w:t xml:space="preserve">139754</w:t>
      </w:r>
    </w:p>
    <w:p>
      <w:r>
        <w:t xml:space="preserve">1. Legenda, joka muodosti kokonaisen sukupolven</w:t>
      </w:r>
    </w:p>
    <w:p>
      <w:r>
        <w:rPr>
          <w:b/>
          <w:u w:val="single"/>
        </w:rPr>
        <w:t xml:space="preserve">139755</w:t>
      </w:r>
    </w:p>
    <w:p>
      <w:r>
        <w:t xml:space="preserve">2.</w:t>
        <w:tab/>
        <w:t xml:space="preserve">Ehkä kahdeksasosa sukupolvesta muutamassa valikoidussa maassa. On paljon ihmisiä, jotka eivät edes käytä YouTubea, puhumattakaan neekereistä, jotka eivät välttämättä edes puhu englantia.</w:t>
      </w:r>
    </w:p>
    <w:p>
      <w:r>
        <w:rPr>
          <w:b/>
          <w:u w:val="single"/>
        </w:rPr>
        <w:t xml:space="preserve">139756</w:t>
      </w:r>
    </w:p>
    <w:p>
      <w:r>
        <w:t xml:space="preserve">3.</w:t>
        <w:tab/>
        <w:tab/>
        <w:t xml:space="preserve">Vitun hintti</w:t>
      </w:r>
    </w:p>
    <w:p>
      <w:r>
        <w:rPr>
          <w:b/>
          <w:u w:val="single"/>
        </w:rPr>
        <w:t xml:space="preserve">139757</w:t>
      </w:r>
    </w:p>
    <w:p>
      <w:r>
        <w:t xml:space="preserve">4.</w:t>
        <w:tab/>
        <w:tab/>
        <w:tab/>
        <w:t xml:space="preserve"> Woah siellä! Seuraavalla kerralla pyydän, että pidättäydytte käyttämästä tuota kauhean kiihkoilevaa termiä. Käytä sen sijaan yleisesti hyväksyttyä "HitlerTheShitler".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139758</w:t>
      </w:r>
    </w:p>
    <w:p>
      <w:r>
        <w:t xml:space="preserve">1. Meidän</w:t>
      </w:r>
    </w:p>
    <w:p>
      <w:r>
        <w:rPr>
          <w:b/>
          <w:u w:val="single"/>
        </w:rPr>
        <w:t xml:space="preserve">139759</w:t>
      </w:r>
    </w:p>
    <w:p>
      <w:r>
        <w:t xml:space="preserve">2.</w:t>
        <w:tab/>
        <w:t xml:space="preserve">Lisää punaisen kaulan tekijää</w:t>
      </w:r>
    </w:p>
    <w:p>
      <w:r>
        <w:rPr>
          <w:b/>
          <w:u w:val="single"/>
        </w:rPr>
        <w:t xml:space="preserve">139760</w:t>
      </w:r>
    </w:p>
    <w:p>
      <w:r>
        <w:t xml:space="preserve">3.</w:t>
        <w:tab/>
        <w:tab/>
        <w:t xml:space="preserve">You betta redneckonize</w:t>
      </w:r>
    </w:p>
    <w:p>
      <w:r>
        <w:rPr>
          <w:b/>
          <w:u w:val="single"/>
        </w:rPr>
        <w:t xml:space="preserve">139761</w:t>
      </w:r>
    </w:p>
    <w:p>
      <w:r>
        <w:t xml:space="preserve">1. "Meto ei voi selviytyä, jos naiset eivät tunnusta itseään yhtä kykeneviksi väkivaltaan ja hyväksikäyttöön kuin miehetkin!"  ... ...  No se oli hauska sosiaalinen liike, haluaako kukaan kurpitsalla maustettua lattea?</w:t>
      </w:r>
    </w:p>
    <w:p>
      <w:r>
        <w:rPr>
          <w:b/>
          <w:u w:val="single"/>
        </w:rPr>
        <w:t xml:space="preserve">139762</w:t>
      </w:r>
    </w:p>
    <w:p>
      <w:r>
        <w:t xml:space="preserve">1. Minua ei huumatttu, mutta minulla ei ole juuri lainkaan muistoja elämästäni, joten ymmärrän muistiaukkojasi. On vaikeaa olla muistamatta asioita kuten muut ihmiset, mutta onneksi olen menossa uralle, jossa voin etsiä asioita. Toivottavasti löydät keinon onnistua tai toipua kokonaan. Onnea matkaan.</w:t>
      </w:r>
    </w:p>
    <w:p>
      <w:r>
        <w:rPr>
          <w:b/>
          <w:u w:val="single"/>
        </w:rPr>
        <w:t xml:space="preserve">139763</w:t>
      </w:r>
    </w:p>
    <w:p>
      <w:r>
        <w:t xml:space="preserve">2.</w:t>
        <w:tab/>
        <w:t xml:space="preserve">[poistettu]</w:t>
      </w:r>
    </w:p>
    <w:p>
      <w:r>
        <w:rPr>
          <w:b/>
          <w:u w:val="single"/>
        </w:rPr>
        <w:t xml:space="preserve">139764</w:t>
      </w:r>
    </w:p>
    <w:p>
      <w:r>
        <w:t xml:space="preserve">3.</w:t>
        <w:tab/>
        <w:tab/>
        <w:t xml:space="preserve">Kuinka pitkä on kiinalainen! Älä kysy häneltä.</w:t>
      </w:r>
    </w:p>
    <w:p>
      <w:r>
        <w:rPr>
          <w:b/>
          <w:u w:val="single"/>
        </w:rPr>
        <w:t xml:space="preserve">139765</w:t>
      </w:r>
    </w:p>
    <w:p>
      <w:r>
        <w:t xml:space="preserve">1. &gt; Yksi sanoi: "On aika antaa naisille ja vähemmistöille mahdollisuus, eikä enää rasistisia valkoisia miehiä."  Ted **Cruz** on täysin valkoinen, ei lainkaan kuubalainen. Lol. Vasemmistolaiset ovat niin jälkeenjääneitä.</w:t>
      </w:r>
    </w:p>
    <w:p>
      <w:r>
        <w:rPr>
          <w:b/>
          <w:u w:val="single"/>
        </w:rPr>
        <w:t xml:space="preserve">139766</w:t>
      </w:r>
    </w:p>
    <w:p>
      <w:r>
        <w:t xml:space="preserve">1. Aivan, 12-vuotiaan jälkeenjääneen aikuisen kehossaan keksimä luettelo. Tunnetaan myös nimellä wymyn.</w:t>
      </w:r>
    </w:p>
    <w:p>
      <w:r>
        <w:rPr>
          <w:b/>
          <w:u w:val="single"/>
        </w:rPr>
        <w:t xml:space="preserve">139767</w:t>
      </w:r>
    </w:p>
    <w:p>
      <w:r>
        <w:t xml:space="preserve">1. Tuomari Ginsberg kaatui juuri toimistossaan. Näyttää siltä, että joulu tulee Trumpille odotettua aikaisemmin.</w:t>
      </w:r>
    </w:p>
    <w:p>
      <w:r>
        <w:rPr>
          <w:b/>
          <w:u w:val="single"/>
        </w:rPr>
        <w:t xml:space="preserve">139768</w:t>
      </w:r>
    </w:p>
    <w:p>
      <w:r>
        <w:t xml:space="preserve">2.</w:t>
        <w:tab/>
        <w:t xml:space="preserve">For realz tho... lähde?</w:t>
      </w:r>
    </w:p>
    <w:p>
      <w:r>
        <w:rPr>
          <w:b/>
          <w:u w:val="single"/>
        </w:rPr>
        <w:t xml:space="preserve">139769</w:t>
      </w:r>
    </w:p>
    <w:p>
      <w:r>
        <w:t xml:space="preserve">3.</w:t>
        <w:tab/>
        <w:tab/>
        <w:t xml:space="preserve">Se on nyt kaikkialla Twitterissä.</w:t>
      </w:r>
    </w:p>
    <w:p>
      <w:r>
        <w:rPr>
          <w:b/>
          <w:u w:val="single"/>
        </w:rPr>
        <w:t xml:space="preserve">139770</w:t>
      </w:r>
    </w:p>
    <w:p>
      <w:r>
        <w:t xml:space="preserve">4.</w:t>
        <w:tab/>
        <w:tab/>
        <w:tab/>
        <w:t xml:space="preserve">Oletitko juuri, että minulla on Twatter-tili?!  REEEEEEEEEEEEEEEEEEEEEEEEEEEEEEEEEEEEE!!!</w:t>
      </w:r>
    </w:p>
    <w:p>
      <w:r>
        <w:rPr>
          <w:b/>
          <w:u w:val="single"/>
        </w:rPr>
        <w:t xml:space="preserve">139771</w:t>
      </w:r>
    </w:p>
    <w:p>
      <w:r>
        <w:t xml:space="preserve">1. Tämä ei ole kielletty pussypass tämä on lapsen hyväksikäyttöä ja pahoinpitelyä, et lyö lasta noin, ellet ole vaarassa ja tämä kaveri ei todellakaan ollut vaarassa muutaman heikon perse potkuja</w:t>
      </w:r>
    </w:p>
    <w:p>
      <w:r>
        <w:rPr>
          <w:b/>
          <w:u w:val="single"/>
        </w:rPr>
        <w:t xml:space="preserve">139772</w:t>
      </w:r>
    </w:p>
    <w:p>
      <w:r>
        <w:t xml:space="preserve">2.</w:t>
        <w:tab/>
        <w:t xml:space="preserve">Olen kuullut lastenhoidosta, mutta sinä olet vain jälkeenjäänyt. Ensinnäkin se on juuri ppd:n määritelmä, sillä ppd ei tunne ikää. Toiseksi, kenen sääntökirjaa sinä noudatat? Viimeksi kun tarkistin, lapset voidaan tuomita aikuisina rikoksesta riippuen. Siitä huolimatta, oikeus ei tunne ikää.</w:t>
      </w:r>
    </w:p>
    <w:p>
      <w:r>
        <w:rPr>
          <w:b/>
          <w:u w:val="single"/>
        </w:rPr>
        <w:t xml:space="preserve">139773</w:t>
      </w:r>
    </w:p>
    <w:p>
      <w:r>
        <w:t xml:space="preserve">3.</w:t>
        <w:tab/>
        <w:tab/>
        <w:t xml:space="preserve">puolta pienemmän lapsen hakkaaminen on säälittävää sukupuolesta riippumatta, ja olet paska, kun järkeilet ja puolustat sitä</w:t>
      </w:r>
    </w:p>
    <w:p>
      <w:r>
        <w:rPr>
          <w:b/>
          <w:u w:val="single"/>
        </w:rPr>
        <w:t xml:space="preserve">139774</w:t>
      </w:r>
    </w:p>
    <w:p>
      <w:r>
        <w:t xml:space="preserve">4.</w:t>
        <w:tab/>
        <w:tab/>
        <w:t xml:space="preserve">ohhhh nooooeeeesssssssss..........</w:t>
      </w:r>
    </w:p>
    <w:p>
      <w:r>
        <w:rPr>
          <w:b/>
          <w:u w:val="single"/>
        </w:rPr>
        <w:t xml:space="preserve">139775</w:t>
      </w:r>
    </w:p>
    <w:p>
      <w:r>
        <w:t xml:space="preserve">1. Muutto vittuun syö paljon persikoita...</w:t>
      </w:r>
    </w:p>
    <w:p>
      <w:r>
        <w:rPr>
          <w:b/>
          <w:u w:val="single"/>
        </w:rPr>
        <w:t xml:space="preserve">139776</w:t>
      </w:r>
    </w:p>
    <w:p>
      <w:r>
        <w:t xml:space="preserve">1. Ainoa tapa jolla kommunistit ja demarit voivat kiihottaa massoja on varmistaa että he ovat liian tyhmiä ymmärtääkseen kansalaistaidon oppituntejaan.    En voi uskoa, miten TÖYPPÖSTI r/politics-sivustolla sanotaan, että se ja se on "perustuslain vastaista", tai että tämä ei ole "demokraattista" tai että se on "lainvastaista". .....   Se on pahempaa kuin jälkeenjääneisyyttä, se on täyttä TÖRKEÄÄ.   Olen ällistynyt siitä, miten he kaikki kokoontuvat "protestoimaan" - he eivät edes tajua protestoivansa laillisia lakeja vastaan.</w:t>
      </w:r>
    </w:p>
    <w:p>
      <w:r>
        <w:rPr>
          <w:b/>
          <w:u w:val="single"/>
        </w:rPr>
        <w:t xml:space="preserve">139777</w:t>
      </w:r>
    </w:p>
    <w:p>
      <w:r>
        <w:t xml:space="preserve">1. He ovat luultavasti myös vihaisia siitä, että se osoittaa todellista feminismiä nykyään nähtävän halvan kopion sijaan.</w:t>
      </w:r>
    </w:p>
    <w:p>
      <w:r>
        <w:rPr>
          <w:b/>
          <w:u w:val="single"/>
        </w:rPr>
        <w:t xml:space="preserve">139778</w:t>
      </w:r>
    </w:p>
    <w:p>
      <w:r>
        <w:t xml:space="preserve">2.</w:t>
        <w:tab/>
        <w:t xml:space="preserve">Muistutus siitä, että "todelliset feministit":  * Saivat äänioikeuden ilman kutsuntoja * Kieltivät välittömästi alkoholin heti äänioikeuden saatuaan * Äänestivät veronkorotusten puolesta käytännössä välittömästi En sanoisi, että nykypäivän feministit olisivat halpoja kopioita.</w:t>
      </w:r>
    </w:p>
    <w:p>
      <w:r>
        <w:rPr>
          <w:b/>
          <w:u w:val="single"/>
        </w:rPr>
        <w:t xml:space="preserve">139779</w:t>
      </w:r>
    </w:p>
    <w:p>
      <w:r>
        <w:t xml:space="preserve">3.</w:t>
        <w:tab/>
        <w:tab/>
        <w:t xml:space="preserve">Tämä on melko lailla väistämätön seuraus siitä, mitä tapahtuu, kun oikeuksia ei *saada*, vaan ne *annetaan*. Et tiedä, mitä tehdä niillä, koska et ole koskaan taistellut niiden puolesta etkä ole koskaan kantanut niihin liittyvää vastuuta. Ja ei, valittaminen ja vinkuminen "Anna minulle, haluan, anna minulle!" ei ole taistelua. Näin ollen et oikeastaan välitä seurauksista, jotka aiheutuvat jostain, mitä et koskaan ansainnut, ja mokaat kaiken, koska et tiedä, miten sitä käytetään. Jos lapselle annetaan käsikranaatti, mitä luulet tapahtuvan...?  Se on aika lailla sama kuin lapset ja lelut. Kun vanhempasi ostivat sinulle leluja kun olit lapsi, et välittänyt jos rikoit ne, et tiennyt niiden arvoa. Tiesit, että vaikka rikkoisit ne, sinun tarvitsee vain kiukutella ja he ostavat sinulle uudet, jotta voit olla hiljaa. Asiat muuttuvat radikaalisti, kun kasvaa aikuiseksi ja joutuu tekemään töitä, arvostamaan ja ostamaan omat tavaransa. Tiedät nyt, mitä seurauksia on siitä, että rikkoo tavaroita ilman syytä, olet nyt vastuussa virheistäsi ja olet se, joka kärsii huonojen valintojesi seurauksista.  Feministit ovat kuin ylikasvaneet lapset - he eivät koskaan ansainneet "lelujaan", ne annettiin heille, he eivät koskaan olleet vastuussa leluistaan, joten he eivät välitä, jos he rikkovat ne, ja jos he rikkovat koko hemmetin lelutehtaan, he vain heittävät raivokohtauksen ja hankkivat uudet lelut. Ongelma on se, että "vanhemmat" antavat heille jatkuvasti tavaroita ja ne pilaavat kaiken, koska käsikranaatteja ei anneta pikkulapsille. Anna ihmiselle kala ja ruokit hänet päiväksi, opeta ihminen kalastamaan ja ruokit hänet eliniäksi. He eivät ole koskaan halunneet oppia kalastamaan, se vaatii todellista vaivannäköä, mutta he haluavat helvetin varmasti jatkaa ilmaisen kalan saamista.</w:t>
      </w:r>
    </w:p>
    <w:p>
      <w:r>
        <w:rPr>
          <w:b/>
          <w:u w:val="single"/>
        </w:rPr>
        <w:t xml:space="preserve">139780</w:t>
      </w:r>
    </w:p>
    <w:p>
      <w:r>
        <w:t xml:space="preserve">4.</w:t>
        <w:tab/>
        <w:tab/>
        <w:tab/>
        <w:t xml:space="preserve">[poistettu]</w:t>
      </w:r>
    </w:p>
    <w:p>
      <w:r>
        <w:rPr>
          <w:b/>
          <w:u w:val="single"/>
        </w:rPr>
        <w:t xml:space="preserve">139781</w:t>
      </w:r>
    </w:p>
    <w:p>
      <w:r>
        <w:t xml:space="preserve">5.</w:t>
        <w:tab/>
        <w:tab/>
        <w:tab/>
        <w:tab/>
        <w:t xml:space="preserve">&gt; Kunpa ihmiset tässä subredditissä lopettaisivat kirjoittamasta kuin he olisivat kasvaneet teollisen vallankumouksen aikana tai taistelleet Stalingradissa tai jotain muuta paskaa...  Close. Kommunistinen vallankumous. Olen itäeurooppalainen Bulgariasta, entisestä Neuvostoliiton satelliitista. Myönnettäköön, että olin tuolloin 9-vuotias (voitte lukea Wikipediasta, sen nimi on "Vuoden 1989 vallankumoukset"), mutta se on "tarpeeksi vanha" muistamaan paljon ikäviä asioita tuolta ajalta. Vähän tunnettu tosiasia - meillä oli tuohon aikaan vielä "työleirejä" (hieno tapa kutsua "keskitysleirejä"). Ja minulla on perheenjäseniä, jotka kuolivat, ja perheenjäseniä, jotka vapautettiin vallankumouksen jälkeen. Tee siitä mitä haluat. &gt; Olen nähnyt useita tällaisia kommentteja viime viikkoina, vaikka se olisit saattanut olla sinä joka kerta lol Todennäköisesti. Sen, mitä juuri sanoin, pitäisi riittää vihjeeksi siitä, kuinka paljon *vihaan* intohimoisesti kaikenlaista kommunismia, marxismia, sosialismia, feminismiä jne. &gt; Sinä vain paisuttelet uudelleen jotain, mitä kuulit Jordan Petersonin sanovan, mutta et selvästikään edes omaksunut tietoa, vaan vain toistelet sitä, koska se saa sinut tuntemaan olosi hyväksi.  Olisit yllättynyt, mutta en oikeastaan pidä Jordan Petersonista. Myönnettäköön, että olen samaa mieltä monista hänen näkemyksistään, mutta hän on minulle liikaa tradenomi. &gt; Jos olet tuhatvuotias Yhdysvalloissa, et ole myöskään ansainnut oikeuksiasi. Mistä sinä edes puhut? &gt; Ole kiltti ja selitä minulle, miten 90 prosenttia tästä subredditistä on "taistellut oikeuksiensa puolesta"? Se, että 5 muuta ihmistä luki kommenttisi ja sanoi "joo, aion upvotea tämän...". Olen kamppaillut yhtä paljon sen kanssa, etten saa kurpitsamaustettua lattea kuin kuka tahansa feministi" on aika surullista.  No, minä en ole millenniaalinen Yhdysvalloissa. Olen 37-vuotias Gen X Itä-Euroopasta. Ja ymmärrän, ettet ymmärrä mistä puhun, koska et ole kokenut sitä. Minä olen kokenut.  Ja btw ymmärrät väärin pointtini. Puhumme täällä yksinkertaisesti feministeistä, siksi puhun vain heille. Mielestäni olen jopa radikaalimpi kuin MGTOW:t, mitä tulee äänestämiseen - EI KELLÄÄN pitäisi olla äänioikeutta (sekä miehillä että naisilla) ennen kuin todistat tietäväsi mitä vittua olet tekemässä. Älkää väittäkö minulle, että 18-vuotias lukiolaispaskiainen tietää, miten maata johdetaan. Pitää olla 21-vuotias voidakseen ostaa vitun olutta, mutta JOSKUS voi valita hallituksen 18-vuotiaana. Tämä on enemmän kuin jälkeenjäänyttä. 18-vuotiaana ei tiedä kummalta puolelta pitää kyrpää pissatessaan, saati sitten äänestää. Tbh, en edes antaisi sinun äänestää (jos se olisi minusta kiinni) ennen kuin olet todistanut, että olet osallistunut tähän maahan jollakin tavalla vähintään 5 vuoden ajan koulutuksesi päättymisen jälkeen. Mies tai nainen, ei väliä, 18 on vain naurettavaa, eikä se ole edes sukupuolikysymys. Olet tuskin lopettanut koulun, sinulla ei ole koskaan ollut työtä, sinulla ei ole kunnollista koulutusta, et ole koskaan maksanut veroja, et ole koskaan käynyt armeijaa, et ole koskaan huolehtinut kenestäkään muusta... ja jotenkin sinulla on OIKEUS päättää kuka johtaa maata? Joo, ei. &gt; Kaikki mitä kirjoitit, ei koske feminismiä.  Kyllä, melkein kaikki pätee. &gt; Se pätee vuosituhatvuotiaisiin yleensä.  Hmmmm, suurin osa heistä *on* feministejä, oletan että tiedät tämän jo? &gt; mutta kun luen kommenttiasi, minua vain nolottaa Kerro. &gt; Lue kommenttisi uudelleen, katso sitten peiliin ja kasva vittu aikuiseksi.  Juuri niin sinun pitäisi tehdä ja painua vittuun, onko selvä? Alrite.</w:t>
      </w:r>
    </w:p>
    <w:p>
      <w:r>
        <w:rPr>
          <w:b/>
          <w:u w:val="single"/>
        </w:rPr>
        <w:t xml:space="preserve">139782</w:t>
      </w:r>
    </w:p>
    <w:p>
      <w:r>
        <w:t xml:space="preserve">6.</w:t>
        <w:tab/>
        <w:tab/>
        <w:tab/>
        <w:tab/>
        <w:tab/>
        <w:t xml:space="preserve">Siitä 18-vuotiaana äänestämisestä...  On vakavasti harkittu ikärajan laskemista 16 vuoteen.  Luoja miksi?</w:t>
      </w:r>
    </w:p>
    <w:p>
      <w:r>
        <w:rPr>
          <w:b/>
          <w:u w:val="single"/>
        </w:rPr>
        <w:t xml:space="preserve">139783</w:t>
      </w:r>
    </w:p>
    <w:p>
      <w:r>
        <w:t xml:space="preserve">7.</w:t>
        <w:tab/>
        <w:tab/>
        <w:tab/>
        <w:tab/>
        <w:tab/>
        <w:tab/>
        <w:t xml:space="preserve">Koska nuoret ovat yleensä impulsiivisia ja tyhmiä, ja heihin vaikutetaan todennäköisemmin vetoamalla tunteisiin. Poikkeuksiakin on, mutta teini-ikäiset ovat pääsääntöisesti hulluja.</w:t>
      </w:r>
    </w:p>
    <w:p>
      <w:r>
        <w:rPr>
          <w:b/>
          <w:u w:val="single"/>
        </w:rPr>
        <w:t xml:space="preserve">139784</w:t>
      </w:r>
    </w:p>
    <w:p>
      <w:r>
        <w:t xml:space="preserve">8.</w:t>
        <w:tab/>
        <w:tab/>
        <w:tab/>
        <w:tab/>
        <w:tab/>
        <w:tab/>
        <w:t xml:space="preserve">He haluavat myös laskea laillisen ikärajan 16 vuoteen luultavasti siksi, että he voisivat napata niitä suloisia teinipilluja ilman, että heidän tarvitsee huolehtia kiinnijäämisestä :\^))</w:t>
      </w:r>
    </w:p>
    <w:p>
      <w:r>
        <w:rPr>
          <w:b/>
          <w:u w:val="single"/>
        </w:rPr>
        <w:t xml:space="preserve">139785</w:t>
      </w:r>
    </w:p>
    <w:p>
      <w:r>
        <w:t xml:space="preserve">9.</w:t>
        <w:tab/>
        <w:tab/>
        <w:tab/>
        <w:tab/>
        <w:tab/>
        <w:tab/>
        <w:t xml:space="preserve">Koska suurin osa heistä äänestäisi demokraatteja, koska he lupaavat heille ilmaista paskaa.</w:t>
      </w:r>
    </w:p>
    <w:p>
      <w:r>
        <w:rPr>
          <w:b/>
          <w:u w:val="single"/>
        </w:rPr>
        <w:t xml:space="preserve">139786</w:t>
      </w:r>
    </w:p>
    <w:p>
      <w:r>
        <w:t xml:space="preserve">10.</w:t>
        <w:tab/>
        <w:tab/>
        <w:tab/>
        <w:tab/>
        <w:tab/>
        <w:t xml:space="preserve">&gt; Älkää väittäkö, että 18-vuotias lukiolaispaskiainen osaa johtaa maata</w:t>
        <w:t xml:space="preserve">   Jos olet tarpeeksi vanha tullaksesi värvätyksi ja tullaksesi lähetetyksi kuolemaan johonkin sotaan, olet tarpeeksi vanha äänestämään poliitikkoja, jotka päättävät, tehdäänkö sota ja miten se tehdään. Siksi 26. lisäys tehtiin.</w:t>
      </w:r>
    </w:p>
    <w:p>
      <w:r>
        <w:rPr>
          <w:b/>
          <w:u w:val="single"/>
        </w:rPr>
        <w:t xml:space="preserve">139787</w:t>
      </w:r>
    </w:p>
    <w:p>
      <w:r>
        <w:t xml:space="preserve">11.</w:t>
        <w:tab/>
        <w:tab/>
        <w:tab/>
        <w:tab/>
        <w:tab/>
        <w:tab/>
        <w:t xml:space="preserve">Mutta sinua **ei ole kutsuttu**, eikä kutsuntoja pitäisi käyttää ainoana mittarina "hurr-durr, voit äänestää, koska voit tappaa ihmisiä sodassa". Koska sodattomana aikana sinua ei ehkä koskaan värvätä, niin miten vitussa sitten saat "äänioikeutesi"? Ja jos kutsunta on niin tärkeä osa äänestämistä - miten helvetissä perustelet sen, että 50 prosenttia väestöstä ei ole kutsuntakelpoinen ja voi silti äänestää?</w:t>
      </w:r>
    </w:p>
    <w:p>
      <w:r>
        <w:rPr>
          <w:b/>
          <w:u w:val="single"/>
        </w:rPr>
        <w:t xml:space="preserve">139788</w:t>
      </w:r>
    </w:p>
    <w:p>
      <w:r>
        <w:t xml:space="preserve">12.</w:t>
        <w:tab/>
        <w:tab/>
        <w:tab/>
        <w:tab/>
        <w:tab/>
        <w:tab/>
        <w:tab/>
        <w:t xml:space="preserve">&gt; Mutta sinua ei ole värvätty, eikä värväyksen pitäisi olla ainoa mittari "hurr-durr, voit äänestää, koska voit tappaa ihmisiä sodassa".   "Me pakotamme teidät taistelemaan ja kuolemaan poliittisten johtajien käskystä, joihin teillä ei ole mitään vaikutusvaltaa" ei ole resepti vakaaseen yhteiskuntaan. &gt; Koska sodattomana aikana teitä ei ehkä koskaan kutsuta sotaan, joten miten vitussa saatte sitten "äänioikeutenne"?   Sinun on edelleen rekisteröidyttävä valikoivaan palvelukseen (olettaen että olet mies), sinua uhkaavat edelleen rangaistukset rekisteröimättä jättämisestä, ja lopulta suurimman osan Amerikan elinkaaresta kutsuntoja ei ole käytetty aktiivisesti, mutta koko "voit tulla kutsutuksi koska voit äänestää" -konsepti on edelleen olemassa oikeutuksena.  Itse asiassa tämä oli suuri syy siihen, että naiset vastustivat naisten äänioikeutta, he eivät halunneet tulla kutsutuksi kuten miehet. &gt; Ja jos kutsunta on niin tärkeä osa äänestämistä - miten helvetissä perustellaan se, että 50 prosenttia väestöstä ei ole kutsuntakelpoinen ja voi silti äänestää?  Tämä on itse asiassa ollut argumentti valikoivan palveluksen laajentamiseksi koskemaan myös naisia, luonnollisesti feministit sekoavat siitä, mutta se on silti räikeä kaksinaismoralismi.</w:t>
      </w:r>
    </w:p>
    <w:p>
      <w:r>
        <w:rPr>
          <w:b/>
          <w:u w:val="single"/>
        </w:rPr>
        <w:t xml:space="preserve">139789</w:t>
      </w:r>
    </w:p>
    <w:p>
      <w:r>
        <w:t xml:space="preserve">13.</w:t>
        <w:tab/>
        <w:tab/>
        <w:tab/>
        <w:tab/>
        <w:tab/>
        <w:t xml:space="preserve">[poistettu]</w:t>
      </w:r>
    </w:p>
    <w:p>
      <w:r>
        <w:rPr>
          <w:b/>
          <w:u w:val="single"/>
        </w:rPr>
        <w:t xml:space="preserve">139790</w:t>
      </w:r>
    </w:p>
    <w:p>
      <w:r>
        <w:t xml:space="preserve">14.</w:t>
        <w:tab/>
        <w:tab/>
        <w:tab/>
        <w:tab/>
        <w:tab/>
        <w:tab/>
        <w:t xml:space="preserve">Minun täytyy todella olla jokin erityinen kirjallisuuslahjakkuus, jotta voin "keksiä" fiktiivisiä tarinoita tietystä vuodesta tietyssä Itä-Euroopan maassa ja tehdä pilaa useista kuolleista sukulaisistani, jotka elivät "loistavassa kommunistisessa utopiassa".  Ottakaa miten haluatte, en oikeastaan välitä jonkun mollycoddled millennial dumbfuckin mielipiteestä, jonka suurin haaste elämässä oli kauhu nauttia hänen/sensä pumpkin spice latte kylmänä. &gt; pointti on se, että suurin osa väestöstä täällä jakaa ajatuksesi Voisin olla ylpeämpi, älykkäitä ihmisiä tarvitaan näinä päivinä.  &gt; luulevat ansainneensa oikeutensa koettelemuksilla ja vastoinkäymisillä No, jos menet ulos kaikukammiostasi, saatat huomata, että muu maailma ei ole pelkkää vaaleanpunaista yksisarvista ja pörröisiä pupuja ja "turvallisia tiloja". &gt; Myös se, että väität, että ihmisiltä pitäisi ottaa oikeudet pois, olivatpa he sitten valkoisia miehiä tai mustia juutalaisia MtF-susifaneja... olet vain väärässä, joten mene Stormfrontiin tai mikä tahansa suosikkiautoritaarinen foorumisi onkaan.  Et voi muuttaa järjestelmää sellaisena kuin se on. Minä vain osoitan puutteet. Ellet sitten todella ole vakuuttunut siitä, että 18-vuotias poika tai tyttö (tai mikä tahansa sukupuoli haluatte) pystyy päättämään, kuka johtaa hallitusta, ennen kuin hän pystyy päättämään, saako hän juoda olutta tai ajaa autoa...</w:t>
      </w:r>
    </w:p>
    <w:p>
      <w:r>
        <w:rPr>
          <w:b/>
          <w:u w:val="single"/>
        </w:rPr>
        <w:t xml:space="preserve">139791</w:t>
      </w:r>
    </w:p>
    <w:p>
      <w:r>
        <w:t xml:space="preserve">15.</w:t>
        <w:tab/>
        <w:tab/>
        <w:tab/>
        <w:tab/>
        <w:tab/>
        <w:tab/>
        <w:tab/>
        <w:t xml:space="preserve">[poistettu]</w:t>
      </w:r>
    </w:p>
    <w:p>
      <w:r>
        <w:rPr>
          <w:b/>
          <w:u w:val="single"/>
        </w:rPr>
        <w:t xml:space="preserve">139792</w:t>
      </w:r>
    </w:p>
    <w:p>
      <w:r>
        <w:t xml:space="preserve">16.</w:t>
        <w:tab/>
        <w:tab/>
        <w:tab/>
        <w:tab/>
        <w:tab/>
        <w:tab/>
        <w:tab/>
        <w:tab/>
        <w:t xml:space="preserve">&gt; Tämä on minun kaikukammioni, lol. Ironista, että huomautat siitä, kun yritän vähentää kaikua jälkeenjääneistä lausunnoistasi.  No, sinä teet sen ilman vasta-argumenttia. "Olet väärässä, koska en pidä siitä" -hokeminen ei ole argumentti. &gt; Täällä puhutaan jatkuvasti NPC-meemistä, mutta jokainen sanomasi asia kuulostaa käsikirjoitetulta.  Tuskin löydät täältä monia itäeurooppalaisia, jotka "toistaisivat käsikirjoitustani". &gt; Kaiku-kammio, safe space... Nämä eivät ole sellaisen henkilön sanoja, joka oikeasti esittää omaperäisiä ajatuksia.  Sitä kutsutaan sarkasmiksi. Kun sinulla ei ole argumenttia, minun on pakko vastata matalalla roikkuvalla hedelmällä, kuten sarkasmilla. &gt; väität ihmisten oikeuksien vähentämistä, koska he eivät ole niitä "ansainneet".  Ei. Sanon vain, että ihmisillä ei pitäisi koskaan olla tällaisia oikeuksia ennen kuin he ovat ansainneet ne. Se koskee myös minua. Tällä hetkellä on turha kiistellä tästä, koska sitä ei voi perua, siksi en kiistele siitä, vaan "sanon" vain, että sen ei olisi koskaan pitänyt olla tuollaista. &gt; Se ei ole edes sitä, mitä oikeudet ovat. Etuoikeudet ansaitaan.  Olet täysin oikeassa. Äänestäminen ei ole OIKEUS. Se on etuoikeus. Ja etuoikeus on ansaittava. &gt; Oikeudet ovat Jumalan myöntämiä... se on perustuslaissa.  En ole uskonnollinen ihminen, joten en osaa sanoa. Mutta lailliset oikeudet ja yhtäläiset oikeudet eivät ole Jumalan antamia... miten vaan. &gt; Sananvapaus, aseiden kantaminen jne.  Se on perustuslaki, ei Jumala. Mistä te edes väittelette? Kukaan ei voi ottaa niitä teiltä pois.  Kyllä. Laki, perustuslaki ja hallitus VOIVAT ottaa ne sinulta pois. Muistatko? Olen itäeurooppalainen? Euroopassa meillä ei ole "sananvapauslakeja" ja meiltä on viety aseet? Haloo? &gt; Väitätte vastaan - se tekee teistä autoritaarisen. Viittasin nimenomaan äänioikeuteen. Vielä kerran - jos luulet, että juhlivat teinit kykenevät valitsemaan hallituksia - ole hyvä vain. &gt; ja luultavasti lähelle Richard Spencerin todellista sympatisointia. Hänellä on myös epärealistisia tavoitteita ottaa ihmisiltä oikeudet pois.  Ymmärräthän eron myönnettyjen laillisten oikeuksien ja oikeuksien, jotka on ansaittava, välillä? Kaikkia oikeuksia ei pitäisi myöntää. Ja laitan itseni samaan kategoriaan - en ansaitse oikeuksia, joita en ole ansainnut. Mutta kyllä, taidan olla natsi...  ...ääliö...</w:t>
      </w:r>
    </w:p>
    <w:p>
      <w:r>
        <w:rPr>
          <w:b/>
          <w:u w:val="single"/>
        </w:rPr>
        <w:t xml:space="preserve">139793</w:t>
      </w:r>
    </w:p>
    <w:p>
      <w:r>
        <w:t xml:space="preserve">1. Taas yksi raukka, joka haluaa oppia kantapään kautta, että anteeksipyytäminen SJW:ltä auttaa heitä vain tuhoamaan sinut, koska SJW:t eivät usko lunastukseen.</w:t>
      </w:r>
    </w:p>
    <w:p>
      <w:r>
        <w:rPr>
          <w:b/>
          <w:u w:val="single"/>
        </w:rPr>
        <w:t xml:space="preserve">139794</w:t>
      </w:r>
    </w:p>
    <w:p>
      <w:r>
        <w:t xml:space="preserve">2.</w:t>
        <w:tab/>
        <w:t xml:space="preserve">He eivät todellakaan *todella* halua. Ehkä siksi, että suurin osa niistä on lopullisen lopullisen määränpään versio "olen ateisti, koska vihaan kristittyä isääni" tai "valehteleva sydämetön kusipäääitini kertoi, että kristitty isäni oli kusipää".  Ne ovat isäongelmia pahimpaan ääripäähän vietynä. Jos he voisivat kloonata naisia naisilta naisille päästäkseen eroon miehistä ja erityisesti isistä, he tekisivät sen hetkessä.  Lunastus on kristillinen, siis patriarkaalinen hyve, ja se on paha. Se on vanha, joten se on tyhmä ja paha. Unohtamatta että kommunismi ja paska on noin 200 vuotta vanha, ja islam on vielä vanhempi ja ehkä vanhempi kuin kristinusko, vaikkakaan ei juutalaisuus ja on vain paskaa koska se on paskaa omien ansioidensa perusteella arvioituna.  Nämä ihmiset ovat kuin hypervastarintaisia. He vihaavat kaikkea mikä toimii kunnolla.</w:t>
      </w:r>
    </w:p>
    <w:p>
      <w:r>
        <w:rPr>
          <w:b/>
          <w:u w:val="single"/>
        </w:rPr>
        <w:t xml:space="preserve">139795</w:t>
      </w:r>
    </w:p>
    <w:p>
      <w:r>
        <w:t xml:space="preserve">3.</w:t>
        <w:tab/>
        <w:tab/>
        <w:t xml:space="preserve">&gt;Islam on vielä vanhempi ja saattaa olla vanhempi kuin kristinusko Mitä vittua minä luen?   He uskovat Muhammedin syntyneen vuonna 570 **AD**.</w:t>
      </w:r>
    </w:p>
    <w:p>
      <w:r>
        <w:rPr>
          <w:b/>
          <w:u w:val="single"/>
        </w:rPr>
        <w:t xml:space="preserve">139796</w:t>
      </w:r>
    </w:p>
    <w:p>
      <w:r>
        <w:t xml:space="preserve">4.</w:t>
        <w:tab/>
        <w:tab/>
        <w:tab/>
        <w:t xml:space="preserve">Muhammed oli lukutaidoton pedofiilinen sotapäällikkö, joka periaatteessa kyhäsi yhteen palasia puolikuulumattomasta kristinuskosta, juutalaisuudesta ja erilaisista pakanallisista uskomuksista, jotka olivat tuohon aikaan liikkeellä, ja teeskenteli, että se kaikki oli yksi yhtenäinen uskonto. Häntä pidettiin naurunalaisena kotikaupungissaan, ja hänen oli palattava takaisin armeijan kanssa saadakseen minkäänlaista kunnioitusta.</w:t>
      </w:r>
    </w:p>
    <w:p>
      <w:r>
        <w:rPr>
          <w:b/>
          <w:u w:val="single"/>
        </w:rPr>
        <w:t xml:space="preserve">139797</w:t>
      </w:r>
    </w:p>
    <w:p>
      <w:r>
        <w:t xml:space="preserve">5.</w:t>
        <w:tab/>
        <w:tab/>
        <w:tab/>
        <w:tab/>
        <w:t xml:space="preserve">Ei silti vanhempi kuin kristinusko.</w:t>
      </w:r>
    </w:p>
    <w:p>
      <w:r>
        <w:rPr>
          <w:b/>
          <w:u w:val="single"/>
        </w:rPr>
        <w:t xml:space="preserve">139798</w:t>
      </w:r>
    </w:p>
    <w:p>
      <w:r>
        <w:t xml:space="preserve">6.</w:t>
        <w:tab/>
        <w:tab/>
        <w:tab/>
        <w:tab/>
        <w:tab/>
        <w:t xml:space="preserve">Kyllä. Minä tiedän.</w:t>
      </w:r>
    </w:p>
    <w:p>
      <w:r>
        <w:rPr>
          <w:b/>
          <w:u w:val="single"/>
        </w:rPr>
        <w:t xml:space="preserve">139799</w:t>
      </w:r>
    </w:p>
    <w:p>
      <w:r>
        <w:t xml:space="preserve">7.</w:t>
        <w:tab/>
        <w:tab/>
        <w:tab/>
        <w:tab/>
        <w:t xml:space="preserve">Mutta sinun on myönnettävä. Hän oli karismaattinen mies, joka sai suuren suosion toisessa kaupungissa ja valloitti sitten uudelleen oman kotikaupunkinsa.  Siinäpä vasta animejuoni.</w:t>
      </w:r>
    </w:p>
    <w:p>
      <w:r>
        <w:rPr>
          <w:b/>
          <w:u w:val="single"/>
        </w:rPr>
        <w:t xml:space="preserve">139800</w:t>
      </w:r>
    </w:p>
    <w:p>
      <w:r>
        <w:t xml:space="preserve">8.</w:t>
        <w:tab/>
        <w:tab/>
        <w:tab/>
        <w:tab/>
        <w:tab/>
        <w:t xml:space="preserve">Niin olivat monet muutkin kulttijohtajat</w:t>
      </w:r>
    </w:p>
    <w:p>
      <w:r>
        <w:rPr>
          <w:b/>
          <w:u w:val="single"/>
        </w:rPr>
        <w:t xml:space="preserve">139801</w:t>
      </w:r>
    </w:p>
    <w:p>
      <w:r>
        <w:t xml:space="preserve">9.</w:t>
        <w:tab/>
        <w:tab/>
        <w:tab/>
        <w:tab/>
        <w:tab/>
        <w:t xml:space="preserve">Samaa voisi luultavasti sanoa suurimmasta osasta profeettoja.</w:t>
      </w:r>
    </w:p>
    <w:p>
      <w:r>
        <w:rPr>
          <w:b/>
          <w:u w:val="single"/>
        </w:rPr>
        <w:t xml:space="preserve">139802</w:t>
      </w:r>
    </w:p>
    <w:p>
      <w:r>
        <w:t xml:space="preserve">10.</w:t>
        <w:tab/>
        <w:tab/>
        <w:tab/>
        <w:tab/>
        <w:t xml:space="preserve">Mohammad ei ehkä ollut edes oikea henkilö. Eräät hyvin mielenkiintoiset dokumentit viittaavat siihen, että islam syntyi arabimaailman yhdistämiseksi.</w:t>
      </w:r>
    </w:p>
    <w:p>
      <w:r>
        <w:rPr>
          <w:b/>
          <w:u w:val="single"/>
        </w:rPr>
        <w:t xml:space="preserve">139803</w:t>
      </w:r>
    </w:p>
    <w:p>
      <w:r>
        <w:t xml:space="preserve">11.</w:t>
        <w:tab/>
        <w:tab/>
        <w:tab/>
        <w:tab/>
        <w:tab/>
        <w:t xml:space="preserve">Olen kuullut salaliittoteorian, jonka mukaan katolinen kirkko loi islamin, koska heillä oli vaikeuksia käännyttää ihmisiä Lähi-idässä, mutta se ei mennyt aivan suunnitelmien mukaan</w:t>
      </w:r>
    </w:p>
    <w:p>
      <w:r>
        <w:rPr>
          <w:b/>
          <w:u w:val="single"/>
        </w:rPr>
        <w:t xml:space="preserve">139804</w:t>
      </w:r>
    </w:p>
    <w:p>
      <w:r>
        <w:t xml:space="preserve">12.</w:t>
        <w:tab/>
        <w:tab/>
        <w:tab/>
        <w:t xml:space="preserve">Tuo viesti on suurin tyhmyyden ja projisoinnin keitto, jonka olen lukenut vähään aikaan.</w:t>
      </w:r>
    </w:p>
    <w:p>
      <w:r>
        <w:rPr>
          <w:b/>
          <w:u w:val="single"/>
        </w:rPr>
        <w:t xml:space="preserve">139805</w:t>
      </w:r>
    </w:p>
    <w:p>
      <w:r>
        <w:t xml:space="preserve">13.</w:t>
        <w:tab/>
        <w:tab/>
        <w:tab/>
        <w:t xml:space="preserve">Hassua on se, että tuossa saattaa olla totuuden jyvä, sillä on olemassa todisteita siitä, että Koraanin varhaisimmat versiot on saatettu kirjoittaa ennen Muhammedia... mikä periaatteessa heikentäisi koko islamilaisen kirjoituksen merkitystä.</w:t>
      </w:r>
    </w:p>
    <w:p>
      <w:r>
        <w:rPr>
          <w:b/>
          <w:u w:val="single"/>
        </w:rPr>
        <w:t xml:space="preserve">139806</w:t>
      </w:r>
    </w:p>
    <w:p>
      <w:r>
        <w:t xml:space="preserve">14.</w:t>
        <w:tab/>
        <w:tab/>
        <w:t xml:space="preserve">Jos annat anteeksi jollekulle, se tarkoittaa, ettet *todellakaan* ajattele, että se, mitä hän teki, oli pahaa, ja se tarkoittaa, että *sinäkin olet* tavallaan paha!  Ja niin se menee SJW:n inkvisition kanssa.</w:t>
      </w:r>
    </w:p>
    <w:p>
      <w:r>
        <w:rPr>
          <w:b/>
          <w:u w:val="single"/>
        </w:rPr>
        <w:t xml:space="preserve">139807</w:t>
      </w:r>
    </w:p>
    <w:p>
      <w:r>
        <w:t xml:space="preserve">15.</w:t>
        <w:tab/>
        <w:tab/>
        <w:tab/>
        <w:t xml:space="preserve">Ei, ei sitä, että sinäkin olet tavallaan paha, vaan että olet yhtä paha kuin hekin. Syntiä tehneen anteeksiantaminen on sektorienvälisen feminismin silmissä yhtä paha, ellei pahempi, kuin itse rikos.</w:t>
      </w:r>
    </w:p>
    <w:p>
      <w:r>
        <w:rPr>
          <w:b/>
          <w:u w:val="single"/>
        </w:rPr>
        <w:t xml:space="preserve">139808</w:t>
      </w:r>
    </w:p>
    <w:p>
      <w:r>
        <w:t xml:space="preserve">1. Tämä on varmasti 100-prosenttisesti laitonta. GG, senkin paskiaiset, sanokaa terveisiä verovirastolle puolestani.</w:t>
      </w:r>
    </w:p>
    <w:p>
      <w:r>
        <w:rPr>
          <w:b/>
          <w:u w:val="single"/>
        </w:rPr>
        <w:t xml:space="preserve">139809</w:t>
      </w:r>
    </w:p>
    <w:p>
      <w:r>
        <w:t xml:space="preserve">2.</w:t>
        <w:tab/>
        <w:t xml:space="preserve">Sama IRS, joka laittomasti huijasi konservatiivisia järjestöjä noin vuonna 2012 hämmästyttävän samanlaisella järjestelmällä?  John Koskinenia, tuon järjestelmän rankaisematonta tekijää (ja hänen alliteratiivista kätyriään Lois Lerneriä), ei ole vielä edes erotettu IRS:stä vuoteen, joten en ole varma, kumpaan luottaisin vähiten todellisen rikoksen tutkimisessa: IRS:ään vai FBI:hin.</w:t>
      </w:r>
    </w:p>
    <w:p>
      <w:r>
        <w:rPr>
          <w:b/>
          <w:u w:val="single"/>
        </w:rPr>
        <w:t xml:space="preserve">139810</w:t>
      </w:r>
    </w:p>
    <w:p>
      <w:r>
        <w:t xml:space="preserve">3.</w:t>
        <w:tab/>
        <w:tab/>
        <w:t xml:space="preserve">Osittain totta, mutta he myös suuttuvat, jos eivät saa osuuttaan.  Tiedän, että aika oli varmasti erilainen, mutta FBI ei löytänyt mitään, mistä Al Caponea olisi voitu tuomita, mutta IRS sai varmasti turpiinsa, kun se ei antanut hallituksen paholaiselle hänen osuutensa.</w:t>
      </w:r>
    </w:p>
    <w:p>
      <w:r>
        <w:rPr>
          <w:b/>
          <w:u w:val="single"/>
        </w:rPr>
        <w:t xml:space="preserve">139811</w:t>
      </w:r>
    </w:p>
    <w:p>
      <w:r>
        <w:t xml:space="preserve">4.</w:t>
        <w:tab/>
        <w:tab/>
        <w:tab/>
        <w:t xml:space="preserve">Ainoa asia, johon kirjaimellisesti perustuslain vastainen tulovero on ollut hyvä.     En ole vieläkään varma, miten SCOTUS perusteli, että 16. lisäys syrjäyttää 5. lisäyksen.</w:t>
      </w:r>
    </w:p>
    <w:p>
      <w:r>
        <w:rPr>
          <w:b/>
          <w:u w:val="single"/>
        </w:rPr>
        <w:t xml:space="preserve">139812</w:t>
      </w:r>
    </w:p>
    <w:p>
      <w:r>
        <w:t xml:space="preserve">5.</w:t>
        <w:tab/>
        <w:tab/>
        <w:tab/>
        <w:tab/>
        <w:t xml:space="preserve">Joo, voisit väittää, että hallitus saa enemmän rahaa, jotta se voi tehdä sillä hyviä asioita...., mutta sitten minun pitäisi kysyä sinulta ikääsi, jos olet niin naiivi. Mitä vähemmän rahaa heillä on, sitä selvempää on, että he käyttävät sitä väärin, ja heillä on vähemmän kannustimia käyttää sitä väärin, koska jos he tuhlaavat kaikki rahat, kukaan ei vittu äänestä heitä takaisin.  Muistaakseni voitte syyttää vanhaa kunnon Woodrow Wilsonia tuosta paskanjauhamisesta.  Lincoln taisi *yritti* mutta SCOTUS löi hänet alas.</w:t>
      </w:r>
    </w:p>
    <w:p>
      <w:r>
        <w:rPr>
          <w:b/>
          <w:u w:val="single"/>
        </w:rPr>
        <w:t xml:space="preserve">139813</w:t>
      </w:r>
    </w:p>
    <w:p>
      <w:r>
        <w:t xml:space="preserve">6.</w:t>
        <w:tab/>
        <w:tab/>
        <w:tab/>
        <w:tab/>
        <w:tab/>
        <w:t xml:space="preserve">Se sai varmaan vanhan Lincolnin toivomaan, että hän olisi toteuttanut suunnitelmansa pidättää ylituomari... Jospa Trump pääsisi pälkähästä puolet siitä, mitä Lincoln teki.  Valitettavasti, vaikka Wilson oli johdossa, kun 16. lisäys tuli voimaan (kumma kyllä, Lincoln oli ainoa presidentti, joka noudatti lain kirjainta lisäysten osalta), hänen progressiivinen edeltäjänsä Taft oli myös tuloveron suuri kannattaja :( Mutta Wilsonin osalta on aina tuntunut erittäin epäilyttävältä, että hän ajoi tuloveroa, voitti uudelleenvalinnan "Hän piti meidät poissa sodasta" ja sitten meidät sotkeutui ensimmäiseen maailmansotaan alle vuosi sen jälkeen, kun hän oli vannottanut virkavalansa uudelleen.     Annoimme DC:lle uuden valtavan rahoituslähteen, ja DC heitti meidät tähän mennessä suurimpaan sotaan...</w:t>
      </w:r>
    </w:p>
    <w:p>
      <w:r>
        <w:rPr>
          <w:b/>
          <w:u w:val="single"/>
        </w:rPr>
        <w:t xml:space="preserve">139814</w:t>
      </w:r>
    </w:p>
    <w:p>
      <w:r>
        <w:t xml:space="preserve">1. "Voimme olla ystäviä" tarkoittaa "yritän murskata, kun suhteesi on vaikeassa vaiheessa".   Vittu, jos joku teistä brahmeista haluaa huonoa aikaa, niin seurustelee tytön kanssa, jolla on miespuolisia kavereita. Typerän varma tapa tulla kusetetuksi.</w:t>
      </w:r>
    </w:p>
    <w:p>
      <w:r>
        <w:rPr>
          <w:b/>
          <w:u w:val="single"/>
        </w:rPr>
        <w:t xml:space="preserve">139815</w:t>
      </w:r>
    </w:p>
    <w:p>
      <w:r>
        <w:t xml:space="preserve">2.</w:t>
        <w:tab/>
        <w:t xml:space="preserve">voi vahvistaa. exälläni oli epäilyttävän paljon miespuolisia ystäviä. Luulin, että he tuntevat toisensa, koska ovat vain samasta asuntolasta. riiiiight. olin tyhmä.....</w:t>
      </w:r>
    </w:p>
    <w:p>
      <w:r>
        <w:rPr>
          <w:b/>
          <w:u w:val="single"/>
        </w:rPr>
        <w:t xml:space="preserve">139816</w:t>
      </w:r>
    </w:p>
    <w:p>
      <w:r>
        <w:t xml:space="preserve">3.</w:t>
        <w:tab/>
        <w:tab/>
        <w:t xml:space="preserve">Mistä he tunsivat toisensa? Minkä ikäinen hän oli ja oliko hän neitsyt, kun aloitte seurustella?</w:t>
      </w:r>
    </w:p>
    <w:p>
      <w:r>
        <w:rPr>
          <w:b/>
          <w:u w:val="single"/>
        </w:rPr>
        <w:t xml:space="preserve">139817</w:t>
      </w:r>
    </w:p>
    <w:p>
      <w:r>
        <w:t xml:space="preserve">1. Keitä nämä ihmiset ovat? Mitä täällä tapahtuu?</w:t>
      </w:r>
    </w:p>
    <w:p>
      <w:r>
        <w:rPr>
          <w:b/>
          <w:u w:val="single"/>
        </w:rPr>
        <w:t xml:space="preserve">139818</w:t>
      </w:r>
    </w:p>
    <w:p>
      <w:r>
        <w:t xml:space="preserve">2.</w:t>
        <w:tab/>
        <w:t xml:space="preserve">Hullu oikeisto-narttu heittää autistisen raivokohtauksen ja tuhoaa omaisuutta Planned Parenthoodin sisällä.......Sarasotassa, Floridassa lmao.  Ympärillä olevat ihmiset ovat erilaisia siellä työskenteleviä SJW-vapaaehtoisia, jotka tekivät kaikkensa yrittäessään antaa hänelle pussypassia. Lopulta hän sekaantui vääriin soinipoikiin ja oranssi ritari astui paikalle tarkastamaan hänen perseensä. lol.</w:t>
      </w:r>
    </w:p>
    <w:p>
      <w:r>
        <w:rPr>
          <w:b/>
          <w:u w:val="single"/>
        </w:rPr>
        <w:t xml:space="preserve">139819</w:t>
      </w:r>
    </w:p>
    <w:p>
      <w:r>
        <w:t xml:space="preserve">3.</w:t>
        <w:tab/>
        <w:tab/>
        <w:t xml:space="preserve">Mikä... on VIRHE Floridassa...? Aina kun avaan redditin, Floridassa tapahtuu jotain hullua.</w:t>
      </w:r>
    </w:p>
    <w:p>
      <w:r>
        <w:rPr>
          <w:b/>
          <w:u w:val="single"/>
        </w:rPr>
        <w:t xml:space="preserve">139820</w:t>
      </w:r>
    </w:p>
    <w:p>
      <w:r>
        <w:t xml:space="preserve">4.</w:t>
        <w:tab/>
        <w:tab/>
        <w:tab/>
        <w:t xml:space="preserve">Liian kuuma Liian paljon punaniskarasisteja Liian paljon vanhoja perseitä, ahdasmielisiä konservatiiveja Liian paljon huumeita Liian vähän dollareita kaikille, jotka eivät ole jo rikkaita.  Liian monta raamattua hakkaavaa retardia Useimmat /r/FloridaMan ja /r/floridawoman ehdokkaat tulevat olemaan seurausta jostain näiden yhdistelmästä lol.</w:t>
      </w:r>
    </w:p>
    <w:p>
      <w:r>
        <w:rPr>
          <w:b/>
          <w:u w:val="single"/>
        </w:rPr>
        <w:t xml:space="preserve">139821</w:t>
      </w:r>
    </w:p>
    <w:p>
      <w:r>
        <w:t xml:space="preserve">5.</w:t>
        <w:tab/>
        <w:tab/>
        <w:tab/>
        <w:tab/>
        <w:t xml:space="preserve">vaikutat todella puolueelliselta hakkaajalta. et tee itsellesi mitään palveluksia.</w:t>
      </w:r>
    </w:p>
    <w:p>
      <w:r>
        <w:rPr>
          <w:b/>
          <w:u w:val="single"/>
        </w:rPr>
        <w:t xml:space="preserve">139822</w:t>
      </w:r>
    </w:p>
    <w:p>
      <w:r>
        <w:t xml:space="preserve">6.</w:t>
        <w:tab/>
        <w:tab/>
        <w:tab/>
        <w:tab/>
        <w:t xml:space="preserve">Hanki elämä, hintti</w:t>
      </w:r>
    </w:p>
    <w:p>
      <w:r>
        <w:rPr>
          <w:b/>
          <w:u w:val="single"/>
        </w:rPr>
        <w:t xml:space="preserve">139823</w:t>
      </w:r>
    </w:p>
    <w:p>
      <w:r>
        <w:t xml:space="preserve">7.</w:t>
        <w:tab/>
        <w:tab/>
        <w:t xml:space="preserve">&gt; Hullu oikeisto-narttu siteeraa, kiitos</w:t>
        <w:t xml:space="preserve"> Kuulin, että se johtui siitä, että häneltä evättiin ehkäisyvälineet.</w:t>
      </w:r>
    </w:p>
    <w:p>
      <w:r>
        <w:rPr>
          <w:b/>
          <w:u w:val="single"/>
        </w:rPr>
        <w:t xml:space="preserve">139824</w:t>
      </w:r>
    </w:p>
    <w:p>
      <w:r>
        <w:t xml:space="preserve">8.</w:t>
        <w:tab/>
        <w:tab/>
        <w:tab/>
        <w:t xml:space="preserve">Joo, joku liberaali ääliö yrittää ärsyttää muita typeryydellään.  Takaan, että hän on myös Floridasta.</w:t>
      </w:r>
    </w:p>
    <w:p>
      <w:r>
        <w:rPr>
          <w:b/>
          <w:u w:val="single"/>
        </w:rPr>
        <w:t xml:space="preserve">139825</w:t>
      </w:r>
    </w:p>
    <w:p>
      <w:r>
        <w:t xml:space="preserve">9.</w:t>
        <w:tab/>
        <w:tab/>
        <w:tab/>
        <w:tab/>
        <w:t xml:space="preserve">Joo, sjw/oikeistolainen kielenkäyttö oli epäilyttävää alusta alkaen.</w:t>
      </w:r>
    </w:p>
    <w:p>
      <w:r>
        <w:rPr>
          <w:b/>
          <w:u w:val="single"/>
        </w:rPr>
        <w:t xml:space="preserve">139826</w:t>
      </w:r>
    </w:p>
    <w:p>
      <w:r>
        <w:t xml:space="preserve">1. Jumalauta, retardit, koska palkkamurhaajan maksaminen lasketaan harkinnaksi, ja kyllä, sinua voidaan syyttää, jos kaveri tekee työnsä loppuun.</w:t>
      </w:r>
    </w:p>
    <w:p>
      <w:r>
        <w:rPr>
          <w:b/>
          <w:u w:val="single"/>
        </w:rPr>
        <w:t xml:space="preserve">139827</w:t>
      </w:r>
    </w:p>
    <w:p>
      <w:r>
        <w:t xml:space="preserve">1. Olen varma, että jotkut mustat oppilaat tuntevat olonsa epämukavaksi puhuessaan luokassa kirjasta, jonka hahmo käyttää N-sanaa tai puhuu ihmisten lynkkaamisesta. Vaihtoehdot ovat kuitenkin seuraavat: 1) Älkää opettako lainkaan epämukavia historian osia. 2) Pyytäkää mustia oppilaita kirjaimellisesti poistumaan huoneesta, jotta kaikki muut voivat keskustella N-sanasta aiheuttamatta heille epämukavuutta.     Mielestäni molemmat vaihtoehdot ovat paljon huonompia, enkä näe parempaa vaihtoehtoa. &amp;#x200B; Minusta se on kuin sanoisi, ettemme opeta holokaustista, koska juutalaisoppilaiden on vaikea puhua siitä.</w:t>
      </w:r>
    </w:p>
    <w:p>
      <w:r>
        <w:rPr>
          <w:b/>
          <w:u w:val="single"/>
        </w:rPr>
        <w:t xml:space="preserve">139828</w:t>
      </w:r>
    </w:p>
    <w:p>
      <w:r>
        <w:t xml:space="preserve">2.</w:t>
        <w:tab/>
        <w:t xml:space="preserve">Unohdit vaihtoehdon 3: käsketään heidän olla hiljaa, istua alas ja palata käsillä olevaan oppituntiin.  Kukaan ei lue TKAM:ia ja sano: "ja niin näet, neekeri on selvästi ala-arvoista roskaväkeä, joka sopii vain lannoittamaan peltojamme kuin ulosteet, joita he ovat". He sanovat "Vau, pyhä paska, tuo tyttö on hullu ja nuo ihmiset ovat rasistisia kuin vittu, pyhä paska. Luojan kiitos, että Atticusilla on edes vähän säädyllisyyttä ja hän tekee helvetin työnsä".  Se on kirjaimellisesti rasisminvastainen ja tasa-arvon puolesta. Vittu, kuulen radiosta enemmän ihmisten huutavan neekeriä, kun joku paska räppärin "Greatest Hit" tulee muutamassa lauseessa, kuin tässä koko romaanissa.</w:t>
      </w:r>
    </w:p>
    <w:p>
      <w:r>
        <w:rPr>
          <w:b/>
          <w:u w:val="single"/>
        </w:rPr>
        <w:t xml:space="preserve">139829</w:t>
      </w:r>
    </w:p>
    <w:p>
      <w:r>
        <w:t xml:space="preserve">1. Okei, en todellakaan välitä joistakin Voxin mielipiteistä, mutta mitä teet Indiegogo?   Sulkemalla hänen suunsa ja katkaisemalla hänen tapansa tehdä voittoa teet vain sen, että todistat hänen ja hänen kannattajiensa olevan *oikeassa*.  Salaliittoteoreetikot uskovat, että maailma on heidän kimpussaan, ja yksi asia, jonka voitte tehdä varmistaaksenne, että he eivät saa vetoapua, on tämä . ÄLÄ TEE HEISTÄ MARTTYYREJÄ.   Teidän piti vain antaa heidän julkaista typerä sarjakuvakirjansa. antaa sen mennä huomaamatta 200 parhaan joukossa ja sitten antaa ihmisten unohtaa, että sitä on koskaan tapahtunut.  Etkö ole koskaan kuullut *Streisand-efektistä*?</w:t>
      </w:r>
    </w:p>
    <w:p>
      <w:r>
        <w:rPr>
          <w:b/>
          <w:u w:val="single"/>
        </w:rPr>
        <w:t xml:space="preserve">139830</w:t>
      </w:r>
    </w:p>
    <w:p>
      <w:r>
        <w:t xml:space="preserve">2.</w:t>
        <w:tab/>
        <w:t xml:space="preserve">Sama juttu Charlottesvillen kanssa. Rehellisesti sanottuna, jos Antifa ei olisi ilmestynyt paikalle, olisimme voineet nauraa 50 tikisoihtuhullulle päivän ajan ja jatkaa eteenpäin kuin mitään ei olisi tapahtunut.</w:t>
      </w:r>
    </w:p>
    <w:p>
      <w:r>
        <w:rPr>
          <w:b/>
          <w:u w:val="single"/>
        </w:rPr>
        <w:t xml:space="preserve">139831</w:t>
      </w:r>
    </w:p>
    <w:p>
      <w:r>
        <w:t xml:space="preserve">3.</w:t>
        <w:tab/>
        <w:tab/>
        <w:t xml:space="preserve">Valkoisten identitaarien olisi pitänyt lopettaa tikisoihtumarssi ja mennä sen jälkeen kotiin. Antaa alt-left-retardien spergailla seuraavana päivänä odottamassa sallittua mielenosoitusta.  Ne, jotka olivat vastuussa tuosta mielenosoituksesta, eivät ole työkalupakin terävimpiä työkaluja. He tiesivät, että ANTIFA olisi siellä voimalla, ja menivät silti. Ja heitä huijattiin, ja he muuttivat sen, mikä olisi voinut olla voitto, täydelliseksi katastrofiksi, joka määrittelee heidän liikkeensä seuraavien 50 vuoden ajaksi.</w:t>
      </w:r>
    </w:p>
    <w:p>
      <w:r>
        <w:rPr>
          <w:b/>
          <w:u w:val="single"/>
        </w:rPr>
        <w:t xml:space="preserve">139832</w:t>
      </w:r>
    </w:p>
    <w:p>
      <w:r>
        <w:t xml:space="preserve">4.</w:t>
        <w:tab/>
        <w:tab/>
        <w:tab/>
        <w:t xml:space="preserve">&gt; Kyseisen mielenosoituksen vetäjät eivät ole työkalupakin terävimpiä työkaluja.  Entinen Obaman kannattaja.  Eivätkä he odottaneet, että paikalliset viranomaiset kuvernööristä ja pormestarista osavaltion ja paikallispoliisiin olisivat 100% vasemmiston puolella, rikkoisivat liittovaltion tuomarin päätöstä jne. Kyseessä oli epätavallinen anarkotyrannian tapaus, jossa poliisi työnsi alt-riggarit jo ennestään väkivaltaisten Antifan ja BLM:n jäsenten joukkoon.</w:t>
      </w:r>
    </w:p>
    <w:p>
      <w:r>
        <w:rPr>
          <w:b/>
          <w:u w:val="single"/>
        </w:rPr>
        <w:t xml:space="preserve">139833</w:t>
      </w:r>
    </w:p>
    <w:p>
      <w:r>
        <w:t xml:space="preserve">1. Miten he poistavat hinnat?</w:t>
      </w:r>
    </w:p>
    <w:p>
      <w:r>
        <w:rPr>
          <w:b/>
          <w:u w:val="single"/>
        </w:rPr>
        <w:t xml:space="preserve">139834</w:t>
      </w:r>
    </w:p>
    <w:p>
      <w:r>
        <w:t xml:space="preserve">2.</w:t>
        <w:tab/>
        <w:t xml:space="preserve">~~Videon muuttaminen yksityiseksi ja sen lataaminen uudelleen.  Teknisesti se ei poista sitä, mutta sillä on samanlainen vaikutus.~~~ Olin väärässä.  He jotenkin poistavat ääniä.</w:t>
      </w:r>
    </w:p>
    <w:p>
      <w:r>
        <w:rPr>
          <w:b/>
          <w:u w:val="single"/>
        </w:rPr>
        <w:t xml:space="preserve">139835</w:t>
      </w:r>
    </w:p>
    <w:p>
      <w:r>
        <w:t xml:space="preserve">3.</w:t>
        <w:tab/>
        <w:tab/>
        <w:t xml:space="preserve">Kukaan ei raportoi, että heidän downvote-äänensä katosi ja heidän on annettava se uudelleen.</w:t>
      </w:r>
    </w:p>
    <w:p>
      <w:r>
        <w:rPr>
          <w:b/>
          <w:u w:val="single"/>
        </w:rPr>
        <w:t xml:space="preserve">139836</w:t>
      </w:r>
    </w:p>
    <w:p>
      <w:r>
        <w:t xml:space="preserve">4.</w:t>
        <w:tab/>
        <w:tab/>
        <w:tab/>
        <w:t xml:space="preserve">Tarkistin juuri lukiessani mainitsemasi tämän, ja kyllä, omani poistettiin.  Kiitos, että korjasit ennätyksen, Google.</w:t>
      </w:r>
    </w:p>
    <w:p>
      <w:r>
        <w:rPr>
          <w:b/>
          <w:u w:val="single"/>
        </w:rPr>
        <w:t xml:space="preserve">139837</w:t>
      </w:r>
    </w:p>
    <w:p>
      <w:r>
        <w:t xml:space="preserve">5.</w:t>
        <w:tab/>
        <w:tab/>
        <w:tab/>
        <w:tab/>
        <w:t xml:space="preserve">Tietojen korjaamisesta: Haluatko nauraa? Vai itkeä? http://lmgtfy.com/?q=biden+pedophile+site%3Areddit.com Vertaa Bingiin: http://lmgtfy.com/?s=b&amp;q=biden+pedophile+site%3Areddit.com</w:t>
      </w:r>
    </w:p>
    <w:p>
      <w:r>
        <w:rPr>
          <w:b/>
          <w:u w:val="single"/>
        </w:rPr>
        <w:t xml:space="preserve">139838</w:t>
      </w:r>
    </w:p>
    <w:p>
      <w:r>
        <w:t xml:space="preserve">6.</w:t>
        <w:tab/>
        <w:tab/>
        <w:tab/>
        <w:tab/>
        <w:tab/>
        <w:t xml:space="preserve">   LMGTFY ei ole ollut huvittava vuosikymmeneen.  Olen iloinen, että löysit hyvin vanhan verkkosivuston, mutta kukaan ei klikkaa kumpaakaan noista.  Myös tämä on täysin epäolennaista täällä.   Edit: Niille, jotka downvotoivat minua, koska teidän mielestänne tämä kaveri on ihan ok sillä, miten hän teki tämän, LMFTFY, Niin et, ellet jostain syystä nauti istumisesta ja ajan tuhlaamisesta, älä tuhlaa hiton aikaasi hänen linkkeihinsä... http://google.com/search?q=biden+pedofiili+sivusto%3Areddit.com Vertaa Bingiin: http://bing.com/search?q=biden+pedofiili+sivusto%3Areddit.com Edit 2: Tuo siis vaikutti minusta oudolta, todella. Päätin leikkiä sillä vähän enemmän.  Testaamisen jälkeen, kumma kyllä, en usko, että tässä on kyse siitä, että Google muokkaa tiettyjä hakutuloksia, vaan laajasta pyyhkäisystä, jolla voi olla jokin muu syy olla paikallaan; Katso tästä: http://google.com/search?q=pedophile+site%3Areddit.com Tämä toimii ja näyttää tuloksia.  Minulle ensimmäinen tulos on Total POS myöntää olevansa pedofiili Nyt jos haen pedofiili POS, sen pitäisi toimia, eikö? http://google.com/search?q=POS+pedophile+site%3Areddit.com Joten tiedämme, että tunnettu tulos ei tule takaisin oikeilla hakusanoilla.   Edit 3: näyttää siltä, että MIKÄ tahansa yhdistelmä [sana] + pedofiili ei tuota tuloksia.  En ole varma, miksi näin tapahtuu, mutta se EI liity erityisesti bideniin, paitsi että biden on [sana] + pedofiili.    Käyttämällä yhtä englannin kielen yleisimmistä sanoista, "The", näemme, että tämä johtaa samoihin ei-tuloksiin: http://google.com/search?q=the+pedophile+site%3Areddit.com Mielestäni tämä ainakin hylkää ajatuksen siitä, että Google muokkaa hakutuloksia suoraan tiettyä ja kohdennettua tarkoitusta varten tässä.  Suoraan sanottuna tämä on paljon hämmentävämpää kuin se olisi, ihmettelen todella, miksi se on asetettu näin, Vaikuttaa huonolta menetelmältä välttää poliittisesti hakuja sellaisenaan, kun voit vain tehdä: https://www.google.com/search?q=biden+kids+site%3Areddit.com ja toinen tulos minulle on "joe biden is a pedophile" lukuisten muiden tulosten perässä.   Minusta tämä asettaa ajatuksen siitä, että he käyttävät tätä yllä olevan postaajan mainitsemaa erityistapausta tähän tarkoitukseen.  He saattavat muokata tuloksia tai tehdä muita häijyjä ja puolueellisia asioita, mutta tässä nimenomaisessa tapauksessa näin ei tapahdu.     Pyydän, kun teette väitteitä, katsokaa syvemmälle.  Muuten meistä tulee samanlaisia kuin niistä median kusipäistä, joista emme pidä, jotka tekevät hätiköityjä johtopäätöksiä ja huutavat RASISTINEN, SEKSISTINEN tai POLIITTINEN VÄÄRÄ NARRATIIVI!  Älkäämme olko heitä.  Olemme täällä varmistaaksemme, että he eivät tee niin, mutta emme voi tehdä sitä, jos olemme myös niitä, jotka osallistuvat n=1-tuloksesta johtuviin polvitaipaleisiin oletuksiin ja perusteettomiin väitteisiin.  Vaikka alkuperäinen viestini oli vain se, että minua ärsytti nähdä LMGTFY-linkki viestissä &gt;2010, tunsin tarvetta tutkia tätä hieman syvällisemmin, kun tein alkuperäiset linkit, jotka osoittivat, että jotain oli tekeillä.  Toivottavasti tämä korjaa tämän tapauksen.    Loppujen lopuksi, katsokaa, voitte vapaasti äänestää minua alaspäin, en välitä paljoa kommenttieni karmaattisesta arvosta, minulla on paljon mielikuvituspisteitä internetissä.  Minulle ei ollut kaukaa haettua olettaa, että hän oli trolli, sivustolla, jolla on miljoonia käyttäjiä, joista monet tekevät juuri niin säännöllisesti, kun on yhtä helppoa, ellei jopa vähemmän työtä kirjoittaa google.com/search?q=X tai bing.com/search?q=X kuin googlettaa se minulle.  Suokaa anteeksi ärtymykseni.  Poistin tämän paskanjauhannan, joka edeltää tämän kommentin loppuosaa.</w:t>
      </w:r>
    </w:p>
    <w:p>
      <w:r>
        <w:rPr>
          <w:b/>
          <w:u w:val="single"/>
        </w:rPr>
        <w:t xml:space="preserve">139839</w:t>
      </w:r>
    </w:p>
    <w:p>
      <w:r>
        <w:t xml:space="preserve">7.</w:t>
        <w:tab/>
        <w:tab/>
        <w:tab/>
        <w:tab/>
        <w:tab/>
        <w:tab/>
        <w:t xml:space="preserve">Puuttuminen asiaan ja toisten ihmisten kutsuminen jälkeenjääneiksi... klassista.</w:t>
      </w:r>
    </w:p>
    <w:p>
      <w:r>
        <w:rPr>
          <w:b/>
          <w:u w:val="single"/>
        </w:rPr>
        <w:t xml:space="preserve">139840</w:t>
      </w:r>
    </w:p>
    <w:p>
      <w:r>
        <w:t xml:space="preserve">8.</w:t>
        <w:tab/>
        <w:tab/>
        <w:tab/>
        <w:tab/>
        <w:tab/>
        <w:tab/>
        <w:tab/>
        <w:t xml:space="preserve">Jos niin sanot.... Mutta en missannut pointtia, ymmärrän hänen pointtinsa, mutta LMGTFY on suoraan sanottuna jälkeenjäänyt.   En aio istua 30 sekuntia tuota katsomassa, jotta minulle näytettäisiin MITÄÄN.  Voi NÄKYÄ, että et muokkaa googlen tai bingin tulosta, koska kun poistat kaiken ylimääräisen roskan, se näyttää aika lailla samalta kuin se, mitä hän postasi. https://www.google.com/search?q=how+to+ei+ole+idiootti tai https://www.bing.com/search?q=how+to+ei+ole+idiootti tai oikeastaan vähemmän merkkejä. Kuka tiesi.  Ja kaikille muille tässä ketjussa, jotka eivät halua istua aikaa tuhlaavan klikkailun äärellä, käyttäkää minun linkkejäni.</w:t>
      </w:r>
    </w:p>
    <w:p>
      <w:r>
        <w:rPr>
          <w:b/>
          <w:u w:val="single"/>
        </w:rPr>
        <w:t xml:space="preserve">139841</w:t>
      </w:r>
    </w:p>
    <w:p>
      <w:r>
        <w:t xml:space="preserve">9.</w:t>
        <w:tab/>
        <w:tab/>
        <w:tab/>
        <w:tab/>
        <w:tab/>
        <w:tab/>
        <w:tab/>
        <w:tab/>
        <w:t xml:space="preserve">&gt; LMGTFY ei ole ollut huvittavaa vuonna Hän ei käyttänyt lmgtfy:tä huvittaakseen, hän käytti sitä, jotta ihmiset näkisivät selvästi hakupyynnöt. &gt;Tämä on myös täysin epäolennaista tässä.  Onko se, että google tarkoituksellisesti vaikeuttaa hakutuloksia poliittisten kertomusten hämärtämiseksi, todella epäolennaista keskustelussa, jossa google sallii yritysten muokata henkilökohtaisesti like:dislike-suhteita?</w:t>
      </w:r>
    </w:p>
    <w:p>
      <w:r>
        <w:rPr>
          <w:b/>
          <w:u w:val="single"/>
        </w:rPr>
        <w:t xml:space="preserve">139842</w:t>
      </w:r>
    </w:p>
    <w:p>
      <w:r>
        <w:t xml:space="preserve">10.</w:t>
        <w:tab/>
        <w:tab/>
        <w:tab/>
        <w:tab/>
        <w:tab/>
        <w:tab/>
        <w:tab/>
        <w:tab/>
        <w:tab/>
        <w:t xml:space="preserve">Voit selvästi nähdä hakupyynnöt, jos teet sen oikein.     Katso muokkaukseni hänen alkuperäiseen vastaukseensa.  Olen keksinyt joitakin mielenkiintoisia asioita siitä, miten Google käsittelee hakupyyntöjä tässä.    Google ei tee mitään sellaista, ainakaan siltä osin kuin tämä nimenomainen todiste osoittaa, He saattavat tehdä sen, mutta n=1 ei ole hyvä testi ja tässä nimenomaisessa esimerkissä, jonka OP toimitti tässä viestiketjussa, haarukka on n=1 ja virheellinen.  Tulokseni ovat edellä aiemmin mainitussa muokkauksessa.</w:t>
      </w:r>
    </w:p>
    <w:p>
      <w:r>
        <w:rPr>
          <w:b/>
          <w:u w:val="single"/>
        </w:rPr>
        <w:t xml:space="preserve">139843</w:t>
      </w:r>
    </w:p>
    <w:p>
      <w:r>
        <w:t xml:space="preserve">11.</w:t>
        <w:tab/>
        <w:tab/>
        <w:tab/>
        <w:tab/>
        <w:tab/>
        <w:tab/>
        <w:tab/>
        <w:tab/>
        <w:tab/>
        <w:tab/>
        <w:t xml:space="preserve">Vastauksena muokkauksesi... kukaan ei väittänyt, että Google manipuloi erikseen jokaisen mahdollisen hakukyselyn tuloksia vain, että Google tarkoituksellisesti vaikeuttaa hakutuloksia.    Jos nettihakukoneen päätarkoitus on palauttaa hakukyselyjä sisältäviä suhteellisia sivustoja/artikkeleita ja hakukone vaatii sinua muuttamaan toistuvasti sanamuotoa saadaksesi halutun tuloksen, eikö se tee siitä huonon hakukoneen?  Eivätkö asianosaiset saa kyseenalaistaa oman tuotteensa sabotoineen yrityksen motiivia? https://duckduckgo.com/?q=biden+pedophile+site%3Areddit.com&amp;t=h_&amp;ia=web https://search.yahoo.com/search?p=biden+pedophile+site%3Areddit.com&amp;fr=yfp-t&amp;fp=1&amp;toggle=1&amp;cop=mss&amp;ei=UTF-8</w:t>
      </w:r>
    </w:p>
    <w:p>
      <w:r>
        <w:rPr>
          <w:b/>
          <w:u w:val="single"/>
        </w:rPr>
        <w:t xml:space="preserve">139844</w:t>
      </w:r>
    </w:p>
    <w:p>
      <w:r>
        <w:t xml:space="preserve">12.</w:t>
        <w:tab/>
        <w:tab/>
        <w:tab/>
        <w:tab/>
        <w:tab/>
        <w:tab/>
        <w:tab/>
        <w:tab/>
        <w:tab/>
        <w:tab/>
        <w:tab/>
        <w:t xml:space="preserve">Voit vapaasti kyseenalaistaa motiivin, mutta vaikuttaa siltä, että väite koski nimenomaan tiettyä hakutulosta eikä sitä, että kaikki [sana]+pedofiilihaut on estetty, mikä on mielenkiintoisempaa kuin tietyn [sanan] valinta, joka valittiin sen polarisoivan vaikutuksen vuoksi.   haku "The Pedophile site:reddit.com" palauttaa myös nolla tulosta, tämä yleinen yleinen sana kertoisi ongelmasta enemmän kuin "biden", joka sisältää poliittisen latauksen ja antaa, myönnättepä sen tai ette, hyvin selvän vastauksen kaikkiin kysymyksiin, joita ehdotatte meidän kysyvän.   Tämä muuttaa asioita, en ole samaa mieltä käytetystä esimerkistä, totesin, että käytetty vastaus ei ole se, mitä se ehdottaa, mutta se ehdottaa jotain laajempaa, jonka nyt todellakin kyseenalaistan, mutta miksi näin on, se on todellakin hyvä kysymys, johon haluaisin vastauksen.</w:t>
      </w:r>
    </w:p>
    <w:p>
      <w:r>
        <w:rPr>
          <w:b/>
          <w:u w:val="single"/>
        </w:rPr>
        <w:t xml:space="preserve">139845</w:t>
      </w:r>
    </w:p>
    <w:p>
      <w:r>
        <w:t xml:space="preserve">1. "Hän kuitenkin vältti vankilatuomion, kun pojan isä - ** jolla oli aiempi seksisuhde hänen kanssaan** - sanoi poikansa olleen "täysin valmis" ja nähneen seksuaalisen valloituksen "lovena vyöllään" " Tämän kohdan jälkeen sanotaan pojan myöntäneen, ettei nauttinut siitä, koska tiesi, että se oli väärin... Kuulostaa siltä, että isä yritti vain saada tytön helpolla puhumalla poikansa puolesta. Hän joutui silti rekisteröitymään seksuaalirikolliseksi 7 vuodeksi...</w:t>
      </w:r>
    </w:p>
    <w:p>
      <w:r>
        <w:rPr>
          <w:b/>
          <w:u w:val="single"/>
        </w:rPr>
        <w:t xml:space="preserve">139846</w:t>
      </w:r>
    </w:p>
    <w:p>
      <w:r>
        <w:t xml:space="preserve">2.</w:t>
        <w:tab/>
        <w:t xml:space="preserve">Okei, he olivat punaniskoja. Se selittää kaiken.</w:t>
      </w:r>
    </w:p>
    <w:p>
      <w:r>
        <w:rPr>
          <w:b/>
          <w:u w:val="single"/>
        </w:rPr>
        <w:t xml:space="preserve">139847</w:t>
      </w:r>
    </w:p>
    <w:p>
      <w:r>
        <w:t xml:space="preserve">3.</w:t>
        <w:tab/>
        <w:tab/>
        <w:t xml:space="preserve">Yhdistynyt kuningaskunta</w:t>
      </w:r>
    </w:p>
    <w:p>
      <w:r>
        <w:rPr>
          <w:b/>
          <w:u w:val="single"/>
        </w:rPr>
        <w:t xml:space="preserve">139848</w:t>
      </w:r>
    </w:p>
    <w:p>
      <w:r>
        <w:t xml:space="preserve">4.</w:t>
        <w:tab/>
        <w:tab/>
        <w:tab/>
        <w:t xml:space="preserve">Chavs sitten</w:t>
      </w:r>
    </w:p>
    <w:p>
      <w:r>
        <w:rPr>
          <w:b/>
          <w:u w:val="single"/>
        </w:rPr>
        <w:t xml:space="preserve">139849</w:t>
      </w:r>
    </w:p>
    <w:p>
      <w:r>
        <w:t xml:space="preserve">1. Äiti on lihava, ruma, käytetty roskavittu, ja tytär ottaa hänestä mallia.  Tyttärellä on jo valmiiksi oikeutettu asenne ja hän on ällöttävä ihminen.  He eivät oppineet mitään, ja seuraava jätkä, joka joutuu olemaan tekemisissä näiden kahden ämmän kanssa, joutuu luultavasti kokemaan saman koettelemuksen.</w:t>
      </w:r>
    </w:p>
    <w:p>
      <w:r>
        <w:rPr>
          <w:b/>
          <w:u w:val="single"/>
        </w:rPr>
        <w:t xml:space="preserve">139850</w:t>
      </w:r>
    </w:p>
    <w:p>
      <w:r>
        <w:t xml:space="preserve">2.</w:t>
        <w:tab/>
        <w:t xml:space="preserve">Todennäköisesti huonompi. Tämä kaveri on onnekas, että hän oli kuvaamassa. Tytär vaikuttaa juuri siltä tyypiltä, joka hyökkäisi hänen kimppuunsa, saisi turpaansa itsepuolustukseksi ja sitten huutaisi "pahoinpitelyä", kun poliisit tulevat paikalle.  Tämän tyyppinen paska saa minut haluamaan kameroita autooni. Ei siksi, että jokapäiväinen ajaminen olisi vaarallista, vaan siksi, että kerran on minun sanani vastaan heidän sanansa ja poliisit luulevat, että olen liian mies ja liian musta, jotta minua uskottaisiin.</w:t>
      </w:r>
    </w:p>
    <w:p>
      <w:r>
        <w:rPr>
          <w:b/>
          <w:u w:val="single"/>
        </w:rPr>
        <w:t xml:space="preserve">139851</w:t>
      </w:r>
    </w:p>
    <w:p>
      <w:r>
        <w:t xml:space="preserve">3.</w:t>
        <w:tab/>
        <w:tab/>
        <w:t xml:space="preserve">Sinulla pitäisi joka tapauksessa olla valvontakamera. Jos sinulle sattuu onnettomuuksia, korvausvaatimuksen esittäminen on paljon helpompaa, jos sinulla on videotodiste. Hanki sellainen! Voi pelastaa sinut.</w:t>
      </w:r>
    </w:p>
    <w:p>
      <w:r>
        <w:rPr>
          <w:b/>
          <w:u w:val="single"/>
        </w:rPr>
        <w:t xml:space="preserve">139852</w:t>
      </w:r>
    </w:p>
    <w:p>
      <w:r>
        <w:t xml:space="preserve">4.</w:t>
        <w:tab/>
        <w:tab/>
        <w:tab/>
        <w:t xml:space="preserve">Kojelautakamerat ovat liian halpoja, jotta niitä ei voisi olla! Minulla on yksi kummassakin autossani, toisessa on kaksi kameraa, yksi edessä ja yksi takana. Alle 130 dollaria, halvempi kuin asianajaja 5 minuutiksi.</w:t>
      </w:r>
    </w:p>
    <w:p>
      <w:r>
        <w:rPr>
          <w:b/>
          <w:u w:val="single"/>
        </w:rPr>
        <w:t xml:space="preserve">139853</w:t>
      </w:r>
    </w:p>
    <w:p>
      <w:r>
        <w:t xml:space="preserve">5.</w:t>
        <w:tab/>
        <w:tab/>
        <w:tab/>
        <w:tab/>
        <w:t xml:space="preserve">Minulta kesti jonkin aikaa vakuuttaa vaimoni, että meidän pitäisi hankkia sellainen, enkä ole vieläkään saanut haluamaani "Gotcha you son of a bitch" -hetkeä, joten joka kerta, kun nousemme autoon, kuulen ilkeän "rahan tuhlausta" -huomautuksen. Mutta kun se tapahtuu... oi sitä suloista oikeudenmukaisuuden tunnetta.</w:t>
      </w:r>
    </w:p>
    <w:p>
      <w:r>
        <w:rPr>
          <w:b/>
          <w:u w:val="single"/>
        </w:rPr>
        <w:t xml:space="preserve">139854</w:t>
      </w:r>
    </w:p>
    <w:p>
      <w:r>
        <w:t xml:space="preserve">6.</w:t>
        <w:tab/>
        <w:tab/>
        <w:tab/>
        <w:tab/>
        <w:tab/>
        <w:t xml:space="preserve">Tämä kuvaa täydellisesti avioliittoni perustaa.</w:t>
      </w:r>
    </w:p>
    <w:p>
      <w:r>
        <w:rPr>
          <w:b/>
          <w:u w:val="single"/>
        </w:rPr>
        <w:t xml:space="preserve">139855</w:t>
      </w:r>
    </w:p>
    <w:p>
      <w:r>
        <w:t xml:space="preserve">7.</w:t>
        <w:tab/>
        <w:tab/>
        <w:tab/>
        <w:tab/>
        <w:tab/>
        <w:t xml:space="preserve">LOL...  Ymmärrän sinua, veli!</w:t>
      </w:r>
    </w:p>
    <w:p>
      <w:r>
        <w:rPr>
          <w:b/>
          <w:u w:val="single"/>
        </w:rPr>
        <w:t xml:space="preserve">139856</w:t>
      </w:r>
    </w:p>
    <w:p>
      <w:r>
        <w:t xml:space="preserve">8.</w:t>
        <w:tab/>
        <w:tab/>
        <w:tab/>
        <w:tab/>
        <w:tab/>
        <w:t xml:space="preserve">1. Minulla on ollut SD-kortti, joka on vioittunut. Onneksi kameran näytöllä oli ilmoitus, että se ei voi tallentaa. Ratkaistiin vaihtamalla SD-kortti. 2. Kojelautakamerani oli 5-vuotias ja sisäinen akku ei pitänyt latausta niin kuin piti. Kun jouduin onnettomuuteen, auto sammui ja videotiedosto korruptoitui. En voinut palauttaa onnettomuusvideota.  Sittemmin ostin uuden kameran ja kytkin sen suoraan akkuun, jotta se toimii koko ajan eikä vain silloin, kun sytytysvirta on päällä.</w:t>
      </w:r>
    </w:p>
    <w:p>
      <w:r>
        <w:rPr>
          <w:b/>
          <w:u w:val="single"/>
        </w:rPr>
        <w:t xml:space="preserve">139857</w:t>
      </w:r>
    </w:p>
    <w:p>
      <w:r>
        <w:t xml:space="preserve">9.</w:t>
        <w:tab/>
        <w:tab/>
        <w:tab/>
        <w:t xml:space="preserve">Minulla on yksi, ja aion laittaa toisen takalasiin. Nauhoitin juuri, kun eräs kaveri ajoi tänään punaisia päin ja melkein törmäsi kahteen ajoneuvoon. Ja eilen joku kaveri kääntyi vasemmalle ja pakotti minut jarruttamaan.</w:t>
      </w:r>
    </w:p>
    <w:p>
      <w:r>
        <w:rPr>
          <w:b/>
          <w:u w:val="single"/>
        </w:rPr>
        <w:t xml:space="preserve">139858</w:t>
      </w:r>
    </w:p>
    <w:p>
      <w:r>
        <w:t xml:space="preserve">10.</w:t>
        <w:tab/>
        <w:tab/>
        <w:t xml:space="preserve">Valkoisena miehenä sanoisin, että jos olisin musta, pitäisin koko ajan kroppakameraa mukanani.  Jos nousen pissalle keskellä yötä, on parempi laittaa kamera kiinni.  Ei voi olla liian varovainen.</w:t>
      </w:r>
    </w:p>
    <w:p>
      <w:r>
        <w:rPr>
          <w:b/>
          <w:u w:val="single"/>
        </w:rPr>
        <w:t xml:space="preserve">139859</w:t>
      </w:r>
    </w:p>
    <w:p>
      <w:r>
        <w:t xml:space="preserve">11.</w:t>
        <w:tab/>
        <w:tab/>
        <w:t xml:space="preserve">Tuo viimeinen osa on liian todellinen. Poliisit ovat useaan otteeseen pysäyttäneet minut ja yhden kämppikseni, koska "he sopivat kuvaukseen", eivätkä uskoneet sanaakaan heidän alibistaan, ennen kuin vahvistin sen. Eivätkä he edes kysele, kun vahvistan sen. Jos kuvaus on "pitkä afroamerikkalainen mies", miksi pysäytätte minua lyhyemmän miehen? Olen 1,80 metriä pitkä. Ja miksi vitussa ette usko sanaakaan mitä hän sanoo, ettekä edes kysele, kun olen mukana?</w:t>
      </w:r>
    </w:p>
    <w:p>
      <w:r>
        <w:rPr>
          <w:b/>
          <w:u w:val="single"/>
        </w:rPr>
        <w:t xml:space="preserve">139860</w:t>
      </w:r>
    </w:p>
    <w:p>
      <w:r>
        <w:t xml:space="preserve">12.</w:t>
        <w:tab/>
        <w:tab/>
        <w:tab/>
        <w:t xml:space="preserve">Useimmat ihmiset, jotka pidätetään pikkurikoksista, viettävät kuukausia vankilassa ja heidän elämänsä on pilalla, tai tunnustavat syyllisyytensä paskanjauhantaan ja keksittyihin syytteisiin välttääkseen pitkän vankeustuomion.</w:t>
      </w:r>
    </w:p>
    <w:p>
      <w:r>
        <w:rPr>
          <w:b/>
          <w:u w:val="single"/>
        </w:rPr>
        <w:t xml:space="preserve">139861</w:t>
      </w:r>
    </w:p>
    <w:p>
      <w:r>
        <w:t xml:space="preserve">13.</w:t>
        <w:tab/>
        <w:tab/>
        <w:tab/>
        <w:t xml:space="preserve">Yhdysvalloissa on yli 29 000 000 000 000 selvittämätöntä rikosta, joten jokainen ihminen, mukaan lukien jokainen vastasyntynyt ja vanhainkodin vanhus, "sopii kuvaukseen" tässä vaiheessa.</w:t>
      </w:r>
    </w:p>
    <w:p>
      <w:r>
        <w:rPr>
          <w:b/>
          <w:u w:val="single"/>
        </w:rPr>
        <w:t xml:space="preserve">139862</w:t>
      </w:r>
    </w:p>
    <w:p>
      <w:r>
        <w:t xml:space="preserve">14.</w:t>
        <w:tab/>
        <w:tab/>
        <w:tab/>
        <w:tab/>
        <w:t xml:space="preserve">Luulen, että et ole ymmärtänyt asiaa.</w:t>
      </w:r>
    </w:p>
    <w:p>
      <w:r>
        <w:rPr>
          <w:b/>
          <w:u w:val="single"/>
        </w:rPr>
        <w:t xml:space="preserve">139863</w:t>
      </w:r>
    </w:p>
    <w:p>
      <w:r>
        <w:t xml:space="preserve">15.</w:t>
        <w:tab/>
        <w:tab/>
        <w:tab/>
        <w:tab/>
        <w:tab/>
        <w:t xml:space="preserve">Tuo on yksi surkeimmista reddit-kommenttikliseistä, joita on koskaan keksitty. Mutta niinhän sinä teet.</w:t>
      </w:r>
    </w:p>
    <w:p>
      <w:r>
        <w:rPr>
          <w:b/>
          <w:u w:val="single"/>
        </w:rPr>
        <w:t xml:space="preserve">139864</w:t>
      </w:r>
    </w:p>
    <w:p>
      <w:r>
        <w:t xml:space="preserve">16.</w:t>
        <w:tab/>
        <w:tab/>
        <w:t xml:space="preserve">\+1 kojelautakameraa varten</w:t>
      </w:r>
    </w:p>
    <w:p>
      <w:r>
        <w:rPr>
          <w:b/>
          <w:u w:val="single"/>
        </w:rPr>
        <w:t xml:space="preserve">139865</w:t>
      </w:r>
    </w:p>
    <w:p>
      <w:r>
        <w:t xml:space="preserve">17.</w:t>
        <w:tab/>
        <w:t xml:space="preserve">Heidän vähättelevä asenteensa poliisia kohtaan heti, kun he tajusivat, ettei hän aikonut auttaa heitä, kertoi kaiken.</w:t>
      </w:r>
    </w:p>
    <w:p>
      <w:r>
        <w:rPr>
          <w:b/>
          <w:u w:val="single"/>
        </w:rPr>
        <w:t xml:space="preserve">139866</w:t>
      </w:r>
    </w:p>
    <w:p>
      <w:r>
        <w:t xml:space="preserve">18.</w:t>
        <w:tab/>
        <w:tab/>
        <w:t xml:space="preserve">Jos mies kieltäytyy olemasta valkoinen ritari, hänestä ei tietenkään ole hyötyä nykyaikaiselle roskanaiselle. Hän on heidän silmissään paskaa pahempi.</w:t>
      </w:r>
    </w:p>
    <w:p>
      <w:r>
        <w:rPr>
          <w:b/>
          <w:u w:val="single"/>
        </w:rPr>
        <w:t xml:space="preserve">139867</w:t>
      </w:r>
    </w:p>
    <w:p>
      <w:r>
        <w:t xml:space="preserve">19.</w:t>
        <w:tab/>
        <w:t xml:space="preserve">Voisin varmaan nussia tytärtä, kunhan hänellä on vaihtorahaa vitoseen. Voin käyttää ne kolme taalaa kaljalaseihin.</w:t>
      </w:r>
    </w:p>
    <w:p>
      <w:r>
        <w:rPr>
          <w:b/>
          <w:u w:val="single"/>
        </w:rPr>
        <w:t xml:space="preserve">139868</w:t>
      </w:r>
    </w:p>
    <w:p>
      <w:r>
        <w:t xml:space="preserve">20.</w:t>
        <w:tab/>
        <w:t xml:space="preserve">Jospa miehillä olisi standardit, niin nämä paskiaiset olisivat inceleitä</w:t>
      </w:r>
    </w:p>
    <w:p>
      <w:r>
        <w:rPr>
          <w:b/>
          <w:u w:val="single"/>
        </w:rPr>
        <w:t xml:space="preserve">139869</w:t>
      </w:r>
    </w:p>
    <w:p>
      <w:r>
        <w:t xml:space="preserve">1. Se oli itse asiassa 50 gallonan suurikapasiteettinen ASSAULT-vedenlämmitin, jossa oli täysin puoliautomaattinen sulkuventtiili.  Se oli myös varustettu taktisella paineäänenvaimentimella ja vahvistetulla suojakaiteella.</w:t>
      </w:r>
    </w:p>
    <w:p>
      <w:r>
        <w:rPr>
          <w:b/>
          <w:u w:val="single"/>
        </w:rPr>
        <w:t xml:space="preserve">139870</w:t>
      </w:r>
    </w:p>
    <w:p>
      <w:r>
        <w:t xml:space="preserve">2.</w:t>
        <w:tab/>
        <w:t xml:space="preserve">Ja siinä on vedenpainejuttu, joka nousee ylöspäin ja voi tuottaa 6000 psi minuutissa! #hotwatercontrol</w:t>
      </w:r>
    </w:p>
    <w:p>
      <w:r>
        <w:rPr>
          <w:b/>
          <w:u w:val="single"/>
        </w:rPr>
        <w:t xml:space="preserve">139871</w:t>
      </w:r>
    </w:p>
    <w:p>
      <w:r>
        <w:t xml:space="preserve">1. Sen sijaan, että hakkaisit hänet paskaksi, kiinnitä hänen tyhmä perseensä käsiraudoilla puuhun.</w:t>
      </w:r>
    </w:p>
    <w:p>
      <w:r>
        <w:rPr>
          <w:b/>
          <w:u w:val="single"/>
        </w:rPr>
        <w:t xml:space="preserve">139872</w:t>
      </w:r>
    </w:p>
    <w:p>
      <w:r>
        <w:t xml:space="preserve">2.</w:t>
        <w:tab/>
        <w:t xml:space="preserve">Suoraan sanottuna tällä materiaalilla ei ole mielestäni mitään tekemistä PPD:n kanssa. Poliisi oli oikeassa ryhtyessään toimenpiteisiin häntä vastaan, "kyllä". Mutta sinun on reagoitava samalla tai hieman suuremmalla voimalla, jotta voit liikkumattomaksi tai eliminoida hänet, jotta voit ryhtyä toiseen toimenpiteeseen. Se on vain "raakuutta", he olisivat voineet helposti laittaa hänet käsirautoihin. Muuten se on kuin "Vau, löit minua ilmapallolla, joten minulla on nyt oikeus hakata sinut hengiltä". Tämä sub alkaa muuttua yhä pahemmaksi ja pahemmaksi.</w:t>
      </w:r>
    </w:p>
    <w:p>
      <w:r>
        <w:rPr>
          <w:b/>
          <w:u w:val="single"/>
        </w:rPr>
        <w:t xml:space="preserve">139873</w:t>
      </w:r>
    </w:p>
    <w:p>
      <w:r>
        <w:t xml:space="preserve">3.</w:t>
        <w:tab/>
        <w:tab/>
        <w:t xml:space="preserve">Olen samaa mieltä. Tämä nainen ei ole uhka - katso, miten hän kaatuu pienestä tönäisystä. Konstaapeli on huumaantunut jostain vallanhimosta - vetää pampun esiin jopa lopussa... siihen ei kirjaimellisesti ole mitään tarvetta. Luulin, että poliisien pitäisi de-eskaloida tilanteita. Sen sijaan se päättyy hakkaamiseen? Minkä takia? Yhden ärsyttävän, humalaisen naisen takia? Pankaa hänet käsirautoihin ja heittäkää tankkiin. Älä anna hänelle aivovaurioita. Jos olet poliisi, etkä kestä yhtä ärsyttävää humalaista naista ilman, että räjähtää käsiin ja muuttuu väkivaltaiseksi ja vihaiseksi, sinun ei varmaan pitäisi olla poliisi.   Tämä riippumatta siitä, kumpi on oikeassa ja kumpi väärässä. Olisiko naisen pitänyt alkaa huitoa? Ei! Ansaitsiko hän aivotärähdyksen sen takia? Ei myöskään!</w:t>
      </w:r>
    </w:p>
    <w:p>
      <w:r>
        <w:rPr>
          <w:b/>
          <w:u w:val="single"/>
        </w:rPr>
        <w:t xml:space="preserve">139874</w:t>
      </w:r>
    </w:p>
    <w:p>
      <w:r>
        <w:t xml:space="preserve">4.</w:t>
        <w:tab/>
        <w:tab/>
        <w:tab/>
        <w:t xml:space="preserve">Kiitos! Joskus tämä alamaailma on niin pakkomielteinen naisten vihaamisesta, että se unohtaa täysin pohtia tällaisia yksinkertaisia asioita.  Poliisin on deescaloitava. Katso Amerikka, jossa sinut ammutaan, jos puhut vastaan.</w:t>
      </w:r>
    </w:p>
    <w:p>
      <w:r>
        <w:rPr>
          <w:b/>
          <w:u w:val="single"/>
        </w:rPr>
        <w:t xml:space="preserve">139875</w:t>
      </w:r>
    </w:p>
    <w:p>
      <w:r>
        <w:t xml:space="preserve">5.</w:t>
        <w:tab/>
        <w:tab/>
        <w:tab/>
        <w:tab/>
        <w:t xml:space="preserve">En hyväksy sitä, mitä tämä nainen teki, mutta älä viitsi. Mikään hänen vastauksistaan ei ollut mitenkään tarpeellinen. Oikeutettu, toki. Tarpeellinen, ei todellakaan. Poliisien pitäisi olla parempia.</w:t>
      </w:r>
    </w:p>
    <w:p>
      <w:r>
        <w:rPr>
          <w:b/>
          <w:u w:val="single"/>
        </w:rPr>
        <w:t xml:space="preserve">139876</w:t>
      </w:r>
    </w:p>
    <w:p>
      <w:r>
        <w:t xml:space="preserve">6.</w:t>
        <w:tab/>
        <w:tab/>
        <w:tab/>
        <w:tab/>
        <w:tab/>
        <w:t xml:space="preserve">Katsoin tämän noin neljä kertaa. Hän auttaa tönäisemään tyttöä alas alussa. Kun hän on lyönyt hänet maahan, hän potkaisee häntä. Kun nainen seisoo väkijoukossa, mies tarttuu häntä hiuksista ja lyö häntä mailalla. Kannatan oikeuden toteutumista, mutta nainen huitaisi häntä kolmesti, hän olisi voinut tappaa hänet.  Edit: Huomaan mihin r/incels meni.</w:t>
      </w:r>
    </w:p>
    <w:p>
      <w:r>
        <w:rPr>
          <w:b/>
          <w:u w:val="single"/>
        </w:rPr>
        <w:t xml:space="preserve">139877</w:t>
      </w:r>
    </w:p>
    <w:p>
      <w:r>
        <w:t xml:space="preserve">7.</w:t>
        <w:tab/>
        <w:tab/>
        <w:tab/>
        <w:tab/>
        <w:tab/>
        <w:tab/>
        <w:t xml:space="preserve">Kukaan ei tönäissyt häntä alas. Poliisinainen tönäisi häntä varovasti taaksepäin, ja hän kaatui maahan, koska hän oli helvetin humalassa.</w:t>
      </w:r>
    </w:p>
    <w:p>
      <w:r>
        <w:rPr>
          <w:b/>
          <w:u w:val="single"/>
        </w:rPr>
        <w:t xml:space="preserve">139878</w:t>
      </w:r>
    </w:p>
    <w:p>
      <w:r>
        <w:t xml:space="preserve">8.</w:t>
        <w:tab/>
        <w:tab/>
        <w:tab/>
        <w:tab/>
        <w:tab/>
        <w:tab/>
        <w:tab/>
        <w:t xml:space="preserve">Katselet eri videota. Katso miespoliisin kättä. En todellakaan puolustaisi tätä videota, jos kaveri ei olisi käyttäytynyt alusta asti kuin mulkku.</w:t>
      </w:r>
    </w:p>
    <w:p>
      <w:r>
        <w:rPr>
          <w:b/>
          <w:u w:val="single"/>
        </w:rPr>
        <w:t xml:space="preserve">139879</w:t>
      </w:r>
    </w:p>
    <w:p>
      <w:r>
        <w:t xml:space="preserve">9.</w:t>
        <w:tab/>
        <w:tab/>
        <w:tab/>
        <w:tab/>
        <w:tab/>
        <w:tab/>
        <w:tab/>
        <w:tab/>
        <w:t xml:space="preserve">Ei, senkin tyhmä kusipää. Hän ei työntänyt naista alas. He eivät työntäneet häntä alas. He työnsivät hänet *taaksepäin*. Niin nopeasti kuin hän oli jo putoamassa taaksepäin, hän tuskin sai kontaktia. Hän kaatui, koska niin kaatuilevat humalaiset ihmiset tekevät.  Tässä videossa on vain yksi kusipää, ja hän joutui vankilaan poliisin lyömisestä. Näissä kommenteissa on kuitenkin useita kusipäitä, jotka puolustavat häntä.</w:t>
      </w:r>
    </w:p>
    <w:p>
      <w:r>
        <w:rPr>
          <w:b/>
          <w:u w:val="single"/>
        </w:rPr>
        <w:t xml:space="preserve">139880</w:t>
      </w:r>
    </w:p>
    <w:p>
      <w:r>
        <w:t xml:space="preserve">1. Plant fitnessin pitäisi vain asentaa ylimääräinen pukuhuone, joka on unisex, ja lopettaa se, ymmärrän, että on olemassa laillisia transsukupuolisia, jotka ansaitsevat oikeutensa, mutta heidän pitäisi harkita, etteivät he aiheuta ihmisille epämukavuutta, kun he ovat siirtymässä tai heillä on parta.</w:t>
      </w:r>
    </w:p>
    <w:p>
      <w:r>
        <w:rPr>
          <w:b/>
          <w:u w:val="single"/>
        </w:rPr>
        <w:t xml:space="preserve">139881</w:t>
      </w:r>
    </w:p>
    <w:p>
      <w:r>
        <w:t xml:space="preserve">2.</w:t>
        <w:tab/>
        <w:t xml:space="preserve">Yksikään mies ei saisi voida käyttää vain naisille varattua aluetta, eivät edes miehet, jotka teeskentelevät olevansa naisia. Anteeksi, jos tämä on hullua.</w:t>
      </w:r>
    </w:p>
    <w:p>
      <w:r>
        <w:rPr>
          <w:b/>
          <w:u w:val="single"/>
        </w:rPr>
        <w:t xml:space="preserve">139882</w:t>
      </w:r>
    </w:p>
    <w:p>
      <w:r>
        <w:t xml:space="preserve">3.</w:t>
        <w:tab/>
        <w:tab/>
        <w:t xml:space="preserve">Mutta naisesta mieheksi testosteronilla, joka näyttää Hulkilta, chizzled kreikkalaisen jumalan veistosvartalo, parta, jonka vain 10% biologisista miehistä voi saavuttaa, pitäisi käyttää naisten aluetta. Okei, tajusin.</w:t>
      </w:r>
    </w:p>
    <w:p>
      <w:r>
        <w:rPr>
          <w:b/>
          <w:u w:val="single"/>
        </w:rPr>
        <w:t xml:space="preserve">139883</w:t>
      </w:r>
    </w:p>
    <w:p>
      <w:r>
        <w:t xml:space="preserve">4.</w:t>
        <w:tab/>
        <w:tab/>
        <w:tab/>
        <w:t xml:space="preserve">Lololol bro! Ei mulkku sitten, että kaveri on muija!!!!! Leikkiä teeskennellä oli lastentarhassa</w:t>
      </w:r>
    </w:p>
    <w:p>
      <w:r>
        <w:rPr>
          <w:b/>
          <w:u w:val="single"/>
        </w:rPr>
        <w:t xml:space="preserve">139884</w:t>
      </w:r>
    </w:p>
    <w:p>
      <w:r>
        <w:t xml:space="preserve">5</w:t>
        <w:t xml:space="preserve">.</w:t>
        <w:tab/>
        <w:tab/>
        <w:tab/>
        <w:tab/>
        <w:t xml:space="preserve">Tämä nainen menee naisten pukuhuoneeseen. Mikä on reaktiosi? Kuvassa on erittäin kaunis prinsessa vajeje Buck Angelin kanssa.</w:t>
      </w:r>
    </w:p>
    <w:p>
      <w:r>
        <w:rPr>
          <w:b/>
          <w:u w:val="single"/>
        </w:rPr>
        <w:t xml:space="preserve">139885</w:t>
      </w:r>
    </w:p>
    <w:p>
      <w:r>
        <w:t xml:space="preserve">6.</w:t>
        <w:tab/>
        <w:tab/>
        <w:tab/>
        <w:tab/>
        <w:tab/>
        <w:t xml:space="preserve">Tätä kuvaa muokataan</w:t>
      </w:r>
    </w:p>
    <w:p>
      <w:r>
        <w:rPr>
          <w:b/>
          <w:u w:val="single"/>
        </w:rPr>
        <w:t xml:space="preserve">139886</w:t>
      </w:r>
    </w:p>
    <w:p>
      <w:r>
        <w:t xml:space="preserve">7.</w:t>
        <w:tab/>
        <w:tab/>
        <w:tab/>
        <w:tab/>
        <w:tab/>
        <w:tab/>
        <w:t xml:space="preserve">Niin, ja minä olen Englannin kuningatar.    Googlaa Buck Angel, senkin ääliö.</w:t>
      </w:r>
    </w:p>
    <w:p>
      <w:r>
        <w:rPr>
          <w:b/>
          <w:u w:val="single"/>
        </w:rPr>
        <w:t xml:space="preserve">139887</w:t>
      </w:r>
    </w:p>
    <w:p>
      <w:r>
        <w:t xml:space="preserve">8.</w:t>
        <w:tab/>
        <w:tab/>
        <w:tab/>
        <w:tab/>
        <w:tab/>
        <w:tab/>
        <w:tab/>
        <w:t xml:space="preserve">Ya tuo on selvästi nainen</w:t>
      </w:r>
    </w:p>
    <w:p>
      <w:r>
        <w:rPr>
          <w:b/>
          <w:u w:val="single"/>
        </w:rPr>
        <w:t xml:space="preserve">139888</w:t>
      </w:r>
    </w:p>
    <w:p>
      <w:r>
        <w:t xml:space="preserve">1. Alkuperäisen kommentoijan kaltaiset ihmiset, jotka valvovat sanankäyttöä, ovat ääliöitä, ja myös Adamin "poliittisesti herkkä" kommentti on jälkeenjäänyt. Sanankäyttöä ei tarvitse perustella, eikä mikään ryhmä voi "varata sanaa tai lausetta" vain siksi, että se käyttää sitä useammin. Kuten useimmat Adamin sarjakuvat, tämäkin on epähauska ja vastenmielinen, jopa satiirina vastenmielisestä ja epähauskasta puheesta.</w:t>
      </w:r>
    </w:p>
    <w:p>
      <w:r>
        <w:rPr>
          <w:b/>
          <w:u w:val="single"/>
        </w:rPr>
        <w:t xml:space="preserve">139889</w:t>
      </w:r>
    </w:p>
    <w:p>
      <w:r>
        <w:t xml:space="preserve">1. Vakava kysymys. Onko olemassa ei-binäärisiä ihmisiä, jotka eivät ole vain nuoria ihmisiä, jotka yrittävät selvittää itseään etsimällä tyypillistä identiteetin ja ainutlaatuisuuden tunnetta? Aina tuntuu siltä, että vain tyypilliset nuoret yrittävät olla ainutlaatuisia. Ainoat aikuiset, jotka olen nähnyt olevan ei-binäärisiä, ovat täysin henkisesti epävakaita. En ole koskaan tavannut henkisesti tervettä aikuista, joka olisi päätynyt tähän johtopäätökseen. Loput ovat vain lapsia, jotka kasvavat ulos siitä, kun he tajuavat, että erityisenä lumihiutaleena oleminen on jälkeenjäänyttä.</w:t>
      </w:r>
    </w:p>
    <w:p>
      <w:r>
        <w:rPr>
          <w:b/>
          <w:u w:val="single"/>
        </w:rPr>
        <w:t xml:space="preserve">139890</w:t>
      </w:r>
    </w:p>
    <w:p>
      <w:r>
        <w:t xml:space="preserve">2.</w:t>
        <w:tab/>
        <w:t xml:space="preserve">Mainitsemiesi henkisesti epävakaiden lisäksi ei. "Ei-binäärinen" ei ole mikään asia, joka ei koske mielenterveysongelmaisia murrosikäisiä keskinkertaisia ihmisiä, jotka kaipaavat huomiota.</w:t>
      </w:r>
    </w:p>
    <w:p>
      <w:r>
        <w:rPr>
          <w:b/>
          <w:u w:val="single"/>
        </w:rPr>
        <w:t xml:space="preserve">139891</w:t>
      </w:r>
    </w:p>
    <w:p>
      <w:r>
        <w:t xml:space="preserve">1. Voisitko lopettaa tämän ilkeän huorintekijän lähettämisen tähän subredditiin?</w:t>
      </w:r>
    </w:p>
    <w:p>
      <w:r>
        <w:rPr>
          <w:b/>
          <w:u w:val="single"/>
        </w:rPr>
        <w:t xml:space="preserve">139892</w:t>
      </w:r>
    </w:p>
    <w:p>
      <w:r>
        <w:t xml:space="preserve">2.</w:t>
        <w:tab/>
        <w:t xml:space="preserve">"Halpamainen huijari" Mene ulos, ääliö.</w:t>
      </w:r>
    </w:p>
    <w:p>
      <w:r>
        <w:rPr>
          <w:b/>
          <w:u w:val="single"/>
        </w:rPr>
        <w:t xml:space="preserve">139893</w:t>
      </w:r>
    </w:p>
    <w:p>
      <w:r>
        <w:t xml:space="preserve">3.</w:t>
        <w:tab/>
        <w:tab/>
        <w:t xml:space="preserve">&gt;Mene ulos, hidastelija.  Saat sääntö 1:n varoituksen.</w:t>
      </w:r>
    </w:p>
    <w:p>
      <w:r>
        <w:rPr>
          <w:b/>
          <w:u w:val="single"/>
        </w:rPr>
        <w:t xml:space="preserve">139894</w:t>
      </w:r>
    </w:p>
    <w:p>
      <w:r>
        <w:t xml:space="preserve">4.</w:t>
        <w:tab/>
        <w:tab/>
        <w:tab/>
        <w:t xml:space="preserve">Boo hoo. Kieltäkää minut.</w:t>
      </w:r>
    </w:p>
    <w:p>
      <w:r>
        <w:rPr>
          <w:b/>
          <w:u w:val="single"/>
        </w:rPr>
        <w:t xml:space="preserve">139895</w:t>
      </w:r>
    </w:p>
    <w:p>
      <w:r>
        <w:t xml:space="preserve">1. Tämä kaikki on peräisin tumblrista. He osoittivat värinsä käyttämällä trigger warningia ja muuta vammaista internet-langingia jo kauan sitten.</w:t>
      </w:r>
    </w:p>
    <w:p>
      <w:r>
        <w:rPr>
          <w:b/>
          <w:u w:val="single"/>
        </w:rPr>
        <w:t xml:space="preserve">139896</w:t>
      </w:r>
    </w:p>
    <w:p>
      <w:r>
        <w:t xml:space="preserve">1. Lesbo pedofiili</w:t>
      </w:r>
    </w:p>
    <w:p>
      <w:r>
        <w:rPr>
          <w:b/>
          <w:u w:val="single"/>
        </w:rPr>
        <w:t xml:space="preserve">139897</w:t>
      </w:r>
    </w:p>
    <w:p>
      <w:r>
        <w:t xml:space="preserve">2.</w:t>
        <w:tab/>
        <w:t xml:space="preserve">Joku ei tiedä, mikä on pedofiili, eikä sitä paitsi voi olla lesbopedofiili; pedofiilit ovat luonteeltaan sukupuolettomia vetovoimansa suhteen.</w:t>
      </w:r>
    </w:p>
    <w:p>
      <w:r>
        <w:rPr>
          <w:b/>
          <w:u w:val="single"/>
        </w:rPr>
        <w:t xml:space="preserve">139898</w:t>
      </w:r>
    </w:p>
    <w:p>
      <w:r>
        <w:t xml:space="preserve">3.</w:t>
        <w:tab/>
        <w:tab/>
        <w:t xml:space="preserve">Mitä pahaa siinä on, että pedofiilia kuvataan näin?  Kuten jos kyseessä olisi vanha mies, sanoisin mieluummin vanha miespedofiili.</w:t>
      </w:r>
    </w:p>
    <w:p>
      <w:r>
        <w:rPr>
          <w:b/>
          <w:u w:val="single"/>
        </w:rPr>
        <w:t xml:space="preserve">139899</w:t>
      </w:r>
    </w:p>
    <w:p>
      <w:r>
        <w:t xml:space="preserve">4.</w:t>
        <w:tab/>
        <w:tab/>
        <w:tab/>
        <w:t xml:space="preserve">Ja olisit väärässä.  Ennen kuin mustamaalaat jotakuta pedofiiliksi, ehkä sinun pitäisi tietää, mitä pedofiili oikeastaan on.</w:t>
      </w:r>
    </w:p>
    <w:p>
      <w:r>
        <w:rPr>
          <w:b/>
          <w:u w:val="single"/>
        </w:rPr>
        <w:t xml:space="preserve">139900</w:t>
      </w:r>
    </w:p>
    <w:p>
      <w:r>
        <w:t xml:space="preserve">5.</w:t>
        <w:tab/>
        <w:tab/>
        <w:tab/>
        <w:tab/>
        <w:t xml:space="preserve">Rehellisesti sanottuna nolla vittua.  Se ämmä ansaitsee minkä tahansa nimen, jonka annan hänelle.  Sopiiko se sinulle?  Ymmärrätkö mitä tarkoitan?</w:t>
      </w:r>
    </w:p>
    <w:p>
      <w:r>
        <w:rPr>
          <w:b/>
          <w:u w:val="single"/>
        </w:rPr>
        <w:t xml:space="preserve">139901</w:t>
      </w:r>
    </w:p>
    <w:p>
      <w:r>
        <w:t xml:space="preserve">6.</w:t>
        <w:tab/>
        <w:tab/>
        <w:tab/>
        <w:tab/>
        <w:tab/>
        <w:t xml:space="preserve">Ei todellakaan ole, koska siinä ei ole mitään järkeä. Se olisi sama kuin kutsuisi häntä "heteroseksuaaliseksi rasistiksi" ... mitä tekemistä sillä on hänen tekojensa kanssa?   Mitä tekemistä sillä on hänen tekojensa kanssa? Ei mitään.  Jos aiot haukkua jotakuta, hauku häntä edes asianmukaisesti.</w:t>
      </w:r>
    </w:p>
    <w:p>
      <w:r>
        <w:rPr>
          <w:b/>
          <w:u w:val="single"/>
        </w:rPr>
        <w:t xml:space="preserve">139902</w:t>
      </w:r>
    </w:p>
    <w:p>
      <w:r>
        <w:t xml:space="preserve">7.</w:t>
        <w:tab/>
        <w:tab/>
        <w:tab/>
        <w:tab/>
        <w:tab/>
        <w:tab/>
        <w:t xml:space="preserve">Onko hän lesbo?  Raiskasiko hän alaikäisen?</w:t>
      </w:r>
    </w:p>
    <w:p>
      <w:r>
        <w:rPr>
          <w:b/>
          <w:u w:val="single"/>
        </w:rPr>
        <w:t xml:space="preserve">139903</w:t>
      </w:r>
    </w:p>
    <w:p>
      <w:r>
        <w:t xml:space="preserve">8.</w:t>
        <w:tab/>
        <w:tab/>
        <w:tab/>
        <w:tab/>
        <w:tab/>
        <w:tab/>
        <w:tab/>
        <w:t xml:space="preserve">Seksin harrastaminen alaikäisen kanssa ei tee ihmisestä pedofiilia, eikä hän raiskannut häntä.</w:t>
      </w:r>
    </w:p>
    <w:p>
      <w:r>
        <w:rPr>
          <w:b/>
          <w:u w:val="single"/>
        </w:rPr>
        <w:t xml:space="preserve">139904</w:t>
      </w:r>
    </w:p>
    <w:p>
      <w:r>
        <w:t xml:space="preserve">9.</w:t>
        <w:tab/>
        <w:tab/>
        <w:tab/>
        <w:tab/>
        <w:tab/>
        <w:tab/>
        <w:tab/>
        <w:tab/>
        <w:t xml:space="preserve">Saan sinulta todella voimakkaita pedofiiliviboja...</w:t>
      </w:r>
    </w:p>
    <w:p>
      <w:r>
        <w:rPr>
          <w:b/>
          <w:u w:val="single"/>
        </w:rPr>
        <w:t xml:space="preserve">139905</w:t>
      </w:r>
    </w:p>
    <w:p>
      <w:r>
        <w:t xml:space="preserve">10.</w:t>
        <w:tab/>
        <w:tab/>
        <w:tab/>
        <w:tab/>
        <w:tab/>
        <w:tab/>
        <w:tab/>
        <w:tab/>
        <w:tab/>
        <w:t xml:space="preserve">Koska et näytä tietävän, mikä pedofiili on, se ei yllätä minua.  Veikkaan, että sinäkin pidät Trumpia pedofiilina.</w:t>
      </w:r>
    </w:p>
    <w:p>
      <w:r>
        <w:rPr>
          <w:b/>
          <w:u w:val="single"/>
        </w:rPr>
        <w:t xml:space="preserve">139906</w:t>
      </w:r>
    </w:p>
    <w:p>
      <w:r>
        <w:t xml:space="preserve">11.</w:t>
        <w:tab/>
        <w:tab/>
        <w:tab/>
        <w:tab/>
        <w:tab/>
        <w:tab/>
        <w:tab/>
        <w:tab/>
        <w:tab/>
        <w:tab/>
        <w:t xml:space="preserve">Mikä vittu sitten on pedofiili sinun mielestäsi?</w:t>
      </w:r>
    </w:p>
    <w:p>
      <w:r>
        <w:rPr>
          <w:b/>
          <w:u w:val="single"/>
        </w:rPr>
        <w:t xml:space="preserve">139907</w:t>
      </w:r>
    </w:p>
    <w:p>
      <w:r>
        <w:t xml:space="preserve">12.</w:t>
        <w:tab/>
        <w:tab/>
        <w:tab/>
        <w:tab/>
        <w:tab/>
        <w:tab/>
        <w:tab/>
        <w:tab/>
        <w:tab/>
        <w:tab/>
        <w:tab/>
        <w:t xml:space="preserve">Se ei ole minun mukaani, vaan sillä on varsinainen lääketieteellinen määritelmä.  Määrittelevä tekijä on seksuaalinen vetovoima PREPUBESCENT-ikäisiin lapsiin.  Meidän 15-vuotias lesbo oli seksuaalisesti aikuinen, puhtaasti lakisääteinen raiskaus.</w:t>
      </w:r>
    </w:p>
    <w:p>
      <w:r>
        <w:rPr>
          <w:b/>
          <w:u w:val="single"/>
        </w:rPr>
        <w:t xml:space="preserve">139908</w:t>
      </w:r>
    </w:p>
    <w:p>
      <w:r>
        <w:t xml:space="preserve">1. Toinen paskapaikka, jossa ei saa kantaa.  Jos voisit, nuo kaksi paskiaista tuulettuisivat mukavasti.  Ystävät eivät anna ystävien asua 2a epäystävällisissä kaupungeissa.</w:t>
      </w:r>
    </w:p>
    <w:p>
      <w:r>
        <w:rPr>
          <w:b/>
          <w:u w:val="single"/>
        </w:rPr>
        <w:t xml:space="preserve">139909</w:t>
      </w:r>
    </w:p>
    <w:p>
      <w:r>
        <w:t xml:space="preserve">2.</w:t>
        <w:tab/>
        <w:t xml:space="preserve">[poistettu]</w:t>
      </w:r>
    </w:p>
    <w:p>
      <w:r>
        <w:rPr>
          <w:b/>
          <w:u w:val="single"/>
        </w:rPr>
        <w:t xml:space="preserve">139910</w:t>
      </w:r>
    </w:p>
    <w:p>
      <w:r>
        <w:t xml:space="preserve">3.</w:t>
        <w:tab/>
        <w:tab/>
        <w:t xml:space="preserve">Ei. Ei vielä. SCOTUS ei ole vielä selvittänyt piirijakoa.</w:t>
      </w:r>
    </w:p>
    <w:p>
      <w:r>
        <w:rPr>
          <w:b/>
          <w:u w:val="single"/>
        </w:rPr>
        <w:t xml:space="preserve">139911</w:t>
      </w:r>
    </w:p>
    <w:p>
      <w:r>
        <w:t xml:space="preserve">4.</w:t>
        <w:tab/>
        <w:tab/>
        <w:t xml:space="preserve">Kalifornia?  Edit: Laiton jopa lataamattoman käsiaseen kantaminen.  Tässä on laki Kaliforniassa on sekasorto, kun olen asunut 20 vuotta Bay Area -alueella, olen saanut tarpeekseni. https://codes.findlaw.com/ca/penal-code/pen-sect-26350.html.</w:t>
      </w:r>
    </w:p>
    <w:p>
      <w:r>
        <w:rPr>
          <w:b/>
          <w:u w:val="single"/>
        </w:rPr>
        <w:t xml:space="preserve">139912</w:t>
      </w:r>
    </w:p>
    <w:p>
      <w:r>
        <w:t xml:space="preserve">5.</w:t>
        <w:tab/>
        <w:t xml:space="preserve">Tai vain oppia Shaolin-taitoja eikä tarvitse kantaa.</w:t>
      </w:r>
    </w:p>
    <w:p>
      <w:r>
        <w:rPr>
          <w:b/>
          <w:u w:val="single"/>
        </w:rPr>
        <w:t xml:space="preserve">139913</w:t>
      </w:r>
    </w:p>
    <w:p>
      <w:r>
        <w:t xml:space="preserve">6.</w:t>
        <w:tab/>
        <w:t xml:space="preserve">Jos he olisivat voineet kantaa, pahoinpideltyjen henkilöiden olisi pitänyt ampua häntä leukaan sen sijaan.</w:t>
      </w:r>
    </w:p>
    <w:p>
      <w:r>
        <w:rPr>
          <w:b/>
          <w:u w:val="single"/>
        </w:rPr>
        <w:t xml:space="preserve">139914</w:t>
      </w:r>
    </w:p>
    <w:p>
      <w:r>
        <w:t xml:space="preserve">7.</w:t>
        <w:tab/>
        <w:tab/>
        <w:t xml:space="preserve">&gt; Jos he voisivat kantaa Rikolliset eivät välitä paskaakaan "jos" - he kantavat jo nyt. puhumme nyt ei-rikollisista.</w:t>
      </w:r>
    </w:p>
    <w:p>
      <w:r>
        <w:rPr>
          <w:b/>
          <w:u w:val="single"/>
        </w:rPr>
        <w:t xml:space="preserve">139915</w:t>
      </w:r>
    </w:p>
    <w:p>
      <w:r>
        <w:t xml:space="preserve">8.</w:t>
        <w:tab/>
        <w:tab/>
        <w:tab/>
        <w:t xml:space="preserve">Myönnän, että Yhdysvalloissa on mieletön pääsy aseisiin, joten jonkun on hyvin helppoa kantaa asetta laittomasti (kun taas jos aseita valvottaisiin enemmän, se ei olisi mahdollista). Mutta siinä on silti suuri riski, nimittäin se, että jos heidät pysäytetään jostain syystä ja heiltä löydetään ase, he joutuvat välittömästi vankilaan siitä. Rikokset eivät tartu heihin? No, hallussapito kyllä.</w:t>
      </w:r>
    </w:p>
    <w:p>
      <w:r>
        <w:rPr>
          <w:b/>
          <w:u w:val="single"/>
        </w:rPr>
        <w:t xml:space="preserve">139916</w:t>
      </w:r>
    </w:p>
    <w:p>
      <w:r>
        <w:t xml:space="preserve">9.</w:t>
        <w:tab/>
        <w:tab/>
        <w:tab/>
        <w:tab/>
        <w:t xml:space="preserve">&gt; kun taas enemmän asevalvontaa, he eivät voisi olla lol. uskotko todella tätä? omg. asevalvonta ei ratkaise mitään.</w:t>
      </w:r>
    </w:p>
    <w:p>
      <w:r>
        <w:rPr>
          <w:b/>
          <w:u w:val="single"/>
        </w:rPr>
        <w:t xml:space="preserve">139917</w:t>
      </w:r>
    </w:p>
    <w:p>
      <w:r>
        <w:t xml:space="preserve">10.</w:t>
        <w:tab/>
        <w:tab/>
        <w:tab/>
        <w:tab/>
        <w:tab/>
        <w:t xml:space="preserve">Katsokaa vain, millaisen katastrofin Australia aiheutti yrittäessään valvoa aseita.</w:t>
      </w:r>
    </w:p>
    <w:p>
      <w:r>
        <w:rPr>
          <w:b/>
          <w:u w:val="single"/>
        </w:rPr>
        <w:t xml:space="preserve">139918</w:t>
      </w:r>
    </w:p>
    <w:p>
      <w:r>
        <w:t xml:space="preserve">11.</w:t>
        <w:tab/>
        <w:tab/>
        <w:tab/>
        <w:tab/>
        <w:tab/>
        <w:tab/>
        <w:t xml:space="preserve">Australiassa ei olisi jo satoja miljoonia aseita, ja sen perustamiskulttuuri on valtava aseiden kannattajien kulttuuri, ja se on saari keskellä vitun tyhjää, eikä sillä ole myöskään yhteistä maa- ja merirajaa mantereen kanssa, joka on täynnä laittomia aseita ja huumeiden salakuljetusta</w:t>
      </w:r>
    </w:p>
    <w:p>
      <w:r>
        <w:rPr>
          <w:b/>
          <w:u w:val="single"/>
        </w:rPr>
        <w:t xml:space="preserve">139919</w:t>
      </w:r>
    </w:p>
    <w:p>
      <w:r>
        <w:t xml:space="preserve">12.</w:t>
        <w:tab/>
        <w:tab/>
        <w:tab/>
        <w:tab/>
        <w:tab/>
        <w:tab/>
        <w:t xml:space="preserve">Asevalvonta johtaa demokidiin ja autoritaariseen hallintoon. Australiassa on myös noin 30 asetta 100 asukasta kohti, joten heillä ei suinkaan ole paljon aseita. Itse asiassa niissä kolmessa kehittyneessä maassa, joissa on korkeimmat henkirikosluvut, on tiukempi asevalvonta kuin Australiassa, ja nämä maat ovat Venäjä, Brasilia ja Meksiko.</w:t>
      </w:r>
    </w:p>
    <w:p>
      <w:r>
        <w:rPr>
          <w:b/>
          <w:u w:val="single"/>
        </w:rPr>
        <w:t xml:space="preserve">139920</w:t>
      </w:r>
    </w:p>
    <w:p>
      <w:r>
        <w:t xml:space="preserve">13.</w:t>
        <w:tab/>
        <w:tab/>
        <w:tab/>
        <w:tab/>
        <w:tab/>
        <w:t xml:space="preserve">Olen Yhdistyneessä kuningaskunnassa, joten jos joku yrittää ryöstää tai murhata minut, voin lähes taata, ettei hänellä ole asetta.</w:t>
      </w:r>
    </w:p>
    <w:p>
      <w:r>
        <w:rPr>
          <w:b/>
          <w:u w:val="single"/>
        </w:rPr>
        <w:t xml:space="preserve">139921</w:t>
      </w:r>
    </w:p>
    <w:p>
      <w:r>
        <w:t xml:space="preserve">14.</w:t>
        <w:tab/>
        <w:tab/>
        <w:tab/>
        <w:tab/>
        <w:tab/>
        <w:tab/>
        <w:t xml:space="preserve">Oletko varma siitä? Artikkeli viime vuodelta:  Met-poliisin lukujen mukaan [**2 544 ampuma-aserikosta huhtikuusta 2016 huhtikuuhun 2017**](https://public.tableau.com/profile/metropolitan.police.service#!/vizhome/MPSFY201617CrimeStatistics/NOTES) verrattuna 1 793 rikokseen vuodesta 2015 vuoteen 2016.</w:t>
      </w:r>
    </w:p>
    <w:p>
      <w:r>
        <w:rPr>
          <w:b/>
          <w:u w:val="single"/>
        </w:rPr>
        <w:t xml:space="preserve">139922</w:t>
      </w:r>
    </w:p>
    <w:p>
      <w:r>
        <w:t xml:space="preserve">15.</w:t>
        <w:tab/>
        <w:tab/>
        <w:tab/>
        <w:tab/>
        <w:tab/>
        <w:tab/>
        <w:tab/>
        <w:t xml:space="preserve">2 544 ampuma-aserikosta, yhteensä 774 737 rikosta. Se ei ole suuri luku verrattuna. Ja tämä on Met Police - lähes kaikki Yhdistyneen kuningaskunnan rikolliset aseet sijaitsevat Lontoon jengeissä, joten tämä on Yhdistyneen kuningaskunnan ehdottomasti pahin aseiden osalta. https://en.wikipedia.org/wiki/List_of_countries_by_firearm-related_death_rate USA:n henkirikosprosentti aseilla = 4,62 per 100 000 vuodessa Yhdistyneen kuningaskunnan henkirikosprosentti aseilla = 0,06 per 100 000 vuodessa Joten luulen, että olen melko turvassa jyrkänpuoleisesta point-n-shooty:stä.</w:t>
      </w:r>
    </w:p>
    <w:p>
      <w:r>
        <w:rPr>
          <w:b/>
          <w:u w:val="single"/>
        </w:rPr>
        <w:t xml:space="preserve">139923</w:t>
      </w:r>
    </w:p>
    <w:p>
      <w:r>
        <w:t xml:space="preserve">16.</w:t>
        <w:tab/>
        <w:tab/>
        <w:tab/>
        <w:tab/>
        <w:tab/>
        <w:tab/>
        <w:tab/>
        <w:tab/>
        <w:t xml:space="preserve">Haluatko puhua vertailuista? Yhdysvalloissa aseväkivalta aiheuttaa noin 20 000 kuolemantapausta vuodessa, itsemurhat pois lukien. Ja suurin osa siitä on jengeihin liittyvää. Samaan aikaan lääketieteelliset väärinkäytökset tappavat miljoonia ihmisiä vuodessa. Se on käytännössä mitätön, varsinkin kun otetaan huomioon, että ampuma-aseiden puolustuskäyttö suojaa vuosittain 500 000-3 000 000 ihmistä. Tämä on CDC:n mukaan. Etsi tutkimus itse, jos sinulla ei ole pieni ja kapea mieli.</w:t>
      </w:r>
    </w:p>
    <w:p>
      <w:r>
        <w:rPr>
          <w:b/>
          <w:u w:val="single"/>
        </w:rPr>
        <w:t xml:space="preserve">139924</w:t>
      </w:r>
    </w:p>
    <w:p>
      <w:r>
        <w:t xml:space="preserve">17.</w:t>
        <w:tab/>
        <w:tab/>
        <w:tab/>
        <w:tab/>
        <w:tab/>
        <w:tab/>
        <w:t xml:space="preserve">Kyllä, mutta sinun täytyy olla huolissasi siitä, että ajatuspoliisi ilmestyy ovellesi ja heittää sinut vankilaan ilman asianmukaista oikeudenkäyntiä LOL</w:t>
      </w:r>
    </w:p>
    <w:p>
      <w:r>
        <w:rPr>
          <w:b/>
          <w:u w:val="single"/>
        </w:rPr>
        <w:t xml:space="preserve">139925</w:t>
      </w:r>
    </w:p>
    <w:p>
      <w:r>
        <w:t xml:space="preserve">18.</w:t>
        <w:tab/>
        <w:tab/>
        <w:tab/>
        <w:tab/>
        <w:t xml:space="preserve">Söpöä.</w:t>
      </w:r>
    </w:p>
    <w:p>
      <w:r>
        <w:rPr>
          <w:b/>
          <w:u w:val="single"/>
        </w:rPr>
        <w:t xml:space="preserve">139926</w:t>
      </w:r>
    </w:p>
    <w:p>
      <w:r>
        <w:t xml:space="preserve">19.</w:t>
        <w:tab/>
        <w:tab/>
        <w:t xml:space="preserve">Rikolliset eivät välitä kantolaeista.  Katso mitä he tekivät tälle kaverille, luuletko että he katsoivat ensin lakikirjaa?  Kun mies on maassa ja kaksi ihmistä hakkaa häntä noin, tiedät, että olet tekemisissä eläinten kanssa.  Sivistyneessä maailmassa se menee nyt vain niin.   Mutta jos olisimme sivistyneet, Kaliforniaa ei olisi olemassa nykyisessä tilassaan.  Niin surullista mitä sille on tapahtunut :(</w:t>
      </w:r>
    </w:p>
    <w:p>
      <w:r>
        <w:rPr>
          <w:b/>
          <w:u w:val="single"/>
        </w:rPr>
        <w:t xml:space="preserve">139927</w:t>
      </w:r>
    </w:p>
    <w:p>
      <w:r>
        <w:t xml:space="preserve">1. PBS ja NPR ovat feministien paskapaikkoja.</w:t>
      </w:r>
    </w:p>
    <w:p>
      <w:r>
        <w:rPr>
          <w:b/>
          <w:u w:val="single"/>
        </w:rPr>
        <w:t xml:space="preserve">139928</w:t>
      </w:r>
    </w:p>
    <w:p>
      <w:r>
        <w:t xml:space="preserve">2.</w:t>
        <w:tab/>
        <w:t xml:space="preserve">Äänestin ylöspäin, mutta varoitan, että "feministi" on vanhanaikainen eikä se enää kirvele niin kuin vuonna 1996.</w:t>
      </w:r>
    </w:p>
    <w:p>
      <w:r>
        <w:rPr>
          <w:b/>
          <w:u w:val="single"/>
        </w:rPr>
        <w:t xml:space="preserve">139929</w:t>
      </w:r>
    </w:p>
    <w:p>
      <w:r>
        <w:t xml:space="preserve">3.</w:t>
        <w:tab/>
        <w:tab/>
        <w:t xml:space="preserve">Mitä minun sitten pitäisi käyttää? Myrkylliset mulkut?</w:t>
      </w:r>
    </w:p>
    <w:p>
      <w:r>
        <w:rPr>
          <w:b/>
          <w:u w:val="single"/>
        </w:rPr>
        <w:t xml:space="preserve">139930</w:t>
      </w:r>
    </w:p>
    <w:p>
      <w:r>
        <w:t xml:space="preserve">4.</w:t>
        <w:tab/>
        <w:tab/>
        <w:tab/>
        <w:t xml:space="preserve">"Naispuoliset ylivertaiset"</w:t>
      </w:r>
    </w:p>
    <w:p>
      <w:r>
        <w:rPr>
          <w:b/>
          <w:u w:val="single"/>
        </w:rPr>
        <w:t xml:space="preserve">139931</w:t>
      </w:r>
    </w:p>
    <w:p>
      <w:r>
        <w:t xml:space="preserve">1. &gt; Jimmy Bennett, nuori näyttelijä ja rockmuusikko, joka kertoi, että nainen oli käynyt hänen kimppuunsa seksuaalisesti Kalifornian hotellihuoneessa vuosia aiemmin, kun hän oli vain kaksi kuukautta yli 17-vuotispäivänsä. Hän oli 37-vuotias. Kaliforniassa suojaikäraja on 18 vuotta.  Eikö hänen pitäisi olla vankilassa?</w:t>
      </w:r>
    </w:p>
    <w:p>
      <w:r>
        <w:rPr>
          <w:b/>
          <w:u w:val="single"/>
        </w:rPr>
        <w:t xml:space="preserve">139932</w:t>
      </w:r>
    </w:p>
    <w:p>
      <w:r>
        <w:t xml:space="preserve">2.</w:t>
        <w:tab/>
        <w:t xml:space="preserve">Häntä ei vain syytetä, vaan hänen uransa ei kärsi yhtään.  Muistakaa sanani.</w:t>
      </w:r>
    </w:p>
    <w:p>
      <w:r>
        <w:rPr>
          <w:b/>
          <w:u w:val="single"/>
        </w:rPr>
        <w:t xml:space="preserve">139933</w:t>
      </w:r>
    </w:p>
    <w:p>
      <w:r>
        <w:t xml:space="preserve">3.</w:t>
        <w:tab/>
        <w:tab/>
        <w:t xml:space="preserve">Saapuva "feministi", joka valittaa väitteiden todisteiden puutteesta. Tai kuollut hiljaisuus peläten downvoteja siitä, että puhuu totuutta kanssasi samaa mieltä.   Halveksittava kaksinaismoralismi.</w:t>
      </w:r>
    </w:p>
    <w:p>
      <w:r>
        <w:rPr>
          <w:b/>
          <w:u w:val="single"/>
        </w:rPr>
        <w:t xml:space="preserve">139934</w:t>
      </w:r>
    </w:p>
    <w:p>
      <w:r>
        <w:t xml:space="preserve">1. Vain jos edistyksellinen kasti pitää sinua ääliönä.</w:t>
      </w:r>
    </w:p>
    <w:p>
      <w:r>
        <w:rPr>
          <w:b/>
          <w:u w:val="single"/>
        </w:rPr>
        <w:t xml:space="preserve">139935</w:t>
      </w:r>
    </w:p>
    <w:p>
      <w:r>
        <w:t xml:space="preserve">1. Minusta tuntuu, että jotain kiitosta pitäisi antaa.  Vaikka ubisoft edistää SJW-arvoja, he eivät tunge niitä peleihinsä kuten muut yhtiöt.  Toisin kuin Marvelin tai Lucasin elokuvat, joissa he työntävät feministisiä ja SJW-ihanteitaan elokuviinsa ja sarjakuviinsa hyökäten samalla faneja vastaan, ubisoft ei ole koskaan mennyt niin pitkälle.  Far Cry 5 ei ollut hyökkäys Trumpia tai konservatiiveja vastaan, Assassin's Creed Originsia ei mainostettu mustan kulttuurin voittona tai suurempana pelinä kuin mitä se oli, kuten Black Pantheria kohdeltiin, Assassin's Creed Odyssey antaa sinun valita mies- tai naishahmon välillä.  Ghost Recon Wildlandsissa ei nähdäkseni ollut mitään SJW-juttuja. edit: lisäsin sanan "ei".</w:t>
      </w:r>
    </w:p>
    <w:p>
      <w:r>
        <w:rPr>
          <w:b/>
          <w:u w:val="single"/>
        </w:rPr>
        <w:t xml:space="preserve">139936</w:t>
      </w:r>
    </w:p>
    <w:p>
      <w:r>
        <w:t xml:space="preserve">2.</w:t>
        <w:tab/>
        <w:t xml:space="preserve">Olen hieman yllättynyt. Ubisoft näyttää paisuttelevan enemmän PR:ää kuin varsinaisia pelejä. Siitä huolimatta pelissä on ehdottomasti pohjavärejä, jos niitä etsii. Esimerkiksi Rainbow Six Siege -pelissä suurin osa operaattoreista oli miehiä ensimmäisellä kaudella, mutta kolmannella kaudella heitä oli noin 50/50. Ja huomautit useista muista.  Tarkoitan kai sitä, että Ubisoft on hieman pinnallisella tavalla, mitä olen tähän mennessä nähnyt, toisin kuin vaikkapa Wolfenstein 2:ssa, jossa he laittoivat mustan naisen suoraan kasvoillesi, joka haukkui päähenkilöä siitä, että hän on valkoinen mies.</w:t>
      </w:r>
    </w:p>
    <w:p>
      <w:r>
        <w:rPr>
          <w:b/>
          <w:u w:val="single"/>
        </w:rPr>
        <w:t xml:space="preserve">139937</w:t>
      </w:r>
    </w:p>
    <w:p>
      <w:r>
        <w:t xml:space="preserve">3.</w:t>
        <w:tab/>
        <w:tab/>
        <w:t xml:space="preserve">Jokainen kausi lukuun ottamatta Puolaa (joka hylättiin ja työnnettiin kahdeksi kaudeksi) on ollut 50/50. Todellinen jälkeenjäänyt osa Siegea on viimeinen kausi, kun he lisäsivät amerikkalaisen kaverin, jota Al-Qaida kusetti niin kovasti, että hänestä tuli afganistanilainen nössö, koska syyt...</w:t>
      </w:r>
    </w:p>
    <w:p>
      <w:r>
        <w:rPr>
          <w:b/>
          <w:u w:val="single"/>
        </w:rPr>
        <w:t xml:space="preserve">139938</w:t>
      </w:r>
    </w:p>
    <w:p>
      <w:r>
        <w:t xml:space="preserve">1. &gt;Webb sanoi, ettei hän ole tyytyväinen siihen, että poliisit on siirretty virkavapaalle, jota hän kutsui "palkalliseksi lomaksi".  Pidätetty tyttö on oikeassa, tämä **ei ole kieltäminen** ennen kuin he saavat potkut. Juuri nyt se on vitun palkkio. Koska he ovat molemmat poliiseja JA naisia, minulla on vahva epäilys, että näin se tulee menemään. Sisäinen tutkinta tutkii, ei löydä tarkoituksella mitään, ja jättää näille ämmille "huomautuksen", joka ei vaikuta heihin millään tavalla.  Miksi luulen niin? Minulla on ystävä, joka siirtyi Baltimoren poliisista Baltimoren palolaitokseen. Hän sanoi, että osastot kaikkialla maailmassa pyrkivät tällä hetkellä rekrytoimaan (ja pitämään) naispuolisia poliiseja. Hän lähti muun muassa siksi, että he pääsivät pälkähästä sellaisista asioista, joita miespuoliset poliisit eivät voisi koskaan tehdä. Hän oli ollut liian kauan tuollaisen paskan kohteena, eikä hän enää aikonut sietää sitä.</w:t>
      </w:r>
    </w:p>
    <w:p>
      <w:r>
        <w:rPr>
          <w:b/>
          <w:u w:val="single"/>
        </w:rPr>
        <w:t xml:space="preserve">139939</w:t>
      </w:r>
    </w:p>
    <w:p>
      <w:r>
        <w:t xml:space="preserve">2.</w:t>
        <w:tab/>
        <w:t xml:space="preserve">Jumalauta tuo on perseestä.</w:t>
      </w:r>
    </w:p>
    <w:p>
      <w:r>
        <w:rPr>
          <w:b/>
          <w:u w:val="single"/>
        </w:rPr>
        <w:t xml:space="preserve">139940</w:t>
      </w:r>
    </w:p>
    <w:p>
      <w:r>
        <w:t xml:space="preserve">3.</w:t>
        <w:tab/>
        <w:tab/>
        <w:t xml:space="preserve">Passi myönnetään vapaamielisesti, koska poliittinen paine palkata lisää naispuolisia upseereita (vaikka he eivät läpäisisi kelpoisuusvaatimuksia) ja koska useimmat naispuoliset rikolliset pyytävät naispuolisia upseereita. Hän sanoi, että kun he eivät saa naista, pidätyksen tehnyttä poliisia syytetään yleensä seksuaalisesta väkivallasta, vaikka poliisi olisi tehnyt vain normaalin etsinnän oman turvallisuutensa vuoksi (ei aseita, ei teräviä esineitä jne.).</w:t>
      </w:r>
    </w:p>
    <w:p>
      <w:r>
        <w:rPr>
          <w:b/>
          <w:u w:val="single"/>
        </w:rPr>
        <w:t xml:space="preserve">139941</w:t>
      </w:r>
    </w:p>
    <w:p>
      <w:r>
        <w:t xml:space="preserve">4.</w:t>
        <w:tab/>
        <w:tab/>
        <w:tab/>
        <w:t xml:space="preserve">Kuulostaa siltä, että olisi parempi sijoitus hankkia kaikille poliiseille kehokamerat kuin palkata sopimattomia naisia täyttämään kiintiö.</w:t>
      </w:r>
    </w:p>
    <w:p>
      <w:r>
        <w:rPr>
          <w:b/>
          <w:u w:val="single"/>
        </w:rPr>
        <w:t xml:space="preserve">139942</w:t>
      </w:r>
    </w:p>
    <w:p>
      <w:r>
        <w:t xml:space="preserve">5.</w:t>
        <w:tab/>
        <w:tab/>
        <w:tab/>
        <w:tab/>
        <w:t xml:space="preserve">Et voi tehdä sitäkään. Katsokaa kaikkia skandaaleja, joihin Bmoren poliisi on sekaantunut lol.  "Sääntöjen kiertäminen" on heidän toimintatapansa, eli "laittomien asioiden tekeminen". Joten he eivät halua olla tekemisissä kroppakameroiden kanssa. Paljon helpompaa on palkata naisia.</w:t>
      </w:r>
    </w:p>
    <w:p>
      <w:r>
        <w:rPr>
          <w:b/>
          <w:u w:val="single"/>
        </w:rPr>
        <w:t xml:space="preserve">139943</w:t>
      </w:r>
    </w:p>
    <w:p>
      <w:r>
        <w:t xml:space="preserve">6.</w:t>
        <w:tab/>
        <w:t xml:space="preserve">[poistettu]</w:t>
      </w:r>
    </w:p>
    <w:p>
      <w:r>
        <w:rPr>
          <w:b/>
          <w:u w:val="single"/>
        </w:rPr>
        <w:t xml:space="preserve">139944</w:t>
      </w:r>
    </w:p>
    <w:p>
      <w:r>
        <w:t xml:space="preserve">7.</w:t>
        <w:tab/>
        <w:tab/>
        <w:t xml:space="preserve">Olet oikeassa, heidän työpaikkansa ovat pirun turvattuja. Sisäisesti asiat ovat kuitenkin paljon erilaiset. Ongelmatyypit, jotka tekevät typerää paskaa, yleensä pysäyttävät heidän uransa. Naiset pääsevät nykyään pälkähästä asioista, joita miespuolinen poliisi ei voisi tehdä **ei koskaan**.  Case it point: Eräs heterotyttö ahdisteli minua seksuaalisesti. Hän kieltäytyi tytön lähentelystä useaan otteeseen, joten tyttö nosti panosta ja kävi hänen kimppuunsa tarttumalla miehen kaluun. Kun mies kieltäytyi siitäkin, tyttö alkoi kutsua häntä homoksi joka tilaisuudessa kaikkien muiden poliisien edessä, ja sitten "joku" laittoi homotarran hänen kaappiinsa. Sisäiset viranomaiset eivät koskaan saaneet selville kuka.  Hänen komentajansa käski hänen vain niellä sen, olla aiheuttamatta ongelmia ja hän huolehtisi hänestä, kun ylennyksen aika tulisi. Kun se aika koitti, arvatkaa kuka sai ylennyksen? Ei, ei ahdistelevaa narttua, vaan hänen naispuolinen parinsa. Joka oli hänen kanssaan samassa liigassa ahdistelemassa häntä ja oli luultavasti se, joka laittoi tarran hänen kaappiinsa, koska ahdistelevalla ämmällä oli vapaapäivä sinä päivänä. Hänet jätettiin pulaan, koska he "tarvitsivat lisää naisjohtajia". Joten hän lopetti ja liittyi palokuntaan.</w:t>
      </w:r>
    </w:p>
    <w:p>
      <w:r>
        <w:rPr>
          <w:b/>
          <w:u w:val="single"/>
        </w:rPr>
        <w:t xml:space="preserve">139945</w:t>
      </w:r>
    </w:p>
    <w:p>
      <w:r>
        <w:t xml:space="preserve">8.</w:t>
        <w:tab/>
        <w:t xml:space="preserve">[poistettu]</w:t>
      </w:r>
    </w:p>
    <w:p>
      <w:r>
        <w:rPr>
          <w:b/>
          <w:u w:val="single"/>
        </w:rPr>
        <w:t xml:space="preserve">139946</w:t>
      </w:r>
    </w:p>
    <w:p>
      <w:r>
        <w:t xml:space="preserve">9.</w:t>
        <w:tab/>
        <w:tab/>
        <w:t xml:space="preserve">&gt;Miten hän ei saa poistua autostaan ja katsoa omin silmin henkilöllisyystodistustaan ja kaikkea sitä, mitä poliisit tekevät hänen henkilöllisyystodistuksellaan?  Koska hän on pidätetty, poliisit ottavat kaiken, minkä he katsovat tarpeelliseksi juttunsa kannalta. Jopa silloin, kun jokin asia ei ole tarpeellinen, he voivat ottaa sen kuitenkin. **Käytännössä** amerikkalainen poliisi voi tehdä mitä tahansa, ja on rikos yrittää estää heitä. Vaikka he haluaisivat hakata sinut henkihieveriin, on parempi istua siinä ja ottaa se vastaan kuin taistella vastaan. Jos taistelet vastaan, se vaikeuttaa oikeusprosessia syytteillä pidätyksen vastustamisesta, poliisin pahoinpitelystä ja poliisin käyttämällä yleistä "pelkäsin henkeni puolesta" -tekosyytä.  Mutta tosielämässä kukaan ei tietenkään istu ja ota sitä vastaan, ja siihen poliisit luottavat. Olen nähnyt tapauksia, joissa tavalliset **automaattiset refleksit** itsepuolustukseen (käsien nostaminen ja kasvojen peittäminen, kun sinua lyötiin pampulla) katsottiin "pidätyksen vastustamiseksi" ja "aseeseen kurottamiseksi". Mutta minun on oltava varovainen siinä, mitä sanon, sillä vaikka me kaikki täällä voimme olla samaa mieltä siitä, että tussupassin kieltäminen on kielletty, jotkut täällä rakastavat sinisen passin antamista poliiseille ja antavat minulle koko joukon paskaa siitä, että totean vain tosiasiat. &gt; Mutta vakavasti, pidätys ylinopeudesta?  Opiskeluaikana (yliopistossa) minut lähetettiin **vankilaan** ylinopeudesta. heillä oli ohjelma nimeltä "viikonloppuvankila", jossa menit sisään perjantaina ja tulit ulos sunnuntaina. Jouduin olemaan 2 kuukautta, koska tuomari halusi "tehdä minusta esimerkin". Ajoin 85 km/h 65:llä.  Edessäni oikeudessa ollut tyttö, joka myös kävi kouluani, ajoi 90:tä 45:llä, ja voitte arvata, mitä hän sai. Joo, ei mitään. Tuomari alensi hänen rikoksensa 64:ään 45:ssä, jotta hänen "opintonsa eivät keskeytyisi". Vakavasti puhuen tämä ämmä opiskeli viestintää (helppo paska pääaine) ja minä opiskelin biokemiaa. Minä ajoin moottoritiellä keskellä yötä ilman ketään, hän ajoi päivällä asuinalueella, jossa oli ihmisiä kaikkialla. Pussy Pass on vitun **vahva** Virginiassa, kun on kyse laista.</w:t>
      </w:r>
    </w:p>
    <w:p>
      <w:r>
        <w:rPr>
          <w:b/>
          <w:u w:val="single"/>
        </w:rPr>
        <w:t xml:space="preserve">139947</w:t>
      </w:r>
    </w:p>
    <w:p>
      <w:r>
        <w:t xml:space="preserve">1. Toivon todella, että joku kostaja antaa hänelle enemmän kuin läpsäisyn.</w:t>
      </w:r>
    </w:p>
    <w:p>
      <w:r>
        <w:rPr>
          <w:b/>
          <w:u w:val="single"/>
        </w:rPr>
        <w:t xml:space="preserve">139948</w:t>
      </w:r>
    </w:p>
    <w:p>
      <w:r>
        <w:t xml:space="preserve">2.</w:t>
        <w:tab/>
        <w:t xml:space="preserve">Myös se massiivinen kusipää alempana artikkelissa potkii ja kuristaa koiraansa. Hänet on saatava turpaan.</w:t>
      </w:r>
    </w:p>
    <w:p>
      <w:r>
        <w:rPr>
          <w:b/>
          <w:u w:val="single"/>
        </w:rPr>
        <w:t xml:space="preserve">139949</w:t>
      </w:r>
    </w:p>
    <w:p>
      <w:r>
        <w:t xml:space="preserve">1. Onko laillista olla näin jälkeenjäänyt?</w:t>
      </w:r>
    </w:p>
    <w:p>
      <w:r>
        <w:rPr>
          <w:b/>
          <w:u w:val="single"/>
        </w:rPr>
        <w:t xml:space="preserve">139950</w:t>
      </w:r>
    </w:p>
    <w:p>
      <w:r>
        <w:t xml:space="preserve">1. Miksi vitussa säälit naisen kanssa, saati sitten näin syvällisestä asiasta?  Ihan oikeasti.  Mitä odotit?  Sammuta se vitun Disney-kanava.   Nyt on vuosi 2018, miten menee?</w:t>
      </w:r>
    </w:p>
    <w:p>
      <w:r>
        <w:rPr>
          <w:b/>
          <w:u w:val="single"/>
        </w:rPr>
        <w:t xml:space="preserve">139951</w:t>
      </w:r>
    </w:p>
    <w:p>
      <w:r>
        <w:t xml:space="preserve">2.</w:t>
        <w:tab/>
        <w:t xml:space="preserve">Etkö tekisi niin, jos luulet löytäneesi yksisarvisen?</w:t>
      </w:r>
    </w:p>
    <w:p>
      <w:r>
        <w:rPr>
          <w:b/>
          <w:u w:val="single"/>
        </w:rPr>
        <w:t xml:space="preserve">139952</w:t>
      </w:r>
    </w:p>
    <w:p>
      <w:r>
        <w:t xml:space="preserve">3.</w:t>
        <w:tab/>
        <w:tab/>
        <w:t xml:space="preserve">Ei, koska tiedän, että yksisarvisia ei ole olemassa.  Olette käyneet täällä; olette nähneet lukuisia todistuksia kaikista maailman kulttuureista.   Olette nähneet empiiriset tiedot: tilastolliset ja historialliset tosiasiat; helvetti, joissakin tapauksissa jopa suoraan hevosen suusta.  Mutta sinä juttelet tämän nartun kanssa taas muutaman viikon päästä, saat suihinoton, ja kaikki äsken kirjoittamani paska menee suoraan ikkunasta ulos.  Armeija sopii sinulle täydellisesti.</w:t>
      </w:r>
    </w:p>
    <w:p>
      <w:r>
        <w:rPr>
          <w:b/>
          <w:u w:val="single"/>
        </w:rPr>
        <w:t xml:space="preserve">139953</w:t>
      </w:r>
    </w:p>
    <w:p>
      <w:r>
        <w:t xml:space="preserve">1. Jälkeenjääneet mustat ihmiset puhuvat paskaa kulttuurisesta omimisesta jne, mutta olen melko varma, että ainakin puolet keksinnöistä, jotka edistävät nykyaikaista elämäntyyliämme, ovat peräisin valkoisilta ihmisiltä: "Tämän puhelimen on suunnitellut valkoinen ihminen, miten uskallat käyttää sitä?"."</w:t>
      </w:r>
    </w:p>
    <w:p>
      <w:r>
        <w:rPr>
          <w:b/>
          <w:u w:val="single"/>
        </w:rPr>
        <w:t xml:space="preserve">139954</w:t>
      </w:r>
    </w:p>
    <w:p>
      <w:r>
        <w:t xml:space="preserve">1. Henkilökohtaisesti olen sitä mieltä, että se on aika typerä, mutta se, että se saa kaikki Warskin kaltaiset veriurheiluhomot kiehumaan, saa minut melkein tukemaan sitä. Vakavasti puhuen, hänen väitetään käyttävän kokaiinia ja hänen vaimonsa jätti hänet? Mun vitun puolet</w:t>
      </w:r>
    </w:p>
    <w:p>
      <w:r>
        <w:rPr>
          <w:b/>
          <w:u w:val="single"/>
        </w:rPr>
        <w:t xml:space="preserve">139955</w:t>
      </w:r>
    </w:p>
    <w:p>
      <w:r>
        <w:t xml:space="preserve">2.</w:t>
        <w:tab/>
        <w:t xml:space="preserve">Mitä? Sinead on yhä Andyn kanssa.</w:t>
      </w:r>
    </w:p>
    <w:p>
      <w:r>
        <w:rPr>
          <w:b/>
          <w:u w:val="single"/>
        </w:rPr>
        <w:t xml:space="preserve">139956</w:t>
      </w:r>
    </w:p>
    <w:p>
      <w:r>
        <w:t xml:space="preserve">3.</w:t>
        <w:tab/>
        <w:tab/>
        <w:t xml:space="preserve">Ei, puhun Sargonista. Andy ja co väittävät, että vaimo jätti hänet, koska hänellä on kokaiiniriippuvuus, koska vaimo jätti hänet. Koko jutussa ei ole mitään vitun järkeä.</w:t>
      </w:r>
    </w:p>
    <w:p>
      <w:r>
        <w:rPr>
          <w:b/>
          <w:u w:val="single"/>
        </w:rPr>
        <w:t xml:space="preserve">139957</w:t>
      </w:r>
    </w:p>
    <w:p>
      <w:r>
        <w:t xml:space="preserve">4.</w:t>
        <w:tab/>
        <w:tab/>
        <w:tab/>
        <w:t xml:space="preserve">Projektio. Andy on selvästikin kamppaillut kokaiinin kanssa...</w:t>
      </w:r>
    </w:p>
    <w:p>
      <w:r>
        <w:rPr>
          <w:b/>
          <w:u w:val="single"/>
        </w:rPr>
        <w:t xml:space="preserve">139958</w:t>
      </w:r>
    </w:p>
    <w:p>
      <w:r>
        <w:t xml:space="preserve">1. AZ on jo poissa.  FL on seuraava.  Demokraatit tekevät myös uudelleenlaskentaa kahdessa muussa osavaltiossa.  Maanantaihin mennessä demokraatit hallitsevat senaattia.</w:t>
      </w:r>
    </w:p>
    <w:p>
      <w:r>
        <w:rPr>
          <w:b/>
          <w:u w:val="single"/>
        </w:rPr>
        <w:t xml:space="preserve">139959</w:t>
      </w:r>
    </w:p>
    <w:p>
      <w:r>
        <w:t xml:space="preserve">2.</w:t>
        <w:tab/>
        <w:t xml:space="preserve">Mitkä kaksi muuta valtiota?</w:t>
      </w:r>
    </w:p>
    <w:p>
      <w:r>
        <w:rPr>
          <w:b/>
          <w:u w:val="single"/>
        </w:rPr>
        <w:t xml:space="preserve">139960</w:t>
      </w:r>
    </w:p>
    <w:p>
      <w:r>
        <w:t xml:space="preserve">3.</w:t>
        <w:tab/>
        <w:tab/>
        <w:t xml:space="preserve">Montana ja Michigan.     Demokraatit löytävät uusia ääniä myös WI:n kuvernöörikisaan.</w:t>
      </w:r>
    </w:p>
    <w:p>
      <w:r>
        <w:rPr>
          <w:b/>
          <w:u w:val="single"/>
        </w:rPr>
        <w:t xml:space="preserve">139961</w:t>
      </w:r>
    </w:p>
    <w:p>
      <w:r>
        <w:t xml:space="preserve">4.</w:t>
        <w:tab/>
        <w:tab/>
        <w:tab/>
        <w:t xml:space="preserve">Ne ovat jo sinisiä. Niiden voittaminen ei anna heille senaatin määräysvaltaa.</w:t>
      </w:r>
    </w:p>
    <w:p>
      <w:r>
        <w:rPr>
          <w:b/>
          <w:u w:val="single"/>
        </w:rPr>
        <w:t xml:space="preserve">139962</w:t>
      </w:r>
    </w:p>
    <w:p>
      <w:r>
        <w:t xml:space="preserve">5.</w:t>
        <w:tab/>
        <w:tab/>
        <w:tab/>
        <w:tab/>
        <w:t xml:space="preserve">No, minun mokani.  Olette oikeassa.</w:t>
      </w:r>
    </w:p>
    <w:p>
      <w:r>
        <w:rPr>
          <w:b/>
          <w:u w:val="single"/>
        </w:rPr>
        <w:t xml:space="preserve">139963</w:t>
      </w:r>
    </w:p>
    <w:p>
      <w:r>
        <w:t xml:space="preserve">6.</w:t>
        <w:tab/>
        <w:tab/>
        <w:tab/>
        <w:tab/>
        <w:tab/>
        <w:t xml:space="preserve">Harmi, ettei John James voittanut. Hän oli loistava ehdokas ja Stabenow on kuollutta painolastia. Michigan on jälkeenjäänyt.</w:t>
      </w:r>
    </w:p>
    <w:p>
      <w:r>
        <w:rPr>
          <w:b/>
          <w:u w:val="single"/>
        </w:rPr>
        <w:t xml:space="preserve">139964</w:t>
      </w:r>
    </w:p>
    <w:p>
      <w:r>
        <w:t xml:space="preserve">1. Hänen kaltaisensa ihmiset tekevät meidän kaltaisillemme tavallisille mustille tytöille vaikeuksia. Meillä on jo nyt huono maine ja ihmiset ajattelevat, että olemme "äänekkäitä, ghettolaisia ja meillä on huono asenne". Nyt ihmiset, jotka ovat olleet tekemisissä vain kolmen mustan kanssa, ajattelevat ja ajattelevat edelleen, että kaikki mustat ihmiset ovat tällaisia ja pitävät meistä vielä vähemmän.   Yritän myös ymmärtää tätä oikein...hän kutsui häntä neekeriksi? Asun etelässä ja mustat ihmiset eivät sano tuollaista paskaa. Se on vain epäkunnioittavaa.   Ehkä en myöskään käy oikeissa ghettoissa, mutta edes ghettossa asuvat tuttavani eivät kutsu toisiaan neekereiksi. Tf on tämä</w:t>
      </w:r>
    </w:p>
    <w:p>
      <w:r>
        <w:rPr>
          <w:b/>
          <w:u w:val="single"/>
        </w:rPr>
        <w:t xml:space="preserve">139965</w:t>
      </w:r>
    </w:p>
    <w:p>
      <w:r>
        <w:t xml:space="preserve">2.</w:t>
        <w:tab/>
        <w:t xml:space="preserve">Tiedät, että olet ylittämässä rajan, kun äidit, joilla on pieniä lapsia, haluavat päästä pois luotasi.</w:t>
      </w:r>
    </w:p>
    <w:p>
      <w:r>
        <w:rPr>
          <w:b/>
          <w:u w:val="single"/>
        </w:rPr>
        <w:t xml:space="preserve">139966</w:t>
      </w:r>
    </w:p>
    <w:p>
      <w:r>
        <w:t xml:space="preserve">3.</w:t>
        <w:tab/>
        <w:t xml:space="preserve">En todellakaan kuullut mitään muuta kuin "sen arvoista, hintti", hän luultavasti sanoi "neekeri". Neekeri on mustille ihmisille myös epäsopiva, en ole koskaan kuullut sitä.</w:t>
      </w:r>
    </w:p>
    <w:p>
      <w:r>
        <w:rPr>
          <w:b/>
          <w:u w:val="single"/>
        </w:rPr>
        <w:t xml:space="preserve">139967</w:t>
      </w:r>
    </w:p>
    <w:p>
      <w:r>
        <w:t xml:space="preserve">4.</w:t>
        <w:tab/>
        <w:tab/>
        <w:t xml:space="preserve">Katsokaa uudelleen, hän sanoi ehdottomasti neekeri. Kuulin sen er. Videon alussa</w:t>
      </w:r>
    </w:p>
    <w:p>
      <w:r>
        <w:rPr>
          <w:b/>
          <w:u w:val="single"/>
        </w:rPr>
        <w:t xml:space="preserve">139968</w:t>
      </w:r>
    </w:p>
    <w:p>
      <w:r>
        <w:t xml:space="preserve">5.</w:t>
        <w:tab/>
        <w:tab/>
        <w:tab/>
        <w:t xml:space="preserve">Aikaleima? En kuule sitä, mutta alussa on paljon kohinaa, ja kuuntelen kännykän kaiuttimen kautta, joten luultavasti en vain kuule sitä.</w:t>
      </w:r>
    </w:p>
    <w:p>
      <w:r>
        <w:rPr>
          <w:b/>
          <w:u w:val="single"/>
        </w:rPr>
        <w:t xml:space="preserve">139969</w:t>
      </w:r>
    </w:p>
    <w:p>
      <w:r>
        <w:t xml:space="preserve">6.</w:t>
        <w:tab/>
        <w:tab/>
        <w:tab/>
        <w:tab/>
        <w:t xml:space="preserve">Kello 13:00 hän sanoi: "Älä koske paskoihini, senkin tyhmä nekru."</w:t>
      </w:r>
    </w:p>
    <w:p>
      <w:r>
        <w:rPr>
          <w:b/>
          <w:u w:val="single"/>
        </w:rPr>
        <w:t xml:space="preserve">139970</w:t>
      </w:r>
    </w:p>
    <w:p>
      <w:r>
        <w:t xml:space="preserve">7.</w:t>
        <w:tab/>
        <w:tab/>
        <w:tab/>
        <w:tab/>
        <w:tab/>
        <w:t xml:space="preserve">Kyllä, hän todellakin teki sen, en ymmärrä, miten en huomannut sitä.</w:t>
      </w:r>
    </w:p>
    <w:p>
      <w:r>
        <w:rPr>
          <w:b/>
          <w:u w:val="single"/>
        </w:rPr>
        <w:t xml:space="preserve">139971</w:t>
      </w:r>
    </w:p>
    <w:p>
      <w:r>
        <w:t xml:space="preserve">1. Kuulostat serkultani, joka ostaa käytettyjä autoja ja muokkaa niitä työkseen. Ja kyllä, se on ehdottomasti vitun jälkeenjäänyttä.</w:t>
      </w:r>
    </w:p>
    <w:p>
      <w:r>
        <w:rPr>
          <w:b/>
          <w:u w:val="single"/>
        </w:rPr>
        <w:t xml:space="preserve">139972</w:t>
      </w:r>
    </w:p>
    <w:p>
      <w:r>
        <w:t xml:space="preserve">1. Ymmärräthän, että tämä julkaistiin yliopiston verkkosivuilla? Olisi varmaan parempi antaa linkki: https://www.baylor.edu/president/news.php?action=story&amp;story=203452&amp;_buref=1155-90749.</w:t>
      </w:r>
    </w:p>
    <w:p>
      <w:r>
        <w:rPr>
          <w:b/>
          <w:u w:val="single"/>
        </w:rPr>
        <w:t xml:space="preserve">139973</w:t>
      </w:r>
    </w:p>
    <w:p>
      <w:r>
        <w:t xml:space="preserve">2.</w:t>
        <w:tab/>
        <w:t xml:space="preserve">Itse asiassa en. Se olisi helpottanut asioita minun osaltani huomattavasti. Miten löysit tuon?!</w:t>
      </w:r>
    </w:p>
    <w:p>
      <w:r>
        <w:rPr>
          <w:b/>
          <w:u w:val="single"/>
        </w:rPr>
        <w:t xml:space="preserve">139974</w:t>
      </w:r>
    </w:p>
    <w:p>
      <w:r>
        <w:t xml:space="preserve">3.</w:t>
        <w:tab/>
        <w:tab/>
        <w:t xml:space="preserve">Kaikki hyvin. Oli yllättävän helppo löytää, kun kirjoitti kirjaimellisesti "board of regent chairs mexico".  Halusin itse selvittää, onko se totta. Ei mitään sinua tai väitettäsi vastaan, mutta minua vain aina hieman epäilyttää, kun ihmiset väittävät saaneensa sähköposteja, vaikka he antavat vain tekstiä. Ymmärrän tosin, jos epäröit antaa lisätietoja.</w:t>
      </w:r>
    </w:p>
    <w:p>
      <w:r>
        <w:rPr>
          <w:b/>
          <w:u w:val="single"/>
        </w:rPr>
        <w:t xml:space="preserve">139975</w:t>
      </w:r>
    </w:p>
    <w:p>
      <w:r>
        <w:t xml:space="preserve">1. Lopeta puhuminen kuin olisit Starfire, senkin huomionhakuinen pikku paska.</w:t>
      </w:r>
    </w:p>
    <w:p>
      <w:r>
        <w:rPr>
          <w:b/>
          <w:u w:val="single"/>
        </w:rPr>
        <w:t xml:space="preserve">139976</w:t>
      </w:r>
    </w:p>
    <w:p>
      <w:r>
        <w:t xml:space="preserve">2.</w:t>
        <w:tab/>
        <w:t xml:space="preserve">"Mutta en hae huomiota. Sinulla ei vain ole ymmärrystä siitä, millaista on olla demiseksuaali."</w:t>
      </w:r>
    </w:p>
    <w:p>
      <w:r>
        <w:rPr>
          <w:b/>
          <w:u w:val="single"/>
        </w:rPr>
        <w:t xml:space="preserve">139977</w:t>
      </w:r>
    </w:p>
    <w:p>
      <w:r>
        <w:t xml:space="preserve">3.</w:t>
        <w:tab/>
        <w:tab/>
        <w:t xml:space="preserve">Mikä vittu on Demi sexual ?   Edit: tajusin sen nyt, joten lopettakaa vittu vastaaminen.</w:t>
      </w:r>
    </w:p>
    <w:p>
      <w:r>
        <w:rPr>
          <w:b/>
          <w:u w:val="single"/>
        </w:rPr>
        <w:t xml:space="preserve">139978</w:t>
      </w:r>
    </w:p>
    <w:p>
      <w:r>
        <w:t xml:space="preserve">4.</w:t>
        <w:tab/>
        <w:tab/>
        <w:tab/>
        <w:t xml:space="preserve">&gt;Mitä vittua on Demi sexual ?  [aseksuaaliwikin](http://wiki.asexuality.org/Demisexual) (?!?) mukaan "demiseksuaali on henkilö, joka ei koe seksuaalista vetovoimaa, ellei häneen synny emotionaalista yhteyttä".  Toisin sanoen, se on vain hieno tunniste ihmisille, joilla on alhainen libido.</w:t>
      </w:r>
    </w:p>
    <w:p>
      <w:r>
        <w:rPr>
          <w:b/>
          <w:u w:val="single"/>
        </w:rPr>
        <w:t xml:space="preserve">139979</w:t>
      </w:r>
    </w:p>
    <w:p>
      <w:r>
        <w:t xml:space="preserve">5.</w:t>
        <w:tab/>
        <w:tab/>
        <w:tab/>
        <w:tab/>
        <w:t xml:space="preserve">Tarkoitatko hienostelulla jälkeenjäänyttä?</w:t>
      </w:r>
    </w:p>
    <w:p>
      <w:r>
        <w:rPr>
          <w:b/>
          <w:u w:val="single"/>
        </w:rPr>
        <w:t xml:space="preserve">139980</w:t>
      </w:r>
    </w:p>
    <w:p>
      <w:r>
        <w:t xml:space="preserve">1. "Huomenta kaverit.... Ja ärsyttävä ämmä."</w:t>
      </w:r>
    </w:p>
    <w:p>
      <w:r>
        <w:rPr>
          <w:b/>
          <w:u w:val="single"/>
        </w:rPr>
        <w:t xml:space="preserve">139981</w:t>
      </w:r>
    </w:p>
    <w:p>
      <w:r>
        <w:t xml:space="preserve">2.</w:t>
        <w:tab/>
        <w:t xml:space="preserve">Miten olisi vain "aamun ämmät" ?</w:t>
      </w:r>
    </w:p>
    <w:p>
      <w:r>
        <w:rPr>
          <w:b/>
          <w:u w:val="single"/>
        </w:rPr>
        <w:t xml:space="preserve">139982</w:t>
      </w:r>
    </w:p>
    <w:p>
      <w:r>
        <w:t xml:space="preserve">3.</w:t>
        <w:tab/>
        <w:tab/>
        <w:t xml:space="preserve">"Päivää, mulkut, mitä kuuluu?" "Päivää, mulkut, mitä kuuluu?"</w:t>
      </w:r>
    </w:p>
    <w:p>
      <w:r>
        <w:rPr>
          <w:b/>
          <w:u w:val="single"/>
        </w:rPr>
        <w:t xml:space="preserve">139983</w:t>
      </w:r>
    </w:p>
    <w:p>
      <w:r>
        <w:t xml:space="preserve">4.</w:t>
        <w:tab/>
        <w:t xml:space="preserve">Olen niin iloinen, että asun etelässä ja voin kutsua kaikkia teiksi. Sinkku? Y'all. Sekasukupuolinen ryhmä? Y'all. 20 hengen ryhmä? Kaikki te.</w:t>
      </w:r>
    </w:p>
    <w:p>
      <w:r>
        <w:rPr>
          <w:b/>
          <w:u w:val="single"/>
        </w:rPr>
        <w:t xml:space="preserve">139984</w:t>
      </w:r>
    </w:p>
    <w:p>
      <w:r>
        <w:t xml:space="preserve">5.</w:t>
        <w:tab/>
        <w:tab/>
        <w:t xml:space="preserve">Se on kätevä, mutta saa varmasti aikaan outoja katseita etelän ulkopuolisissa paikoissa. Olen kotoisin Uudesta Englantiin, ja jos käytät siellä lauseessa y'all, on hyvin mahdollista, että ihmiset nauravat avoimesti päin naamaa. Ei pahalla tavalla, mutta se vain kuulostaa meistä niin vinksahtaneelta ja maalaismaiselta. Asun nyt Coloradossa, ja monet ihmiset sanovat y'all, mutta minun on silti joskus pidäteltävä naurua.</w:t>
      </w:r>
    </w:p>
    <w:p>
      <w:r>
        <w:rPr>
          <w:b/>
          <w:u w:val="single"/>
        </w:rPr>
        <w:t xml:space="preserve">139985</w:t>
      </w:r>
    </w:p>
    <w:p>
      <w:r>
        <w:t xml:space="preserve">1. Se on hänen oma elokuvansa, senkin typerä ääliö.</w:t>
      </w:r>
    </w:p>
    <w:p>
      <w:r>
        <w:rPr>
          <w:b/>
          <w:u w:val="single"/>
        </w:rPr>
        <w:t xml:space="preserve">139986</w:t>
      </w:r>
    </w:p>
    <w:p>
      <w:r>
        <w:t xml:space="preserve">1. Yhtiöltä, joka muutti Raymanin jälkeenjääneistä antropomorfisista kaneista kertovaksi pelisarjaksi. Ironiaa.</w:t>
      </w:r>
    </w:p>
    <w:p>
      <w:r>
        <w:rPr>
          <w:b/>
          <w:u w:val="single"/>
        </w:rPr>
        <w:t xml:space="preserve">139987</w:t>
      </w:r>
    </w:p>
    <w:p>
      <w:r>
        <w:t xml:space="preserve">1. Niinkö? Mielenterveyden arviointi? Paskiainen.</w:t>
      </w:r>
    </w:p>
    <w:p>
      <w:r>
        <w:rPr>
          <w:b/>
          <w:u w:val="single"/>
        </w:rPr>
        <w:t xml:space="preserve">139988</w:t>
      </w:r>
    </w:p>
    <w:p>
      <w:r>
        <w:t xml:space="preserve">1. Minulla on kaksonen, joka pelaa Overwatchia ja käyttää Tumblria pääasiallisena sosiaalisena medianaan. Olen kuullut monta kertaa siitä, kuinka huolimatta siitä, että heillä on värikkäin näkemäni hahmokaarti, tekijät ovat rasisteja, eivät välitä POC-faneistaan ja kuinka gorillan ja hamsterin kaltaisten hahmojen ottaminen on rasistista, koska he valitsivat ne POC-fanien sijaan ensin.   Tämä kaikki tuntuu aika paskamaiselta, mutta kukin varmaan omasta puolestaan.</w:t>
      </w:r>
    </w:p>
    <w:p>
      <w:r>
        <w:rPr>
          <w:b/>
          <w:u w:val="single"/>
        </w:rPr>
        <w:t xml:space="preserve">139989</w:t>
      </w:r>
    </w:p>
    <w:p>
      <w:r>
        <w:t xml:space="preserve">2.</w:t>
        <w:tab/>
        <w:t xml:space="preserve">&gt; ja kuinka gorillan ja hamsterin kaltaisten hahmojen ottaminen on rasistista, koska ne valittiin ensin POC-hahmojen sijaan.  [Saimme kirjaimellisesti tietää Reaperista samaan aikaan, kun saimme tietää Winstonista - ja koko hiton pelistä](https://www.youtube.com/watch?v=FqnKB22pOC0) - joten tämä vaikuttaa... oudolta valitukselta.  Lisäksi on paljon "POC-faneja", jotka eivät välitä paskaakaan. Tämä tuntuu samalta kuin väitteet, että "queerfanit" ovat niitä, jotka valittavat "queerbaitingista".</w:t>
      </w:r>
    </w:p>
    <w:p>
      <w:r>
        <w:rPr>
          <w:b/>
          <w:u w:val="single"/>
        </w:rPr>
        <w:t xml:space="preserve">139990</w:t>
      </w:r>
    </w:p>
    <w:p>
      <w:r>
        <w:t xml:space="preserve">3.</w:t>
        <w:tab/>
        <w:tab/>
        <w:t xml:space="preserve">Myös pelin julkaisun jälkeen uusia sankareita on lisätty: Ana (egyptiläinen nainen), Sombra (meksikolainen nainen), Orisa (robotti, mutta "koodattu" afrikkalaiseksi naiseksi), Doomfist (nigerialainen mies), Moira (irlantilainen nainen), Brigitte (ruotsalainen nainen) ja Hammond (hamsteri). Väittää, että Blizzard vihaa monimuotoisuutta, on vitun älytöntä.  Valittaminen siitä, että Ashe on valkoihoinen, on pelkkää vitutusta. Sillä tuskin on mitään väliä, sillä Overwatch on tiimiräiskintäpeli, ja kaikki edustus tai monimuotoisuus on lopulta pelkkää koristelua, joka on lisätty videopeliin.</w:t>
      </w:r>
    </w:p>
    <w:p>
      <w:r>
        <w:rPr>
          <w:b/>
          <w:u w:val="single"/>
        </w:rPr>
        <w:t xml:space="preserve">139991</w:t>
      </w:r>
    </w:p>
    <w:p>
      <w:r>
        <w:t xml:space="preserve">4.</w:t>
        <w:tab/>
        <w:tab/>
        <w:tab/>
        <w:t xml:space="preserve">Kun nämä ihmiset sanovat haluavansa moninaisuutta, he tarkoittavat yleensä "mustia ihmisiä".  Samalla tavalla kuin "värilliset ihmiset" tarkoittaa yleensä mustia ihmisiä.</w:t>
      </w:r>
    </w:p>
    <w:p>
      <w:r>
        <w:rPr>
          <w:b/>
          <w:u w:val="single"/>
        </w:rPr>
        <w:t xml:space="preserve">139992</w:t>
      </w:r>
    </w:p>
    <w:p>
      <w:r>
        <w:t xml:space="preserve">5.</w:t>
        <w:tab/>
        <w:tab/>
        <w:tab/>
        <w:tab/>
        <w:t xml:space="preserve">Tai tässä tapauksessa, koska meillä on jo Lucio ja Doomfist, he haluavat "mustan naisen", koska Efi - joka on musta tyttö - ei riitä, koska vaikka hän on hahmo, hän ei ole pelattava sankari.</w:t>
      </w:r>
    </w:p>
    <w:p>
      <w:r>
        <w:rPr>
          <w:b/>
          <w:u w:val="single"/>
        </w:rPr>
        <w:t xml:space="preserve">139993</w:t>
      </w:r>
    </w:p>
    <w:p>
      <w:r>
        <w:t xml:space="preserve">6.</w:t>
        <w:tab/>
        <w:tab/>
        <w:tab/>
        <w:tab/>
        <w:tab/>
        <w:t xml:space="preserve">Lucio on brasilialainen ei musta</w:t>
      </w:r>
    </w:p>
    <w:p>
      <w:r>
        <w:rPr>
          <w:b/>
          <w:u w:val="single"/>
        </w:rPr>
        <w:t xml:space="preserve">139994</w:t>
      </w:r>
    </w:p>
    <w:p>
      <w:r>
        <w:t xml:space="preserve">7.</w:t>
        <w:tab/>
        <w:tab/>
        <w:tab/>
        <w:tab/>
        <w:tab/>
        <w:tab/>
        <w:t xml:space="preserve">lol wut?  Hän on musta brasilialainen.</w:t>
      </w:r>
    </w:p>
    <w:p>
      <w:r>
        <w:rPr>
          <w:b/>
          <w:u w:val="single"/>
        </w:rPr>
        <w:t xml:space="preserve">139995</w:t>
      </w:r>
    </w:p>
    <w:p>
      <w:r>
        <w:t xml:space="preserve">8.</w:t>
        <w:tab/>
        <w:tab/>
        <w:tab/>
        <w:t xml:space="preserve">Näin käy, kun edes etäisesti tunnustat SJW:t (tai teet mitä tahansa, mistä he pitävät). Se maalaa maalitaulun selkääsi, ja he ylianalysoivat ja kritisoivat jokaista tekemääsi asiaa. Mikään ei tule koskaan olemaan tarpeeksi hyvää. Kaikki siksi, että nyt he tietävät, että he voivat saada sinusta reaktion. Että heidän valittamisensa toimii.   En sano, että monimuotoisuus on huono asia. Overwatchin monimuotoisuus on hyvä asia. Ihmisten pitäisi vain olla tietoisia siitä, että SJW:t keskittyvät tällaisiin asioihin, ja mikä tärkeintä, heidän ei pitäisi antaa periksi, kun he tekevät niin.</w:t>
      </w:r>
    </w:p>
    <w:p>
      <w:r>
        <w:rPr>
          <w:b/>
          <w:u w:val="single"/>
        </w:rPr>
        <w:t xml:space="preserve">139996</w:t>
      </w:r>
    </w:p>
    <w:p>
      <w:r>
        <w:t xml:space="preserve">1. Ihmisten ei kuitenkaan nimenomaisesti pidä antaa jättää laukkuaan lentokentälle. Hän saattoi käyttää naista naamioidakseen pommiyrityksen. Lisäksi, miksi hänen pitäisi olla kohtelias sellaiselle, joka ei viitsi ottaa omaa laukkuaan ja kantaa sitä? Onko tämä r/incels?</w:t>
      </w:r>
    </w:p>
    <w:p>
      <w:r>
        <w:rPr>
          <w:b/>
          <w:u w:val="single"/>
        </w:rPr>
        <w:t xml:space="preserve">139997</w:t>
      </w:r>
    </w:p>
    <w:p>
      <w:r>
        <w:t xml:space="preserve">2.</w:t>
        <w:tab/>
        <w:t xml:space="preserve">OP on nainen, senkin ääliö.</w:t>
      </w:r>
    </w:p>
    <w:p>
      <w:r>
        <w:rPr>
          <w:b/>
          <w:u w:val="single"/>
        </w:rPr>
        <w:t xml:space="preserve">139998</w:t>
      </w:r>
    </w:p>
    <w:p>
      <w:r>
        <w:t xml:space="preserve">1. Ei kastiketta? Miksi ei kastiketta?</w:t>
      </w:r>
    </w:p>
    <w:p>
      <w:r>
        <w:rPr>
          <w:b/>
          <w:u w:val="single"/>
        </w:rPr>
        <w:t xml:space="preserve">139999</w:t>
      </w:r>
    </w:p>
    <w:p>
      <w:r>
        <w:t xml:space="preserve">2.</w:t>
        <w:tab/>
        <w:t xml:space="preserve">Ei kastiketta pihvin päälle.  Älä viitsi.</w:t>
      </w:r>
    </w:p>
    <w:p>
      <w:r>
        <w:rPr>
          <w:b/>
          <w:u w:val="single"/>
        </w:rPr>
        <w:t xml:space="preserve">140000</w:t>
      </w:r>
    </w:p>
    <w:p>
      <w:r>
        <w:t xml:space="preserve">3.</w:t>
        <w:tab/>
        <w:tab/>
        <w:t xml:space="preserve">Olen lievästi eri mieltä, ei kastiketta pihvin päälle, mutta pieni tilkka A1:tä tai srirachaa tai Tabascoa lautasen reunalla dippinä joka kolmannen tai neljännen suupalan jälkeen, joka puhdistaa palettia ja lisää hieman mausteisuutta, on täysin hyväksyttävää.   Mutta hitto vieköön, tuo näyttää hyvältä.</w:t>
      </w:r>
    </w:p>
    <w:p>
      <w:r>
        <w:rPr>
          <w:b/>
          <w:u w:val="single"/>
        </w:rPr>
        <w:t xml:space="preserve">140001</w:t>
      </w:r>
    </w:p>
    <w:p>
      <w:r>
        <w:t xml:space="preserve">4.</w:t>
        <w:tab/>
        <w:tab/>
        <w:tab/>
        <w:t xml:space="preserve">Voin hyväksyä sen.</w:t>
      </w:r>
    </w:p>
    <w:p>
      <w:r>
        <w:rPr>
          <w:b/>
          <w:u w:val="single"/>
        </w:rPr>
        <w:t xml:space="preserve">140002</w:t>
      </w:r>
    </w:p>
    <w:p>
      <w:r>
        <w:t xml:space="preserve">1. Niille, joiden mielestä tämä ei ole merkittävää tai huomionarvoista, kannattaa olla vihainen: The Killstresm oli YouTuben katsotuin myöhäisillan live-talk show.   Tämä on YouTuben vastine Conan O'Brienin tai Jay Lenon erottamiselle heidän ohjelmiensa huipulla.   "Voi, mutta heidän yleisönsä on särmikkäitä alle kouluikäisiä." Ei, heidän fanipuhelunsa olivat tietääkseni kaikki aikuisia. Mutta vaikka se olisikin totta, lasten viihteen sensurointi ei ole vain väärin, vaan säälittävää.  Kyse ei ole vain siitä, että YouTube lopettaa kanavan. Tässä YouTube osoittaa, ettei mikään yleisö ole niin suuri, ettei sitä voi kusettaa.</w:t>
      </w:r>
    </w:p>
    <w:p>
      <w:r>
        <w:rPr>
          <w:b/>
          <w:u w:val="single"/>
        </w:rPr>
        <w:t xml:space="preserve">140003</w:t>
      </w:r>
    </w:p>
    <w:p>
      <w:r>
        <w:t xml:space="preserve">2.</w:t>
        <w:tab/>
        <w:t xml:space="preserve">[poistettu]</w:t>
      </w:r>
    </w:p>
    <w:p>
      <w:r>
        <w:rPr>
          <w:b/>
          <w:u w:val="single"/>
        </w:rPr>
        <w:t xml:space="preserve">140004</w:t>
      </w:r>
    </w:p>
    <w:p>
      <w:r>
        <w:t xml:space="preserve">3.</w:t>
        <w:tab/>
        <w:tab/>
        <w:t xml:space="preserve">&gt; Sargon teki Metokurille niin, että fanit vähäteltiin esiteini-ikäisiksi. Tosiasia on (ja Jim osoitti sen), että 20-30-vuotiaita on enemmän kuin teini-ikäisiä.  Se ei ole hyvä ilme siitä huolimatta.  "MINÄ OLEN AINOASTAAN VÄHÄN VÄHÄN" tekee sinusta silti jälkeenjääneen.  Sillä draamalla, joka näiden idioottien ympärille päätyy, he käytännössä käyttäytyvät kuin teinit muutenkin.  Se ei silti oikeuta sitä, että heidät poistetaan - vihaan heitä ja luultavasti inhoan niitä, jotka osallistuvat tuohon paskaan, mutta minun on tuettava heidän oikeuttaan pyörittää tuota paskaa.  He hyökkäsivät Ralphin kimppuun, koska hän on jälleen yksi helppo kohde, ja on vain ajan kysymys, milloin he hyökkäävät meidän muiden kimppuun.  Se on silti valtava summa rahaa, joka olisi voitu käyttää lasten auttamiseen, ja on helvetin tyhmää, että ihmiset ovat niin syvällä omassa ideologisessa perseessään, että he ovat valmiita uhraamaan lapsia osoittaakseen hyveellisyyttä toisilleen.  Tarkoitan, että on olemassa meemi, jonka mukaan vasemmisto vihaa lapsia ja tekee lapsista naisia ja vähemmistöjä, ja tämä tavallaan todistaa sen.</w:t>
      </w:r>
    </w:p>
    <w:p>
      <w:r>
        <w:rPr>
          <w:b/>
          <w:u w:val="single"/>
        </w:rPr>
        <w:t xml:space="preserve">140005</w:t>
      </w:r>
    </w:p>
    <w:p>
      <w:r>
        <w:t xml:space="preserve">4.</w:t>
        <w:tab/>
        <w:tab/>
        <w:tab/>
        <w:t xml:space="preserve">[poistettu]</w:t>
      </w:r>
    </w:p>
    <w:p>
      <w:r>
        <w:rPr>
          <w:b/>
          <w:u w:val="single"/>
        </w:rPr>
        <w:t xml:space="preserve">140006</w:t>
      </w:r>
    </w:p>
    <w:p>
      <w:r>
        <w:t xml:space="preserve">5.</w:t>
        <w:tab/>
        <w:tab/>
        <w:tab/>
        <w:tab/>
        <w:t xml:space="preserve">Hän vihaa heitä, koska he pitävät siitä, mistä hän ei pidä</w:t>
      </w:r>
    </w:p>
    <w:p>
      <w:r>
        <w:rPr>
          <w:b/>
          <w:u w:val="single"/>
        </w:rPr>
        <w:t xml:space="preserve">140007</w:t>
      </w:r>
    </w:p>
    <w:p>
      <w:r>
        <w:t xml:space="preserve">1. Hitto, mikä sääli. Pidin todella paljon Game Makerin työkalupakista. Se on todella hyvää tavaraa. Kuka antoi sinulle soijan, Mark? Mikä sai sinut lähtemään *pimeälle tielle?*</w:t>
      </w:r>
    </w:p>
    <w:p>
      <w:r>
        <w:rPr>
          <w:b/>
          <w:u w:val="single"/>
        </w:rPr>
        <w:t xml:space="preserve">140008</w:t>
      </w:r>
    </w:p>
    <w:p>
      <w:r>
        <w:t xml:space="preserve">2.</w:t>
        <w:tab/>
        <w:t xml:space="preserve">Jotkut hänen jutuistaan ovat hyviä, jotkut hänen jutuistaan ovat vitun vammaisia. Yritin osallistua hänen ensimmäiseen GMTK-jamiinsa, ja se sai minut tajuamaan, miten tyhmiä tai perusjuttuja monet hänen jutuistaan ovat. Teemana oli hänen videonsa "dual-purpose mechanics", joka tunnetaan myös nimellä "well designed mechanics", kun kaverini ja minä aloimme yrittää keksiä, miten sitä toteutetaan.  Edit: oikeinkirjoitus</w:t>
      </w:r>
    </w:p>
    <w:p>
      <w:r>
        <w:rPr>
          <w:b/>
          <w:u w:val="single"/>
        </w:rPr>
        <w:t xml:space="preserve">140009</w:t>
      </w:r>
    </w:p>
    <w:p>
      <w:r>
        <w:t xml:space="preserve">3.</w:t>
        <w:tab/>
        <w:tab/>
        <w:t xml:space="preserve">Voi kyllä, aivan varmasti. Sama juttu hänen streamiensä kanssa. Tämä on kaveri, joka toimii hyvin käsikirjoituksen mukaan ja siinä se. Se ei tosin ole *huono juttu*, mutta ei hän mitään mullistavaa selitä.   Pidin kuitenkin Zeldan evoluutiota käsittelevästä boss keys -sarjasta. Ja kunnioitan sitä touhua, joka sen tuottamisen takana on.</w:t>
      </w:r>
    </w:p>
    <w:p>
      <w:r>
        <w:rPr>
          <w:b/>
          <w:u w:val="single"/>
        </w:rPr>
        <w:t xml:space="preserve">140010</w:t>
      </w:r>
    </w:p>
    <w:p>
      <w:r>
        <w:t xml:space="preserve">4.</w:t>
        <w:tab/>
        <w:tab/>
        <w:tab/>
        <w:t xml:space="preserve">Sama täällä Boss Keysin kanssa, riippumatta hänen muista tavaroistaan. Suokaa anteeksi murjomiseni, en vain ole löytänyt lähdettä hyville pelisuunnitteluvideoille vähään aikaan siitä lähtien, kun tajusin, että Extra Credits ja GMTK eivät ole oikeastaan kovin hyödyllisiä, ja yritän ryhtyä pelisuunnittelijaksi.</w:t>
      </w:r>
    </w:p>
    <w:p>
      <w:r>
        <w:rPr>
          <w:b/>
          <w:u w:val="single"/>
        </w:rPr>
        <w:t xml:space="preserve">140011</w:t>
      </w:r>
    </w:p>
    <w:p>
      <w:r>
        <w:t xml:space="preserve">5.</w:t>
        <w:tab/>
        <w:tab/>
        <w:tab/>
        <w:tab/>
        <w:t xml:space="preserve">AFAIK hyvä juttu on kirjallisuus ja tietyt erityispuheet lähteistä, kuten gdc:stä tai joistakin suunnittelukouluista, jos voit hankkia niitä.  Olen ollut uskomattoman onnekas, kun olen vain napsinut tiettyjen kehittäjien twiittejä ja joko vain seurannut heidän höpinöitään tai yksinkertaisesti kysynyt heiltä asioita.</w:t>
      </w:r>
    </w:p>
    <w:p>
      <w:r>
        <w:rPr>
          <w:b/>
          <w:u w:val="single"/>
        </w:rPr>
        <w:t xml:space="preserve">140012</w:t>
      </w:r>
    </w:p>
    <w:p>
      <w:r>
        <w:t xml:space="preserve">6.</w:t>
        <w:tab/>
        <w:tab/>
        <w:tab/>
        <w:tab/>
        <w:tab/>
        <w:t xml:space="preserve">Olen katsellut muutamia GDC-puheita, joista pidin eräästä Doom 2016:n kohtaamisten suunnittelua käsittelevästä puheesta. Kiitos suosituksista, ja katson GDC-puheiden ohella joitakin suunnittelukouluja sisällön hankkimiseksi.</w:t>
      </w:r>
    </w:p>
    <w:p>
      <w:r>
        <w:rPr>
          <w:b/>
          <w:u w:val="single"/>
        </w:rPr>
        <w:t xml:space="preserve">140013</w:t>
      </w:r>
    </w:p>
    <w:p>
      <w:r>
        <w:t xml:space="preserve">1. Tämä on selvästi edistynyt gallup-ennuste vuodelle 2019. Se osoittaa selvästi, että hän yrittää olla mausteinen, mutta on kaiken kaikkiaan halpa ja mauton ja lopulta hän on hyvin suolainen.</w:t>
      </w:r>
    </w:p>
    <w:p>
      <w:r>
        <w:rPr>
          <w:b/>
          <w:u w:val="single"/>
        </w:rPr>
        <w:t xml:space="preserve">140014</w:t>
      </w:r>
    </w:p>
    <w:p>
      <w:r>
        <w:t xml:space="preserve">1. Ja te paskiaiset sanotte, että anime on huono...</w:t>
      </w:r>
    </w:p>
    <w:p>
      <w:r>
        <w:rPr>
          <w:b/>
          <w:u w:val="single"/>
        </w:rPr>
        <w:t xml:space="preserve">140015</w:t>
      </w:r>
    </w:p>
    <w:p>
      <w:r>
        <w:t xml:space="preserve">1. Kristityt ovat vitun homoja. Aiotko päästää Jeesuksen, miehen, sydämeesi? Kaipaat minua tuon homopaskan kanssa.</w:t>
      </w:r>
    </w:p>
    <w:p>
      <w:r>
        <w:rPr>
          <w:b/>
          <w:u w:val="single"/>
        </w:rPr>
        <w:t xml:space="preserve">140016</w:t>
      </w:r>
    </w:p>
    <w:p>
      <w:r>
        <w:t xml:space="preserve">2.</w:t>
        <w:tab/>
        <w:t xml:space="preserve">Syö hänen ruumiinsa ja juo hänen verensä. Perverssejä hedelmiä.</w:t>
      </w:r>
    </w:p>
    <w:p>
      <w:r>
        <w:rPr>
          <w:b/>
          <w:u w:val="single"/>
        </w:rPr>
        <w:t xml:space="preserve">140017</w:t>
      </w:r>
    </w:p>
    <w:p>
      <w:r>
        <w:t xml:space="preserve">3.</w:t>
        <w:tab/>
        <w:tab/>
        <w:t xml:space="preserve">se on nekrofilia, ei homo</w:t>
      </w:r>
    </w:p>
    <w:p>
      <w:r>
        <w:rPr>
          <w:b/>
          <w:u w:val="single"/>
        </w:rPr>
        <w:t xml:space="preserve">140018</w:t>
      </w:r>
    </w:p>
    <w:p>
      <w:r>
        <w:t xml:space="preserve">4.</w:t>
        <w:tab/>
        <w:tab/>
        <w:tab/>
        <w:t xml:space="preserve"> Woah siellä! Seuraavalla kerralla pyydän, että pidättäydytte käyttämästä tuota kauhean kiihkoilevaa termiä. Käytä sen sijaan yleisesti hyväksyttyä "captivating_bucket".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140019</w:t>
      </w:r>
    </w:p>
    <w:p>
      <w:r>
        <w:t xml:space="preserve">1. Hän on sietämätön kusipää.</w:t>
      </w:r>
    </w:p>
    <w:p>
      <w:r>
        <w:rPr>
          <w:b/>
          <w:u w:val="single"/>
        </w:rPr>
        <w:t xml:space="preserve">140020</w:t>
      </w:r>
    </w:p>
    <w:p>
      <w:r>
        <w:t xml:space="preserve">1. Vaikka he ovat jälkeenjäänyt 99% asioista, sinun ei silti yleensä pitäisi kävellä nurmikolla vain kunnioituksesta paikkaa kohtaan, jossa olet (Joskus on myös kirjaimellinen merkki).</w:t>
      </w:r>
    </w:p>
    <w:p>
      <w:r>
        <w:rPr>
          <w:b/>
          <w:u w:val="single"/>
        </w:rPr>
        <w:t xml:space="preserve">140021</w:t>
      </w:r>
    </w:p>
    <w:p>
      <w:r>
        <w:t xml:space="preserve">1. Lmao tuo hiustenleikkaus on 💯.</w:t>
      </w:r>
    </w:p>
    <w:p>
      <w:r>
        <w:rPr>
          <w:b/>
          <w:u w:val="single"/>
        </w:rPr>
        <w:t xml:space="preserve">140022</w:t>
      </w:r>
    </w:p>
    <w:p>
      <w:r>
        <w:t xml:space="preserve">2.</w:t>
        <w:tab/>
        <w:t xml:space="preserve">Hänellä on "Haluan puhua johtajallesi" -erikoisominaisuus.  🤣</w:t>
      </w:r>
    </w:p>
    <w:p>
      <w:r>
        <w:rPr>
          <w:b/>
          <w:u w:val="single"/>
        </w:rPr>
        <w:t xml:space="preserve">140023</w:t>
      </w:r>
    </w:p>
    <w:p>
      <w:r>
        <w:t xml:space="preserve">3.</w:t>
        <w:tab/>
        <w:tab/>
        <w:t xml:space="preserve">Miksi et sanonut, että hänellä on hiuspanta? Olisimme tienneet...  Vitut tästä paskiaisesta.</w:t>
      </w:r>
    </w:p>
    <w:p>
      <w:r>
        <w:rPr>
          <w:b/>
          <w:u w:val="single"/>
        </w:rPr>
        <w:t xml:space="preserve">140024</w:t>
      </w:r>
    </w:p>
    <w:p>
      <w:r>
        <w:t xml:space="preserve">1. Miten helvetissä voitte katsoa LiS 1:tä ja sanoa: "Tiedättekö mitä, tehdään toinen, mutta raskaampi"?</w:t>
      </w:r>
    </w:p>
    <w:p>
      <w:r>
        <w:rPr>
          <w:b/>
          <w:u w:val="single"/>
        </w:rPr>
        <w:t xml:space="preserve">140025</w:t>
      </w:r>
    </w:p>
    <w:p>
      <w:r>
        <w:t xml:space="preserve">2.</w:t>
        <w:tab/>
        <w:t xml:space="preserve">En vieläkään ymmärrä, miksi tämä sub vihaavat ensimmäistä. Se ei ollut mestariteos, mutta se teki hyvää työtä mielenkiintoisen kerronnallisen kokemuksen luomisessa. Jos jotain, se oli liian tarkka niiden kammottavien asioiden suhteen, joita teinit oikeasti sanovat ja tekevät. Se myös enimmäkseen sivuutti politiikan.  Kertokaa minulle, miksi LiS on kamala.</w:t>
      </w:r>
    </w:p>
    <w:p>
      <w:r>
        <w:rPr>
          <w:b/>
          <w:u w:val="single"/>
        </w:rPr>
        <w:t xml:space="preserve">140026</w:t>
      </w:r>
    </w:p>
    <w:p>
      <w:r>
        <w:t xml:space="preserve">3.</w:t>
        <w:tab/>
        <w:tab/>
        <w:t xml:space="preserve">Henkilökohtaisesti olen kanssasi samaa mieltä. Mutta hahmot olivat kaikki huonoja, ärsyttäviä ihmisiä. En koskaan tuntenut tarvetta asettua Chloen puolelle Maxin vanhimpana ja rakkaimpana ystävänä (ja mahdollisena kukoistavana lesbo-ihastumisena), koska pidin häntä maailman ärsyttävimpänä hipsterinä. Ainoa tapahtuma, jolla oli oikeasti painoarvoa, oli Katen itsemurha, ja se johtuu siitä, että hän on ainoa virheetön hahmo. Kaikki muut olivat parhaimmillaankin taustahahmoja (Warrenin takertuva aasialainen ystävä, kömpelö lihava tyttö).</w:t>
      </w:r>
    </w:p>
    <w:p>
      <w:r>
        <w:rPr>
          <w:b/>
          <w:u w:val="single"/>
        </w:rPr>
        <w:t xml:space="preserve">140027</w:t>
      </w:r>
    </w:p>
    <w:p>
      <w:r>
        <w:t xml:space="preserve">4.</w:t>
        <w:tab/>
        <w:tab/>
        <w:tab/>
        <w:t xml:space="preserve">Joo, se vain muistutti minua niin paljon teini-ikäisyydestä ja siitä oudosta sekoituksesta, miten ylivoimaiselta ja tärkeältä jokainen vuorovaikutus tuntui, mutta samalla se oli selvästi pinnallista ja tyhmää.  Epäilen, että suurin osa ihmisistä täällä samaistui mukavaan, nörttimäiseen kaveriin, jota Chloe kusettaa.</w:t>
      </w:r>
    </w:p>
    <w:p>
      <w:r>
        <w:rPr>
          <w:b/>
          <w:u w:val="single"/>
        </w:rPr>
        <w:t xml:space="preserve">140028</w:t>
      </w:r>
    </w:p>
    <w:p>
      <w:r>
        <w:t xml:space="preserve">5.</w:t>
        <w:tab/>
        <w:tab/>
        <w:tab/>
        <w:tab/>
        <w:t xml:space="preserve">Ymmärrän sen. Ja luulen, että siksi ihmiset vihaavat Warrenia niin paljon. Hän on paha muistutus siitä, miten jotkut meistä viettivät teini-ikänsä.</w:t>
      </w:r>
    </w:p>
    <w:p>
      <w:r>
        <w:rPr>
          <w:b/>
          <w:u w:val="single"/>
        </w:rPr>
        <w:t xml:space="preserve">140029</w:t>
      </w:r>
    </w:p>
    <w:p>
      <w:r>
        <w:t xml:space="preserve">6.</w:t>
        <w:tab/>
        <w:tab/>
        <w:tab/>
        <w:tab/>
        <w:tab/>
        <w:t xml:space="preserve">Minusta teinien hyperrealistinen kirjoittaminen tuntuu huonolta kirjoitukselta, mutta se on enemmänkin gonzo fictionia, ja minusta he onnistuivat siinä. LiS 2:ssa on näkemäni perusteella jotain sellaista, mutta tällä kertaa he päättivät luoda hyvin selvästi hirvittäviä vääristelyjä pahoista konservatiiveista.</w:t>
      </w:r>
    </w:p>
    <w:p>
      <w:r>
        <w:rPr>
          <w:b/>
          <w:u w:val="single"/>
        </w:rPr>
        <w:t xml:space="preserve">140030</w:t>
      </w:r>
    </w:p>
    <w:p>
      <w:r>
        <w:t xml:space="preserve">1. ellei NPC-hahmojen virtuaalisista hyökkäyksistä pelissä tule IRL-viharikoksia.</w:t>
      </w:r>
    </w:p>
    <w:p>
      <w:r>
        <w:rPr>
          <w:b/>
          <w:u w:val="single"/>
        </w:rPr>
        <w:t xml:space="preserve">140031</w:t>
      </w:r>
    </w:p>
    <w:p>
      <w:r>
        <w:t xml:space="preserve">2.</w:t>
        <w:tab/>
        <w:t xml:space="preserve">Hänet olisi todennäköisesti pidätetty, jos hän olisi julkaissut sen Yhdistyneessä kuningaskunnassa.</w:t>
      </w:r>
    </w:p>
    <w:p>
      <w:r>
        <w:rPr>
          <w:b/>
          <w:u w:val="single"/>
        </w:rPr>
        <w:t xml:space="preserve">140032</w:t>
      </w:r>
    </w:p>
    <w:p>
      <w:r>
        <w:t xml:space="preserve">3.</w:t>
        <w:tab/>
        <w:tab/>
        <w:t xml:space="preserve">Tuo kaveri on kotoisin Yhdistyneestä kuningaskunnasta. Joten se on mahdollista...</w:t>
      </w:r>
    </w:p>
    <w:p>
      <w:r>
        <w:rPr>
          <w:b/>
          <w:u w:val="single"/>
        </w:rPr>
        <w:t xml:space="preserve">140033</w:t>
      </w:r>
    </w:p>
    <w:p>
      <w:r>
        <w:t xml:space="preserve">4.</w:t>
        <w:tab/>
        <w:tab/>
        <w:tab/>
        <w:t xml:space="preserve">Kyseessä on "törkeän loukkaava" klippi, jossa suffragettia lyödään kasvoihin internetissä. Jos Dankulan oikeudenkäynti osoitti jotain, niin sen, että asiayhteydellä ei tarvitse olla väliä, kunhan se täyttää tuon kriteerin - Shirrakon on parempi varoa persettään tuolla vauhdilla.</w:t>
      </w:r>
    </w:p>
    <w:p>
      <w:r>
        <w:rPr>
          <w:b/>
          <w:u w:val="single"/>
        </w:rPr>
        <w:t xml:space="preserve">140034</w:t>
      </w:r>
    </w:p>
    <w:p>
      <w:r>
        <w:t xml:space="preserve">5.</w:t>
        <w:tab/>
        <w:tab/>
        <w:tab/>
        <w:tab/>
        <w:t xml:space="preserve">On aivan mieletöntä, miten nopeasti Iso-Britannia muuttui painajaismaiseksi poliisivaltioksi...</w:t>
      </w:r>
    </w:p>
    <w:p>
      <w:r>
        <w:rPr>
          <w:b/>
          <w:u w:val="single"/>
        </w:rPr>
        <w:t xml:space="preserve">140035</w:t>
      </w:r>
    </w:p>
    <w:p>
      <w:r>
        <w:t xml:space="preserve">6.</w:t>
        <w:tab/>
        <w:tab/>
        <w:tab/>
        <w:tab/>
        <w:tab/>
        <w:t xml:space="preserve">Älä maalaa koko Yhdistynyttä kuningaskuntaa samalla harjalla vain siksi, että Skotlannissa on jälkeenjäänyt tuomioistuinjärjestelmä.  Skotlantilainen tuomioistuin tuomitsi Dankulan.</w:t>
      </w:r>
    </w:p>
    <w:p>
      <w:r>
        <w:rPr>
          <w:b/>
          <w:u w:val="single"/>
        </w:rPr>
        <w:t xml:space="preserve">140036</w:t>
      </w:r>
    </w:p>
    <w:p>
      <w:r>
        <w:t xml:space="preserve">1. Samaan aikaan oikeisto haluaa heidät vain töihin öljykentille korvaamaan kalliimpaa kanadalaista työvoimaa.  Mutta ketä se kiinnostaa?</w:t>
      </w:r>
    </w:p>
    <w:p>
      <w:r>
        <w:rPr>
          <w:b/>
          <w:u w:val="single"/>
        </w:rPr>
        <w:t xml:space="preserve">140037</w:t>
      </w:r>
    </w:p>
    <w:p>
      <w:r>
        <w:t xml:space="preserve">2.</w:t>
        <w:tab/>
        <w:t xml:space="preserve">Oikea on miljoonia ihmisiä, jotka eivät omista yrityksiä, ja televisiossa indoktrinoitu puoliksi...  Tiedättehän, kaikki ne tavalliset perheelliset ihmiset, joiden mielestä lasten bioshokkiaminen kemikaaleilla ja heidän sukupuolielintensä uudelleenmuotoilu on vitun ällöttävää, tai ne ihmiset, jotka eivät halua elää muslimienemmistöisessä sharia-paskakuopassa vuonna 2050, tai ne ihmiset, joiden mielestä vauvojen tappaminen on vauvojen tappamista, ja kaikki ne kaverit, jotka näkevät läpi Trudeaun ja Sorosin transslamistisen suunnitelman tyhjentää maiden varallisuus/kulttuuri ja karsia valkoiset.  Menkää kakkaamaan jonkun suuhun ja unelmoikaa pedotopiastanne jossain muualla kommunistinen NPC 416905647...  🐸</w:t>
      </w:r>
    </w:p>
    <w:p>
      <w:r>
        <w:rPr>
          <w:b/>
          <w:u w:val="single"/>
        </w:rPr>
        <w:t xml:space="preserve">140038</w:t>
      </w:r>
    </w:p>
    <w:p>
      <w:r>
        <w:t xml:space="preserve">3.</w:t>
        <w:tab/>
        <w:tab/>
        <w:t xml:space="preserve">Pälä pälä pälä pälä, Donald.</w:t>
      </w:r>
    </w:p>
    <w:p>
      <w:r>
        <w:rPr>
          <w:b/>
          <w:u w:val="single"/>
        </w:rPr>
        <w:t xml:space="preserve">140039</w:t>
      </w:r>
    </w:p>
    <w:p>
      <w:r>
        <w:t xml:space="preserve">4.</w:t>
        <w:tab/>
        <w:tab/>
        <w:tab/>
        <w:t xml:space="preserve">NPC</w:t>
      </w:r>
    </w:p>
    <w:p>
      <w:r>
        <w:rPr>
          <w:b/>
          <w:u w:val="single"/>
        </w:rPr>
        <w:t xml:space="preserve">140040</w:t>
      </w:r>
    </w:p>
    <w:p>
      <w:r>
        <w:t xml:space="preserve">5.</w:t>
        <w:tab/>
        <w:tab/>
        <w:tab/>
        <w:tab/>
        <w:t xml:space="preserve">Tämä on tekopyhimmin jälkeenjäänyt meemi tässä subissa, imho.  Ottaen huomioon bottien, altien ja yleisen TD:n jälkeisen paskan määrän, joka virtaa tämän saitin kautta.</w:t>
      </w:r>
    </w:p>
    <w:p>
      <w:r>
        <w:rPr>
          <w:b/>
          <w:u w:val="single"/>
        </w:rPr>
        <w:t xml:space="preserve">140041</w:t>
      </w:r>
    </w:p>
    <w:p>
      <w:r>
        <w:t xml:space="preserve">6.</w:t>
        <w:tab/>
        <w:tab/>
        <w:tab/>
        <w:tab/>
        <w:tab/>
        <w:t xml:space="preserve">Olet edelleen NPC</w:t>
      </w:r>
    </w:p>
    <w:p>
      <w:r>
        <w:rPr>
          <w:b/>
          <w:u w:val="single"/>
        </w:rPr>
        <w:t xml:space="preserve">140042</w:t>
      </w:r>
    </w:p>
    <w:p>
      <w:r>
        <w:t xml:space="preserve">7.</w:t>
        <w:tab/>
        <w:tab/>
        <w:tab/>
        <w:tab/>
        <w:tab/>
        <w:tab/>
        <w:t xml:space="preserve">Etikettejä ideoiden sijaan?  Terveisin.</w:t>
      </w:r>
    </w:p>
    <w:p>
      <w:r>
        <w:rPr>
          <w:b/>
          <w:u w:val="single"/>
        </w:rPr>
        <w:t xml:space="preserve">140043</w:t>
      </w:r>
    </w:p>
    <w:p>
      <w:r>
        <w:t xml:space="preserve">8.</w:t>
        <w:tab/>
        <w:tab/>
        <w:tab/>
        <w:tab/>
        <w:tab/>
        <w:tab/>
        <w:tab/>
        <w:t xml:space="preserve">Kun teillä on ideoita, haluaisin kuulla ne.</w:t>
      </w:r>
    </w:p>
    <w:p>
      <w:r>
        <w:rPr>
          <w:b/>
          <w:u w:val="single"/>
        </w:rPr>
        <w:t xml:space="preserve">140044</w:t>
      </w:r>
    </w:p>
    <w:p>
      <w:r>
        <w:t xml:space="preserve">9.</w:t>
        <w:tab/>
        <w:t xml:space="preserve">"Kaikki ovat kanssani samaa mieltä siitä, että tarvitsemme maahanmuuttajia, ihmiset, joista en pidä, haluavat vain, että he työskentelevät aloilla, joista en pidä!"   Lolno.   Kukaan muu kuin sinä ei halua heitä tänne.  Se, että kerrot kaikille muille, että he ovat samaa mieltä kanssasi, ei tee siitä maagisesti totta.</w:t>
      </w:r>
    </w:p>
    <w:p>
      <w:r>
        <w:rPr>
          <w:b/>
          <w:u w:val="single"/>
        </w:rPr>
        <w:t xml:space="preserve">140045</w:t>
      </w:r>
    </w:p>
    <w:p>
      <w:r>
        <w:t xml:space="preserve">10.</w:t>
        <w:tab/>
        <w:tab/>
        <w:t xml:space="preserve">Ei ymmärtänyt viestiä.  Vastaa kuitenkin.</w:t>
      </w:r>
    </w:p>
    <w:p>
      <w:r>
        <w:rPr>
          <w:b/>
          <w:u w:val="single"/>
        </w:rPr>
        <w:t xml:space="preserve">140046</w:t>
      </w:r>
    </w:p>
    <w:p>
      <w:r>
        <w:t xml:space="preserve">11.</w:t>
        <w:tab/>
        <w:tab/>
        <w:tab/>
        <w:t xml:space="preserve">Sinun ei tarvitse kertoa tekojasi meille, kaveri.  Lisäksi lähes kaikki tuottamamme raakaöljy on tarkoitettu vientimarkkinoille.</w:t>
      </w:r>
    </w:p>
    <w:p>
      <w:r>
        <w:rPr>
          <w:b/>
          <w:u w:val="single"/>
        </w:rPr>
        <w:t xml:space="preserve">140047</w:t>
      </w:r>
    </w:p>
    <w:p>
      <w:r>
        <w:t xml:space="preserve">12.</w:t>
        <w:tab/>
        <w:tab/>
        <w:tab/>
        <w:tab/>
        <w:t xml:space="preserve">Uh-huh.  Alhaisin hinnoin.  Arvatkaa siis, miksi työvoimakustannuksia painetaan alaspäin.  Vihje: Se ei johdu vasemmistolaisesta hyveellisyyden korostamisesta.</w:t>
      </w:r>
    </w:p>
    <w:p>
      <w:r>
        <w:rPr>
          <w:b/>
          <w:u w:val="single"/>
        </w:rPr>
        <w:t xml:space="preserve">140048</w:t>
      </w:r>
    </w:p>
    <w:p>
      <w:r>
        <w:t xml:space="preserve">13.</w:t>
        <w:tab/>
        <w:tab/>
        <w:tab/>
        <w:tab/>
        <w:tab/>
        <w:t xml:space="preserve">Ulkomaisten yritysten edut, senkin hyödyllinen idiootti.   Luuletko, että tervahiekassa toimivat globalistiset kapitalistiset yritykset, kuten ConocoPhillips, ExxonMobil, Shell, Petrochina, Imperial Oil, BP tai Chevron, jotka ovat luonnostaan palkkasotureita, välittävät Kanadasta tai kanadalaisista paskan vertaa? Eivät tietenkään välitä.   Ne eivät jalosta tuota paskaa täällä, koska se lisäisi sen arvoa, ja niiden pitäisi maksaa enemmän veroja täällä Kanadassa. Niinpä ne myyvät sitä itselleen halvalla, vievät sitä ja jalostavat sen arvokkaammaksi tuotteeksi ja myyvät sitä maihin, joissa verorakenne hyödyttää niitä enemmän.   Miksi ne *haluisivat* maksaa kanadalaisille enemmän rahaa, kun ne voivat vain sanoa, etteivät ne löydä pätevää työvoimaa, ja tuoda maahan ulkomaalaisia, jotka eivät tunne työlainsäädäntöjämme eivätkä odota samanlaista työympäristöä, tekemään työn halvemmalla?  *Miksi he eivät tekisi niin*, kun kaltaisesi hyödylliset idiootit huutavat jokaisen, joka uskaltaa vastustaa sitä, olevan "alt-right-oikeistolainen valkoisen kansallismielinen uusnatsi"?</w:t>
      </w:r>
    </w:p>
    <w:p>
      <w:r>
        <w:rPr>
          <w:b/>
          <w:u w:val="single"/>
        </w:rPr>
        <w:t xml:space="preserve">140049</w:t>
      </w:r>
    </w:p>
    <w:p>
      <w:r>
        <w:t xml:space="preserve">14.</w:t>
        <w:tab/>
        <w:tab/>
        <w:tab/>
        <w:tab/>
        <w:tab/>
        <w:tab/>
        <w:t xml:space="preserve">Jumalauta, tämä on jälkeenjäänyttä.  Tiedän, että haluatte erottaa sosiaalipolitiikan ja talouspolitiikan toisistaan poliittisia argumentteja tehdessänne, mutta todellisuudessa puolueiden on yhdistettävä ne, kun ne sanelevat politiikkaa.  Kyllä, "oikeat" puolueet tukevat enemmän luettelemiasi yritysintressejä.  Se on niiden tehtävä.  Kyllä, "vasemmistopuolueet" tukevat enemmän työntekijöitä.    Kanadassa CPC ja liberaalit ovat siis kaksi taloudellisesti oikeaa puoluetta, jotka eroavat toisistaan sosiaalipolitiikassa.  Sosiaalipolitiikasta höpöttäminen on ensiarvoisen tärkeää, jotta kanadalaiset äänestäjät, teidän *todelliset* "hyödylliset idiootit", eivät keskittyisi siihen, että talouspolitiikka on suurelta osin samanlaista näiden kahden puolueen välillä.  Idioottimaista tässä viestiketjussa on erityisesti se, että "Tuodaan 350 000 lisää maahanmuuttajia" -politiikka ei ole edes laillista vasemmistopolitiikkaa.  Se on väärennetty.  Osoitan mielelläni tätä ja muuta poliittista pelimerkkiä jatkossa.  Terveisin.</w:t>
      </w:r>
    </w:p>
    <w:p>
      <w:r>
        <w:rPr>
          <w:b/>
          <w:u w:val="single"/>
        </w:rPr>
        <w:t xml:space="preserve">140050</w:t>
      </w:r>
    </w:p>
    <w:p>
      <w:r>
        <w:t xml:space="preserve">15.</w:t>
        <w:tab/>
        <w:tab/>
        <w:tab/>
        <w:tab/>
        <w:tab/>
        <w:tab/>
        <w:tab/>
        <w:t xml:space="preserve">&gt;Liberaalit &gt;&gt;Taloudellisesti oikeassa &gt;&gt;&gt;Jaetaan 500 miljoonaa dollaria veronmaksajien varoja ulkomaalaisten yhden sukupuolen lasten kouluttamiseen. lolwhut?</w:t>
      </w:r>
    </w:p>
    <w:p>
      <w:r>
        <w:rPr>
          <w:b/>
          <w:u w:val="single"/>
        </w:rPr>
        <w:t xml:space="preserve">140051</w:t>
      </w:r>
    </w:p>
    <w:p>
      <w:r>
        <w:t xml:space="preserve">1. Olen eri mieltä tästä. Jälkeenjäänyt pysähtyi sillalle saadakseen huomiota, ja mielestäni asianmukainen reaktio on joko poistua tai hypätä, ei pitää kaikkia panttivankeina.</w:t>
      </w:r>
    </w:p>
    <w:p>
      <w:r>
        <w:rPr>
          <w:b/>
          <w:u w:val="single"/>
        </w:rPr>
        <w:t xml:space="preserve">140052</w:t>
      </w:r>
    </w:p>
    <w:p>
      <w:r>
        <w:t xml:space="preserve">2.</w:t>
        <w:tab/>
        <w:t xml:space="preserve">Voi helvetti. Vihdoinkin löysin sinut. Joku yhtä kuollut ja moraalisesti tuomittavampi kuin HITLER.  Hei kaverit, löysin hänet!</w:t>
      </w:r>
    </w:p>
    <w:p>
      <w:r>
        <w:rPr>
          <w:b/>
          <w:u w:val="single"/>
        </w:rPr>
        <w:t xml:space="preserve">140053</w:t>
      </w:r>
    </w:p>
    <w:p>
      <w:r>
        <w:t xml:space="preserve">3.</w:t>
        <w:tab/>
        <w:tab/>
        <w:t xml:space="preserve">Etsi oma silta ja tee voltti, hintti.</w:t>
      </w:r>
    </w:p>
    <w:p>
      <w:r>
        <w:rPr>
          <w:b/>
          <w:u w:val="single"/>
        </w:rPr>
        <w:t xml:space="preserve">140054</w:t>
      </w:r>
    </w:p>
    <w:p>
      <w:r>
        <w:t xml:space="preserve">1. 0/10 Twitter-meemi</w:t>
      </w:r>
    </w:p>
    <w:p>
      <w:r>
        <w:rPr>
          <w:b/>
          <w:u w:val="single"/>
        </w:rPr>
        <w:t xml:space="preserve">140055</w:t>
      </w:r>
    </w:p>
    <w:p>
      <w:r>
        <w:t xml:space="preserve">2.</w:t>
        <w:tab/>
        <w:t xml:space="preserve">Löytyi kaveri, joka tapailee lihavaa tyttöä</w:t>
      </w:r>
    </w:p>
    <w:p>
      <w:r>
        <w:rPr>
          <w:b/>
          <w:u w:val="single"/>
        </w:rPr>
        <w:t xml:space="preserve">140056</w:t>
      </w:r>
    </w:p>
    <w:p>
      <w:r>
        <w:t xml:space="preserve">3.</w:t>
        <w:tab/>
        <w:tab/>
        <w:t xml:space="preserve">miksi olet vihainen siitä, että naiset haluavat miehen, joka on 180 cm pitkä ja jolla on hieno auto? etkö sinä täytä näitä vaatimuksia?</w:t>
      </w:r>
    </w:p>
    <w:p>
      <w:r>
        <w:rPr>
          <w:b/>
          <w:u w:val="single"/>
        </w:rPr>
        <w:t xml:space="preserve">140057</w:t>
      </w:r>
    </w:p>
    <w:p>
      <w:r>
        <w:t xml:space="preserve">4.</w:t>
        <w:tab/>
        <w:tab/>
        <w:tab/>
        <w:t xml:space="preserve">Tiedän, mutta he ovat silti homoja lol dude</w:t>
      </w:r>
    </w:p>
    <w:p>
      <w:r>
        <w:rPr>
          <w:b/>
          <w:u w:val="single"/>
        </w:rPr>
        <w:t xml:space="preserve">140058</w:t>
      </w:r>
    </w:p>
    <w:p>
      <w:r>
        <w:t xml:space="preserve">5.</w:t>
        <w:tab/>
        <w:tab/>
        <w:tab/>
        <w:tab/>
        <w:t xml:space="preserve">pidän siitä, että naisilla on korkeat vaatimukset. kaikki, joilla ei ole, ovat inceleitä.</w:t>
      </w:r>
    </w:p>
    <w:p>
      <w:r>
        <w:rPr>
          <w:b/>
          <w:u w:val="single"/>
        </w:rPr>
        <w:t xml:space="preserve">140059</w:t>
      </w:r>
    </w:p>
    <w:p>
      <w:r>
        <w:t xml:space="preserve">6.</w:t>
        <w:tab/>
        <w:tab/>
        <w:tab/>
        <w:tab/>
        <w:tab/>
        <w:t xml:space="preserve">Keksitkö uuden iskulauseen, jota voit käyttää väärin seuraavien viikkojen aikana?</w:t>
      </w:r>
    </w:p>
    <w:p>
      <w:r>
        <w:rPr>
          <w:b/>
          <w:u w:val="single"/>
        </w:rPr>
        <w:t xml:space="preserve">140060</w:t>
      </w:r>
    </w:p>
    <w:p>
      <w:r>
        <w:t xml:space="preserve">7.</w:t>
        <w:tab/>
        <w:tab/>
        <w:tab/>
        <w:tab/>
        <w:tab/>
        <w:t xml:space="preserve">&gt;Pidän siitä, että naisilla on korkeat vaatimukset. kaikki, joilla ei ole, ovat inceleitä.  Ihmiset, jotka pitävät naisista, joilla on matalammat vaatimukset, saavat tilastollisesti todennäköisemmin naista, ja ihmiset, jotka saavat naista, eivät voi määritelmän mukaan olla selibaatissa. Ja ne, jotka eivät saa seksiä, vaikka suosivat matalampia standardeja, olisivat inceleitä siitä huolimatta.</w:t>
      </w:r>
    </w:p>
    <w:p>
      <w:r>
        <w:rPr>
          <w:b/>
          <w:u w:val="single"/>
        </w:rPr>
        <w:t xml:space="preserve">140061</w:t>
      </w:r>
    </w:p>
    <w:p>
      <w:r>
        <w:t xml:space="preserve">1. Eikö olekin mielenkiintoista, että musta nainen on korkeammalla sijalla sorron suhteen kuin japanilainen nainen.  Varsinkin kun kyseessä on japanilainen nainen, joka **ei** saanut lapsellista raivokohtausta, kun puhelut eivät menneet hänen toivomallaan tavalla. Tiedättehän ... nainen, joka oli **vahva ja voimaantunut** eikä **uhri**.</w:t>
      </w:r>
    </w:p>
    <w:p>
      <w:r>
        <w:rPr>
          <w:b/>
          <w:u w:val="single"/>
        </w:rPr>
        <w:t xml:space="preserve">140062</w:t>
      </w:r>
    </w:p>
    <w:p>
      <w:r>
        <w:t xml:space="preserve">2.</w:t>
        <w:tab/>
        <w:t xml:space="preserve">Tämä naiskortti on niin hämmentävä. Hän pelasi naista vastaan.  Eli tumblrinaisten mielestä musta nainen on enemmän vähemmistö kuin haitilais-japanilainen nainen? Muistaakseni Haitin ja Japanin väestö Yhdysvalloissa on pienempi kuin mustien väestö. Mutta voin olla väärässä. Ehkä he vain pitävät vähemmän meteliä.</w:t>
      </w:r>
    </w:p>
    <w:p>
      <w:r>
        <w:rPr>
          <w:b/>
          <w:u w:val="single"/>
        </w:rPr>
        <w:t xml:space="preserve">140063</w:t>
      </w:r>
    </w:p>
    <w:p>
      <w:r>
        <w:t xml:space="preserve">3.</w:t>
        <w:tab/>
        <w:tab/>
        <w:t xml:space="preserve">Miten voit olla niin tarkka?  Väite on, että *miehisiä tennispelaajia, jotka saavat raivokohtauksen*, ei rangaista siinä määrin kuin Serenaa rangaistiin.  Minulla ei ole aavistustakaan, onko se totta. Monet ihmiset, jotka tuntevat tenniksen paljon paremmin kuin minä, näyttävät olevan sitä mieltä.  Mielenkiintoinen tilasto on kuitenkin se, että tänä vuonna US Openissa 26 miestä rangaistiin huonosta käytöksestä, mutta vain 10 naista.</w:t>
      </w:r>
    </w:p>
    <w:p>
      <w:r>
        <w:rPr>
          <w:b/>
          <w:u w:val="single"/>
        </w:rPr>
        <w:t xml:space="preserve">140064</w:t>
      </w:r>
    </w:p>
    <w:p>
      <w:r>
        <w:t xml:space="preserve">4.</w:t>
        <w:tab/>
        <w:tab/>
        <w:tab/>
        <w:t xml:space="preserve">&gt; &gt;Väite on, että miespuolisia tennispelaajia, jotka saavat raivokohtauksen, ei rangaista siinä määrin kuin Serenaa rangaistiin Paitsi että tämä väite on jälkeenjäänyt. Vaikka se olisikin totta (vaikka tilastotiedot osoittavat, että näin ei ole), miehet eivät hyötyisi siitä. Miten niin? Jos naista rangaistaan enemmän ja hän on siten epäedullisemmassa asemassa kiukuttelusta, hänen naispuolinen vastustajansa saa enemmän etua. Toisaalta, jos miestä rangaistaan vähemmän kiukuttelusta ja hän saa siten etua, hänen miespuolinen vastustajansa hyötyy enemmän, koska hänen vastustajaansa ei rangaistu niin paljon kuin olisi pitänyt. Kummassakaan tapauksessa etu ei muutu nettomääräisesti, mutta naisten tapauksessa se, jota rangaistaan, on epäedullisessa asemassa oleva osapuoli, ja miesten tapauksessa se, jonka vastustajaa ei rangaistu, vaikka olisi pitänyt rangaista, on epäedullisessa asemassa oleva osapuoli. Kummassakaan tapauksessa nettomuutosta ei tapahdu. Ainoa kerta, jolloin väitteessä olisi mahdollisesti järkeä, on jos 1. Miehet pelaisivat naisia vastaan 2. Se olisi alun perin totta (huolimatta tilastoista, jotka osoittavat, että viimeisten 20 vuoden aikana miehet ovat saaneet 3x enemmän rikkomuksia kuin naiset) Jos numero 2 on totta ilman numeroa 1, sitä ei voi kutsua seksistiseksi, koska kummassakin tapauksessa mies tai nainen on yhtä paljon epäedullisessa asemassa kuin vastustaja on edullinen, mutta edullinen osapuoli vaihtuu kiukuttelijasta siihen, jonka vastustaja kiukuttelee.</w:t>
      </w:r>
    </w:p>
    <w:p>
      <w:r>
        <w:rPr>
          <w:b/>
          <w:u w:val="single"/>
        </w:rPr>
        <w:t xml:space="preserve">140065</w:t>
      </w:r>
    </w:p>
    <w:p>
      <w:r>
        <w:t xml:space="preserve">1. Kommentit ovat KULTAA.  He valittavat, että heidät on pakotettu ottamaan huonommin palkattuja tutkintoja, mutta aina kun naiselta kysytään, miksi hän ei lähtenyt STEM-alalle, hän sanoo, ettei halunnut.  HMMM, MUHH, SORTOA.</w:t>
      </w:r>
    </w:p>
    <w:p>
      <w:r>
        <w:rPr>
          <w:b/>
          <w:u w:val="single"/>
        </w:rPr>
        <w:t xml:space="preserve">140066</w:t>
      </w:r>
    </w:p>
    <w:p>
      <w:r>
        <w:t xml:space="preserve">2.</w:t>
        <w:tab/>
        <w:t xml:space="preserve">Kommentit saivat minut tajuamaan, kuinka jälkeenjäänyt osa näistä naisista todella on.</w:t>
      </w:r>
    </w:p>
    <w:p>
      <w:r>
        <w:rPr>
          <w:b/>
          <w:u w:val="single"/>
        </w:rPr>
        <w:t xml:space="preserve">140067</w:t>
      </w:r>
    </w:p>
    <w:p>
      <w:r>
        <w:t xml:space="preserve">1. En ole supermiehinen, eikä minulla ole tarvetta tai halua olla, mutta vihaan todella tätä uutta sotaa miehisyyttä vastaan. Maskuliinisuus ja feminiinisyys voivat molemmat olla huonoja, jos ne ovat liian äärimmäisiä, kyllä, mutta useimmat ihmiset eivät ole äärimmäisiä kummassakaan. Toisin kuin sukupuoli, se on itse asiassa spektri. Ja molemmilla on hyviä piirteitä, jotka palvelevat eri tarkoituksia. Ja miesten pakottaminen olemaan olematta maskuliinisia on helvetin typerää. On olemassa todellisia, biologisia syitä siihen, miksi miehet ovat aina olleet maskuliinisia ja naiset feminiinisiä. Näin tulee aina olemaan.   Minusta tuntuu, että tämä kommentti on hyvin sekava. Anteeksi, yritän vain oksentaa kaikki ajatukseni ulos ennen tuntia.</w:t>
      </w:r>
    </w:p>
    <w:p>
      <w:r>
        <w:rPr>
          <w:b/>
          <w:u w:val="single"/>
        </w:rPr>
        <w:t xml:space="preserve">140068</w:t>
      </w:r>
    </w:p>
    <w:p>
      <w:r>
        <w:t xml:space="preserve">2.</w:t>
        <w:tab/>
        <w:t xml:space="preserve">Juuri niin. Kuten mieheni on äärettömän paljon herkempi kuin minä, mutta hän ilmaisee sen eri tavalla kuin nainen, joka on yhtä herkkä kuin hän.</w:t>
      </w:r>
    </w:p>
    <w:p>
      <w:r>
        <w:rPr>
          <w:b/>
          <w:u w:val="single"/>
        </w:rPr>
        <w:t xml:space="preserve">140069</w:t>
      </w:r>
    </w:p>
    <w:p>
      <w:r>
        <w:t xml:space="preserve">3.</w:t>
        <w:tab/>
        <w:t xml:space="preserve">Minulla on tämä teoria/filosofia maskuliinisuudesta ja muista inhimillisistä vaikuttimista. Monia negatiivisia maskuliinisia piirteitä ohjaavat samat psyykkiset mekanismit, jotka ohjaavat positiivisia piirteitä, ja elettyjen kokemusten kautta nämä halut ja halut vääristyvät ja rikkoutuvat.  Koko ajatus "myrkyllisen" maskuliinisuuden kitkemisestä kieltämällä kaikki maskuliinisuus on hedelmätön pyrkimys, ja se johtaa siihen, että monet nuoret miehet ovat enemmän tuuliajolla kuin koskaan. Helvetti, se ei rajoitu vain maskuliinisuuteen tai vastaavaan paskaan. Ihmisten positiiviset aikomukset vääntyvät kaikenlaisiksi neurooseiksi.  Mutta tuo on vain minun höpöttelyäni henkilökohtaisista filosofioista.</w:t>
      </w:r>
    </w:p>
    <w:p>
      <w:r>
        <w:rPr>
          <w:b/>
          <w:u w:val="single"/>
        </w:rPr>
        <w:t xml:space="preserve">140070</w:t>
      </w:r>
    </w:p>
    <w:p>
      <w:r>
        <w:t xml:space="preserve">4.</w:t>
        <w:tab/>
        <w:tab/>
        <w:t xml:space="preserve">Veikkaisin, että et ole kaukana kärjestä. Esimerkiksi "myrkylliseen maskuliinisuuteen" kuuluu, että miehet ovat liian stoalaisia ja pelkäävät ilmaista tunteitaan.  Väite on, että se on myrkyllistä kaikista niistä syistä, joista tunnustamme, että tukahduttaminen on kielteinen psykologinen ilmiö. Mutta siitä lähtien, kun metsästimme mammutteja, suhteellisen viime aikoihin asti (ja nykyään ja tulevaisuuteen, vain prosentuaalisesti vähemmän miehiä), se, että joutuisit istumaan ja kohtaamaan kaiken sen hirvittävän paskan, jolle altistuit vain pitämään itsesi, perheesi ja heimosi hengissä, sammuttaisi sinut. Thag tallattiin maahan ja sinun täytyi kahlailla hänen raatojensa läpi takaa-ajossa. Dewey putosi puimuriin. Katsoit, kun Jack joutui miinakärryn räiskimäksi. Ja huomenna se voit olla sinä.  Liian "haavoittuvainen" ja tunteellinen suhtautuminen siihen heikentäisi kykyäsi tehdä sitä, jos se ei aiheuttaisi sinulle suoranaista PTSD:tä.</w:t>
      </w:r>
    </w:p>
    <w:p>
      <w:r>
        <w:rPr>
          <w:b/>
          <w:u w:val="single"/>
        </w:rPr>
        <w:t xml:space="preserve">140071</w:t>
      </w:r>
    </w:p>
    <w:p>
      <w:r>
        <w:t xml:space="preserve">5.</w:t>
        <w:tab/>
        <w:t xml:space="preserve">En pidä siitä, että ihmisryhmien yleistäminen on ok, jos he ovat valkoisia tai miehiä... tai mikä vielä pahempaa... valkoisia miehiä. Se on todella huolestuttavaa.</w:t>
      </w:r>
    </w:p>
    <w:p>
      <w:r>
        <w:rPr>
          <w:b/>
          <w:u w:val="single"/>
        </w:rPr>
        <w:t xml:space="preserve">140072</w:t>
      </w:r>
    </w:p>
    <w:p>
      <w:r>
        <w:t xml:space="preserve">6.</w:t>
        <w:tab/>
        <w:t xml:space="preserve">Älkää huoliko, sota pysähtyy (ja tarkoitan sitä kaikin tavoin), kun miehet tajuavat, että Nascaria, olutta ja Harley Davidson -moottoripyöriä pidetään myrkyllisen maskuliinisuuden liitetiedostona.</w:t>
      </w:r>
    </w:p>
    <w:p>
      <w:r>
        <w:rPr>
          <w:b/>
          <w:u w:val="single"/>
        </w:rPr>
        <w:t xml:space="preserve">140073</w:t>
      </w:r>
    </w:p>
    <w:p>
      <w:r>
        <w:t xml:space="preserve">1. Tämän kirjoittanut mulkku kirjoitti sen yrittäen esittää naiset tasa-arvon uhreina. Sitten yritti vihjata, että elatusmaksut menevät pornoon. Paska uutinen, paska yhtiö.</w:t>
      </w:r>
    </w:p>
    <w:p>
      <w:r>
        <w:rPr>
          <w:b/>
          <w:u w:val="single"/>
        </w:rPr>
        <w:t xml:space="preserve">140074</w:t>
      </w:r>
    </w:p>
    <w:p>
      <w:r>
        <w:t xml:space="preserve">1. #DEMOKRAATIT OVAT VALEHTELIJOITA, HUIJAREITA JA PETTUREITA.  Muuta mieleni.</w:t>
      </w:r>
    </w:p>
    <w:p>
      <w:r>
        <w:rPr>
          <w:b/>
          <w:u w:val="single"/>
        </w:rPr>
        <w:t xml:space="preserve">140075</w:t>
      </w:r>
    </w:p>
    <w:p>
      <w:r>
        <w:t xml:space="preserve">2.</w:t>
        <w:tab/>
        <w:t xml:space="preserve">&lt;div class="md"&gt;&lt;p&gt;&amp;lt;div class=&amp;quot;md&amp;quot;&amp;gt;&amp;lt;p&amp;gt;Kun he eivät voi voittaa, he huijaavat</w:t>
        <w:t xml:space="preserve">  Aina. &amp;lt;/p&amp;gt;&lt;/p&gt; &lt;p&gt;&amp;lt;p&amp;gt;Katso myös: Vuoden 2016 kampanjan vakoilu. &amp;lt;/p&amp;gt; &amp;lt;/div&amp;gt;&lt;/p&gt; &lt;p&gt;Samoin: Aaron Black ja Bob Creamer.&lt;/p&gt; &lt;/div&gt; Edit: Holy fuck reddits edit on Android on mennyt täysin retard.</w:t>
      </w:r>
    </w:p>
    <w:p>
      <w:r>
        <w:rPr>
          <w:b/>
          <w:u w:val="single"/>
        </w:rPr>
        <w:t xml:space="preserve">140076</w:t>
      </w:r>
    </w:p>
    <w:p>
      <w:r>
        <w:t xml:space="preserve">1. Kiihkoilijat ovat kiihkoilijoita syystä. Naisten pitäisi lakata olemasta jälkeenjääneet, jos he eivät halua miesten vihaavan heitä. Mikrofoni pudotetaan.</w:t>
      </w:r>
    </w:p>
    <w:p>
      <w:r>
        <w:rPr>
          <w:b/>
          <w:u w:val="single"/>
        </w:rPr>
        <w:t xml:space="preserve">140077</w:t>
      </w:r>
    </w:p>
    <w:p>
      <w:r>
        <w:t xml:space="preserve">2.</w:t>
        <w:tab/>
        <w:t xml:space="preserve">Pudotettiin doriton murujen ja tunkkaisten vuorikastetahrojen valtamereen.</w:t>
      </w:r>
    </w:p>
    <w:p>
      <w:r>
        <w:rPr>
          <w:b/>
          <w:u w:val="single"/>
        </w:rPr>
        <w:t xml:space="preserve">140078</w:t>
      </w:r>
    </w:p>
    <w:p>
      <w:r>
        <w:t xml:space="preserve">3.</w:t>
        <w:tab/>
        <w:tab/>
        <w:t xml:space="preserve">t.dumbass, joka luulee olevansa fiksu, koska hän voi reagoida nopeasti</w:t>
      </w:r>
    </w:p>
    <w:p>
      <w:r>
        <w:rPr>
          <w:b/>
          <w:u w:val="single"/>
        </w:rPr>
        <w:t xml:space="preserve">140079</w:t>
      </w:r>
    </w:p>
    <w:p>
      <w:r>
        <w:t xml:space="preserve">1. Joukko sadistisia sinisen pillerin valkoisen ritarin paskoja, jotka puhuvat paskaa MGTOW:sta ja ryhmittelevät meidät incelien kanssa, koska he tekevät tämän feministiyhteiskunnan käskyjä yrittämällä häpäistä miehiä, jotka eivät anna periksi sille, mitä feministit haluavat, ja päihittävät järjestelmän. Kaikki tämä siksi, että he luulevat, että meidän alentamisemme saa naiset haluamaan naida heitä, mikä ei voisi olla kauempana totuudesta.</w:t>
      </w:r>
    </w:p>
    <w:p>
      <w:r>
        <w:rPr>
          <w:b/>
          <w:u w:val="single"/>
        </w:rPr>
        <w:t xml:space="preserve">140080</w:t>
      </w:r>
    </w:p>
    <w:p>
      <w:r>
        <w:t xml:space="preserve">1. Mikä omahyväinen homo</w:t>
      </w:r>
    </w:p>
    <w:p>
      <w:r>
        <w:rPr>
          <w:b/>
          <w:u w:val="single"/>
        </w:rPr>
        <w:t xml:space="preserve">140081</w:t>
      </w:r>
    </w:p>
    <w:p>
      <w:r>
        <w:t xml:space="preserve">1. &gt;Miksi hänen fyysisellä viehättävyydellään on merkitystä?  Koska tuo mulkku puhuu kaikenlaista kehopositiivista hölynpölyä, mutta käyttää samaan aikaan sarjakuva-avataria, joka yliarvioi hänet helposti 6 pistettä, ja tämä tekopyhyys on huomauttamisen ja nauramisen arvoista.</w:t>
      </w:r>
    </w:p>
    <w:p>
      <w:r>
        <w:rPr>
          <w:b/>
          <w:u w:val="single"/>
        </w:rPr>
        <w:t xml:space="preserve">140082</w:t>
      </w:r>
    </w:p>
    <w:p>
      <w:r>
        <w:t xml:space="preserve">1. Vau. En ole tottunut näkemään sellaista. Murikassa kaikki poliisit olisivat huutaneet "lopeta vastarinta" ja jatkaneet hänen perseensä pieksämistä.</w:t>
      </w:r>
    </w:p>
    <w:p>
      <w:r>
        <w:rPr>
          <w:b/>
          <w:u w:val="single"/>
        </w:rPr>
        <w:t xml:space="preserve">140083</w:t>
      </w:r>
    </w:p>
    <w:p>
      <w:r>
        <w:t xml:space="preserve">2.</w:t>
        <w:tab/>
        <w:t xml:space="preserve">Fake News CNN on selvästi aivopessyt sinut.  Millaista on olla niin helposti aivopesty?  Johtuuko se äärimmäisen alhaisesta älykkyysosamäärästäsi?  Pudotettiinko sinut vauvana pääsi päälle?  Sen täytyy johtua siitä.</w:t>
      </w:r>
    </w:p>
    <w:p>
      <w:r>
        <w:rPr>
          <w:b/>
          <w:u w:val="single"/>
        </w:rPr>
        <w:t xml:space="preserve">140084</w:t>
      </w:r>
    </w:p>
    <w:p>
      <w:r>
        <w:t xml:space="preserve">3.</w:t>
        <w:tab/>
        <w:tab/>
        <w:t xml:space="preserve">Miten teet sen? Jokainen kommenttisi on edellistä jälkeenjääneempi. Syötkö vain jatkuvasti lyijymaalilastuja ja hengität bensiiniä? Jätätkö välikädet väliin ja hengität suoraan höyrystynyttä lyijyä? Sen täytyy polttaa keuhkoja.</w:t>
      </w:r>
    </w:p>
    <w:p>
      <w:r>
        <w:rPr>
          <w:b/>
          <w:u w:val="single"/>
        </w:rPr>
        <w:t xml:space="preserve">140085</w:t>
      </w:r>
    </w:p>
    <w:p>
      <w:r>
        <w:t xml:space="preserve">4.</w:t>
        <w:tab/>
        <w:tab/>
        <w:tab/>
        <w:t xml:space="preserve">Mistä sinä puhut? Se on heidän ainoa viestinsä tässä viestiketjussa, ja se kuulostaa täydelliseltä vitsiltä.</w:t>
      </w:r>
    </w:p>
    <w:p>
      <w:r>
        <w:rPr>
          <w:b/>
          <w:u w:val="single"/>
        </w:rPr>
        <w:t xml:space="preserve">140086</w:t>
      </w:r>
    </w:p>
    <w:p>
      <w:r>
        <w:t xml:space="preserve">5.</w:t>
        <w:tab/>
        <w:tab/>
        <w:tab/>
        <w:tab/>
        <w:t xml:space="preserve">Olen kohdannut tämän mongoloidin ennenkin. Se kuulostaa täydelliseltä vitsiltä, koska sinulla on täysin toimiva otsalohko. Hän on oikeasti niin helvetin tyhmä, kuin simpanssille olisi opetettu kirjoittamaan. Hän ei käyttänyt "valeuutisia" ironisesti. Voi ei. Ironia ei ole hänen kykyjensä yläpuolella. Hän on jälkeenjäänyt.</w:t>
      </w:r>
    </w:p>
    <w:p>
      <w:r>
        <w:rPr>
          <w:b/>
          <w:u w:val="single"/>
        </w:rPr>
        <w:t xml:space="preserve">140087</w:t>
      </w:r>
    </w:p>
    <w:p>
      <w:r>
        <w:t xml:space="preserve">6.</w:t>
        <w:tab/>
        <w:tab/>
        <w:tab/>
        <w:tab/>
        <w:tab/>
        <w:t xml:space="preserve">&gt; Ihan kuin simpanssille olisi opetettu kirjoittamaan. Sanot noin vain siksi, että olen musta, senkin rasistinen paskiainen.  Yritätkö päästä töihin rasistiseen New York Timesiin tai jotain?  Olet hyvässä vauhdissa, rasisti.</w:t>
      </w:r>
    </w:p>
    <w:p>
      <w:r>
        <w:rPr>
          <w:b/>
          <w:u w:val="single"/>
        </w:rPr>
        <w:t xml:space="preserve">140088</w:t>
      </w:r>
    </w:p>
    <w:p>
      <w:r>
        <w:t xml:space="preserve">7.</w:t>
        <w:tab/>
        <w:tab/>
        <w:tab/>
        <w:tab/>
        <w:tab/>
        <w:tab/>
        <w:t xml:space="preserve">Tästä minä puhun. Olet yhtä musta kuin Corky elokuvasta *Life Goes On*, ja puoliksi yhtä fiksu. EEG:si on matala-amplitudinen siniaalto. Olet melkein tarpeeksi tyhmä ollaksesi Trumpin äänestäjä, mutta se on alhaista. Uskon jonkin verran rajalliseen älykkyytesi.</w:t>
      </w:r>
    </w:p>
    <w:p>
      <w:r>
        <w:rPr>
          <w:b/>
          <w:u w:val="single"/>
        </w:rPr>
        <w:t xml:space="preserve">140089</w:t>
      </w:r>
    </w:p>
    <w:p>
      <w:r>
        <w:t xml:space="preserve">1. Mutta luulin, että meidän piti uskoa kaikkia naisia! /Sarkasmia!  Näin käy, kun tyrkyttää tuota teoriaa ja nämä naiset ovat julmia ja halveksittavia.</w:t>
      </w:r>
    </w:p>
    <w:p>
      <w:r>
        <w:rPr>
          <w:b/>
          <w:u w:val="single"/>
        </w:rPr>
        <w:t xml:space="preserve">140090</w:t>
      </w:r>
    </w:p>
    <w:p>
      <w:r>
        <w:t xml:space="preserve">1. Voi, Manveer Heir, melkein unohdin hänen olemassaolonsa...  _3 minuuttia Twitterin selaamista myöhemmin_ Jep, edelleen rasistinen paskakasa.</w:t>
      </w:r>
    </w:p>
    <w:p>
      <w:r>
        <w:rPr>
          <w:b/>
          <w:u w:val="single"/>
        </w:rPr>
        <w:t xml:space="preserve">140091</w:t>
      </w:r>
    </w:p>
    <w:p>
      <w:r>
        <w:t xml:space="preserve">2.</w:t>
        <w:tab/>
        <w:t xml:space="preserve">&lt;Menee katsomaan&gt; Vahvistettu. Mikä perse. esim. https://archive.fo/rRMB6 &gt; Tämän takia jotkut meistä rakentavat yrityksiä, jotka ehdottomasti ottavat kantaa ja joilla on jotain sanottavaa tekemissämme peleissä &gt; Et voi odottaa, että valkoisten miesten johtamat pörssiyhtiöt tekevät oikein tai ottavat kantaa beyonce "mikä tekee rahaa" se ei ole niiden etu</w:t>
      </w:r>
    </w:p>
    <w:p>
      <w:r>
        <w:rPr>
          <w:b/>
          <w:u w:val="single"/>
        </w:rPr>
        <w:t xml:space="preserve">140092</w:t>
      </w:r>
    </w:p>
    <w:p>
      <w:r>
        <w:t xml:space="preserve">3.</w:t>
        <w:tab/>
        <w:tab/>
        <w:t xml:space="preserve">Henkilökohtaisesti uskon, että hän "rakentaa yrityksiä", koska kukaan ei palkkaa tuota ääliötä.</w:t>
      </w:r>
    </w:p>
    <w:p>
      <w:r>
        <w:rPr>
          <w:b/>
          <w:u w:val="single"/>
        </w:rPr>
        <w:t xml:space="preserve">140093</w:t>
      </w:r>
    </w:p>
    <w:p>
      <w:r>
        <w:t xml:space="preserve">1. Tai nämä homot voisivat (ja pysykää mukana tässä) lopettaa olemasta valtavia mulkkuja ihmisille, joiden pitäisi ostaa asia, jota heidän työnantajansa myy. Tiedän, niin mieletön ajatus.</w:t>
      </w:r>
    </w:p>
    <w:p>
      <w:r>
        <w:rPr>
          <w:b/>
          <w:u w:val="single"/>
        </w:rPr>
        <w:t xml:space="preserve">140094</w:t>
      </w:r>
    </w:p>
    <w:p>
      <w:r>
        <w:t xml:space="preserve">1. Lapsen työntäminen ulos pillustasi ei tee sinusta erityistä.</w:t>
      </w:r>
    </w:p>
    <w:p>
      <w:r>
        <w:rPr>
          <w:b/>
          <w:u w:val="single"/>
        </w:rPr>
        <w:t xml:space="preserve">140095</w:t>
      </w:r>
    </w:p>
    <w:p>
      <w:r>
        <w:t xml:space="preserve">1. Onko tällä mitään taustaa?</w:t>
      </w:r>
    </w:p>
    <w:p>
      <w:r>
        <w:rPr>
          <w:b/>
          <w:u w:val="single"/>
        </w:rPr>
        <w:t xml:space="preserve">140096</w:t>
      </w:r>
    </w:p>
    <w:p>
      <w:r>
        <w:t xml:space="preserve">2.</w:t>
        <w:tab/>
        <w:t xml:space="preserve">Joo, on oltava jokin taustatarina</w:t>
      </w:r>
    </w:p>
    <w:p>
      <w:r>
        <w:rPr>
          <w:b/>
          <w:u w:val="single"/>
        </w:rPr>
        <w:t xml:space="preserve">140097</w:t>
      </w:r>
    </w:p>
    <w:p>
      <w:r>
        <w:t xml:space="preserve">3.</w:t>
        <w:tab/>
        <w:tab/>
        <w:t xml:space="preserve">Viimeksi kun tämä lähetettiin, he olivat molemmat humalassa ja riitelivät bs:stä.</w:t>
      </w:r>
    </w:p>
    <w:p>
      <w:r>
        <w:rPr>
          <w:b/>
          <w:u w:val="single"/>
        </w:rPr>
        <w:t xml:space="preserve">140098</w:t>
      </w:r>
    </w:p>
    <w:p>
      <w:r>
        <w:t xml:space="preserve">4.</w:t>
        <w:tab/>
        <w:tab/>
        <w:tab/>
        <w:t xml:space="preserve">Tausta. https://abc13.com/couples-baytown-restaurant-scuffle-caught-on-camera/2495511/ Credit to u/guschiggans</w:t>
      </w:r>
    </w:p>
    <w:p>
      <w:r>
        <w:rPr>
          <w:b/>
          <w:u w:val="single"/>
        </w:rPr>
        <w:t xml:space="preserve">140099</w:t>
      </w:r>
    </w:p>
    <w:p>
      <w:r>
        <w:t xml:space="preserve">5.</w:t>
        <w:tab/>
        <w:tab/>
        <w:tab/>
        <w:tab/>
        <w:t xml:space="preserve">Hän näyttää valkoiselta roskaväeltä</w:t>
      </w:r>
    </w:p>
    <w:p>
      <w:r>
        <w:rPr>
          <w:b/>
          <w:u w:val="single"/>
        </w:rPr>
        <w:t xml:space="preserve">140100</w:t>
      </w:r>
    </w:p>
    <w:p>
      <w:r>
        <w:t xml:space="preserve">1. Se on kuin sanoisi "Kaikki naiset ovat kusipäitä" ja jos yrität sanoa, että ei kaikki naiset eivät ole, olet yksi niistä sjw-paskiaisista.</w:t>
      </w:r>
    </w:p>
    <w:p>
      <w:r>
        <w:rPr>
          <w:b/>
          <w:u w:val="single"/>
        </w:rPr>
        <w:t xml:space="preserve">140101</w:t>
      </w:r>
    </w:p>
    <w:p>
      <w:r>
        <w:t xml:space="preserve">1. Mitä ikinä ajatteletkin tästä, se ei tunnu sopivan subille.</w:t>
      </w:r>
    </w:p>
    <w:p>
      <w:r>
        <w:rPr>
          <w:b/>
          <w:u w:val="single"/>
        </w:rPr>
        <w:t xml:space="preserve">140102</w:t>
      </w:r>
    </w:p>
    <w:p>
      <w:r>
        <w:t xml:space="preserve">2.</w:t>
        <w:tab/>
        <w:t xml:space="preserve">Joo, anteeksi. Käytin tunnin yrittäessäni löytää oikeaa alatunnusta, ilmoittakaa minulle, jos mielestänne on parempi, niin voin poistaa ja lähettää sen uudelleen. Olen kuitenkin samaa mieltä kanssasi.</w:t>
      </w:r>
    </w:p>
    <w:p>
      <w:r>
        <w:rPr>
          <w:b/>
          <w:u w:val="single"/>
        </w:rPr>
        <w:t xml:space="preserve">140103</w:t>
      </w:r>
    </w:p>
    <w:p>
      <w:r>
        <w:t xml:space="preserve">3.</w:t>
        <w:tab/>
        <w:tab/>
        <w:t xml:space="preserve">Tämä tuntuu sopivan /r/atheismiin, mutta otsikolla, joka osoittaa, että muiden ei pitäisi seurata tämän tyypin jälkeenjäänyttä esimerkkiä.</w:t>
      </w:r>
    </w:p>
    <w:p>
      <w:r>
        <w:rPr>
          <w:b/>
          <w:u w:val="single"/>
        </w:rPr>
        <w:t xml:space="preserve">140104</w:t>
      </w:r>
    </w:p>
    <w:p>
      <w:r>
        <w:t xml:space="preserve">4.</w:t>
        <w:tab/>
        <w:tab/>
        <w:tab/>
        <w:t xml:space="preserve">Valitettavasti on vähintään 50:50 todennäköisyys, että he eivät ota varoitusta huomioon.</w:t>
      </w:r>
    </w:p>
    <w:p>
      <w:r>
        <w:rPr>
          <w:b/>
          <w:u w:val="single"/>
        </w:rPr>
        <w:t xml:space="preserve">140105</w:t>
      </w:r>
    </w:p>
    <w:p>
      <w:r>
        <w:t xml:space="preserve">1. Vittuiletko sinä minulle?!?!? vitun kusipäät. surkeaa.</w:t>
      </w:r>
    </w:p>
    <w:p>
      <w:r>
        <w:rPr>
          <w:b/>
          <w:u w:val="single"/>
        </w:rPr>
        <w:t xml:space="preserve">140106</w:t>
      </w:r>
    </w:p>
    <w:p>
      <w:r>
        <w:t xml:space="preserve">1. Vau tuo otsikko. Onko tämä uusi /r/incels vai mitä.</w:t>
      </w:r>
    </w:p>
    <w:p>
      <w:r>
        <w:rPr>
          <w:b/>
          <w:u w:val="single"/>
        </w:rPr>
        <w:t xml:space="preserve">140107</w:t>
      </w:r>
    </w:p>
    <w:p>
      <w:r>
        <w:t xml:space="preserve">2.</w:t>
        <w:tab/>
        <w:t xml:space="preserve">Kaj! Minun mieheni! Ymmärrän, että olet järkyttynyt? Olen pahoillani. Olen pahoillani. Olen todella pahoillani.  Minun on vain pyydettävä sinua vaihtamaan se koiran pillu, jota kutsut aivoiksi, ja keksimään parempia solvauksia. Markkinat incels-loukkausten suhteen ovat kyllästyneet ja niitä käytetään liikaa. Koska me elämme ruikuttavien pikku mulkkujen suolalla, tarvitsemme luovuutta, jotain muuta. Markkinat vaativat sitä.   Joten... Tule takaisin, kun sinulla on jotain parempaa. Kiitos!</w:t>
      </w:r>
    </w:p>
    <w:p>
      <w:r>
        <w:rPr>
          <w:b/>
          <w:u w:val="single"/>
        </w:rPr>
        <w:t xml:space="preserve">140108</w:t>
      </w:r>
    </w:p>
    <w:p>
      <w:r>
        <w:t xml:space="preserve">3.</w:t>
        <w:tab/>
        <w:tab/>
        <w:t xml:space="preserve">Ei tarvitse ottaa sitä henkilökohtaisesti. Surffailin vain /r/all-sivustolla ja törmäsin tähän viestiin, ja ymmärrän, että OP:lla saattaa olla nyt huonoja hetkiä, mutta minun on sanottava, että otsikko edustaa todella huonoa asennetta ja on todella yksipuolinen. Subredditit, jotka edustavat vain yhtä puolta, kuten tämä, todella kasvattavat vihaa.</w:t>
      </w:r>
    </w:p>
    <w:p>
      <w:r>
        <w:rPr>
          <w:b/>
          <w:u w:val="single"/>
        </w:rPr>
        <w:t xml:space="preserve">140109</w:t>
      </w:r>
    </w:p>
    <w:p>
      <w:r>
        <w:t xml:space="preserve">4.</w:t>
        <w:tab/>
        <w:tab/>
        <w:tab/>
        <w:t xml:space="preserve">kakks......se ei ole luovaa.... tule.</w:t>
      </w:r>
    </w:p>
    <w:p>
      <w:r>
        <w:rPr>
          <w:b/>
          <w:u w:val="single"/>
        </w:rPr>
        <w:t xml:space="preserve">140110</w:t>
      </w:r>
    </w:p>
    <w:p>
      <w:r>
        <w:t xml:space="preserve">5.</w:t>
        <w:tab/>
        <w:tab/>
        <w:tab/>
        <w:tab/>
        <w:t xml:space="preserve">No anteeksi luovuuden puute. Esitän vain pointtini.</w:t>
      </w:r>
    </w:p>
    <w:p>
      <w:r>
        <w:rPr>
          <w:b/>
          <w:u w:val="single"/>
        </w:rPr>
        <w:t xml:space="preserve">140111</w:t>
      </w:r>
    </w:p>
    <w:p>
      <w:r>
        <w:t xml:space="preserve">6.</w:t>
        <w:tab/>
        <w:tab/>
        <w:tab/>
        <w:tab/>
        <w:tab/>
        <w:t xml:space="preserve">Kakks...älä viitsi. Mitä minä sanoin.......?</w:t>
      </w:r>
    </w:p>
    <w:p>
      <w:r>
        <w:rPr>
          <w:b/>
          <w:u w:val="single"/>
        </w:rPr>
        <w:t xml:space="preserve">140112</w:t>
      </w:r>
    </w:p>
    <w:p>
      <w:r>
        <w:t xml:space="preserve">7.</w:t>
        <w:tab/>
        <w:tab/>
        <w:tab/>
        <w:tab/>
        <w:tab/>
        <w:tab/>
        <w:t xml:space="preserve">Yritin olla vakava. Anteeksi, että tuhlasin aikaasi.</w:t>
      </w:r>
    </w:p>
    <w:p>
      <w:r>
        <w:rPr>
          <w:b/>
          <w:u w:val="single"/>
        </w:rPr>
        <w:t xml:space="preserve">140113</w:t>
      </w:r>
    </w:p>
    <w:p>
      <w:r>
        <w:t xml:space="preserve">8.</w:t>
        <w:tab/>
        <w:tab/>
        <w:tab/>
        <w:tab/>
        <w:tab/>
        <w:tab/>
        <w:tab/>
        <w:t xml:space="preserve">Niin, ja silti kukaan ei ota sinua vakavasti. Se johtuu siitä, että sinulta puuttuu luova, harkittu loukkaus. Heitit vain inseleitä.   Opettele vittu kritisoimaan ja argumentoimaan asiasi ilman, että tuloksena on valheellisia ad homeja ja mustamaalauksia. Vitun säälittävää.</w:t>
      </w:r>
    </w:p>
    <w:p>
      <w:r>
        <w:rPr>
          <w:b/>
          <w:u w:val="single"/>
        </w:rPr>
        <w:t xml:space="preserve">140114</w:t>
      </w:r>
    </w:p>
    <w:p>
      <w:r>
        <w:t xml:space="preserve">1. Naiset murhaavat kaksi kertaa enemmän lapsia kuin miehet, mutta VAWA:ssa ei ole mitään erityistä mainintaa tästä.   Lapsen tappaminen on paskamainen asia. Ehkä hänellä oli syynsä, kuten ettei hän halunnut olla äiti, mutta sitten hän saa toisen lapsen ja tappaa senkin.   Hänen kohtunsa pitää repiä ulos ruosteisella kalakoukulla ja lukita elinkautiseen ilman ehdonalaista.</w:t>
      </w:r>
    </w:p>
    <w:p>
      <w:r>
        <w:rPr>
          <w:b/>
          <w:u w:val="single"/>
        </w:rPr>
        <w:t xml:space="preserve">140115</w:t>
      </w:r>
    </w:p>
    <w:p>
      <w:r>
        <w:t xml:space="preserve">2.</w:t>
        <w:tab/>
        <w:t xml:space="preserve">On todennäköistä, että hänellä oli armahduksen jälkeinen masennus..siitä huolimatta se ei ole mikään tekosyy.</w:t>
      </w:r>
    </w:p>
    <w:p>
      <w:r>
        <w:rPr>
          <w:b/>
          <w:u w:val="single"/>
        </w:rPr>
        <w:t xml:space="preserve">140116</w:t>
      </w:r>
    </w:p>
    <w:p>
      <w:r>
        <w:t xml:space="preserve">3.</w:t>
        <w:tab/>
        <w:tab/>
        <w:t xml:space="preserve">Ehkä, mutta miksi hän hankki heti toisen lapsen vain saadakseen senkin kuoliaaksi?   En todellakaan halua ymmärtää häntä. Haluan, että hän mätänee kylmässä Alaskan sellissä loppuelämänsä.</w:t>
      </w:r>
    </w:p>
    <w:p>
      <w:r>
        <w:rPr>
          <w:b/>
          <w:u w:val="single"/>
        </w:rPr>
        <w:t xml:space="preserve">140117</w:t>
      </w:r>
    </w:p>
    <w:p>
      <w:r>
        <w:t xml:space="preserve">4.</w:t>
        <w:tab/>
        <w:tab/>
        <w:tab/>
        <w:t xml:space="preserve">Kuka tietää. ihmiset ovat hulluja</w:t>
      </w:r>
    </w:p>
    <w:p>
      <w:r>
        <w:rPr>
          <w:b/>
          <w:u w:val="single"/>
        </w:rPr>
        <w:t xml:space="preserve">140118</w:t>
      </w:r>
    </w:p>
    <w:p>
      <w:r>
        <w:t xml:space="preserve">5.</w:t>
        <w:tab/>
        <w:tab/>
        <w:tab/>
        <w:tab/>
        <w:t xml:space="preserve">Hän ei ole hullu. Hän tiesi, mitä teki kauan ennen kuin teki sen. Hän tutki sitä.   En näe mitään demoneista tai saatanasta tai mistään muusta hullusta tekosyystä.   Hän on psykopaatti tai ehkä sosiopaatti, mutta sitä ei lasketa hulluksi. Hän tiesi, että se oli väärin, ja hän teki sen useammin kuin kerran.</w:t>
      </w:r>
    </w:p>
    <w:p>
      <w:r>
        <w:rPr>
          <w:b/>
          <w:u w:val="single"/>
        </w:rPr>
        <w:t xml:space="preserve">140119</w:t>
      </w:r>
    </w:p>
    <w:p>
      <w:r>
        <w:t xml:space="preserve">6.</w:t>
        <w:tab/>
        <w:tab/>
        <w:tab/>
        <w:tab/>
        <w:tab/>
        <w:t xml:space="preserve">Hullulla tarkoitin, että hän ei ole järjissään...</w:t>
      </w:r>
    </w:p>
    <w:p>
      <w:r>
        <w:rPr>
          <w:b/>
          <w:u w:val="single"/>
        </w:rPr>
        <w:t xml:space="preserve">140120</w:t>
      </w:r>
    </w:p>
    <w:p>
      <w:r>
        <w:t xml:space="preserve">7.</w:t>
        <w:tab/>
        <w:tab/>
        <w:tab/>
        <w:t xml:space="preserve">Dependapotamus. Saada enemmän palkkaa lapselle. Tapa lapsi. Tule uudelleen raskaaksi. Pitääksesi palkan. Tapa lapsi. Toista.</w:t>
      </w:r>
    </w:p>
    <w:p>
      <w:r>
        <w:rPr>
          <w:b/>
          <w:u w:val="single"/>
        </w:rPr>
        <w:t xml:space="preserve">140121</w:t>
      </w:r>
    </w:p>
    <w:p>
      <w:r>
        <w:t xml:space="preserve">1. Tämä on jälkeenjäänyttä</w:t>
      </w:r>
    </w:p>
    <w:p>
      <w:r>
        <w:rPr>
          <w:b/>
          <w:u w:val="single"/>
        </w:rPr>
        <w:t xml:space="preserve">140122</w:t>
      </w:r>
    </w:p>
    <w:p>
      <w:r>
        <w:t xml:space="preserve">1. Ottaen huomioon, että AZ antoi meille McCainin 36 vuoden ajan, ei. En ole yllättynyt. AZ on ollut täydessä retard-tilassa jo pitkään.</w:t>
      </w:r>
    </w:p>
    <w:p>
      <w:r>
        <w:rPr>
          <w:b/>
          <w:u w:val="single"/>
        </w:rPr>
        <w:t xml:space="preserve">140123</w:t>
      </w:r>
    </w:p>
    <w:p>
      <w:r>
        <w:t xml:space="preserve">1. Minua se ei häiritse, mutta se johtuu siitä, etten ole liberaali ääliö.</w:t>
      </w:r>
    </w:p>
    <w:p>
      <w:r>
        <w:rPr>
          <w:b/>
          <w:u w:val="single"/>
        </w:rPr>
        <w:t xml:space="preserve">140124</w:t>
      </w:r>
    </w:p>
    <w:p>
      <w:r>
        <w:t xml:space="preserve">1. 2800 on se, mitä monet ihmiset ansaitsevat verojen jälkeen tai vähemmän. Mikä kusipää.</w:t>
      </w:r>
    </w:p>
    <w:p>
      <w:r>
        <w:rPr>
          <w:b/>
          <w:u w:val="single"/>
        </w:rPr>
        <w:t xml:space="preserve">140125</w:t>
      </w:r>
    </w:p>
    <w:p>
      <w:r>
        <w:t xml:space="preserve">1. 🌶️🌶️🌶️ **Moar Spice of the Day!** 🌶️🌶️🌶️ https://www.reddit.com/r/The_Donald/comments/9vj5ps/ginsburgs_get_well_soon_card/ https://www.reddit.com/r/The_Donald/comments/9vj65p/the_petulant_narcissistic_boob/</w:t>
      </w:r>
    </w:p>
    <w:p>
      <w:r>
        <w:rPr>
          <w:b/>
          <w:u w:val="single"/>
        </w:rPr>
        <w:t xml:space="preserve">140126</w:t>
      </w:r>
    </w:p>
    <w:p>
      <w:r>
        <w:t xml:space="preserve">1. Ei ole mitään vitun koulutettavaa!  Se tehtiin pelissä!  Yksikään näistä NPC:istä ei ole REAL!  Pyhä paska, mikä vittu näitä paskiaisia vaivaa.</w:t>
      </w:r>
    </w:p>
    <w:p>
      <w:r>
        <w:rPr>
          <w:b/>
          <w:u w:val="single"/>
        </w:rPr>
        <w:t xml:space="preserve">140127</w:t>
      </w:r>
    </w:p>
    <w:p>
      <w:r>
        <w:t xml:space="preserve">2.</w:t>
        <w:tab/>
        <w:t xml:space="preserve">Siinä sanotaan, että "***arvostelijaa*** koulutetaan", minkä ymmärrän tarkoittavan sitä, joka bannasi hänet, ei videon lataajaa.</w:t>
      </w:r>
    </w:p>
    <w:p>
      <w:r>
        <w:rPr>
          <w:b/>
          <w:u w:val="single"/>
        </w:rPr>
        <w:t xml:space="preserve">140128</w:t>
      </w:r>
    </w:p>
    <w:p>
      <w:r>
        <w:t xml:space="preserve">3.</w:t>
        <w:tab/>
        <w:tab/>
        <w:t xml:space="preserve">"Uudelleenkoulutusleirille! Opitte, KUN on oikea hetki kieltää joku".</w:t>
      </w:r>
    </w:p>
    <w:p>
      <w:r>
        <w:rPr>
          <w:b/>
          <w:u w:val="single"/>
        </w:rPr>
        <w:t xml:space="preserve">140129</w:t>
      </w:r>
    </w:p>
    <w:p>
      <w:r>
        <w:t xml:space="preserve">4.</w:t>
        <w:tab/>
        <w:tab/>
        <w:tab/>
        <w:t xml:space="preserve">Niin, heidän kanssaan se näyttää aina päättyvän gulagiin, eikö niin.</w:t>
      </w:r>
    </w:p>
    <w:p>
      <w:r>
        <w:rPr>
          <w:b/>
          <w:u w:val="single"/>
        </w:rPr>
        <w:t xml:space="preserve">140130</w:t>
      </w:r>
    </w:p>
    <w:p>
      <w:r>
        <w:t xml:space="preserve">5.</w:t>
        <w:tab/>
        <w:t xml:space="preserve">Valtavirtaistuminen, narsismi, yliherkkyys, suolistoreaktio pienimpäänkin vastarintaan heidän "oikeamielisyyttään" kohtaan.</w:t>
      </w:r>
    </w:p>
    <w:p>
      <w:r>
        <w:rPr>
          <w:b/>
          <w:u w:val="single"/>
        </w:rPr>
        <w:t xml:space="preserve">140131</w:t>
      </w:r>
    </w:p>
    <w:p>
      <w:r>
        <w:t xml:space="preserve">6.</w:t>
        <w:tab/>
        <w:tab/>
        <w:t xml:space="preserve">tervetuloa siihen, miten lahden alueen ihmiset ovat ilman sosiaalista oikeudenmukaisuutta.</w:t>
      </w:r>
    </w:p>
    <w:p>
      <w:r>
        <w:rPr>
          <w:b/>
          <w:u w:val="single"/>
        </w:rPr>
        <w:t xml:space="preserve">140132</w:t>
      </w:r>
    </w:p>
    <w:p>
      <w:r>
        <w:t xml:space="preserve">7.</w:t>
        <w:tab/>
        <w:t xml:space="preserve">Ettekö te ja kaikki, jotka äänestivät teitä ylöspäin, lukeneet twiittiä? Hän viittaa henkilöön, joka poisti kanavan, ei Shirrakoon.</w:t>
      </w:r>
    </w:p>
    <w:p>
      <w:r>
        <w:rPr>
          <w:b/>
          <w:u w:val="single"/>
        </w:rPr>
        <w:t xml:space="preserve">140133</w:t>
      </w:r>
    </w:p>
    <w:p>
      <w:r>
        <w:t xml:space="preserve">8.</w:t>
        <w:tab/>
        <w:tab/>
        <w:t xml:space="preserve">Olet luultavasti oikeassa siinä, etteivät he lue. Monet ihmiset näyttävät lukevan otsikon ja hyppäävät sitten suoraan kommentoimaan. Joskus otsikko kiteyttää artikkelin/aiheen jne. hyvin, ja he voivat selvitä siitä, mutta usein se on harhaanjohtava tai ei anna koko asiayhteyttä.</w:t>
      </w:r>
    </w:p>
    <w:p>
      <w:r>
        <w:rPr>
          <w:b/>
          <w:u w:val="single"/>
        </w:rPr>
        <w:t xml:space="preserve">140134</w:t>
      </w:r>
    </w:p>
    <w:p>
      <w:r>
        <w:t xml:space="preserve">9.</w:t>
        <w:tab/>
        <w:t xml:space="preserve">Tervetuloa käsittelemään sosiaalista oikeudenmukaisuutta, jossa kaikki, mikä on vastoin heidän kertomustaan, on vaiettava, vaikka se olisi kuvitteellista</w:t>
      </w:r>
    </w:p>
    <w:p>
      <w:r>
        <w:rPr>
          <w:b/>
          <w:u w:val="single"/>
        </w:rPr>
        <w:t xml:space="preserve">140135</w:t>
      </w:r>
    </w:p>
    <w:p>
      <w:r>
        <w:t xml:space="preserve">10.</w:t>
        <w:tab/>
        <w:t xml:space="preserve">Tavallaan ymmärrän sen. Voi olla vaikea erottaa todellista väkivaltaa ja virtuaalista väkivaltaa NPC:tä kohtaan, jos on itse NPC.  Ratkaisu on se, että NPC:t eivät saa tutkia NPC:hen kohdistuvaa väkivaltaa.</w:t>
      </w:r>
    </w:p>
    <w:p>
      <w:r>
        <w:rPr>
          <w:b/>
          <w:u w:val="single"/>
        </w:rPr>
        <w:t xml:space="preserve">140136</w:t>
      </w:r>
    </w:p>
    <w:p>
      <w:r>
        <w:t xml:space="preserve">11.</w:t>
        <w:tab/>
        <w:t xml:space="preserve">&gt;Hyvänen aika, mitä vittua näitä paskiaisia oikein vaivaa.  Ne on vasemmistolaisia.</w:t>
      </w:r>
    </w:p>
    <w:p>
      <w:r>
        <w:rPr>
          <w:b/>
          <w:u w:val="single"/>
        </w:rPr>
        <w:t xml:space="preserve">140137</w:t>
      </w:r>
    </w:p>
    <w:p>
      <w:r>
        <w:t xml:space="preserve">1. Ja muista aina: todella vaikuttavia ja kestäviä ääniä annetaan lompakoilla.</w:t>
      </w:r>
    </w:p>
    <w:p>
      <w:r>
        <w:rPr>
          <w:b/>
          <w:u w:val="single"/>
        </w:rPr>
        <w:t xml:space="preserve">140138</w:t>
      </w:r>
    </w:p>
    <w:p>
      <w:r>
        <w:t xml:space="preserve">2.</w:t>
        <w:tab/>
        <w:t xml:space="preserve">BF5... ei.</w:t>
      </w:r>
    </w:p>
    <w:p>
      <w:r>
        <w:rPr>
          <w:b/>
          <w:u w:val="single"/>
        </w:rPr>
        <w:t xml:space="preserve">140139</w:t>
      </w:r>
    </w:p>
    <w:p>
      <w:r>
        <w:t xml:space="preserve">3.</w:t>
        <w:tab/>
        <w:tab/>
        <w:t xml:space="preserve">"Ketä kiinnostaa, jos se ei ole historiallisesti tarkka?" Voi jessus, en tiedä, ehkä kaikki ne miehet, jotka kuolivat rintamalla, ehkä?</w:t>
      </w:r>
    </w:p>
    <w:p>
      <w:r>
        <w:rPr>
          <w:b/>
          <w:u w:val="single"/>
        </w:rPr>
        <w:t xml:space="preserve">140140</w:t>
      </w:r>
    </w:p>
    <w:p>
      <w:r>
        <w:t xml:space="preserve">4.</w:t>
        <w:tab/>
        <w:tab/>
        <w:tab/>
        <w:t xml:space="preserve">Olen varma, että kaikki nämä kuolleet ihmiset pyörivät haudoissaan, koska videopelisi ei anna sinulle täsmällistä juoksuhaudan jalkaa.   Heidän viimeinen ajatuksensa, kun heidät ammuttiin alas ja he makasivat kuollessaan mudassa, oli luultavasti "Toivottavasti vuoden 2018 videopeliversio tästä kuvaa tarkasti sitä, kuinka valkoisia ja miehisiä me kaikki olemme".</w:t>
      </w:r>
    </w:p>
    <w:p>
      <w:r>
        <w:rPr>
          <w:b/>
          <w:u w:val="single"/>
        </w:rPr>
        <w:t xml:space="preserve">140141</w:t>
      </w:r>
    </w:p>
    <w:p>
      <w:r>
        <w:t xml:space="preserve">5.</w:t>
        <w:tab/>
        <w:tab/>
        <w:tab/>
        <w:tab/>
        <w:t xml:space="preserve">Katso, taas yksi ääliö, joka sekoittaa pelimekaniikan ja immersion.</w:t>
      </w:r>
    </w:p>
    <w:p>
      <w:r>
        <w:rPr>
          <w:b/>
          <w:u w:val="single"/>
        </w:rPr>
        <w:t xml:space="preserve">140142</w:t>
      </w:r>
    </w:p>
    <w:p>
      <w:r>
        <w:t xml:space="preserve">1. Kuvittele olevasi rasisti. Tuo paska on jälkeenjäänyttä.</w:t>
      </w:r>
    </w:p>
    <w:p>
      <w:r>
        <w:rPr>
          <w:b/>
          <w:u w:val="single"/>
        </w:rPr>
        <w:t xml:space="preserve">140143</w:t>
      </w:r>
    </w:p>
    <w:p>
      <w:r>
        <w:t xml:space="preserve">1. Mikä vitun jälkeenjäänyt</w:t>
      </w:r>
    </w:p>
    <w:p>
      <w:r>
        <w:rPr>
          <w:b/>
          <w:u w:val="single"/>
        </w:rPr>
        <w:t xml:space="preserve">140144</w:t>
      </w:r>
    </w:p>
    <w:p>
      <w:r>
        <w:t xml:space="preserve">2.</w:t>
        <w:tab/>
        <w:t xml:space="preserve">Voit sanoa vittu täällä. Me ei laukaista, vittu lupaan sen.</w:t>
      </w:r>
    </w:p>
    <w:p>
      <w:r>
        <w:rPr>
          <w:b/>
          <w:u w:val="single"/>
        </w:rPr>
        <w:t xml:space="preserve">140145</w:t>
      </w:r>
    </w:p>
    <w:p>
      <w:r>
        <w:t xml:space="preserve">1. Rehellisesti Kuulostaa minusta siltä, että tämä kaveri paneskeli opettajaansa, ja saatuaan äidiltään nuhteita huonoista arvosanoista hän yksinkertaisesti sysäsi syyn hänen niskoilleen.   Niin kuin, oliko nainen hoitanut häntä? Kloroformoiko hän hänet? Voin vakuuttaa, että se oli molemminpuolinen nautinto siihen asti, kunnes lapsen äiti sai tietää.   Lakkaa käyttäytymästä kuin 14-vuotias pilveä polttava kaveri olisi 9-vuotias lapsi. Tämä ei todellakaan vaikuta minusta raiskaukselta tai seksuaaliselta väkivallalta.   Ja kyllä, kyllä, tiedän mitä sanotte: "Mutta Vanderkleef, väitätkö sinä, että kun poika raiskataan ja raiskaaja on etäisesti kaunis, se on okei, mutta kun se tapahtuu tytölle, se on väärin?". Ei, en väitä niin. Väitän vain, että voin lyödä vetoa, että tämä kaveri oli pieni koira yhtä paljon kuin hänen opettajansa oli jälkeenjäänyt, kun makasi hänen kanssaan.      Anteeksi, jos loukkasin jonkun tunteita. Tarkoitukseni ei ole olla negatiivinen ketään kohtaan enkä halua edistää seksuaalista häirintää. Se on vain mielipiteeni.</w:t>
      </w:r>
    </w:p>
    <w:p>
      <w:r>
        <w:rPr>
          <w:b/>
          <w:u w:val="single"/>
        </w:rPr>
        <w:t xml:space="preserve">140146</w:t>
      </w:r>
    </w:p>
    <w:p>
      <w:r>
        <w:t xml:space="preserve">2.</w:t>
        <w:tab/>
        <w:t xml:space="preserve">Olet luultavasti oikeassa, kun ottaa huomioon, millainen kiimainen pikku paska olin 14-vuotiaana, mutta se ei tee siitä yhtään vähemmän ok, ja kaikki on silti opettajan syytä. Sillä, nauttiiko hän siitä vai ei, ei ole väliä. Hän on yhä alaikäinen ja opettajalla oli yhä valta-asema oppilaaseen nähden.  Ja tämä pätee myös molempiin suuntiin. Tunnen monia tyttöjä, jotka olivat yhtä kiimaisia tuon ikäisinä, ja jotkut jopa puhuivat halustaan maata joidenkin lukion miesopettajien kanssa. Olen valmis lyömään vetoa, että jotkut heistä olisivat luultavasti rakastaneet sitä sillä hetkellä, mutta leikkineet uhria, jos heidän olisi pitänyt. Lapset voivat olla manipuloivia kusipäitä. Niin voivat aikuisetkin, mutta se on niin paljon erilaista, kun olet lapsi...</w:t>
      </w:r>
    </w:p>
    <w:p>
      <w:r>
        <w:rPr>
          <w:b/>
          <w:u w:val="single"/>
        </w:rPr>
        <w:t xml:space="preserve">140147</w:t>
      </w:r>
    </w:p>
    <w:p>
      <w:r>
        <w:t xml:space="preserve">3.</w:t>
        <w:tab/>
        <w:t xml:space="preserve">Se, että hän on opettaja, tekee siitä ongelman muiden joukossa. Hän on auktoriteettiasemassa lapsiin nähden. Vaikka suostumuksen ikäraja on kotimaassani 14 vuotta, se olisi silti laitonta (opettajan ja oppilaan suhde) ja todella paheksuttavaa yhteiskunnassa.  Joten hän silti ansaitsee rangaistuksen Vaikka kyllä, se on myös eri asia kuin varsinainen raiskaus tai jos mies olisi nuorempi.</w:t>
      </w:r>
    </w:p>
    <w:p>
      <w:r>
        <w:rPr>
          <w:b/>
          <w:u w:val="single"/>
        </w:rPr>
        <w:t xml:space="preserve">140148</w:t>
      </w:r>
    </w:p>
    <w:p>
      <w:r>
        <w:t xml:space="preserve">4.</w:t>
        <w:tab/>
        <w:t xml:space="preserve">Olet oikeassa, mutta minusta on melko selvää, että useimmat eivät näe asiaa niin. Nykyään pyritään kovasti siihen, että mies ja nainen nähdään täsmälleen samanlaisina (mikä on tietysti merkityksellistä tämän alaotsikon kannalta). Ollaan rehellisiä - nuoret miehet ovat kiimaisia paskiaisia ja tytöt keskittyvät muihin asioihin, kuten koulutyöhön ja muihin aktiviteetteihin. Paitsi jossakin harvinaisessa tapauksessa, näissä tapahtumissa ei ole kyse siitä, että nuori Billy-parka kyyristelee nurkassa, kun saalistaja Patty työntää tissejään hänen naamaansa. Jos kyseessä on miesopettaja ja alaikäinen oppilas, voisin tosin nähdä sen olevan enemmänkin pakotettua, koska miehet ovat kiimaisia vittupäätä ja tytöt eivät halua olla missään tekemisissä likaisen vanhan miehen mulkun kanssa.   Suurin osa tästä on maalaisjärkeä, mutta netissä se on kuin jumalanpilkkaa.   Joka tapauksessa, tämä ei ilmeisesti ole väittely, jota ei koskaan saada ratkaistua.   Uskon kuitenkin, että voimme todennäköisesti päätyä yhteisymmärrykseen tästä: riippumatta siitä, luuletko, että nainen oli oikeasti saalistaja vai oliko kyse jostain idioottimaisesta naisesta ja kiimaisesta opiskelijapojasta, lopulta hän ylitti laillisen rajan, ja hänen pitäisi kohdata seuraukset. Niin paljon kuin voimmekin nähdä tarinan sellaisena kuin se todellisuudessa on - säälittävä nainen, joka haluaa huomiota, ja nuori poika, joka saa persettä - ei olisi järkevää vain antaa asian olla ja sanoa "ymmärrän". On selvää, että opettajat eivät voi nussia oppilaitaan, heidät pitäisi erottaa välittömästi olosuhteista riippumatta. Ja luultavasti pitäisi olla myös oikeudellinen rangaistus.  Meidän on siis mielestäni poistettava emotionaalinen kiintymyksemme näihin tilanteisiin ja suhtauduttava niihin objektiivisemmin kuin ylinopeussakkoon. Panet yhtä oppilaistasi? Potkut ja mikä tahansa tuomio. En aio kutsua näitä juttuja raiskaukseksi, kun kaveri on iloinen saadessaan persettä kuumalta opettajaltaan. Mutta olen samaa mieltä siitä, että tällaiset asiat eivät voi jatkua niin kuin ne eivät olisi iso juttu.</w:t>
      </w:r>
    </w:p>
    <w:p>
      <w:r>
        <w:rPr>
          <w:b/>
          <w:u w:val="single"/>
        </w:rPr>
        <w:t xml:space="preserve">140149</w:t>
      </w:r>
    </w:p>
    <w:p>
      <w:r>
        <w:t xml:space="preserve">1. Voi paska, luulin jo, että nämä ihmiset ovat jälkeenjääneitä, koska he eivät ymmärrä, miten presidentinvaalit toimivat. Ehkä he ymmärsivät sen ja vihasivat vain sitä, että vaalilautakunta keskeytti heidän tyranniansa, kuka tietää. Mutta tämä... vau. Demokraatit saivat valtakunnallisesti enemmän ääniä osavaltiotason vaaleissa, joten heidän pitäisi "voittaa" kongressi. En ole koskaan elämässäni nähnyt näin kiukkuisia häviäjiä.</w:t>
      </w:r>
    </w:p>
    <w:p>
      <w:r>
        <w:rPr>
          <w:b/>
          <w:u w:val="single"/>
        </w:rPr>
        <w:t xml:space="preserve">140150</w:t>
      </w:r>
    </w:p>
    <w:p>
      <w:r>
        <w:t xml:space="preserve">1. Tuo on aikuinen teini-ikäinen, joka hakkaa kahta murrosikäistä tyttöä. Tämä on pahoinpitelyä, ja jokaisen, joka ajattelee toisin, pitäisi hakea apua pikimmiten.</w:t>
      </w:r>
    </w:p>
    <w:p>
      <w:r>
        <w:rPr>
          <w:b/>
          <w:u w:val="single"/>
        </w:rPr>
        <w:t xml:space="preserve">140151</w:t>
      </w:r>
    </w:p>
    <w:p>
      <w:r>
        <w:t xml:space="preserve">2.</w:t>
        <w:tab/>
        <w:t xml:space="preserve">Ai niin, on siis ihan ok, että nainen potkii miestä raivokkaasti palleille ja kiusaa häntä koko ajan? Katso video. Hän kävi ensin hänen kimppuunsa.</w:t>
      </w:r>
    </w:p>
    <w:p>
      <w:r>
        <w:rPr>
          <w:b/>
          <w:u w:val="single"/>
        </w:rPr>
        <w:t xml:space="preserve">140152</w:t>
      </w:r>
    </w:p>
    <w:p>
      <w:r>
        <w:t xml:space="preserve">3.</w:t>
        <w:tab/>
        <w:tab/>
        <w:t xml:space="preserve">Olet erikoislaatuinen jälkeenjäänyt valkoinen ritari.</w:t>
      </w:r>
    </w:p>
    <w:p>
      <w:r>
        <w:rPr>
          <w:b/>
          <w:u w:val="single"/>
        </w:rPr>
        <w:t xml:space="preserve">140153</w:t>
      </w:r>
    </w:p>
    <w:p>
      <w:r>
        <w:t xml:space="preserve">1. En haluaisi sanoa sitä, mutta suo on voittamassa, emmekä näytä voivan tehdä mitään sen pysäyttämiseksi. Vaikka meillä on videonauhoja, kuvia, tunnustuksia ja syytteitä, jos yritämme ottaa asian esille, meitä kutsutaan vain salaliittoteoreetikoiksi, jotka käyttävät foliohattuja. Niin kauan kuin petos tukee demokraatteja, sitä ei koskaan tunnusteta.</w:t>
      </w:r>
    </w:p>
    <w:p>
      <w:r>
        <w:rPr>
          <w:b/>
          <w:u w:val="single"/>
        </w:rPr>
        <w:t xml:space="preserve">140154</w:t>
      </w:r>
    </w:p>
    <w:p>
      <w:r>
        <w:t xml:space="preserve">1. Hän on itse asiassa suomalainen kansanedustaja, joka edustaa vihreitä. Suurin osa ihmisistä toivoo, että hän saisi kovat sakot tai vankilaan. On ironista, että ensimmäinen asia, jonka hän teki huomattuaan tämän "vääryyden" tapahtuvan, oli avata Facebook ja aloittaa suora lähetys tyydyttääkseen narsistisia tarpeitaan ja osoittaakseen hyveellisyyttä. Onneksi häntä pyydettiin joko istumaan alas tai hänet saatettiin ulos, ja hän valitsi jälkimmäisen, kun muu perhe lensi Berliiniin.</w:t>
      </w:r>
    </w:p>
    <w:p>
      <w:r>
        <w:rPr>
          <w:b/>
          <w:u w:val="single"/>
        </w:rPr>
        <w:t xml:space="preserve">140155</w:t>
      </w:r>
    </w:p>
    <w:p>
      <w:r>
        <w:t xml:space="preserve">2.</w:t>
        <w:tab/>
        <w:t xml:space="preserve">Jep, jos hän ei voi olla pelastaja, hän haluaa olla marttyyri.</w:t>
      </w:r>
    </w:p>
    <w:p>
      <w:r>
        <w:rPr>
          <w:b/>
          <w:u w:val="single"/>
        </w:rPr>
        <w:t xml:space="preserve">140156</w:t>
      </w:r>
    </w:p>
    <w:p>
      <w:r>
        <w:t xml:space="preserve">3.</w:t>
        <w:tab/>
        <w:tab/>
        <w:t xml:space="preserve">ja päätyä vain ylisyrjiväksi kusipääksi kuten aina.</w:t>
      </w:r>
    </w:p>
    <w:p>
      <w:r>
        <w:rPr>
          <w:b/>
          <w:u w:val="single"/>
        </w:rPr>
        <w:t xml:space="preserve">140157</w:t>
      </w:r>
    </w:p>
    <w:p>
      <w:r>
        <w:t xml:space="preserve">1. Tämä on väärennetty artikkeli.  Yritin seurata asiaa, mutta edes asianajajaa ei mainittu.  Linkit eivät myöskään johda oikeisiin ihmisiin.  Tilanne voi olla totta, mutta journalistisesta näkökulmasta se on selvästi väärennös.</w:t>
      </w:r>
    </w:p>
    <w:p>
      <w:r>
        <w:rPr>
          <w:b/>
          <w:u w:val="single"/>
        </w:rPr>
        <w:t xml:space="preserve">140158</w:t>
      </w:r>
    </w:p>
    <w:p>
      <w:r>
        <w:t xml:space="preserve">2.</w:t>
        <w:tab/>
        <w:t xml:space="preserve">Kirjoittaja ilmoittaa selvästi, että Jamesista ja Beckystä käytettiin salanimiä. Olen lukenut Reasonia pitkään, eikä minulla ole koskaan ollut syytä epäillä heidän julkaisemiensa juttujen todenperäisyyttä.</w:t>
      </w:r>
    </w:p>
    <w:p>
      <w:r>
        <w:rPr>
          <w:b/>
          <w:u w:val="single"/>
        </w:rPr>
        <w:t xml:space="preserve">140159</w:t>
      </w:r>
    </w:p>
    <w:p>
      <w:r>
        <w:t xml:space="preserve">3.</w:t>
        <w:tab/>
        <w:tab/>
        <w:t xml:space="preserve">Ymmärrän, että saatat tarvita salanimiä asianosaisille, mutta et tarvitse niitä asianajajalle, joka edustaa jotakin osapuolta, etenkään silloin, kun oletettavasti lainaat häntä.  Niitä ei tarvita koulun tutkijoille, ja varmasti joku kampuksella kävi kirjaamassa ne.  "Jamesin perhe löysi hänelle asianajajan, joka kuunteli Jamesin tarinan ja sanoi hänelle sitten: "Jos kaikki menee pieleen meidän kohdallamme, älä tapa itseäsi."" Hän ei ole koskaan kuullut mitään. Asianajaja lupasi tehdä kaikkensa saadakseen Jamesille oikeutta."  Lähteen pitäisi nimetä asianajaja, eikä varsinkaan yrittää siteerata asianajajaa hänen asiakkaan kanssa käymänsä keskustelun perusteella.  Ellei toimittaja ollut paikalla ja nauhoittanut noita sanoja, sen ei pitäisi olla lainausmerkeissä.    "Huhtikuun 11. päivänä Jamesin asianajaja lähetti UC-Davisille kirjeen, jossa hän vaati tutkinnan välitöntä lopettamista. "Vaikka kaikki se, mitä [Becky] väittää kertomuksessaan, pidettäisiinkin totena, kukaan järkevä ihminen ei voisi edes epäillä, että päämieheni olisi toiminut väärin, saati että hän olisi rikkonut yliopiston sääntöjä", asianajaja kirjoitti. "On pöyristyttävää, että yliopisto alistaa päämieheni tutkimuksiin näissä olosuhteissa."  Nyt lainataan kirjettä, (joten kirjoittajan täytyy omistaa se) mutta ei silti kerro asianajajan nimeä tai kerrota, puhuivatko he virallisesti vai epävirallisesti.  Mikään ei viittaa siihen, että kirjoittaja olisi yrittänyt puhua koulun kanssa virallisesti tai epävirallisesti.    Asianajajan sekä koulun lakimiesten kanssa tehdystä haastattelusta pitäisi olla useita kohtia.  Ilman sitä tarina on subjektiivinen kertomus.  Se voi olla jokin koostettu tarina, mutta se on mainittava.  Jos se on itse asiassa totta, yksittäisenä tarinana, se on kirjoitettava perusteellisesti uudelleen.  Sellaisenaan se on kuin huono pulp fiction -juttu.</w:t>
      </w:r>
    </w:p>
    <w:p>
      <w:r>
        <w:rPr>
          <w:b/>
          <w:u w:val="single"/>
        </w:rPr>
        <w:t xml:space="preserve">140160</w:t>
      </w:r>
    </w:p>
    <w:p>
      <w:r>
        <w:t xml:space="preserve">4.</w:t>
        <w:tab/>
        <w:tab/>
        <w:tab/>
        <w:t xml:space="preserve">&gt; Ymmärrän, että saatat tarvita salanimiä asianosaisille, mutta et tarvitse niitä mitään osapuolta edustavalle asianajajalle etenkään silloin, kun oletettavasti siteerataan häntä, erityisesti koska asianajajan ja asiakkaan välinen luottamuksellisuus tarkoittaa periaatteessa sitä, ettei mikään muu kuin jokin vakava oikeudenkäynti voisi mahdollisesti pakottaa kyseistä asianajajaa puhumaan luottamuksellisista tiedoista, jotka hän sai tietoonsa toimiessaan miehen asianajajana.</w:t>
      </w:r>
    </w:p>
    <w:p>
      <w:r>
        <w:rPr>
          <w:b/>
          <w:u w:val="single"/>
        </w:rPr>
        <w:t xml:space="preserve">140161</w:t>
      </w:r>
    </w:p>
    <w:p>
      <w:r>
        <w:t xml:space="preserve">5.</w:t>
        <w:tab/>
        <w:tab/>
        <w:tab/>
        <w:tab/>
        <w:t xml:space="preserve">Ei ole asianajajan salassapitovelvollisuuden vastaista puhua lehdistölle asiakkaasi puolesta.  Itse asiassa jonkun asianajajana toimiminen on lähes aina julkinen tosiasia.  En keksi yhtään tilannetta, jossa asianajaja sanoisi: "lainaa minua, mutta älä mainitse minua tai asiakastani".  Tällaista tilannetta ei ole olemassa.    Se itse asiassa aiheuttaa ongelman, jossa asiakkaasi voidaan todeta luopuneen salassapitovelvollisuudesta, joten yksikään pätevä asianajaja ei koskaan suostuisi tällaiseen.  Itse asiassa juuri tästä syystä kaikissa laillisissa artikkeleissa lukee: "Puhuimme [Steven] asianajajan, John Smithin Smith and Jonesista, kanssa, joka totesi: "Asiakkaani ei puhu lehdistölle, mutta hän on helpottunut paneelien havainnoista.""</w:t>
      </w:r>
    </w:p>
    <w:p>
      <w:r>
        <w:rPr>
          <w:b/>
          <w:u w:val="single"/>
        </w:rPr>
        <w:t xml:space="preserve">140162</w:t>
      </w:r>
    </w:p>
    <w:p>
      <w:r>
        <w:t xml:space="preserve">1. Vau nämä ihmiset ovat vitun jälkeenjääneet, kirjaimellisesti 0 tutkimusta meni kutsuessaan tätä kaveria natsiksi, mitä idiootteja.</w:t>
      </w:r>
    </w:p>
    <w:p>
      <w:r>
        <w:rPr>
          <w:b/>
          <w:u w:val="single"/>
        </w:rPr>
        <w:t xml:space="preserve">140163</w:t>
      </w:r>
    </w:p>
    <w:p>
      <w:r>
        <w:t xml:space="preserve">2.</w:t>
        <w:tab/>
        <w:t xml:space="preserve">Olet vitun natsi ^^^^^/s</w:t>
      </w:r>
    </w:p>
    <w:p>
      <w:r>
        <w:rPr>
          <w:b/>
          <w:u w:val="single"/>
        </w:rPr>
        <w:t xml:space="preserve">140164</w:t>
      </w:r>
    </w:p>
    <w:p>
      <w:r>
        <w:t xml:space="preserve">3.</w:t>
        <w:tab/>
        <w:tab/>
        <w:t xml:space="preserve">Tämä on viimeinen paikka, jossa tarvitset /s-tagia.  Jos joku tässä subissa loukkaantuu ilmeisestä vitsistä, hän on väärässä paikassa.</w:t>
      </w:r>
    </w:p>
    <w:p>
      <w:r>
        <w:rPr>
          <w:b/>
          <w:u w:val="single"/>
        </w:rPr>
        <w:t xml:space="preserve">140165</w:t>
      </w:r>
    </w:p>
    <w:p>
      <w:r>
        <w:t xml:space="preserve">4.</w:t>
        <w:tab/>
        <w:tab/>
        <w:tab/>
        <w:t xml:space="preserve">Totta</w:t>
      </w:r>
    </w:p>
    <w:p>
      <w:r>
        <w:rPr>
          <w:b/>
          <w:u w:val="single"/>
        </w:rPr>
        <w:t xml:space="preserve">140166</w:t>
      </w:r>
    </w:p>
    <w:p>
      <w:r>
        <w:t xml:space="preserve">5.</w:t>
        <w:tab/>
        <w:t xml:space="preserve">Kuulostaa minusta natsipropagandalta. Jos sinun täytyy kyseenalaistaa, mikä natsit ovat, sen sijaan että vain hyökkäät heidän kimppuunsa, olet selvästi natsien sympatiseeraaja.</w:t>
      </w:r>
    </w:p>
    <w:p>
      <w:r>
        <w:rPr>
          <w:b/>
          <w:u w:val="single"/>
        </w:rPr>
        <w:t xml:space="preserve">140167</w:t>
      </w:r>
    </w:p>
    <w:p>
      <w:r>
        <w:t xml:space="preserve">1. Eikö se ole vähän liikaa. Eikö hän voinut vain puhua tytölle ja pidättää hänet, jos hän ei suostu Edit: Vau, kiitos negatiivisesta karmasta. Täällä ei kai voi olla eri mieltä.   [Eri mieltä Omg](https://youtu.be/aJX4ytfqw6k)</w:t>
      </w:r>
    </w:p>
    <w:p>
      <w:r>
        <w:rPr>
          <w:b/>
          <w:u w:val="single"/>
        </w:rPr>
        <w:t xml:space="preserve">140168</w:t>
      </w:r>
    </w:p>
    <w:p>
      <w:r>
        <w:t xml:space="preserve">2.</w:t>
        <w:tab/>
        <w:t xml:space="preserve">Poliisia ei lähestytä noin aggressiivisesti. Hän saattoi myös huutaa uhkauksia, ja puhelu saattoi olla väärinkäytöksiä työntekijöille sinne, missä hän istui.</w:t>
      </w:r>
    </w:p>
    <w:p>
      <w:r>
        <w:rPr>
          <w:b/>
          <w:u w:val="single"/>
        </w:rPr>
        <w:t xml:space="preserve">140169</w:t>
      </w:r>
    </w:p>
    <w:p>
      <w:r>
        <w:t xml:space="preserve">3.</w:t>
        <w:tab/>
        <w:tab/>
        <w:t xml:space="preserve">&gt; Poliisia ei lähestytä noin aggressiivisesti.  Entä jos lähestyt heitä aggressiivisesti?</w:t>
      </w:r>
    </w:p>
    <w:p>
      <w:r>
        <w:rPr>
          <w:b/>
          <w:u w:val="single"/>
        </w:rPr>
        <w:t xml:space="preserve">140170</w:t>
      </w:r>
    </w:p>
    <w:p>
      <w:r>
        <w:t xml:space="preserve">4.</w:t>
        <w:tab/>
        <w:tab/>
        <w:tab/>
        <w:t xml:space="preserve">Pidetäänkö sinua uhkana ja kohdellaan sen mukaisesti? Miten tätä on niin vitun vaikea ymmärtää? He ovat päivittäin tekemisissä hullujen kusipäiden kanssa, jotka usein haluavat tappaa heidät, joten heidän ei tarvitse antaa sinulle epäilyksen varaa.</w:t>
      </w:r>
    </w:p>
    <w:p>
      <w:r>
        <w:rPr>
          <w:b/>
          <w:u w:val="single"/>
        </w:rPr>
        <w:t xml:space="preserve">140171</w:t>
      </w:r>
    </w:p>
    <w:p>
      <w:r>
        <w:t xml:space="preserve">5.</w:t>
        <w:tab/>
        <w:tab/>
        <w:tab/>
        <w:tab/>
        <w:t xml:space="preserve">Luulen, että he huomauttivat kirjoitusvirheestäsi.</w:t>
      </w:r>
    </w:p>
    <w:p>
      <w:r>
        <w:rPr>
          <w:b/>
          <w:u w:val="single"/>
        </w:rPr>
        <w:t xml:space="preserve">140172</w:t>
      </w:r>
    </w:p>
    <w:p>
      <w:r>
        <w:t xml:space="preserve">6.</w:t>
        <w:tab/>
        <w:tab/>
        <w:tab/>
        <w:tab/>
        <w:t xml:space="preserve">Sitä ei ole vaikea ymmärtää, mutta näyttää siltä, että nainen lähestyi miestä vihamielisesti ulkoilmassa, ei kartanossa.  Kyse ei ole pienestä kirjoitusvirheestä, sillä se muuttaa koko lauseen asiayhteyden.</w:t>
      </w:r>
    </w:p>
    <w:p>
      <w:r>
        <w:rPr>
          <w:b/>
          <w:u w:val="single"/>
        </w:rPr>
        <w:t xml:space="preserve">140173</w:t>
      </w:r>
    </w:p>
    <w:p>
      <w:r>
        <w:t xml:space="preserve">7.</w:t>
        <w:tab/>
        <w:tab/>
        <w:tab/>
        <w:tab/>
        <w:tab/>
        <w:t xml:space="preserve">pedantti</w:t>
      </w:r>
    </w:p>
    <w:p>
      <w:r>
        <w:rPr>
          <w:b/>
          <w:u w:val="single"/>
        </w:rPr>
        <w:t xml:space="preserve">140174</w:t>
      </w:r>
    </w:p>
    <w:p>
      <w:r>
        <w:t xml:space="preserve">8.</w:t>
        <w:tab/>
        <w:tab/>
        <w:tab/>
        <w:tab/>
        <w:tab/>
        <w:t xml:space="preserve">Kyllä, 'it os'</w:t>
      </w:r>
    </w:p>
    <w:p>
      <w:r>
        <w:rPr>
          <w:b/>
          <w:u w:val="single"/>
        </w:rPr>
        <w:t xml:space="preserve">140175</w:t>
      </w:r>
    </w:p>
    <w:p>
      <w:r>
        <w:t xml:space="preserve">9.</w:t>
        <w:tab/>
        <w:tab/>
        <w:tab/>
        <w:tab/>
        <w:tab/>
        <w:t xml:space="preserve">Se os? Mitä tarkoitat? Englantia, kiitos.</w:t>
      </w:r>
    </w:p>
    <w:p>
      <w:r>
        <w:rPr>
          <w:b/>
          <w:u w:val="single"/>
        </w:rPr>
        <w:t xml:space="preserve">140176</w:t>
      </w:r>
    </w:p>
    <w:p>
      <w:r>
        <w:t xml:space="preserve">1. Tämänkaltainen paska on yksi syy siihen, miksi en ole vaivautunut katsomaan yhtään Marvelin Netflix-sarjaa, vaikka pidänkin MCU:sta.</w:t>
      </w:r>
    </w:p>
    <w:p>
      <w:r>
        <w:rPr>
          <w:b/>
          <w:u w:val="single"/>
        </w:rPr>
        <w:t xml:space="preserve">140177</w:t>
      </w:r>
    </w:p>
    <w:p>
      <w:r>
        <w:t xml:space="preserve">2.</w:t>
        <w:tab/>
        <w:t xml:space="preserve">DD S1 &amp; 2 + Luke Cage S1 ovat katsomisen arvoisia.</w:t>
      </w:r>
    </w:p>
    <w:p>
      <w:r>
        <w:rPr>
          <w:b/>
          <w:u w:val="single"/>
        </w:rPr>
        <w:t xml:space="preserve">140178</w:t>
      </w:r>
    </w:p>
    <w:p>
      <w:r>
        <w:t xml:space="preserve">3.</w:t>
        <w:tab/>
        <w:tab/>
        <w:t xml:space="preserve">Daredevil ja Punisher ovat kuulemma hyviä. Mutta se olisi sama kuin katsoisi vain Iron Mania ja Captain Americaa. Ei ole mitään järkeä (minusta) katsoa laajennettua universumia, jos katsoo vain tiettyjä osia. Katson Agents of Shieldin ja katsoin Agent Carterin, koska ne liittyivät elokuviin.  Netflix-sarjat tuntuvat vain joltain, joka ponnahti esiin vain siksi, että MCU on suosittu, mutta ne kusetettiin paskanjauhantaan.</w:t>
      </w:r>
    </w:p>
    <w:p>
      <w:r>
        <w:rPr>
          <w:b/>
          <w:u w:val="single"/>
        </w:rPr>
        <w:t xml:space="preserve">140179</w:t>
      </w:r>
    </w:p>
    <w:p>
      <w:r>
        <w:t xml:space="preserve">4.</w:t>
        <w:tab/>
        <w:tab/>
        <w:tab/>
        <w:t xml:space="preserve">&gt; Freeformin Netflix-sarjat _Cloak &amp; Dagger_ eivät ehkä ole edes MCU:ta; yhdessä parista viimeisestä jaksosta he melkein tekivät nimimerkin, joka sitoi ne yhteen, mutta eivät onnistuneet edes siinä.  Vain "poliisi New Yorkissa", viitaten Mistyyn.</w:t>
      </w:r>
    </w:p>
    <w:p>
      <w:r>
        <w:rPr>
          <w:b/>
          <w:u w:val="single"/>
        </w:rPr>
        <w:t xml:space="preserve">140180</w:t>
      </w:r>
    </w:p>
    <w:p>
      <w:r>
        <w:t xml:space="preserve">5.</w:t>
        <w:tab/>
        <w:tab/>
        <w:tab/>
        <w:tab/>
        <w:t xml:space="preserve">en koskaan katsonut jaksoa 1 pidemmälle ja sitten vain naureskelin, kun pelkäämäni muuttui todellisuudeksi ja John Nolte kirjoitti siitä Breitbartissa, kuinka yksityisoppinut rikas musta perhekoulun jalkapallokapteeni itki valkoiselle roskaväelle, joka oli melkein raiskattu huumeidenkäyttäjän tyttärelle, kuinka hänellä on huonommat oltavat kuin tytöllä, koska hän on musta :P</w:t>
      </w:r>
    </w:p>
    <w:p>
      <w:r>
        <w:rPr>
          <w:b/>
          <w:u w:val="single"/>
        </w:rPr>
        <w:t xml:space="preserve">140181</w:t>
      </w:r>
    </w:p>
    <w:p>
      <w:r>
        <w:t xml:space="preserve">1. Tiedän, että minut äänestetään alas helvettiin, mutta mielestäni häntä ei olisi pitänyt erottaa. Hän oli kusipää ja hänen pieni kyynelehtivä selityksensä oli paskapuhetta, mutta jos se oli se, en usko, että se riittää erottamiseen. Ehkä jos tämä olisi käyttäytymismalli, mutta yksi ainoa tapaus ei minusta ole tarpeeksi paha.</w:t>
      </w:r>
    </w:p>
    <w:p>
      <w:r>
        <w:rPr>
          <w:b/>
          <w:u w:val="single"/>
        </w:rPr>
        <w:t xml:space="preserve">140182</w:t>
      </w:r>
    </w:p>
    <w:p>
      <w:r>
        <w:t xml:space="preserve">2.</w:t>
        <w:tab/>
        <w:t xml:space="preserve">Hän sanoi käskevänsä poliisin tulla nussimaan miestä. Ehkäpä ilman tätä olisin samaa mieltä kanssasi.</w:t>
      </w:r>
    </w:p>
    <w:p>
      <w:r>
        <w:rPr>
          <w:b/>
          <w:u w:val="single"/>
        </w:rPr>
        <w:t xml:space="preserve">140183</w:t>
      </w:r>
    </w:p>
    <w:p>
      <w:r>
        <w:t xml:space="preserve">3.</w:t>
        <w:tab/>
        <w:tab/>
        <w:t xml:space="preserve">Se saattoi jäädä minulta huomaamatta. Jos hän uhkasi käyttää valta-asemaansa väärin, hänet olisi pitänyt erottaa.</w:t>
      </w:r>
    </w:p>
    <w:p>
      <w:r>
        <w:rPr>
          <w:b/>
          <w:u w:val="single"/>
        </w:rPr>
        <w:t xml:space="preserve">140184</w:t>
      </w:r>
    </w:p>
    <w:p>
      <w:r>
        <w:t xml:space="preserve">1. Omg mikä ääliö. Ja West jätti nuo ihmiset tekemään päätöksiä, koska pelkäätte niin paljon, että teitä kutsutaan rasistiksi?</w:t>
      </w:r>
    </w:p>
    <w:p>
      <w:r>
        <w:rPr>
          <w:b/>
          <w:u w:val="single"/>
        </w:rPr>
        <w:t xml:space="preserve">140185</w:t>
      </w:r>
    </w:p>
    <w:p>
      <w:r>
        <w:t xml:space="preserve">1. Temecula Ca:ssa järjestettiin mielenosoitus. Näin sen matkalla illalliselle. Ehkä 50 ihmistä.  "Yksikään presidentti ei ole lain yläpuolella" "Suojelkaa Muelleria" "Vitut vaimostani" Tavallista...</w:t>
      </w:r>
    </w:p>
    <w:p>
      <w:r>
        <w:rPr>
          <w:b/>
          <w:u w:val="single"/>
        </w:rPr>
        <w:t xml:space="preserve">140186</w:t>
      </w:r>
    </w:p>
    <w:p>
      <w:r>
        <w:t xml:space="preserve">2.</w:t>
        <w:tab/>
        <w:t xml:space="preserve">Vau, asun melko lähellä Temeculaa enkä kuullut siitä, olisin mennyt ulos ja vastaprotesti vain ärsyttää heitä, jos olisin tiennyt lol</w:t>
      </w:r>
    </w:p>
    <w:p>
      <w:r>
        <w:rPr>
          <w:b/>
          <w:u w:val="single"/>
        </w:rPr>
        <w:t xml:space="preserve">140187</w:t>
      </w:r>
    </w:p>
    <w:p>
      <w:r>
        <w:t xml:space="preserve">3.</w:t>
        <w:tab/>
        <w:tab/>
        <w:t xml:space="preserve">Se oli Ynezin ja Rancho Californian kulmassa ankkalammen luona. Minulla oli kaksi lasta autossa. En voinut sille mitään; aloin nauraa ja huutaa "suolaista" ajaessani ohi.  Tyttäreni oli hyvin hämmentynyt, ja minä sain kuulla viisivuotiaan kiihkeän kysymyksen siitä, miksi ihmiset ovat suolaisia.</w:t>
      </w:r>
    </w:p>
    <w:p>
      <w:r>
        <w:rPr>
          <w:b/>
          <w:u w:val="single"/>
        </w:rPr>
        <w:t xml:space="preserve">140188</w:t>
      </w:r>
    </w:p>
    <w:p>
      <w:r>
        <w:t xml:space="preserve">4.</w:t>
        <w:tab/>
        <w:tab/>
        <w:tab/>
        <w:t xml:space="preserve">"Äiti, miksi nuo ihmiset ovat suolaisia?"  "No pikku Sally, jotkut ihmiset ovat ikuisia homoja ja itkupotkuraivareita. Ymmärrätkö sinä?"</w:t>
      </w:r>
    </w:p>
    <w:p>
      <w:r>
        <w:rPr>
          <w:b/>
          <w:u w:val="single"/>
        </w:rPr>
        <w:t xml:space="preserve">140189</w:t>
      </w:r>
    </w:p>
    <w:p>
      <w:r>
        <w:t xml:space="preserve">5.</w:t>
        <w:tab/>
        <w:tab/>
        <w:tab/>
        <w:tab/>
        <w:t xml:space="preserve">A+ vanhemmuus tässä. spez: ei sarkasmia.</w:t>
      </w:r>
    </w:p>
    <w:p>
      <w:r>
        <w:rPr>
          <w:b/>
          <w:u w:val="single"/>
        </w:rPr>
        <w:t xml:space="preserve">140190</w:t>
      </w:r>
    </w:p>
    <w:p>
      <w:r>
        <w:t xml:space="preserve">1. Jos ovi oli murrettu - kyseessä oli murtautumisyritys. Se täyttää melko varmasti oikeudelliset kriteerit. Saatan olla väärässä. Entä jos ovi olisi auennut? Tämä tarina voi olla hyvin erilainen.</w:t>
      </w:r>
    </w:p>
    <w:p>
      <w:r>
        <w:rPr>
          <w:b/>
          <w:u w:val="single"/>
        </w:rPr>
        <w:t xml:space="preserve">140191</w:t>
      </w:r>
    </w:p>
    <w:p>
      <w:r>
        <w:t xml:space="preserve">2.</w:t>
        <w:tab/>
        <w:t xml:space="preserve">Ainakin omaisuusvahingot.</w:t>
      </w:r>
    </w:p>
    <w:p>
      <w:r>
        <w:rPr>
          <w:b/>
          <w:u w:val="single"/>
        </w:rPr>
        <w:t xml:space="preserve">140192</w:t>
      </w:r>
    </w:p>
    <w:p>
      <w:r>
        <w:t xml:space="preserve">3.</w:t>
        <w:tab/>
        <w:tab/>
        <w:t xml:space="preserve">Jos joku hakkaa ulko-oveani heti, kun se rikkoutuu, ja minut ja perheeni on vangittu talooni. Pari laukausta tulee takaisin tuosta ovesta. Pysy vittu kaukana miehen talosta.</w:t>
      </w:r>
    </w:p>
    <w:p>
      <w:r>
        <w:rPr>
          <w:b/>
          <w:u w:val="single"/>
        </w:rPr>
        <w:t xml:space="preserve">140193</w:t>
      </w:r>
    </w:p>
    <w:p>
      <w:r>
        <w:t xml:space="preserve">4.</w:t>
        <w:tab/>
        <w:tab/>
        <w:tab/>
        <w:t xml:space="preserve">Olen täysin samaa mieltä. Mikään ei ole pyhempää kuin jonkun koti. Minusta asuntomurroista pitäisi tuomita automaattisesti kuolemantuomio.</w:t>
      </w:r>
    </w:p>
    <w:p>
      <w:r>
        <w:rPr>
          <w:b/>
          <w:u w:val="single"/>
        </w:rPr>
        <w:t xml:space="preserve">140194</w:t>
      </w:r>
    </w:p>
    <w:p>
      <w:r>
        <w:t xml:space="preserve">5.</w:t>
        <w:tab/>
        <w:tab/>
        <w:tab/>
        <w:tab/>
        <w:t xml:space="preserve">Näin on linnoitusopin mukaisissa osavaltioissa.</w:t>
      </w:r>
    </w:p>
    <w:p>
      <w:r>
        <w:rPr>
          <w:b/>
          <w:u w:val="single"/>
        </w:rPr>
        <w:t xml:space="preserve">140195</w:t>
      </w:r>
    </w:p>
    <w:p>
      <w:r>
        <w:t xml:space="preserve">6.</w:t>
        <w:tab/>
        <w:tab/>
        <w:tab/>
        <w:tab/>
        <w:tab/>
        <w:t xml:space="preserve">Saattaa olla liian mausteinen, jopa tänne.</w:t>
      </w:r>
    </w:p>
    <w:p>
      <w:r>
        <w:rPr>
          <w:b/>
          <w:u w:val="single"/>
        </w:rPr>
        <w:t xml:space="preserve">140196</w:t>
      </w:r>
    </w:p>
    <w:p>
      <w:r>
        <w:t xml:space="preserve">7.</w:t>
        <w:tab/>
        <w:t xml:space="preserve">En olisi ikinä uskonut sanovani tätä Redditissä, mutta olen onnellinen, että asun Arkansasissa. Tiedän, että demareita on kaikkialla, mutta näyttää siltä, että ne, jotka asuvat lähistöllä, eivät käyttäydy kuin tyhmät pikku paskiaiset. Ehkä meidät on kasvatettu kokonaisuutena paremmin tai ehkä se johtuu pelosta saada 12-kaliiperisen haulikon laukaus rintaan, kun yrittää murtaa oven.</w:t>
      </w:r>
    </w:p>
    <w:p>
      <w:r>
        <w:rPr>
          <w:b/>
          <w:u w:val="single"/>
        </w:rPr>
        <w:t xml:space="preserve">140197</w:t>
      </w:r>
    </w:p>
    <w:p>
      <w:r>
        <w:t xml:space="preserve">8.</w:t>
        <w:tab/>
        <w:tab/>
        <w:t xml:space="preserve">Asun Louisianassa, ja monipuolinen maaseutualueeni tulee hyvin toimeen, koska oletamme, että kaikki ovat aseistettuja.</w:t>
      </w:r>
    </w:p>
    <w:p>
      <w:r>
        <w:rPr>
          <w:b/>
          <w:u w:val="single"/>
        </w:rPr>
        <w:t xml:space="preserve">140198</w:t>
      </w:r>
    </w:p>
    <w:p>
      <w:r>
        <w:t xml:space="preserve">9.</w:t>
        <w:tab/>
        <w:tab/>
        <w:tab/>
        <w:t xml:space="preserve">Ja ehkä se on siinä. Mutta se ei ole vain "punaniska republikaaneja". vaan kaikki. Jopa mummo tien varressa. Hän saattaa olla hutera kävellessään hakemaan postia, mutta jos hänellä on 9mm, hän on vakaa kuin kivi.</w:t>
      </w:r>
    </w:p>
    <w:p>
      <w:r>
        <w:rPr>
          <w:b/>
          <w:u w:val="single"/>
        </w:rPr>
        <w:t xml:space="preserve">140199</w:t>
      </w:r>
    </w:p>
    <w:p>
      <w:r>
        <w:t xml:space="preserve">10.</w:t>
        <w:tab/>
        <w:tab/>
        <w:tab/>
        <w:tab/>
        <w:t xml:space="preserve">Meillä on parhaat mummot!</w:t>
      </w:r>
    </w:p>
    <w:p>
      <w:r>
        <w:rPr>
          <w:b/>
          <w:u w:val="single"/>
        </w:rPr>
        <w:t xml:space="preserve">140200</w:t>
      </w:r>
    </w:p>
    <w:p>
      <w:r>
        <w:t xml:space="preserve">11.</w:t>
        <w:tab/>
        <w:tab/>
        <w:tab/>
        <w:tab/>
        <w:t xml:space="preserve">[https://youtu.be/8DWeVs-tDXA?t=42](https://youtu.be/8DWeVs-tDXA?t=42)</w:t>
      </w:r>
    </w:p>
    <w:p>
      <w:r>
        <w:rPr>
          <w:b/>
          <w:u w:val="single"/>
        </w:rPr>
        <w:t xml:space="preserve">140201</w:t>
      </w:r>
    </w:p>
    <w:p>
      <w:r>
        <w:t xml:space="preserve">12.</w:t>
        <w:tab/>
        <w:tab/>
        <w:t xml:space="preserve">Nashvillen alue täällä. Tämä paska ei yksinkertaisesti koskaan lentäisi, liian paljon aseita ja liian paljon tasapäisiä ihmisiä, jotka eivät käyttäydy kuin jälkeenjääneet kusipäät riippumatta poliittisista erimielisyyksistämme. Antifat ovat narttuja ja wannabe-vallankumouksellisia, he tekevät tätä paskaa vain siellä, missä 2A:ta ei valvota; DC, Seattle, Portland, Berkeley jne.</w:t>
      </w:r>
    </w:p>
    <w:p>
      <w:r>
        <w:rPr>
          <w:b/>
          <w:u w:val="single"/>
        </w:rPr>
        <w:t xml:space="preserve">140202</w:t>
      </w:r>
    </w:p>
    <w:p>
      <w:r>
        <w:t xml:space="preserve">13.</w:t>
        <w:tab/>
        <w:tab/>
        <w:tab/>
        <w:t xml:space="preserve">&gt; Antifa on narttuja ja wannabe-vallankumouksellisia, he tekevät tätä paskaa vain siellä, missä 2A:ta ei ole pantu täytäntöön Joo, jouduin eilen pieneen väittelyyn jonkun ANTIFA:ta väittäneen pojan kanssa, millainen kova kaveri hän luulee olevansa. Kadun toisella puolella asuu eläkkeellä oleva merijalkaväen sotilas ja naapuritalossa kolme kovan luokan metsästäjää... näyttää siltä, että he välttelevät maaseutua syystä.</w:t>
      </w:r>
    </w:p>
    <w:p>
      <w:r>
        <w:rPr>
          <w:b/>
          <w:u w:val="single"/>
        </w:rPr>
        <w:t xml:space="preserve">140203</w:t>
      </w:r>
    </w:p>
    <w:p>
      <w:r>
        <w:t xml:space="preserve">1. Mikään ei täytä minua homovimmalla enempää kuin se, että oikeutettu, incel-perse lesbo on misandristi. Vaikka kaikki kauniit, upeat, ihanat miehet ovatkin valitettavasti (minulle) heteroita, olen iloinen, että he ovat löytäneet ihania, upeita, kauniita tyttöjä, joiden kanssa jakaa elämänsä ja elää rakastavassa suhteessa.   Btw, toivon, että hetero-/bi-tytöt näkevät tämän ja tietävät välttää sinua, koska todennäköisesti yrität sabotoida jokaisen suhteen, johon he joutuvat, koska olet liian omistushaluinen.</w:t>
      </w:r>
    </w:p>
    <w:p>
      <w:r>
        <w:rPr>
          <w:b/>
          <w:u w:val="single"/>
        </w:rPr>
        <w:t xml:space="preserve">140204</w:t>
      </w:r>
    </w:p>
    <w:p>
      <w:r>
        <w:t xml:space="preserve">2.</w:t>
        <w:tab/>
        <w:t xml:space="preserve">Dude sama. Mikään ei täytä minua lesbo raivolla kuin vihaiset incelbiansit, jotka käyttäytyvät näin. He antavat meille suurimmalle osalle kunnollisista, normaaleista lesboista huonon maineen. Saanko olla hieman mustasukkainen, kun näen söpön tytön miehen kanssa? Totta helvetissä! Käyttäydynkö kuin olisin parempi ja ansaitsisin hänet enemmän? En helvetissä! Minulla on heterotyttöystäviä, joilla on ihania poikaystäviä, ja olen erittäin onnellinen, että he ovat erittäin onnellisia.</w:t>
      </w:r>
    </w:p>
    <w:p>
      <w:r>
        <w:rPr>
          <w:b/>
          <w:u w:val="single"/>
        </w:rPr>
        <w:t xml:space="preserve">140205</w:t>
      </w:r>
    </w:p>
    <w:p>
      <w:r>
        <w:t xml:space="preserve">3.</w:t>
        <w:tab/>
        <w:tab/>
        <w:t xml:space="preserve">Ymmärrän sinua täysin, minusta tuntuu samalta, kun näen incel-homoihmisten käyttäytyvän kuin kusipäät, koska heteromies ei pidä heistä ja he luulevat, että on ok yrittää "muuttaa" heitä, mutta heidän mielestään homon käännyttäminen on kauheaa ja pahaa.   Yhteensopimattomasta suuntautumisesta pitäminen on vain osa homoutta. Koska suurin osa ihmisistä on heteroita, on todennäköistä, että ihastut jossain vaiheessa elämääsi johonkin heteroon. Tiedän, että olen ennenkin tykännyt heteromiehistä ja kyllä, se on todella syvältä, mutta en voi järkeistää sitä naisväestön syyksi, he eivät ole tehneet mitään väärää.   Onneksi incel-homot ja incellesbot eivät kuitenkaan edusta homoja ja lesboja enempää kuin hetero incelit edustavat heteroita. Paskoja ihmisiä tulee aina olemaan joka kategoriassa.</w:t>
      </w:r>
    </w:p>
    <w:p>
      <w:r>
        <w:rPr>
          <w:b/>
          <w:u w:val="single"/>
        </w:rPr>
        <w:t xml:space="preserve">140206</w:t>
      </w:r>
    </w:p>
    <w:p>
      <w:r>
        <w:t xml:space="preserve">4.</w:t>
        <w:tab/>
        <w:tab/>
        <w:tab/>
        <w:t xml:space="preserve">Tietenkin äänekkäimmät ihmiset ovat aina pahimpia. Tuskin tunnen muita LGBT-ihmisiä offline-tilassa (itseni lisäksi tietysti), mutta ne, jotka tunnen, ovat ihan tavallisia ihmisiä. Myönnän, että tulen hullun mustasukkaiseksi kun näen bi-tytön miehen kanssa, mutta se on minun ongelmani, ei heidän tai miehen. Tuntuu pahalta mies.</w:t>
      </w:r>
    </w:p>
    <w:p>
      <w:r>
        <w:rPr>
          <w:b/>
          <w:u w:val="single"/>
        </w:rPr>
        <w:t xml:space="preserve">140207</w:t>
      </w:r>
    </w:p>
    <w:p>
      <w:r>
        <w:t xml:space="preserve">1. Neekeri narttu</w:t>
      </w:r>
    </w:p>
    <w:p>
      <w:r>
        <w:rPr>
          <w:b/>
          <w:u w:val="single"/>
        </w:rPr>
        <w:t xml:space="preserve">140208</w:t>
      </w:r>
    </w:p>
    <w:p>
      <w:r>
        <w:t xml:space="preserve">2.</w:t>
        <w:tab/>
        <w:t xml:space="preserve"> Woah siellä iforgotmyredditacc!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140209</w:t>
      </w:r>
    </w:p>
    <w:p>
      <w:r>
        <w:t xml:space="preserve">1. Cunts</w:t>
      </w:r>
    </w:p>
    <w:p>
      <w:r>
        <w:rPr>
          <w:b/>
          <w:u w:val="single"/>
        </w:rPr>
        <w:t xml:space="preserve">140210</w:t>
      </w:r>
    </w:p>
    <w:p>
      <w:r>
        <w:t xml:space="preserve">1. Olen ollut täsmälleen tässä samassa tilanteessa, mutta pystyin kertomaan, että minut on todellakin pysäytetty, koska autossa oli liian monta ihmistä (poliisi oli rauhallinen ja antoi minulle varoituksen). Oikeutettujen kusipäiden määrä, jonka olen kohdannut ajellessani autolla, on huikea. Kaikenikäisiä myös. Onneksi pääsin pois siitä keikasta.</w:t>
      </w:r>
    </w:p>
    <w:p>
      <w:r>
        <w:rPr>
          <w:b/>
          <w:u w:val="single"/>
        </w:rPr>
        <w:t xml:space="preserve">140211</w:t>
      </w:r>
    </w:p>
    <w:p>
      <w:r>
        <w:t xml:space="preserve">1. Tämä on hulluinta, mitä olen koskaan nähnyt. Home boi yritti lyödä häntä kivellä ja sai vain turpiinsa.</w:t>
      </w:r>
    </w:p>
    <w:p>
      <w:r>
        <w:rPr>
          <w:b/>
          <w:u w:val="single"/>
        </w:rPr>
        <w:t xml:space="preserve">140212</w:t>
      </w:r>
    </w:p>
    <w:p>
      <w:r>
        <w:t xml:space="preserve">2.</w:t>
        <w:tab/>
        <w:t xml:space="preserve">Joo - se kusipää ansaitsi kaiken, mitä sai. Kivellä lyöminen voi helposti tappaa. Toivottavasti hän otti siitä opikseen (vaikka epäilen sitä).</w:t>
      </w:r>
    </w:p>
    <w:p>
      <w:r>
        <w:rPr>
          <w:b/>
          <w:u w:val="single"/>
        </w:rPr>
        <w:t xml:space="preserve">140213</w:t>
      </w:r>
    </w:p>
    <w:p>
      <w:r>
        <w:t xml:space="preserve">1. Ilmeisesti yksi artikkeli, jossa tuo homo austin walker puhuu siitä, että olet paska, jos pidät Red Deadista, ei riittänyt Waypointissa, joten toinen homo patrick "sen raiskauksen aika, ämmä" klepkek kirjoitti toisen.  Tämä vitun keiju on tähän mennessä viettänyt tähän peliin peräti KYMMENEN tuntia, joka on kuin 70 bare minimum main line story ja on kirjaimellisesti ravistelua, koska hän joutui ampumaan ihmisiä tässä WESTERN COWBOY PELISSÄ VAIHTOEHTOISEN RÖYSTÖN AIKANA.  Ja jumala varjelkoon, että edes lausut sanat red dead redemption ilman kahta kohtaa "työriidasta" eli niistä pitkistä tunneista, joita lahjakkaat kehittäjät viettivät pelin tekemiseen omasta tahdostaan ja ylpeydestään tuotteesta, jota he tekivät. Mikä on katumus siitä, että sitä ei tuoda esille SJW-yhteisössä? 1000 ruoskaniskua? Sen täytyy olla aika paha juttu, kun ottaa huomioon, että he eivät voi olla hiljaa siitä.</w:t>
      </w:r>
    </w:p>
    <w:p>
      <w:r>
        <w:rPr>
          <w:b/>
          <w:u w:val="single"/>
        </w:rPr>
        <w:t xml:space="preserve">140214</w:t>
      </w:r>
    </w:p>
    <w:p>
      <w:r>
        <w:t xml:space="preserve">2.</w:t>
        <w:tab/>
        <w:t xml:space="preserve">"Etuoikeutetut pelijournalistit valittavat kehitettyä pelaajaa vastaan, joka tekee kovasti töitä viihdyttääkseen heitä". Näetkö, miten se toimii molempiin suuntiin?</w:t>
      </w:r>
    </w:p>
    <w:p>
      <w:r>
        <w:rPr>
          <w:b/>
          <w:u w:val="single"/>
        </w:rPr>
        <w:t xml:space="preserve">140215</w:t>
      </w:r>
    </w:p>
    <w:p>
      <w:r>
        <w:t xml:space="preserve">3.</w:t>
        <w:tab/>
        <w:tab/>
        <w:t xml:space="preserve">Paitsi että intersektionaalisen dogmin mukaan valta määrittää suoraan sen, kuinka oikeutettu voi olla, ja pelijournalisteilla ei ole mitään valtaa, joten hän ei voi koskaan olla oikeutettu :)</w:t>
      </w:r>
    </w:p>
    <w:p>
      <w:r>
        <w:rPr>
          <w:b/>
          <w:u w:val="single"/>
        </w:rPr>
        <w:t xml:space="preserve">140216</w:t>
      </w:r>
    </w:p>
    <w:p>
      <w:r>
        <w:t xml:space="preserve">4.</w:t>
        <w:tab/>
        <w:t xml:space="preserve">Junan ryöstö on ensimmäinen tehtävä sen vitun tutoriaalin jälkeen!</w:t>
      </w:r>
    </w:p>
    <w:p>
      <w:r>
        <w:rPr>
          <w:b/>
          <w:u w:val="single"/>
        </w:rPr>
        <w:t xml:space="preserve">140217</w:t>
      </w:r>
    </w:p>
    <w:p>
      <w:r>
        <w:t xml:space="preserve">5.</w:t>
        <w:tab/>
        <w:tab/>
        <w:t xml:space="preserve">He eivät pelaa pelejä, elleivät ne ole heidän homojensa tekemää indie-roskaa, jossa pelattavuus koostuu ahdistuneisuusmittarin hallinnasta, koska paha oranssi mies on virassa, ja siitä, että patreon-tilaajamäärät pysyvät korkeina joka kuukausi, jotta sinulla on varaa leikkaukseen, jolla poistat kyrpäsi ja pallisi</w:t>
      </w:r>
    </w:p>
    <w:p>
      <w:r>
        <w:rPr>
          <w:b/>
          <w:u w:val="single"/>
        </w:rPr>
        <w:t xml:space="preserve">140218</w:t>
      </w:r>
    </w:p>
    <w:p>
      <w:r>
        <w:t xml:space="preserve">6.</w:t>
        <w:tab/>
        <w:tab/>
        <w:tab/>
        <w:t xml:space="preserve">Tuo on melko epäystävällinen kuvaus Progressive-peleistä! Unohdit täysin tuoda esiin laajentumismittarin pelin toisessa osassa.</w:t>
      </w:r>
    </w:p>
    <w:p>
      <w:r>
        <w:rPr>
          <w:b/>
          <w:u w:val="single"/>
        </w:rPr>
        <w:t xml:space="preserve">140219</w:t>
      </w:r>
    </w:p>
    <w:p>
      <w:r>
        <w:t xml:space="preserve">7.</w:t>
        <w:tab/>
        <w:tab/>
        <w:tab/>
        <w:t xml:space="preserve">He antavat lisäpisteitä, kun joku keksii, miten näitä pelejä voi ohjata työntämällä ohjaimen perseeseen.</w:t>
      </w:r>
    </w:p>
    <w:p>
      <w:r>
        <w:rPr>
          <w:b/>
          <w:u w:val="single"/>
        </w:rPr>
        <w:t xml:space="preserve">140220</w:t>
      </w:r>
    </w:p>
    <w:p>
      <w:r>
        <w:t xml:space="preserve">8.</w:t>
        <w:tab/>
        <w:t xml:space="preserve">Ihan kuin he ottaisivat lännen cowboy-pelin eivätkä odottaisi, että siinä olisi väkivaltaa tai jotain...</w:t>
      </w:r>
    </w:p>
    <w:p>
      <w:r>
        <w:rPr>
          <w:b/>
          <w:u w:val="single"/>
        </w:rPr>
        <w:t xml:space="preserve">140221</w:t>
      </w:r>
    </w:p>
    <w:p>
      <w:r>
        <w:t xml:space="preserve">9.</w:t>
        <w:tab/>
        <w:t xml:space="preserve">Tämän alaryhmän homojen puolesta arvostaisimme sitä, jos et niputtaisi meitä yhteen tämän hyypiön kanssa. Pidän kovista cowboyista.</w:t>
      </w:r>
    </w:p>
    <w:p>
      <w:r>
        <w:rPr>
          <w:b/>
          <w:u w:val="single"/>
        </w:rPr>
        <w:t xml:space="preserve">140222</w:t>
      </w:r>
    </w:p>
    <w:p>
      <w:r>
        <w:t xml:space="preserve">10.</w:t>
        <w:tab/>
        <w:t xml:space="preserve">Tämä siis tarkoittaa, että RDR2 ei pääse giantbombin top 10:een, vai?</w:t>
      </w:r>
    </w:p>
    <w:p>
      <w:r>
        <w:rPr>
          <w:b/>
          <w:u w:val="single"/>
        </w:rPr>
        <w:t xml:space="preserve">140223</w:t>
      </w:r>
    </w:p>
    <w:p>
      <w:r>
        <w:t xml:space="preserve">11.</w:t>
        <w:tab/>
        <w:tab/>
        <w:t xml:space="preserve">Se ei tee sitä, jos reittipiste käskee sitä.</w:t>
      </w:r>
    </w:p>
    <w:p>
      <w:r>
        <w:rPr>
          <w:b/>
          <w:u w:val="single"/>
        </w:rPr>
        <w:t xml:space="preserve">140224</w:t>
      </w:r>
    </w:p>
    <w:p>
      <w:r>
        <w:t xml:space="preserve">12.</w:t>
        <w:tab/>
        <w:tab/>
        <w:tab/>
        <w:t xml:space="preserve">Minusta on hämmästyttävää, että joku Jeffin kaltainen voi suudella rengasta niin kuin hän tekee...</w:t>
      </w:r>
    </w:p>
    <w:p>
      <w:r>
        <w:rPr>
          <w:b/>
          <w:u w:val="single"/>
        </w:rPr>
        <w:t xml:space="preserve">140225</w:t>
      </w:r>
    </w:p>
    <w:p>
      <w:r>
        <w:t xml:space="preserve">13.</w:t>
        <w:tab/>
        <w:tab/>
        <w:tab/>
        <w:tab/>
        <w:t xml:space="preserve">Olen syvästi surullinen siitä, mitä Giant Bombille tapahtui.  Varsinkin jollekin Jeffin kaltaiselle, joka ennen edusti jotain melkeinpä oudolla tavalla...</w:t>
      </w:r>
    </w:p>
    <w:p>
      <w:r>
        <w:rPr>
          <w:b/>
          <w:u w:val="single"/>
        </w:rPr>
        <w:t xml:space="preserve">140226</w:t>
      </w:r>
    </w:p>
    <w:p>
      <w:r>
        <w:t xml:space="preserve">14.</w:t>
        <w:tab/>
        <w:tab/>
        <w:tab/>
        <w:tab/>
        <w:tab/>
        <w:t xml:space="preserve">Ehkä he tulevat tulevaisuudessa takaisin. Heidän on vain kevennettävä helvettiä ja opittava pitämään hauskaa.</w:t>
      </w:r>
    </w:p>
    <w:p>
      <w:r>
        <w:rPr>
          <w:b/>
          <w:u w:val="single"/>
        </w:rPr>
        <w:t xml:space="preserve">140227</w:t>
      </w:r>
    </w:p>
    <w:p>
      <w:r>
        <w:t xml:space="preserve">15.</w:t>
        <w:tab/>
        <w:tab/>
        <w:t xml:space="preserve">GB:n väki rakastaa Red Deadia, siitä tulee luultavasti heidän ykköspelinsä. Jopa heidän moninaisuuden palkkaamansa Abby "My Queefs Smell Like Farts" Russel raivoaa siitä, RDR1 on hänen kaikkien aikojen suosikkipelinsä, ja hän on A-luokan kolmannen aallon feministimulkku.  Ero on siinä, että Patrick on vitun A-luokan hintti, ja hintit ovat pahempia kuin mulkut.</w:t>
      </w:r>
    </w:p>
    <w:p>
      <w:r>
        <w:rPr>
          <w:b/>
          <w:u w:val="single"/>
        </w:rPr>
        <w:t xml:space="preserve">140228</w:t>
      </w:r>
    </w:p>
    <w:p>
      <w:r>
        <w:t xml:space="preserve">16.</w:t>
        <w:tab/>
        <w:tab/>
        <w:tab/>
        <w:t xml:space="preserve">Tiedät hyvin, että GB imee Waypointin munaa.</w:t>
      </w:r>
    </w:p>
    <w:p>
      <w:r>
        <w:rPr>
          <w:b/>
          <w:u w:val="single"/>
        </w:rPr>
        <w:t xml:space="preserve">140229</w:t>
      </w:r>
    </w:p>
    <w:p>
      <w:r>
        <w:t xml:space="preserve">17.</w:t>
        <w:tab/>
        <w:tab/>
        <w:tab/>
        <w:tab/>
        <w:t xml:space="preserve">He työskentelivät ennen heidän kanssaan, mutta he eivät myy heidän paskaansa...</w:t>
      </w:r>
    </w:p>
    <w:p>
      <w:r>
        <w:rPr>
          <w:b/>
          <w:u w:val="single"/>
        </w:rPr>
        <w:t xml:space="preserve">140230</w:t>
      </w:r>
    </w:p>
    <w:p>
      <w:r>
        <w:t xml:space="preserve">18.</w:t>
        <w:tab/>
        <w:tab/>
        <w:tab/>
        <w:t xml:space="preserve">Hän yrittää sanoa, että Giant Bomb seuraa vain Klepekin ja Walker Deepin sopimatonta politiikkaa.  En usko, että hän yrittää sanoa, että he työskentelevät siellä edelleen.  Tuntuu kyllä vähän siltä, että Giant Bomb seuraa waypointia mihin tahansa nämä kiistat päätyvätkin tavallaan älyttömällä tavalla....jossa he pitävät jostain ja sitten uh oh waypoint sanoi jotain loukkaavaa siitä ei voi enää pitää siitä tai puhua siitä ilman, että tuo sen esille joka puolen keskustelun jälkeen. Joka tapauksessa näin hän mielestäni tarkoittaa.  Hitsi mutta kiitos kun muistutit minua Abbysta :P Melkein sain hänet pois mielestani.... hän todella oli GB:n viimeinen oljenkorsi minulle haha.  Mutta joo, Patrick ja Walker ovat pahempia.</w:t>
      </w:r>
    </w:p>
    <w:p>
      <w:r>
        <w:rPr>
          <w:b/>
          <w:u w:val="single"/>
        </w:rPr>
        <w:t xml:space="preserve">140231</w:t>
      </w:r>
    </w:p>
    <w:p>
      <w:r>
        <w:t xml:space="preserve">19.</w:t>
        <w:tab/>
        <w:tab/>
        <w:tab/>
        <w:tab/>
        <w:t xml:space="preserve">En malta odottaa tämän vuoden roskapaloa. Tarkoitan GOTY:tä.</w:t>
      </w:r>
    </w:p>
    <w:p>
      <w:r>
        <w:rPr>
          <w:b/>
          <w:u w:val="single"/>
        </w:rPr>
        <w:t xml:space="preserve">140232</w:t>
      </w:r>
    </w:p>
    <w:p>
      <w:r>
        <w:t xml:space="preserve">20.</w:t>
        <w:tab/>
        <w:tab/>
        <w:tab/>
        <w:t xml:space="preserve">&gt; Oletko vammainen vai mitä **ಠ_ಠ**</w:t>
      </w:r>
    </w:p>
    <w:p>
      <w:r>
        <w:rPr>
          <w:b/>
          <w:u w:val="single"/>
        </w:rPr>
        <w:t xml:space="preserve">140233</w:t>
      </w:r>
    </w:p>
    <w:p>
      <w:r>
        <w:t xml:space="preserve">1. Voi vittu kyllä, hän on saanut heistä tarpeekseen.</w:t>
      </w:r>
    </w:p>
    <w:p>
      <w:r>
        <w:rPr>
          <w:b/>
          <w:u w:val="single"/>
        </w:rPr>
        <w:t xml:space="preserve">140234</w:t>
      </w:r>
    </w:p>
    <w:p>
      <w:r>
        <w:t xml:space="preserve">2.</w:t>
        <w:tab/>
        <w:t xml:space="preserve">Jos olisin toimittaja... kysyisin kysymyksiä, joihin hän haluaisi vastata, jotta hän näyttäisi hyvältä... koska hän on sellainen ihminen kuin hän on, hän saisi sinut näyttämään pirun hyvältä vastineeksi... Ongelmana on, että median omistajat erottaisivat minut.</w:t>
      </w:r>
    </w:p>
    <w:p>
      <w:r>
        <w:rPr>
          <w:b/>
          <w:u w:val="single"/>
        </w:rPr>
        <w:t xml:space="preserve">140235</w:t>
      </w:r>
    </w:p>
    <w:p>
      <w:r>
        <w:t xml:space="preserve">3.</w:t>
        <w:tab/>
        <w:tab/>
        <w:t xml:space="preserve">He kaikki yrittävät **huijata** toisiaan.</w:t>
      </w:r>
    </w:p>
    <w:p>
      <w:r>
        <w:rPr>
          <w:b/>
          <w:u w:val="single"/>
        </w:rPr>
        <w:t xml:space="preserve">140236</w:t>
      </w:r>
    </w:p>
    <w:p>
      <w:r>
        <w:t xml:space="preserve">4.</w:t>
        <w:tab/>
        <w:tab/>
        <w:tab/>
        <w:t xml:space="preserve">Olen suurin jälkeenjäänyt.  Ei, minä olen suurin jälkeenjäänyt.</w:t>
      </w:r>
    </w:p>
    <w:p>
      <w:r>
        <w:rPr>
          <w:b/>
          <w:u w:val="single"/>
        </w:rPr>
        <w:t xml:space="preserve">140237</w:t>
      </w:r>
    </w:p>
    <w:p>
      <w:r>
        <w:t xml:space="preserve">5.</w:t>
        <w:tab/>
        <w:tab/>
        <w:tab/>
        <w:tab/>
        <w:t xml:space="preserve">Upvote sinulle siitä, ettet pelkää käyttää sanojasi. Kahdesti.</w:t>
      </w:r>
    </w:p>
    <w:p>
      <w:r>
        <w:rPr>
          <w:b/>
          <w:u w:val="single"/>
        </w:rPr>
        <w:t xml:space="preserve">140238</w:t>
      </w:r>
    </w:p>
    <w:p>
      <w:r>
        <w:t xml:space="preserve">6.</w:t>
        <w:tab/>
        <w:tab/>
        <w:tab/>
        <w:tab/>
        <w:t xml:space="preserve">Minun tunteeni täsmälleen - duh - kuka voi olla tyhmempi?</w:t>
      </w:r>
    </w:p>
    <w:p>
      <w:r>
        <w:rPr>
          <w:b/>
          <w:u w:val="single"/>
        </w:rPr>
        <w:t xml:space="preserve">140239</w:t>
      </w:r>
    </w:p>
    <w:p>
      <w:r>
        <w:t xml:space="preserve">1. Kun asiaa tarkastellaan tarkemmin, tämä on vain yksi useista väitteistä. On täysin mahdollista, että Kavanaugh on edelleen raiskaaja, ja Christine Blasey-Fordin todistus (ja hänen tapansa reagoida) oli hyvin huolestuttava, vaikka mitään todisteita tuomitsemiseen ei olekaan. Eli kyllä, väärä väite, mutta se ei tarkoita, että jokainen väite olisi sitä.  Samanlainen juttu tapahtui Trumpille, jossa oli kerralla noin 14 syytöstä väärinkäytöksistä, ja jo pelkästään niitä lukiessa jotkut kuulostivat täysin epäuskottavilta, mutta toiset olivat vähintäänkin mahdollisuuksien rajoissa.</w:t>
      </w:r>
    </w:p>
    <w:p>
      <w:r>
        <w:rPr>
          <w:b/>
          <w:u w:val="single"/>
        </w:rPr>
        <w:t xml:space="preserve">140240</w:t>
      </w:r>
    </w:p>
    <w:p>
      <w:r>
        <w:t xml:space="preserve">2.</w:t>
        <w:tab/>
        <w:t xml:space="preserve">&gt; On täysin mahdollista, että Kavanaugh on edelleen raiskaaja, laitat ilmeisesti poliittisen ideologian miehen oikeuksien edelle. Minkä tahansa muun jutun samoilla kohdilla (ei vahvistettuja todisteita), sinä ainakin lupaan tuomita ilmeisenä vääränä syytöksenä.   Tässäkö? "joo joo, ei ole mitään todisteita, mutta kaverit, hän on mahdollisesti silti raiskaaja." &gt;ja tapa, jolla hän reagoi tähän juuri tässä, tuomitsee teidät. Miten mies kehtaa reagoida vihaisesti mustamaalauskampanjaan. "hän on niin vihainen", sanovat ihmiset, jotka syyttävät häntä huumeiden käytöstä ja joukkoraiskauksesta. minä syytän sinua raiskauksesta. kaikki osoittamasi tunteet, joita pidän sopimattomina, tarkoittavat, että olet syyllinen. Onnea malttinsa säilyttämiseen, kun koko maailma on jo tuominnut sinut. Mitä helvettiä?</w:t>
      </w:r>
    </w:p>
    <w:p>
      <w:r>
        <w:rPr>
          <w:b/>
          <w:u w:val="single"/>
        </w:rPr>
        <w:t xml:space="preserve">140241</w:t>
      </w:r>
    </w:p>
    <w:p>
      <w:r>
        <w:t xml:space="preserve">3.</w:t>
        <w:tab/>
        <w:tab/>
        <w:t xml:space="preserve">Ihmiset politisoivat koko asian täysin. Oikeisto väitti hänen syyttömyyttään ja vasemmisto hänen syyllisyyttään jo ennen oikeudenkäyntiä.  Minulla on epäilykseni siitä, että molemmat valehtelevat asioista, mutta on lähes mahdotonta saada totuutta selville, kun asian oletetaan tapahtuneen niin monta vuotta sitten.  Vihaan sitä, että nainen voi kutsua miestä raiskaajaksi ilman mitään todisteita ja kaikki nämä ihmiset vain olettavat syyllisyyttä ennen kuin kuulevat mitään muuta.</w:t>
      </w:r>
    </w:p>
    <w:p>
      <w:r>
        <w:rPr>
          <w:b/>
          <w:u w:val="single"/>
        </w:rPr>
        <w:t xml:space="preserve">140242</w:t>
      </w:r>
    </w:p>
    <w:p>
      <w:r>
        <w:t xml:space="preserve">1. Toinen nainen, jolla on huomiohuorakompleksi ja joka etsii ongelmia sieltä, missä niitä ei pitäisi olla. Millainen huolimaton mulkku menee parturiin kampaamon sijaan?</w:t>
      </w:r>
    </w:p>
    <w:p>
      <w:r>
        <w:rPr>
          <w:b/>
          <w:u w:val="single"/>
        </w:rPr>
        <w:t xml:space="preserve">140243</w:t>
      </w:r>
    </w:p>
    <w:p>
      <w:r>
        <w:t xml:space="preserve">2.</w:t>
        <w:tab/>
        <w:t xml:space="preserve">Yksi, joka haluaa "miespuolisen" hiustenleikkauksen?</w:t>
      </w:r>
    </w:p>
    <w:p>
      <w:r>
        <w:rPr>
          <w:b/>
          <w:u w:val="single"/>
        </w:rPr>
        <w:t xml:space="preserve">140244</w:t>
      </w:r>
    </w:p>
    <w:p>
      <w:r>
        <w:t xml:space="preserve">3.</w:t>
        <w:tab/>
        <w:tab/>
        <w:t xml:space="preserve">Jos hän olisi halunnut miesten hiustenleikkuun, häntä ei olisi luultavasti käännytetty pois.</w:t>
      </w:r>
    </w:p>
    <w:p>
      <w:r>
        <w:rPr>
          <w:b/>
          <w:u w:val="single"/>
        </w:rPr>
        <w:t xml:space="preserve">140245</w:t>
      </w:r>
    </w:p>
    <w:p>
      <w:r>
        <w:t xml:space="preserve">4.</w:t>
        <w:tab/>
        <w:tab/>
        <w:tab/>
        <w:t xml:space="preserve">Hyvä huomio</w:t>
      </w:r>
    </w:p>
    <w:p>
      <w:r>
        <w:rPr>
          <w:b/>
          <w:u w:val="single"/>
        </w:rPr>
        <w:t xml:space="preserve">140246</w:t>
      </w:r>
    </w:p>
    <w:p>
      <w:r>
        <w:t xml:space="preserve">1. Myönnän, että minusta on outo ajatus, että pelaat FPS-peliä pelkästään sen takia, ketä ammut, mutta en voi sanoa, että vastustaisin ajatusta (enemmänkin välinpitämätön, jos se on hyvä räiskintäpeli, niin miksipä ei?). Tosin en ole amerikkalainen, joten tuskin se on rohkea väite minulta.  Minulle kelpaisi hyvä räiskintäpeli, jossa maani on myös roisto, jos se auttaa.  Mutta joo, olisin kiinnostunut reaktiosta. Ajatuksen kanssa on varmasti flirttailtu joissakin peleissä, ja monissa on ollut paljon pelejä, joissa Yhdysvaltain hallituksen osat ovat pettäneet sinut (Spec Ops, Binary Domain, lista jatkuu). Mutta koko maa? Se voisi olla hauskaa. Sissityylinen taistelu paljon kehittyneempiä vihollisia vastaan rajoittuu yleensä scifi-vihollisiin, mutta jos joutuu kohtaamaan nykyaikaisen amerikkalaisen armeijan jonain keski-itämaisena tai vastaavana, se voisi olla mielenkiintoista, jos se toteutetaan hyvin. Heittäkää mukaan kyky käyttää terroristisempia toimia, kuten panttivankien ottamista, joka on käytännössä välttämätöntä selviytyäkseen paljon paremmin aseistettuja vihollisia vastaan. Epäilemättä siitä seuraisi paheksuntaa (luultavasti molemmilta puolilta rehellisesti, koska "hyvät" kaverit tekisivät edelleen halveksuttavia asioita, vaikka peli yrittäisi näyttää sen hieman mukavammassa valossa), mutta no....</w:t>
      </w:r>
    </w:p>
    <w:p>
      <w:r>
        <w:rPr>
          <w:b/>
          <w:u w:val="single"/>
        </w:rPr>
        <w:t xml:space="preserve">140247</w:t>
      </w:r>
    </w:p>
    <w:p>
      <w:r>
        <w:t xml:space="preserve">2.</w:t>
        <w:tab/>
        <w:t xml:space="preserve">&gt; Myönnän, että minusta on outo ajatus siitä, että pelaat FPS-peliä pelkästään sen takia, ketä ammut, myönnän, etten ole koskaan ajatellut sitä sillä tavalla. Kyse on viime kädessä tarinasta, jonka tämä lähestymistapa voi tuoda esiin, ei ruudun pikseleistä.  Minäkään en ole amerikkalainen.  Pelaan kyllä peliä, jos päähenkilöt olisivat Kiinan kansantasavaltaisia ja todella tarttuisivat aseisiin valloittaakseen Taiwanin oikeasti, joten siinäpä se. Tai peli, jossa amerikkalaiset jostain paskasta syystä hyökkäävät yhtäkkiä Kanadaan ja/tai Meksikoon.</w:t>
      </w:r>
    </w:p>
    <w:p>
      <w:r>
        <w:rPr>
          <w:b/>
          <w:u w:val="single"/>
        </w:rPr>
        <w:t xml:space="preserve">140248</w:t>
      </w:r>
    </w:p>
    <w:p>
      <w:r>
        <w:t xml:space="preserve">3.</w:t>
        <w:tab/>
        <w:tab/>
        <w:t xml:space="preserve">Ajattelin, kun jotkut ihmiset olivat typeriä ja sanoivat, että Far Cry 5 olisi "republikaanien ampumasimulaattori", ajattelin hieman kevytmielisesti, että "no, heillä on eniten aseita, joten siitä tulisi hauskempi peli kuin päinvastoin".  Tietenkään pelien ei tarvitse noudattaa todellisuutta, mutta voisin kuvitella, että jos haluaisit taistella Amerikkaa vastaan, he realistisesti pystyisivät tarjoamaan suurimman haasteen pelissä, koska he ovat maailman voimakkain armeija.  Mielestäni siksi ajatus Pohjois-Korean hyökkäämisestä Yhdysvaltoihin Red Dawnin uusintaversiossa on typerä.  Pelaajat haluavat, että vihollisemme ovat mahtavia, eikö niin?</w:t>
      </w:r>
    </w:p>
    <w:p>
      <w:r>
        <w:rPr>
          <w:b/>
          <w:u w:val="single"/>
        </w:rPr>
        <w:t xml:space="preserve">140249</w:t>
      </w:r>
    </w:p>
    <w:p>
      <w:r>
        <w:t xml:space="preserve">1. YK on viime aikoina korruptoitunut pahasti. Israelilla ei ole heidän mukaansa historiaa Jerusalemissa, Jemeniä pommittava kansanmurhaaja KSA on ihmisoikeuspaneelissa, ja heillä on suunnitelma "pakolaisten" sijoittamisesta Eurooppaan. Samaan aikaan he ovat surkeita rauhan säilyttämisessä, koska he eivät voi sopia, minkä nuken pitäisi hallita mitä satelliittimaata.</w:t>
      </w:r>
    </w:p>
    <w:p>
      <w:r>
        <w:rPr>
          <w:b/>
          <w:u w:val="single"/>
        </w:rPr>
        <w:t xml:space="preserve">140250</w:t>
      </w:r>
    </w:p>
    <w:p>
      <w:r>
        <w:t xml:space="preserve">2.</w:t>
        <w:tab/>
        <w:t xml:space="preserve">&gt; Israelilla ei ole heidän mukaansa historiaa Jerusalemissa</w:t>
      </w:r>
    </w:p>
    <w:p>
      <w:r>
        <w:rPr>
          <w:b/>
          <w:u w:val="single"/>
        </w:rPr>
        <w:t xml:space="preserve">140251</w:t>
      </w:r>
    </w:p>
    <w:p>
      <w:r>
        <w:t xml:space="preserve">3.</w:t>
        <w:tab/>
        <w:tab/>
        <w:t xml:space="preserve">Jerusalemin juutalaiskortteli, joka on aina ollut siellä, on siis alberaatio?</w:t>
      </w:r>
    </w:p>
    <w:p>
      <w:r>
        <w:rPr>
          <w:b/>
          <w:u w:val="single"/>
        </w:rPr>
        <w:t xml:space="preserve">140252</w:t>
      </w:r>
    </w:p>
    <w:p>
      <w:r>
        <w:t xml:space="preserve">4.</w:t>
        <w:tab/>
        <w:tab/>
        <w:tab/>
        <w:t xml:space="preserve">Ei, mutta historialliset israelilaiset ja nykyiset israelilaiset ovat kaksi eri ihmisryhmää, ja juutalaisten omien pyhien kirjojen mukaan juutalaiset eivät saa vielä palata Jerusalemiin.</w:t>
      </w:r>
    </w:p>
    <w:p>
      <w:r>
        <w:rPr>
          <w:b/>
          <w:u w:val="single"/>
        </w:rPr>
        <w:t xml:space="preserve">140253</w:t>
      </w:r>
    </w:p>
    <w:p>
      <w:r>
        <w:t xml:space="preserve">5.</w:t>
        <w:tab/>
        <w:tab/>
        <w:tab/>
        <w:tab/>
        <w:t xml:space="preserve">Mutta jotkut juutalaiset ovat arabialaista syntyperää ja ovat olleet siellä koko ajan. Juutalaisia on erilaisia etnisiä ryhmiä, ja jotkut heistä eivät koskaan osallistuneet diasporaan.</w:t>
      </w:r>
    </w:p>
    <w:p>
      <w:r>
        <w:rPr>
          <w:b/>
          <w:u w:val="single"/>
        </w:rPr>
        <w:t xml:space="preserve">140254</w:t>
      </w:r>
    </w:p>
    <w:p>
      <w:r>
        <w:t xml:space="preserve">6.</w:t>
        <w:tab/>
        <w:tab/>
        <w:tab/>
        <w:tab/>
        <w:tab/>
        <w:t xml:space="preserve">&gt; Mutta jotkut juutalaiset ovat arabialaista syntyperää ja ovat olleet siellä koko ajan Jos he "olisivat olleet siellä koko ajan", he olisivat kansalaisuudeltaan palestiinalaisia ja syyrialaisia, eivät israelilaisia.   Israelilaisia (joita Israelin hallitus väittää kansansa olevan, sen argumentti maansa valtauksen oikeutuksen puolesta) Jumala käski Jumalan lähteä Israelista, eivätkä he saaneet palata ennen kuin tietyt tapahtumat olivat tapahtuneet. Näitä tapahtumia ei ole vielä tapahtunut, joten raamatullinen vaatimus maasta on mitätön.   Mutta kuten sanoit, jotkut juutalaiset ovat arabialaista syntyperää, ja heillä voisi olla "oikeus maahan". Mutta nuo seemiläiset eivät ole israelilaisia, he ovat ihmisiä, jotka asuivat Levantissa ennen kuin britit antoivat maansa nykyisille israelilaisille.</w:t>
      </w:r>
    </w:p>
    <w:p>
      <w:r>
        <w:rPr>
          <w:b/>
          <w:u w:val="single"/>
        </w:rPr>
        <w:t xml:space="preserve">140255</w:t>
      </w:r>
    </w:p>
    <w:p>
      <w:r>
        <w:t xml:space="preserve">7.</w:t>
        <w:tab/>
        <w:tab/>
        <w:tab/>
        <w:tab/>
        <w:tab/>
        <w:tab/>
        <w:t xml:space="preserve">He eivät tietenkään voineet olla israelilaisia, koska Israel perustettiin vasta vuonna 1948. Siksi kutsuin heitä juutalaisiksi. Ja he olivat lähes kaikissa arabivaltioissa Israelin perustamiseen asti, jolloin he menivät Israeliin. Hitto, Iranissa ja Irakissa on vielä jäljellä juutalaisia ja he ovat olleet siellä ja monissa muissa paikoissa koko tämän ajan. Tämän takia Israelissa ihminen ei voi sanoa, oletko arabi-israelilainen vai juutalais-israelilainen ulkonäöstäsi.</w:t>
      </w:r>
    </w:p>
    <w:p>
      <w:r>
        <w:rPr>
          <w:b/>
          <w:u w:val="single"/>
        </w:rPr>
        <w:t xml:space="preserve">140256</w:t>
      </w:r>
    </w:p>
    <w:p>
      <w:r>
        <w:t xml:space="preserve">8.</w:t>
        <w:tab/>
        <w:tab/>
        <w:tab/>
        <w:tab/>
        <w:tab/>
        <w:tab/>
        <w:tab/>
        <w:t xml:space="preserve">&gt; He eivät tietenkään voineet olla israelilaisia, koska Israel perustettiin vasta vuonna 1948.  Israelilaiset ovat historiallisia kansoja, nyky-Israelin asukkaat eivät ole israelilaisia, he ovat israelilaisia. Nykyaikaiset "israelilaiset" ovat huijareita. &gt;Ja he olivat lähes kaikissa arabikansoissa Israelin perustamiseen asti, jolloin he menivät Israeliin Tuo on täysin epäolennaista sen suhteen, että Jerusalemin ei ole mitään vaatimusta israelilaisilta, koska vaatimus sopisi enemmän niille kansoille, jotka olivat asuneet tuolla maalla, kuten palestiinalaiset.  &gt;Hei, Iranissa ja Irakissa on vielä jäljellä juutalaisia ja he ovat olleet siellä ja monissa muissa paikoissa koko tämän ajan Reilua, mutta kuten olemme nähneet viime aikoina rohingya-muslimien kohdalla, on hyvin helppoa väittää omaan hyötyynsä sukujuuria, joita ei todellisuudessa ole.</w:t>
      </w:r>
    </w:p>
    <w:p>
      <w:r>
        <w:rPr>
          <w:b/>
          <w:u w:val="single"/>
        </w:rPr>
        <w:t xml:space="preserve">140257</w:t>
      </w:r>
    </w:p>
    <w:p>
      <w:r>
        <w:t xml:space="preserve">9.</w:t>
        <w:tab/>
        <w:tab/>
        <w:tab/>
        <w:tab/>
        <w:tab/>
        <w:tab/>
        <w:tab/>
        <w:tab/>
        <w:t xml:space="preserve">DUDE! Teet tästä kolmannen maailmansodan. Kerro minulle, miksi keskiverto israelilainen ei pysty näkemällä erottamaan, onko henkilö Israelin juutalainen vai arabi? Et voi. Yrität ottaa historiallisen tosiasian ja muuttaa sen epäolennaiseksi väitteeksi Israelin oikeudesta olemassaoloon. KAKSI ERI ARGUMENTTIA.</w:t>
      </w:r>
    </w:p>
    <w:p>
      <w:r>
        <w:rPr>
          <w:b/>
          <w:u w:val="single"/>
        </w:rPr>
        <w:t xml:space="preserve">140258</w:t>
      </w:r>
    </w:p>
    <w:p>
      <w:r>
        <w:t xml:space="preserve">10.</w:t>
        <w:tab/>
        <w:tab/>
        <w:tab/>
        <w:tab/>
        <w:tab/>
        <w:tab/>
        <w:tab/>
        <w:tab/>
        <w:tab/>
        <w:t xml:space="preserve">&gt; DUDE! Teet tästä 3. maailmansodan. Mistä sinä edes puhut? &gt;Kerro minulle, miksi keskiverto israelilainen ei pysty näkemällä erottamaan, onko henkilö Israelin juutalainen vai arabi? Et voi.  Sillä ei ole mitään tekemistä yhtään minkään kanssa. Et voi myöskään erottaa silmämääräisesti New Yorkista tai Washingtonista kotoisin olevaa ihmistä toisistaan, se ei poista näiden kahden alueen ihmisten välisiä eroja. Ja väitteesi siitä, etteivät he ylipäätään pysty siihen, on puhdasta arvailua. &gt;Yrität ottaa historiallisen tosiasian ja kääntää sen epäolennaiseksi argumentiksi Israelin olemassaolon oikeudesta.  Koska heidän oikeutensa olemassaoloonsa on raamatullisesti perusteltu, ja raamatullisten kertomusten mukaan heillä ei ole tätä oikeutta. Heillä ei ole raamatullista oikeutta, heillä ei todellakaan ole moraalista oikeutta jatkaa laajentumista palestiinalaisten ja Syyrian alueelle, joten mikä oikeus heillä on?   Israelilla ei ole oikeutta olla olemassa, paitsi tietysti jos mielestäsi on hienoa, että ihmiset tulevat taloosi ja vaativat puolet siitä omakseen. Sinä et taida ajatella niin, ethän?</w:t>
      </w:r>
    </w:p>
    <w:p>
      <w:r>
        <w:rPr>
          <w:b/>
          <w:u w:val="single"/>
        </w:rPr>
        <w:t xml:space="preserve">140259</w:t>
      </w:r>
    </w:p>
    <w:p>
      <w:r>
        <w:t xml:space="preserve">11.</w:t>
        <w:tab/>
        <w:tab/>
        <w:tab/>
        <w:tab/>
        <w:tab/>
        <w:tab/>
        <w:tab/>
        <w:tab/>
        <w:tab/>
        <w:tab/>
        <w:t xml:space="preserve">Jeesus, kyllä, ironiaa oli tarkoitettu, olet tyhmä. Olet todella niin päättänyt osoittaa, että sinulla ei ole mitään tietoa tästä aiheesta. SINÄ et ole koskaan käynyt Israelissa. SINÄ et osaa tehdä edes yksinkertaisia Google-hakuja. Et tiedä paskaakaan.</w:t>
      </w:r>
    </w:p>
    <w:p>
      <w:r>
        <w:rPr>
          <w:b/>
          <w:u w:val="single"/>
        </w:rPr>
        <w:t xml:space="preserve">140260</w:t>
      </w:r>
    </w:p>
    <w:p>
      <w:r>
        <w:t xml:space="preserve">12.</w:t>
        <w:tab/>
        <w:tab/>
        <w:tab/>
        <w:tab/>
        <w:tab/>
        <w:tab/>
        <w:tab/>
        <w:tab/>
        <w:tab/>
        <w:tab/>
        <w:tab/>
        <w:t xml:space="preserve">Näetkö, nyt et edes tee mitään, olet vain päättänyt, että olen väärässä, vaikka et pysty kumoamaan yhtäkään täällä esittämääni seikkaa.   Voin helposti tehdä Google-hakuja. Siksi tiedän, että nykyisraelilaiset eivät ole israelilaisten todellisia jälkeläisiä, vaan palestiinalaisia. Siksi tiedän, että Israelin olemassaolo rikkoo kansainvälistä oikeutta ja sen toiminta rikkoo YK:n kansanmurhaa koskevia sopimuksia. &gt;SINÄ et ole koskaan käynyt Israelissa.  En ole koskaan käynyt Pohjois-Koreassa, mitä heidän vaatimuksensa Jerusalemista?</w:t>
      </w:r>
    </w:p>
    <w:p>
      <w:r>
        <w:rPr>
          <w:b/>
          <w:u w:val="single"/>
        </w:rPr>
        <w:t xml:space="preserve">140261</w:t>
      </w:r>
    </w:p>
    <w:p>
      <w:r>
        <w:t xml:space="preserve">13.</w:t>
        <w:tab/>
        <w:tab/>
        <w:tab/>
        <w:tab/>
        <w:tab/>
        <w:tab/>
        <w:tab/>
        <w:tab/>
        <w:tab/>
        <w:tab/>
        <w:tab/>
        <w:tab/>
        <w:t xml:space="preserve">Olen voittanut sinut kohta kohdalta.</w:t>
      </w:r>
    </w:p>
    <w:p>
      <w:r>
        <w:rPr>
          <w:b/>
          <w:u w:val="single"/>
        </w:rPr>
        <w:t xml:space="preserve">140262</w:t>
      </w:r>
    </w:p>
    <w:p>
      <w:r>
        <w:t xml:space="preserve">14.</w:t>
        <w:tab/>
        <w:tab/>
        <w:tab/>
        <w:tab/>
        <w:tab/>
        <w:tab/>
        <w:tab/>
        <w:tab/>
        <w:tab/>
        <w:tab/>
        <w:tab/>
        <w:tab/>
        <w:tab/>
        <w:t xml:space="preserve">Et edes aloittanut. Et puuttunut siihen, että israelilaisten geneettinen sukulinja ei anna heille siteitä Jerusalemiin, et puuttunut siihen, että heidän omassa pyhässä kirjassaan sanotaan, että he rienaavat palattuaan Israeliin, etkä puuttunut Levantin kansan historiaan, joka antaa heille enemmän vaatimuksia alueeseen kuin nykyisille israelilaisille. Sen sijaan aloitit epäjohdonmukaisen pohdinnan siitä, että "et pysty erottamaan Israelin ihmisiä toisistaan" ja siitä, että et voi sanoa mitään, ellet ole käynyt Israelissa.   Se, mihin olet ryhtymässä, on Pilpul, eikä se toimi.</w:t>
      </w:r>
    </w:p>
    <w:p>
      <w:r>
        <w:rPr>
          <w:b/>
          <w:u w:val="single"/>
        </w:rPr>
        <w:t xml:space="preserve">140263</w:t>
      </w:r>
    </w:p>
    <w:p>
      <w:r>
        <w:t xml:space="preserve">15.</w:t>
        <w:tab/>
        <w:tab/>
        <w:tab/>
        <w:tab/>
        <w:tab/>
        <w:tab/>
        <w:tab/>
        <w:tab/>
        <w:tab/>
        <w:tab/>
        <w:tab/>
        <w:tab/>
        <w:tab/>
        <w:tab/>
        <w:t xml:space="preserve">jätetään amerikkalaisten redditorien tehtäväksi sivuuttaa historia</w:t>
      </w:r>
    </w:p>
    <w:p>
      <w:r>
        <w:rPr>
          <w:b/>
          <w:u w:val="single"/>
        </w:rPr>
        <w:t xml:space="preserve">140264</w:t>
      </w:r>
    </w:p>
    <w:p>
      <w:r>
        <w:t xml:space="preserve">16.</w:t>
        <w:tab/>
        <w:tab/>
        <w:tab/>
        <w:tab/>
        <w:tab/>
        <w:tab/>
        <w:tab/>
        <w:tab/>
        <w:tab/>
        <w:tab/>
        <w:tab/>
        <w:tab/>
        <w:tab/>
        <w:tab/>
        <w:tab/>
        <w:t xml:space="preserve">OLEN ISO TYHMÄ MULKKU</w:t>
      </w:r>
    </w:p>
    <w:p>
      <w:r>
        <w:rPr>
          <w:b/>
          <w:u w:val="single"/>
        </w:rPr>
        <w:t xml:space="preserve">140265</w:t>
      </w:r>
    </w:p>
    <w:p>
      <w:r>
        <w:t xml:space="preserve">17.</w:t>
        <w:tab/>
        <w:tab/>
        <w:tab/>
        <w:tab/>
        <w:tab/>
        <w:tab/>
        <w:tab/>
        <w:tab/>
        <w:tab/>
        <w:tab/>
        <w:tab/>
        <w:tab/>
        <w:tab/>
        <w:tab/>
        <w:tab/>
        <w:tab/>
        <w:t xml:space="preserve">se ei ollut suunnattu sinulle?</w:t>
      </w:r>
    </w:p>
    <w:p>
      <w:r>
        <w:rPr>
          <w:b/>
          <w:u w:val="single"/>
        </w:rPr>
        <w:t xml:space="preserve">140266</w:t>
      </w:r>
    </w:p>
    <w:p>
      <w:r>
        <w:t xml:space="preserve">18.</w:t>
        <w:tab/>
        <w:tab/>
        <w:tab/>
        <w:tab/>
        <w:tab/>
        <w:tab/>
        <w:tab/>
        <w:tab/>
        <w:tab/>
        <w:tab/>
        <w:tab/>
        <w:tab/>
        <w:tab/>
        <w:tab/>
        <w:tab/>
        <w:tab/>
        <w:tab/>
        <w:t xml:space="preserve">No vittu, näytänkö minä ihan TUSSULTA?</w:t>
      </w:r>
    </w:p>
    <w:p>
      <w:r>
        <w:rPr>
          <w:b/>
          <w:u w:val="single"/>
        </w:rPr>
        <w:t xml:space="preserve">140267</w:t>
      </w:r>
    </w:p>
    <w:p>
      <w:r>
        <w:t xml:space="preserve">1. Mitä tapahtuu, jos hän ei pysty maksamaan sitä? Konkurssi? Vankila?</w:t>
      </w:r>
    </w:p>
    <w:p>
      <w:r>
        <w:rPr>
          <w:b/>
          <w:u w:val="single"/>
        </w:rPr>
        <w:t xml:space="preserve">140268</w:t>
      </w:r>
    </w:p>
    <w:p>
      <w:r>
        <w:t xml:space="preserve">2.</w:t>
        <w:tab/>
        <w:t xml:space="preserve">Tärkeintä on, että hän ei voi välttyä noilta veloilta. Koska ne ovat tuomioistuimen määräämiä, hänen on maksettava ne, vaikka se olisi vain pari sataa dollaria kuukaudessa, joita hän maksaa loppuelämänsä ajan.</w:t>
      </w:r>
    </w:p>
    <w:p>
      <w:r>
        <w:rPr>
          <w:b/>
          <w:u w:val="single"/>
        </w:rPr>
        <w:t xml:space="preserve">140269</w:t>
      </w:r>
    </w:p>
    <w:p>
      <w:r>
        <w:t xml:space="preserve">3.</w:t>
        <w:tab/>
        <w:tab/>
        <w:t xml:space="preserve">Hyvä.  Vitut hänestä.  Inhottava ämmä vähättelee todellisten uhrien elämää ja pakottaa monet olemaan tulematta esiin.</w:t>
      </w:r>
    </w:p>
    <w:p>
      <w:r>
        <w:rPr>
          <w:b/>
          <w:u w:val="single"/>
        </w:rPr>
        <w:t xml:space="preserve">140270</w:t>
      </w:r>
    </w:p>
    <w:p>
      <w:r>
        <w:t xml:space="preserve">4.</w:t>
        <w:tab/>
        <w:tab/>
        <w:tab/>
        <w:t xml:space="preserve">&gt;Iljettävä ämmä vähättelee todellisten uhrien elämää ja pakottaa monet olemaan tulematta esiin.  Lisäksi hän tuhosi jonkun ihmisen elämän.</w:t>
      </w:r>
    </w:p>
    <w:p>
      <w:r>
        <w:rPr>
          <w:b/>
          <w:u w:val="single"/>
        </w:rPr>
        <w:t xml:space="preserve">140271</w:t>
      </w:r>
    </w:p>
    <w:p>
      <w:r>
        <w:t xml:space="preserve">5.</w:t>
        <w:tab/>
        <w:tab/>
        <w:tab/>
        <w:tab/>
        <w:t xml:space="preserve">Mutta entä wimminz??</w:t>
      </w:r>
    </w:p>
    <w:p>
      <w:r>
        <w:rPr>
          <w:b/>
          <w:u w:val="single"/>
        </w:rPr>
        <w:t xml:space="preserve">140272</w:t>
      </w:r>
    </w:p>
    <w:p>
      <w:r>
        <w:t xml:space="preserve">6.</w:t>
        <w:tab/>
        <w:tab/>
        <w:tab/>
        <w:tab/>
        <w:tab/>
        <w:t xml:space="preserve">Etkö tiedä, että miehet ovat inhottavia sikoja? Naiset, katsokaa vasemmalle ja oikealle, juuri keksimäni tilastot osoittavat, että yksi teistä raiskataan. On parempi, että kaikkien miesten elämä tuhoutuu väärien raiskausilmoitusten takia kuin että yksi todellinen raiskauksen uhri ei tee ilmoitusta, koska hän on vitun jälkeenjäänyt ja itsetehokas.</w:t>
      </w:r>
    </w:p>
    <w:p>
      <w:r>
        <w:rPr>
          <w:b/>
          <w:u w:val="single"/>
        </w:rPr>
        <w:t xml:space="preserve">140273</w:t>
      </w:r>
    </w:p>
    <w:p>
      <w:r>
        <w:t xml:space="preserve">7.</w:t>
        <w:tab/>
        <w:tab/>
        <w:tab/>
        <w:tab/>
        <w:tab/>
        <w:tab/>
        <w:t xml:space="preserve">Surullinen osa on, että se on ainoa näkökohta, kuten kaikessa, mikä ei liity raiskaukseen, he eli ihmiset yleensä katsovat, että parempi, että 10 syyllistä pääsee vapaaksi kuin yksi viaton henkilö, mutta raiskaus ei näytä olevan neuvoteltavissa väärennettyjä ja vääriä ilmoituksia ei saa rangaista eikä naisia saa pitää vastuullisina peläten, että edes yksi todellinen raiskaus jää ilmoittamatta.</w:t>
      </w:r>
    </w:p>
    <w:p>
      <w:r>
        <w:rPr>
          <w:b/>
          <w:u w:val="single"/>
        </w:rPr>
        <w:t xml:space="preserve">140274</w:t>
      </w:r>
    </w:p>
    <w:p>
      <w:r>
        <w:t xml:space="preserve">8.</w:t>
        <w:tab/>
        <w:tab/>
        <w:tab/>
        <w:tab/>
        <w:tab/>
        <w:tab/>
        <w:tab/>
        <w:t xml:space="preserve">Mitä?</w:t>
      </w:r>
    </w:p>
    <w:p>
      <w:r>
        <w:rPr>
          <w:b/>
          <w:u w:val="single"/>
        </w:rPr>
        <w:t xml:space="preserve">140275</w:t>
      </w:r>
    </w:p>
    <w:p>
      <w:r>
        <w:t xml:space="preserve">9.</w:t>
        <w:tab/>
        <w:tab/>
        <w:tab/>
        <w:tab/>
        <w:tab/>
        <w:tab/>
        <w:tab/>
        <w:tab/>
        <w:t xml:space="preserve">Se on tuotu esiin ennenkin, jotkut ihmiset ovat rehellisesti sitä mieltä, että vääriä raiskausilmoituksia ei pitäisi rangaista, koska he pelkäävät, että naiset näkevät tämän ja jättävät ilmoittamatta raiskauksistaan peläten, että viranomaiset eivät usko heitä.</w:t>
      </w:r>
    </w:p>
    <w:p>
      <w:r>
        <w:rPr>
          <w:b/>
          <w:u w:val="single"/>
        </w:rPr>
        <w:t xml:space="preserve">140276</w:t>
      </w:r>
    </w:p>
    <w:p>
      <w:r>
        <w:t xml:space="preserve">10.</w:t>
        <w:tab/>
        <w:tab/>
        <w:tab/>
        <w:tab/>
        <w:tab/>
        <w:tab/>
        <w:tab/>
        <w:tab/>
        <w:tab/>
        <w:t xml:space="preserve">Hei, Galiron, vain nopea varoitus:   **belive** kirjoitetaan oikeastaan **believe**. Voit muistaa sen **i ennen e**:tä.   Hyvää päivänjatkoa!  ^^^^Kommentoija voi ^^^^vastaa ^^^^vastaamalla ^^^^'poista' ^^^^poistaa ^^^^tämän ^^^^kommentin.</w:t>
      </w:r>
    </w:p>
    <w:p>
      <w:r>
        <w:rPr>
          <w:b/>
          <w:u w:val="single"/>
        </w:rPr>
        <w:t xml:space="preserve">140277</w:t>
      </w:r>
    </w:p>
    <w:p>
      <w:r>
        <w:t xml:space="preserve">11.</w:t>
        <w:tab/>
        <w:tab/>
        <w:tab/>
        <w:tab/>
        <w:tab/>
        <w:tab/>
        <w:tab/>
        <w:tab/>
        <w:tab/>
        <w:t xml:space="preserve">Anteeksi, kaveri, käytä hieman kauemmin aikaa sanojesi järjestyksen tarkistamiseen varmistaaksesi, että ne sisältävät johdonmukaisen ajatuksen... en saanut selvää siitä, mitä alun perin kirjoitit.</w:t>
      </w:r>
    </w:p>
    <w:p>
      <w:r>
        <w:rPr>
          <w:b/>
          <w:u w:val="single"/>
        </w:rPr>
        <w:t xml:space="preserve">140278</w:t>
      </w:r>
    </w:p>
    <w:p>
      <w:r>
        <w:t xml:space="preserve">12.</w:t>
        <w:tab/>
        <w:tab/>
        <w:tab/>
        <w:t xml:space="preserve">Kyse on aina siitä, että naisille voi aiheutua vitunmoista haittaa. Ei haittaa, että hän yritti pilata tämän miehen elämän, entä naiset?!</w:t>
      </w:r>
    </w:p>
    <w:p>
      <w:r>
        <w:rPr>
          <w:b/>
          <w:u w:val="single"/>
        </w:rPr>
        <w:t xml:space="preserve">140279</w:t>
      </w:r>
    </w:p>
    <w:p>
      <w:r>
        <w:t xml:space="preserve">13.</w:t>
        <w:tab/>
        <w:tab/>
        <w:tab/>
        <w:tab/>
        <w:t xml:space="preserve">Missä kohtaa viestissäni puhuin naisista?</w:t>
      </w:r>
    </w:p>
    <w:p>
      <w:r>
        <w:rPr>
          <w:b/>
          <w:u w:val="single"/>
        </w:rPr>
        <w:t xml:space="preserve">140280</w:t>
      </w:r>
    </w:p>
    <w:p>
      <w:r>
        <w:t xml:space="preserve">14.</w:t>
        <w:tab/>
        <w:tab/>
        <w:tab/>
        <w:tab/>
        <w:tab/>
        <w:t xml:space="preserve">Aivan, koska miehiä uskotaan täysin, kun on kyse raiskaussyytteistä ja seksuaalisesta hyväksikäytöstä. Älä viitsi.</w:t>
      </w:r>
    </w:p>
    <w:p>
      <w:r>
        <w:rPr>
          <w:b/>
          <w:u w:val="single"/>
        </w:rPr>
        <w:t xml:space="preserve">140281</w:t>
      </w:r>
    </w:p>
    <w:p>
      <w:r>
        <w:t xml:space="preserve">15.</w:t>
        <w:tab/>
        <w:tab/>
        <w:tab/>
        <w:tab/>
        <w:tab/>
        <w:tab/>
        <w:t xml:space="preserve">Kuka sinua satutti?</w:t>
      </w:r>
    </w:p>
    <w:p>
      <w:r>
        <w:rPr>
          <w:b/>
          <w:u w:val="single"/>
        </w:rPr>
        <w:t xml:space="preserve">140282</w:t>
      </w:r>
    </w:p>
    <w:p>
      <w:r>
        <w:t xml:space="preserve">16.</w:t>
        <w:tab/>
        <w:tab/>
        <w:tab/>
        <w:tab/>
        <w:tab/>
        <w:tab/>
        <w:tab/>
        <w:t xml:space="preserve">Te tyhmät paskiaiset vastaatte niin rutiininomaisesti.</w:t>
      </w:r>
    </w:p>
    <w:p>
      <w:r>
        <w:rPr>
          <w:b/>
          <w:u w:val="single"/>
        </w:rPr>
        <w:t xml:space="preserve">140283</w:t>
      </w:r>
    </w:p>
    <w:p>
      <w:r>
        <w:t xml:space="preserve">17.</w:t>
        <w:tab/>
        <w:tab/>
        <w:tab/>
        <w:tab/>
        <w:tab/>
        <w:tab/>
        <w:tab/>
        <w:tab/>
        <w:t xml:space="preserve">&gt;Tyhmät paskiaiset.  Ovatko tuollaisia rutiinivastauksia?  FTFY.</w:t>
      </w:r>
    </w:p>
    <w:p>
      <w:r>
        <w:rPr>
          <w:b/>
          <w:u w:val="single"/>
        </w:rPr>
        <w:t xml:space="preserve">140284</w:t>
      </w:r>
    </w:p>
    <w:p>
      <w:r>
        <w:t xml:space="preserve">1. Haha, hieno selitys, kaveri. Rakastan myös sitä, miten he raportoivat siitä redditissä, kuin siellä olisi tapahtumassa joukkomurha tai jotain. Tai kun se päätyy uutisiin raportoituna viharikoksena valkoisen paperin takia, jossa sanotaan kirjaimellisesti vain, että on ok olla valkoinen.   He saavat raivokohtauksia siitä, että se on "valkoisen ylivallan pillin vihellys", mutta eivät ilmeisesti huomaa, että tämä reaktio on koko asian ydin. Sen tarkoituksena on korostaa, kuinka vitun jälkeenjääneet he ovat, ei edistää rodullista ylivertaisuutta. Sanamuodossa ei selvästikään ole kyse ylivertaisuudesta.   Muiden lukijoiden vuoksi kommenttisi on arkistoitu tänne: http://archive.is/tUs3u Se luultavasti poistetaan OGFT:stä ja sinut bannataan pysyvästi, koska olet herättänyt heidän herkät tunteensa.</w:t>
      </w:r>
    </w:p>
    <w:p>
      <w:r>
        <w:rPr>
          <w:b/>
          <w:u w:val="single"/>
        </w:rPr>
        <w:t xml:space="preserve">140285</w:t>
      </w:r>
    </w:p>
    <w:p>
      <w:r>
        <w:t xml:space="preserve">2.</w:t>
        <w:tab/>
        <w:t xml:space="preserve">Hei, kiitos siitä.  Punainen on lempivärini, joten en malta odottaa, että se on postaukseni taustalla.</w:t>
      </w:r>
    </w:p>
    <w:p>
      <w:r>
        <w:rPr>
          <w:b/>
          <w:u w:val="single"/>
        </w:rPr>
        <w:t xml:space="preserve">140286</w:t>
      </w:r>
    </w:p>
    <w:p>
      <w:r>
        <w:t xml:space="preserve">1. Nxivm lahjoitti myös 30 000 dollaria Hillary Clintonille vuonna 2007. Se panee miettimään.</w:t>
      </w:r>
    </w:p>
    <w:p>
      <w:r>
        <w:rPr>
          <w:b/>
          <w:u w:val="single"/>
        </w:rPr>
        <w:t xml:space="preserve">140287</w:t>
      </w:r>
    </w:p>
    <w:p>
      <w:r>
        <w:t xml:space="preserve">2.</w:t>
        <w:tab/>
        <w:t xml:space="preserve">Eikö sähköposteista löytynyt myös suora yhteys Haitilla lapsikaupasta kiinni jääneeseen amerikkalaisnaiseen?</w:t>
      </w:r>
    </w:p>
    <w:p>
      <w:r>
        <w:rPr>
          <w:b/>
          <w:u w:val="single"/>
        </w:rPr>
        <w:t xml:space="preserve">140288</w:t>
      </w:r>
    </w:p>
    <w:p>
      <w:r>
        <w:t xml:space="preserve">3.</w:t>
        <w:tab/>
        <w:tab/>
        <w:t xml:space="preserve">Sshhh... ihmiset saattavat pitää sinua hulluna.</w:t>
      </w:r>
    </w:p>
    <w:p>
      <w:r>
        <w:rPr>
          <w:b/>
          <w:u w:val="single"/>
        </w:rPr>
        <w:t xml:space="preserve">140289</w:t>
      </w:r>
    </w:p>
    <w:p>
      <w:r>
        <w:t xml:space="preserve">4.</w:t>
        <w:tab/>
        <w:tab/>
        <w:tab/>
        <w:t xml:space="preserve">Jos tarkoitat leivänpaahdinta, käskin sen paskiaisen työntää pyro- taipumuksensa tähän perseeseen.  Minä ja jääkaappi olemme myös riidoissa, mutta uuni tukee minua.</w:t>
      </w:r>
    </w:p>
    <w:p>
      <w:r>
        <w:rPr>
          <w:b/>
          <w:u w:val="single"/>
        </w:rPr>
        <w:t xml:space="preserve">140290</w:t>
      </w:r>
    </w:p>
    <w:p>
      <w:r>
        <w:t xml:space="preserve">5.</w:t>
        <w:tab/>
        <w:tab/>
        <w:tab/>
        <w:tab/>
        <w:t xml:space="preserve">Uunin rakkaus on paras rakkaus.</w:t>
      </w:r>
    </w:p>
    <w:p>
      <w:r>
        <w:rPr>
          <w:b/>
          <w:u w:val="single"/>
        </w:rPr>
        <w:t xml:space="preserve">140291</w:t>
      </w:r>
    </w:p>
    <w:p>
      <w:r>
        <w:t xml:space="preserve">1. Linkittäkää joku tämä retardi määritelmään, joka koskee eufemismia juoksumatto.</w:t>
      </w:r>
    </w:p>
    <w:p>
      <w:r>
        <w:rPr>
          <w:b/>
          <w:u w:val="single"/>
        </w:rPr>
        <w:t xml:space="preserve">140292</w:t>
      </w:r>
    </w:p>
    <w:p>
      <w:r>
        <w:t xml:space="preserve">1. Mitähän hänen twiittinsä ovat tämän fiaskon jälkeen?  Ottaako hän vastuun ja myöntää jonkinlaisen vääryyden vai onko se muiden ihmisten syytä.</w:t>
      </w:r>
    </w:p>
    <w:p>
      <w:r>
        <w:rPr>
          <w:b/>
          <w:u w:val="single"/>
        </w:rPr>
        <w:t xml:space="preserve">140293</w:t>
      </w:r>
    </w:p>
    <w:p>
      <w:r>
        <w:t xml:space="preserve">2.</w:t>
        <w:tab/>
        <w:t xml:space="preserve">Ei onnistu, hän on ammattimainen uhri, sinun pitäisi nähdä joitakin hänen Twitterissään olevia juttuja. Jessus.</w:t>
      </w:r>
    </w:p>
    <w:p>
      <w:r>
        <w:rPr>
          <w:b/>
          <w:u w:val="single"/>
        </w:rPr>
        <w:t xml:space="preserve">140294</w:t>
      </w:r>
    </w:p>
    <w:p>
      <w:r>
        <w:t xml:space="preserve">3.</w:t>
        <w:tab/>
        <w:tab/>
        <w:t xml:space="preserve">[Tämä on henkilökohtainen suosikkini] (https://mobile.twitter.com/JebDan/status/991190913505349633) Kostajat eivät loukanneet häntä, vaan satuttivat häntä. Voi raukkaa. Miten rankkaa elämää hän joutuukaan elämään, pakotettu menemään elokuvateattereihin ja katsomaan naurettavia korkean budjetin elokuvia, joiden taustalla on teemoja, jotka muistuttavat häntä jostain pahasta tapahtuneesta. Sen täytyy olla vaikeaa.</w:t>
      </w:r>
    </w:p>
    <w:p>
      <w:r>
        <w:rPr>
          <w:b/>
          <w:u w:val="single"/>
        </w:rPr>
        <w:t xml:space="preserve">140295</w:t>
      </w:r>
    </w:p>
    <w:p>
      <w:r>
        <w:t xml:space="preserve">4.</w:t>
        <w:tab/>
        <w:tab/>
        <w:tab/>
        <w:t xml:space="preserve">En todellakaan ymmärrä näitä yliherkkiä liberaaleja tyyppejä. Kuinka monella tasolla pitää olla vittuuntunut, että näkee seksismiä/rasismia/väkivaltaa/väkivaltaisuutta/uhriutumista kirjaimellisesti kaikessa. Herranen aika.</w:t>
      </w:r>
    </w:p>
    <w:p>
      <w:r>
        <w:rPr>
          <w:b/>
          <w:u w:val="single"/>
        </w:rPr>
        <w:t xml:space="preserve">140296</w:t>
      </w:r>
    </w:p>
    <w:p>
      <w:r>
        <w:t xml:space="preserve">5.</w:t>
        <w:tab/>
        <w:tab/>
        <w:tab/>
        <w:tab/>
        <w:t xml:space="preserve">Sanoisin, että hän on liberaalin vastakohta, jos hän ei kuuntele ihmisten mielipiteitä.</w:t>
      </w:r>
    </w:p>
    <w:p>
      <w:r>
        <w:rPr>
          <w:b/>
          <w:u w:val="single"/>
        </w:rPr>
        <w:t xml:space="preserve">140297</w:t>
      </w:r>
    </w:p>
    <w:p>
      <w:r>
        <w:t xml:space="preserve">6.</w:t>
        <w:tab/>
        <w:tab/>
        <w:tab/>
        <w:tab/>
        <w:tab/>
        <w:t xml:space="preserve">Tämä on nykyään ironista, valitettavasti.</w:t>
      </w:r>
    </w:p>
    <w:p>
      <w:r>
        <w:rPr>
          <w:b/>
          <w:u w:val="single"/>
        </w:rPr>
        <w:t xml:space="preserve">140298</w:t>
      </w:r>
    </w:p>
    <w:p>
      <w:r>
        <w:t xml:space="preserve">7.</w:t>
        <w:tab/>
        <w:tab/>
        <w:tab/>
        <w:tab/>
        <w:tab/>
        <w:tab/>
        <w:t xml:space="preserve">Ei oikeastaan. Sinä vain leimaat jonkun "liberaaliksi", vaikka hän ei selvästikään ole sitä.</w:t>
      </w:r>
    </w:p>
    <w:p>
      <w:r>
        <w:rPr>
          <w:b/>
          <w:u w:val="single"/>
        </w:rPr>
        <w:t xml:space="preserve">140299</w:t>
      </w:r>
    </w:p>
    <w:p>
      <w:r>
        <w:t xml:space="preserve">8.</w:t>
        <w:tab/>
        <w:tab/>
        <w:tab/>
        <w:tab/>
        <w:tab/>
        <w:tab/>
        <w:tab/>
        <w:t xml:space="preserve">Riippuu siitä, kuka antaa heille leiman, ja voin vakuuttaa, että on paljon hulluja, jotka eivät usko mihinkään liberaaliin periaatteeseen, mutta luokittelevat itsensä liberaaleiksi.</w:t>
      </w:r>
    </w:p>
    <w:p>
      <w:r>
        <w:rPr>
          <w:b/>
          <w:u w:val="single"/>
        </w:rPr>
        <w:t xml:space="preserve">140300</w:t>
      </w:r>
    </w:p>
    <w:p>
      <w:r>
        <w:t xml:space="preserve">9.</w:t>
        <w:tab/>
        <w:tab/>
        <w:tab/>
        <w:tab/>
        <w:tab/>
        <w:tab/>
        <w:tab/>
        <w:tab/>
        <w:t xml:space="preserve">Kaverini, juuri SINÄ annoit hänelle leiman "yliherkkä liberaali tyyppi". Mikä on väärin. Loppuosa väitteestäsi on täysin turhaa.</w:t>
      </w:r>
    </w:p>
    <w:p>
      <w:r>
        <w:rPr>
          <w:b/>
          <w:u w:val="single"/>
        </w:rPr>
        <w:t xml:space="preserve">140301</w:t>
      </w:r>
    </w:p>
    <w:p>
      <w:r>
        <w:t xml:space="preserve">10.</w:t>
        <w:tab/>
        <w:tab/>
        <w:tab/>
        <w:tab/>
        <w:tab/>
        <w:tab/>
        <w:tab/>
        <w:tab/>
        <w:tab/>
        <w:t xml:space="preserve">Ei, vaan ne hullut, joihin törmään (nimitän heidät hulluiksi, jos ette huomaa), jotka sanovat olevansa liberaaleja.</w:t>
      </w:r>
    </w:p>
    <w:p>
      <w:r>
        <w:rPr>
          <w:b/>
          <w:u w:val="single"/>
        </w:rPr>
        <w:t xml:space="preserve">140302</w:t>
      </w:r>
    </w:p>
    <w:p>
      <w:r>
        <w:t xml:space="preserve">11.</w:t>
        <w:tab/>
        <w:tab/>
        <w:tab/>
        <w:tab/>
        <w:tab/>
        <w:tab/>
        <w:tab/>
        <w:tab/>
        <w:tab/>
        <w:tab/>
        <w:t xml:space="preserve">&gt; nämä yliherkät liberaalit tyypit</w:t>
        <w:t xml:space="preserve"> Kuinka Ei. Ei lainausmerkkejä, kaveri, sinä omistat tuon paskan.</w:t>
      </w:r>
    </w:p>
    <w:p>
      <w:r>
        <w:rPr>
          <w:b/>
          <w:u w:val="single"/>
        </w:rPr>
        <w:t xml:space="preserve">140303</w:t>
      </w:r>
    </w:p>
    <w:p>
      <w:r>
        <w:t xml:space="preserve">12.</w:t>
        <w:tab/>
        <w:tab/>
        <w:tab/>
        <w:tab/>
        <w:tab/>
        <w:tab/>
        <w:tab/>
        <w:tab/>
        <w:tab/>
        <w:tab/>
        <w:tab/>
        <w:t xml:space="preserve">Olet tahallasi tyhmä, eikö niin?</w:t>
      </w:r>
    </w:p>
    <w:p>
      <w:r>
        <w:rPr>
          <w:b/>
          <w:u w:val="single"/>
        </w:rPr>
        <w:t xml:space="preserve">140304</w:t>
      </w:r>
    </w:p>
    <w:p>
      <w:r>
        <w:t xml:space="preserve">13.</w:t>
        <w:tab/>
        <w:tab/>
        <w:tab/>
        <w:tab/>
        <w:tab/>
        <w:tab/>
        <w:tab/>
        <w:tab/>
        <w:tab/>
        <w:tab/>
        <w:tab/>
        <w:tab/>
        <w:t xml:space="preserve">Ellet usko, että internetissä asuu joukko telepaatteja, sinun on opeteltava kielioppia niin, että ihmiset ymmärtävät, mitä sanot.  Ymmärrän myös, että amerikkalainen käännös sanalle 'Librul' on nykyään twat, mutta muualla maailmassa se tarkoittaa edelleen jotain samantapaista kuin - &gt;a. Uudistuksia suosiva, uusille ajatuksille avoin ja suvaitsevainen toisten ajatuksia ja käyttäytymistä kohtaan; ei sidottu perinteiseen ajatteluun; avarakatseinen. Katso synonyymit kohdasta broad-minded. b. Liberalismia edustava, siihen liittyvä tai sille ominainen.</w:t>
      </w:r>
    </w:p>
    <w:p>
      <w:r>
        <w:rPr>
          <w:b/>
          <w:u w:val="single"/>
        </w:rPr>
        <w:t xml:space="preserve">140305</w:t>
      </w:r>
    </w:p>
    <w:p>
      <w:r>
        <w:t xml:space="preserve">14.</w:t>
        <w:tab/>
        <w:tab/>
        <w:tab/>
        <w:tab/>
        <w:tab/>
        <w:tab/>
        <w:tab/>
        <w:tab/>
        <w:tab/>
        <w:tab/>
        <w:tab/>
        <w:tab/>
        <w:tab/>
        <w:t xml:space="preserve">Kielioppini on kunnossa ja varmasti tarpeeksi hyvä, jotta se ymmärretään, kirjaimellisesti seuraava kommenttini selittää, miksi kutsun heitä liberaaleiksi.....koska....kuten....kuten.... he....luokittelevat.... itsensä..... sellaisiksi.</w:t>
      </w:r>
    </w:p>
    <w:p>
      <w:r>
        <w:rPr>
          <w:b/>
          <w:u w:val="single"/>
        </w:rPr>
        <w:t xml:space="preserve">140306</w:t>
      </w:r>
    </w:p>
    <w:p>
      <w:r>
        <w:t xml:space="preserve">15.</w:t>
        <w:tab/>
        <w:tab/>
        <w:tab/>
        <w:tab/>
        <w:tab/>
        <w:tab/>
        <w:tab/>
        <w:tab/>
        <w:tab/>
        <w:tab/>
        <w:tab/>
        <w:tab/>
        <w:tab/>
        <w:tab/>
        <w:t xml:space="preserve">ok man</w:t>
      </w:r>
    </w:p>
    <w:p>
      <w:r>
        <w:rPr>
          <w:b/>
          <w:u w:val="single"/>
        </w:rPr>
        <w:t xml:space="preserve">140307</w:t>
      </w:r>
    </w:p>
    <w:p>
      <w:r>
        <w:t xml:space="preserve">1. No se on aivan vitun jälkeenjäänyt</w:t>
      </w:r>
    </w:p>
    <w:p>
      <w:r>
        <w:rPr>
          <w:b/>
          <w:u w:val="single"/>
        </w:rPr>
        <w:t xml:space="preserve">140308</w:t>
      </w:r>
    </w:p>
    <w:p>
      <w:r>
        <w:t xml:space="preserve">2.</w:t>
        <w:tab/>
        <w:t xml:space="preserve">Kannatan vankilavaihtoehtoja. Se, mitä en ole - seksismi. Vapauttakaa sitten myös miehet.</w:t>
      </w:r>
    </w:p>
    <w:p>
      <w:r>
        <w:rPr>
          <w:b/>
          <w:u w:val="single"/>
        </w:rPr>
        <w:t xml:space="preserve">140309</w:t>
      </w:r>
    </w:p>
    <w:p>
      <w:r>
        <w:t xml:space="preserve">3.</w:t>
        <w:tab/>
        <w:tab/>
        <w:t xml:space="preserve">Itse asiassa ei ole kovin järkevää panna vankilaan naista, joka ei ole väkivallantekijä ja joka ei todennäköisesti syyllisty uusiin rikoksiin. Se tehdään esimerkkinä rikollisuuden ehkäisemiseksi, mutta hyvin usein vankiloissa olevat ihmiset tutustuvat huumeisiin ja ovat tekemisissä vaarallisten rikollisten kanssa, ja heistä tulee paljon huonompia yhteiskunnan jäseniä, kun he lähtevät vankilasta. Vankilat ovat rikollisten kouluja. Lisäksi vankilassa pitäminen maksaa paljon rahaa.   Ymmärrän siis, miksi vankilaan ei haluta lähettää henkilöä, joka on syyllistynyt pieneen petokseen tai joka on jäänyt kiinni ruohon polttamisesta. On järkevämpää antaa heille hoitoa ja antaa vankeusrangaistus vain uusintarikollisille.  Mutta en ymmärrä, miksi he valitsevat naiset. Politiikka on varmasti järkevää myös miesten kohdalla? Se vaikuttaa perusseksismiltä, "naiset ovat ihania" -efektiltä, jos he ajattelevat, että naiset eivät kuulu vankilaan vain siksi, että he ovat naisia.</w:t>
      </w:r>
    </w:p>
    <w:p>
      <w:r>
        <w:rPr>
          <w:b/>
          <w:u w:val="single"/>
        </w:rPr>
        <w:t xml:space="preserve">140310</w:t>
      </w:r>
    </w:p>
    <w:p>
      <w:r>
        <w:t xml:space="preserve">1. Useimmat naiset ovat mulkkuja.</w:t>
      </w:r>
    </w:p>
    <w:p>
      <w:r>
        <w:rPr>
          <w:b/>
          <w:u w:val="single"/>
        </w:rPr>
        <w:t xml:space="preserve">140311</w:t>
      </w:r>
    </w:p>
    <w:p>
      <w:r>
        <w:t xml:space="preserve">1. Katsokaa noita rasistisia punaniskoja ja heidän monimuotoisuuden puutettaan ja suurta sosiaalista yhteenkuuluvuuttaan.</w:t>
      </w:r>
    </w:p>
    <w:p>
      <w:r>
        <w:rPr>
          <w:b/>
          <w:u w:val="single"/>
        </w:rPr>
        <w:t xml:space="preserve">140312</w:t>
      </w:r>
    </w:p>
    <w:p>
      <w:r>
        <w:t xml:space="preserve">2.</w:t>
        <w:tab/>
        <w:t xml:space="preserve">Eikö sana punaniska ole jo itsessään rasistinen?</w:t>
      </w:r>
    </w:p>
    <w:p>
      <w:r>
        <w:rPr>
          <w:b/>
          <w:u w:val="single"/>
        </w:rPr>
        <w:t xml:space="preserve">140313</w:t>
      </w:r>
    </w:p>
    <w:p>
      <w:r>
        <w:t xml:space="preserve">3.</w:t>
        <w:tab/>
        <w:tab/>
        <w:t xml:space="preserve">Oi äärimmäisen. Mutta sitä käytetään loukkaamaan valkoisia ihmisiä. Joten se on ok.</w:t>
      </w:r>
    </w:p>
    <w:p>
      <w:r>
        <w:rPr>
          <w:b/>
          <w:u w:val="single"/>
        </w:rPr>
        <w:t xml:space="preserve">140314</w:t>
      </w:r>
    </w:p>
    <w:p>
      <w:r>
        <w:t xml:space="preserve">1. Voi sitä murhaa, hänen Twitterinsä on pistävä.  Toivottavasti hän saa opetusta, tarkoitan, että potkut kusipäisyydestä saattaisivat opettaa häntä hieman...   Tämä koko vääränlainen syyttely... Se on niin lapsellista... ei ole vain naisia, myös monet pojat nolaavat itsensä...</w:t>
      </w:r>
    </w:p>
    <w:p>
      <w:r>
        <w:rPr>
          <w:b/>
          <w:u w:val="single"/>
        </w:rPr>
        <w:t xml:space="preserve">140315</w:t>
      </w:r>
    </w:p>
    <w:p>
      <w:r>
        <w:t xml:space="preserve">1. Omenoissa on noin 9 g sokeria, mutta ne ovat myös täynnä kuitua, vitamiineja ja kivennäisaineita, joita kehosi voi käyttää polttoaineena ja ylläpitää itseään. Limsa voi merkistä riippuen sisältää 39-55 g sokeria, eikä se tarjoa mitään ravintoarvoa. Itse juon mieluummin makeuttamatonta teetä, se sammuttaa janon, on helpompaa hammaskiilteelle, ja makuvaihtoehtoja on niin paljon enemmän, ja ne sisältävät myös ravintoaineita, kuten C-vitamiinia ja antioksidantteja. On myös teetä, joka maistuu aivan vitun rootbeeriltä.</w:t>
      </w:r>
    </w:p>
    <w:p>
      <w:r>
        <w:rPr>
          <w:b/>
          <w:u w:val="single"/>
        </w:rPr>
        <w:t xml:space="preserve">140316</w:t>
      </w:r>
    </w:p>
    <w:p>
      <w:r>
        <w:t xml:space="preserve">2.</w:t>
        <w:tab/>
        <w:t xml:space="preserve">Eikö tämä kinkkuplaneetta tiedä myös, että limsat on lähes 100-prosenttisesti taatusti makeutettu korkeafruktoosisella maissisiirapilla?  Eiväthän he voi olla näin jälkeenjääneet. Tämän täytyy olla virheellinen argumentti.</w:t>
      </w:r>
    </w:p>
    <w:p>
      <w:r>
        <w:rPr>
          <w:b/>
          <w:u w:val="single"/>
        </w:rPr>
        <w:t xml:space="preserve">140317</w:t>
      </w:r>
    </w:p>
    <w:p>
      <w:r>
        <w:t xml:space="preserve">3.</w:t>
        <w:tab/>
        <w:tab/>
        <w:t xml:space="preserve">Rehellisyyden nimissä on todettava, että kaikki limsat eivät ole Pepsin tai Cocacolan pullottamia. Sanoisin, että jopa ilman dieettilimuja useampia lajikkeita ja tuotemerkkejä ei ole makeutettu HFCS:llä.   Määrällisesti toki paljon enemmän, mutta se on kysyntää, joka johtuu siitä, että veden sijasta työnnetään mahdollisimman paljon halpaa sokeripitoista vettä kurkusta alas.</w:t>
      </w:r>
    </w:p>
    <w:p>
      <w:r>
        <w:rPr>
          <w:b/>
          <w:u w:val="single"/>
        </w:rPr>
        <w:t xml:space="preserve">140318</w:t>
      </w:r>
    </w:p>
    <w:p>
      <w:r>
        <w:t xml:space="preserve">4.</w:t>
        <w:tab/>
        <w:tab/>
        <w:tab/>
        <w:t xml:space="preserve">Ne eivät ole kaikki pullollaan niitä korporaatioita, jotka tiedän. Niillä on vain järjettömän suuri markkinaosuus.</w:t>
      </w:r>
    </w:p>
    <w:p>
      <w:r>
        <w:rPr>
          <w:b/>
          <w:u w:val="single"/>
        </w:rPr>
        <w:t xml:space="preserve">140319</w:t>
      </w:r>
    </w:p>
    <w:p>
      <w:r>
        <w:t xml:space="preserve">5.</w:t>
        <w:tab/>
        <w:t xml:space="preserve">Im kanssasi teetä. Kuitenkin makeuttamaton?  Olet hirviö! Mauton tee maistuu likaiselta vedeltä, tai kuten kotitalouteni kutsuu sitä rakastavasti bongivedeksi.    Kun siihen lisätään vielä niin paljon sokeria, että huulet jäävät kiinni toisiinsa, saat jumalten juoman.  -vilpittömästi etelävaltiolainen</w:t>
      </w:r>
    </w:p>
    <w:p>
      <w:r>
        <w:rPr>
          <w:b/>
          <w:u w:val="single"/>
        </w:rPr>
        <w:t xml:space="preserve">140320</w:t>
      </w:r>
    </w:p>
    <w:p>
      <w:r>
        <w:t xml:space="preserve">6.</w:t>
        <w:tab/>
        <w:tab/>
        <w:t xml:space="preserve">Eh, jokaiselle omanlaisensa, jos pidät sokerista, heitä sitä vain. Itse haluan maistaa tuoreen matchan herkkiä vivahteita, chain monimutkaisia mausteita tai rooibosin tuoksuvaa tuoksua. En voi myöskään unohtaa hyvän fermentoidun pu-erh Lóngzhūn metsäistä makua tai lasikattilassa kukkivan valkoisen teepallon kauneutta.</w:t>
      </w:r>
    </w:p>
    <w:p>
      <w:r>
        <w:rPr>
          <w:b/>
          <w:u w:val="single"/>
        </w:rPr>
        <w:t xml:space="preserve">140321</w:t>
      </w:r>
    </w:p>
    <w:p>
      <w:r>
        <w:t xml:space="preserve">1. Mikä typerä, kiittämätön, kateellinen kusipää.</w:t>
      </w:r>
    </w:p>
    <w:p>
      <w:r>
        <w:rPr>
          <w:b/>
          <w:u w:val="single"/>
        </w:rPr>
        <w:t xml:space="preserve">140322</w:t>
      </w:r>
    </w:p>
    <w:p>
      <w:r>
        <w:t xml:space="preserve">1. Homous on siis seksuaalisuutta, mutta heterous on mieltymys. En näe tässä mitään ongelmia.</w:t>
      </w:r>
    </w:p>
    <w:p>
      <w:r>
        <w:rPr>
          <w:b/>
          <w:u w:val="single"/>
        </w:rPr>
        <w:t xml:space="preserve">140323</w:t>
      </w:r>
    </w:p>
    <w:p>
      <w:r>
        <w:t xml:space="preserve">2.</w:t>
        <w:tab/>
        <w:t xml:space="preserve">Luulen, että se on enemmän sitä vastaan, että homot vihaavat bi:tä ja päinvastoin.</w:t>
      </w:r>
    </w:p>
    <w:p>
      <w:r>
        <w:rPr>
          <w:b/>
          <w:u w:val="single"/>
        </w:rPr>
        <w:t xml:space="preserve">140324</w:t>
      </w:r>
    </w:p>
    <w:p>
      <w:r>
        <w:t xml:space="preserve">3.</w:t>
        <w:tab/>
        <w:tab/>
        <w:t xml:space="preserve">Alun perin ajattelin samoin, mutta sitten huomasin, että he mainitsivat homouden ominaisuutena, joka kohtaa "syrjivän yhteiskunnan".  Loppujen lopuksi olen vieläkin kauhistuneempi heidän sanomastaan kuin aiemmin.   Tämä paska vain ärsyttää minua helvetisti, olen kuitenkin tullut siihen pisteeseen, että katson nyt näiden mielipiteiden, ihanteiden ja erittäin epäloogisten argumenttien kannattajia ryhmässä niiden kanssa, joilla on myös idioottimaisia ja halveksittavia näkemyksiä oikealla puolella.    Olen ajassa paikassa, jossa molempien ryhmien osoittamasta häpeällisestä käytöksestä tulee yksi ja sama asia. Jos en olisi tällä hetkellä kännykällä, katsoisin tämän, mutta on olemassa eräs poliittinen teoria (ja pyydän anteeksi, jos on kliseistä tai arkaaista edes mainita se), joka käyttää hevosenkenkää esitystapana. Äärivasemmisto ja äärioikeisto eivät vain poikkea poispäin keskustasta, vaan lopulta lähemmäs toisiaan.   Tiedän, että monet ihmiset tuntevat tämän teorian, tiedän, ettei se ole omaperäinen tai luova puheenaihe, mutta toivon, että sitä tutkittaisiin enemmän.   Ilmeisesti molemmilla puolilla on ainutlaatuiset puutteensa ja ongelmansa, enkä missään nimessä väitä, että Charlottesvillen kaltaisissa tapahtumissa tai Berkeleyn puhujien protestoinnissa molemmat puolet olivat yhtä hyviä ja huonoja.   Hyvä on. Melkein valmis. Arvostan kaikkia, jotka ovat selvinneet tähän asti, että olette jaksaneet lukea lol.   Keskustan edustajat, oikealla tai keskellä, vasemmalla tai keskellä, libertaarit ja sosiaalidemokraatit, jotka todella ymmärtävät näiden ideologioiden todellisen merkityksen, ja klassisen "sosiaalisesti liberaali, verotuksellisesti konservatiivinen" -tropoksen, jota itsekin syyllistyn käyttämään toisinaan lol, en tiedä miten, mutta meidän on noustava ylös, jumalauta. Keskittyä ja taistella kovia, kaukaa haettuja uskomuksia vastaan. Emme voi luottaa siihen, että hallitus tekee sen uhraamatta vapaudentunnettamme, mutta on oltava jokin keino taistella kaikkea tätä paskaa vastaan.   Yksi asia, josta olen haaveillut yläasteelta lähtien, on nähdä ainakin 28. lisäys perustuslakiin. Se on menetelmä, jota on uskomattoman vaikea toteuttaa, ja siihen on hyvä syy, mutta se on tapahtunut 17 kertaa aiemmin, joten ei ole mitään syytä, miksi se ei voisi tapahtua vielä kerran.   P.S. Olen ulkona kotibileiden ulkopuolella humalassa ja tarvitsen jonkin verran hengitystilaa, jonka säde on suurempi kuin yksi jalka lol. Tiedän joitakin äärivasemmistolaisia idiootteja, joiden kanssa joudun olemaan vuorovaikutuksessa silloin tällöin, eikä ketään, jonka kanssa puhua, joka tuntee tarpeeksi vahvasti voidakseen käydä keskustelua näistä asioista. Olen ollut jonkin aikaa lurkerina tällä subilla ja minulla oli juuri sopiva määrä giniä kommentoida/puheeksi oksentaa.   TL;DR: Tarkoitus oli vain huomauttaa, että aluksi tunsin samoin, muuttui siihen, että minä humalassa paasasin äärivasemmistolaisista ja -oikeistolaisista paskapalasista.</w:t>
      </w:r>
    </w:p>
    <w:p>
      <w:r>
        <w:rPr>
          <w:b/>
          <w:u w:val="single"/>
        </w:rPr>
        <w:t xml:space="preserve">140325</w:t>
      </w:r>
    </w:p>
    <w:p>
      <w:r>
        <w:t xml:space="preserve">4.</w:t>
        <w:tab/>
        <w:tab/>
        <w:tab/>
        <w:t xml:space="preserve">Sitä kutsutaan hevosenkenkäteoriaksi.</w:t>
      </w:r>
    </w:p>
    <w:p>
      <w:r>
        <w:rPr>
          <w:b/>
          <w:u w:val="single"/>
        </w:rPr>
        <w:t xml:space="preserve">140326</w:t>
      </w:r>
    </w:p>
    <w:p>
      <w:r>
        <w:t xml:space="preserve">5.</w:t>
        <w:tab/>
        <w:tab/>
        <w:tab/>
        <w:tab/>
        <w:t xml:space="preserve">En ole varma miksi, mutta kuulin sen Red Formanin äänessä lol.</w:t>
      </w:r>
    </w:p>
    <w:p>
      <w:r>
        <w:rPr>
          <w:b/>
          <w:u w:val="single"/>
        </w:rPr>
        <w:t xml:space="preserve">140327</w:t>
      </w:r>
    </w:p>
    <w:p>
      <w:r>
        <w:t xml:space="preserve">6.</w:t>
        <w:tab/>
        <w:tab/>
        <w:tab/>
        <w:t xml:space="preserve">Sanoit, että se on melkein valmis. Sitten jatkoit... Älä valehtele minulle. Kiitos TLDR:stä</w:t>
      </w:r>
    </w:p>
    <w:p>
      <w:r>
        <w:rPr>
          <w:b/>
          <w:u w:val="single"/>
        </w:rPr>
        <w:t xml:space="preserve">140328</w:t>
      </w:r>
    </w:p>
    <w:p>
      <w:r>
        <w:t xml:space="preserve">7.</w:t>
        <w:tab/>
        <w:tab/>
        <w:tab/>
        <w:t xml:space="preserve">Sosiaaliliberaali ja finanssikonservatiivinen ei ole mikään asia. Miten vitussa odotat maksavasi sosiaalisia ohjelmia maksamatta veroja lmao Vittu vihaan sitä kun ihmiset sanovat tällaista paskaa. "Välitän lähimmäisistäni, mutta en tarpeeksi maksaakseni heidän tarpeistaan"."</w:t>
      </w:r>
    </w:p>
    <w:p>
      <w:r>
        <w:rPr>
          <w:b/>
          <w:u w:val="single"/>
        </w:rPr>
        <w:t xml:space="preserve">140329</w:t>
      </w:r>
    </w:p>
    <w:p>
      <w:r>
        <w:t xml:space="preserve">8.</w:t>
        <w:tab/>
        <w:tab/>
        <w:tab/>
        <w:t xml:space="preserve">r/ENLIGHTENEDCENTRISM</w:t>
      </w:r>
    </w:p>
    <w:p>
      <w:r>
        <w:rPr>
          <w:b/>
          <w:u w:val="single"/>
        </w:rPr>
        <w:t xml:space="preserve">140330</w:t>
      </w:r>
    </w:p>
    <w:p>
      <w:r>
        <w:t xml:space="preserve">9.</w:t>
        <w:tab/>
        <w:tab/>
        <w:tab/>
        <w:tab/>
        <w:t xml:space="preserve">Vivahteikas mielipide ja politiikkojen valitseminen ansioiden ja arvojen perusteella puoluepoliittisten näkemysten sijaan on hyvä asia.  Hups, anteeksi, tarkoitin... DURR JOS HITLER OLISI OLLUT KESKUSTALAINEN, HÄN OLISI TAPPANUT 50% JUUTALAISISTA AMIRITE #SENTRISTINEN #SENTRISTISYYS</w:t>
      </w:r>
    </w:p>
    <w:p>
      <w:r>
        <w:rPr>
          <w:b/>
          <w:u w:val="single"/>
        </w:rPr>
        <w:t xml:space="preserve">140331</w:t>
      </w:r>
    </w:p>
    <w:p>
      <w:r>
        <w:t xml:space="preserve">10.</w:t>
        <w:tab/>
        <w:tab/>
        <w:tab/>
        <w:tab/>
        <w:tab/>
        <w:t xml:space="preserve">Jopa hevosenkenkäteorian mainitseminen osoittaa, että lausunto on täysin vivahteeton. Siinä oletetaan, että poliittisella spektrillä on kaksi "päätä", mikä on täysin ristiriidassa hyväksytyn valtio-opin kanssa. Olen samaa mieltä siitä, että tumblritit kallistuvat usein autoritääriseen suuntaan; vasemmistolaisia näkemyksiä voivat kuitenkin ehdottomasti olla myös ei-autoritääriset (ks. anarkismi). Lisäksi "puoluekannatukset" Yhdysvalloissa ovat kaukana tasapainoisesta asteikosta. Yhdysvaltojen "vasemmisto" on ideologialtaan suhteellisen keskustaoikeistolainen. Konservatiivisten aatteiden "valitseminen" Yhdysvalloissa on takaperoista ja täysin tuottamatonta.</w:t>
      </w:r>
    </w:p>
    <w:p>
      <w:r>
        <w:rPr>
          <w:b/>
          <w:u w:val="single"/>
        </w:rPr>
        <w:t xml:space="preserve">140332</w:t>
      </w:r>
    </w:p>
    <w:p>
      <w:r>
        <w:t xml:space="preserve">11.</w:t>
        <w:tab/>
        <w:tab/>
        <w:tab/>
        <w:tab/>
        <w:tab/>
        <w:tab/>
        <w:t xml:space="preserve">&gt;Jopa hevosenkenkäteorian mainitseminen osoittaa, että tässä lausunnossa ei ole lainkaan vivahteita.  Minun on oltava eri mieltä. Se, mitä teit tässä, oli kaiken muun hänen kirjoittamansa asian suhteen huomiotta jättäminen sen jälkeen, kun olit lukenut tuon muotisanan. Sen lisäksi jätitte huomiotta koko hänen mielipiteensä pelkästään tuon sanan mainitsemisen perusteella.  Hän vain herättää kysymyksen siitä, kannattaisiko tästä ehkä keskustella enemmän, eikä väitä sitä faktaksi. Meidän ei pitäisi jättää kaikkea muuta huomiotta vain siksi, että yhdessä lauseessa käytettiin yhtä termiä.  Lisäksi: "Joskus on vaikea sanoa, että se ei ole totta...  Vasemmisto ei ole ideologialtaan suhteellisen keskustaoikeistolainen. Demokraattinen puolue on. "Vasemmiston" (vihaan noita nimityksiä) yksilöt, jotka aktiivisesti kannattavat esimerkiksi kommunismia, EIVÄT ole keskustaoikeistolaisia. He saattavat kuitenkin äänestää demokraatteja, koska heillä ei ole realistista vaihtoehtoa.  Mutta mitä minä tiedän, olen vain ulkomaalainen, joka katsoo kohti suurinta liittolaistamme ja katsoo, kuinka se repii itsensä hajalle.</w:t>
      </w:r>
    </w:p>
    <w:p>
      <w:r>
        <w:rPr>
          <w:b/>
          <w:u w:val="single"/>
        </w:rPr>
        <w:t xml:space="preserve">140333</w:t>
      </w:r>
    </w:p>
    <w:p>
      <w:r>
        <w:t xml:space="preserve">12.</w:t>
        <w:tab/>
        <w:tab/>
        <w:tab/>
        <w:tab/>
        <w:t xml:space="preserve">Selvyyden vuoksi totean, että olen tietoinen siitä, että viestini vaikuttaa parhaimmillaan pinnalliselta ja pahimmillaan teennäiseltä tai tekopyhältä.   Minun on kuitenkin todella tarpeen jakaa ajatukseni sellaisten ihmisten kanssa, jotka eivät välttämättä ole samaa mieltä, mutta jotka ovat kiinnostuneita tai koulutettuja näistä aiheista.   Ilmeisesti minun rallipuheeni ei ole mitään kirjoitettavaa sen kyvyn suhteen liikuttaa ihmisiä (mikä on selvästi merkityksetön arvo luonnollisesti lol), mutta vain laittaa siellä, että ihmiset ovat yhtä turhautuneita kuin te.   Tuntuu, ettei kukaan käytä omia kykyjään mielipiteiden ja henkilökohtaisten kertomusten muodostamiseen. Heistä tulee omahyväisiä ihmisille, jotka sitoutuvat vaikeisiin kysymyksiin ja ajatuksiin maailmassamme.   Mutta tiedän, että väestömme sisällä on valtava enemmistö ihmisiä, jotka pitävät suurinta osaa näistä kysymyksistä älyttöminä ja ajan ja harkinnan tuhlauksena.   En todellakaan väitä olevani valaistunut. Olen asiantunteva ja taitava muutamien intohimojeni kanssa, mutta myös tarpeeksi halukas osallistumaan keskusteluihin, jotka koostuvat aiheista ja ajatuksista, joita en ehkä tunne kovin hyvin.   Yritän pitää yllä perusymmärrystä kaikista mahdollisista asioista, enkä tietenkään koskaan kommentoisi aihetta, josta en tiedä mitään, tarkoitan, miksi kukaan tekisi niin, se on kuin menisi vapaaehtoisesti leijonan luolaan.   Mutta mielestäni on välttämätöntä, että ihmiset, jotka ovat aitoja, ilmaisevat ajatuksensa ja esittävät kysymyksensä. Mistä tahansa aiheesta.   Kukaan ei ole asiantuntija kaikessa, mutta kaikella on asiantuntija.   On selvää, että jotkut ihmiset kirjoittavat näitä aiheita koskevia kommentteja alentuvalla tavalla tai pyhimysmäisellä asenteella.   Mutta emme voi käyttäytyä niin kuin jokainen lisäys keskusteluun olisi peräisin joltain mahtipontiselta, joka on liian suuri housuihinsa nähden ja kääntää kaikki muut pois kerronnasta.</w:t>
      </w:r>
    </w:p>
    <w:p>
      <w:r>
        <w:rPr>
          <w:b/>
          <w:u w:val="single"/>
        </w:rPr>
        <w:t xml:space="preserve">140334</w:t>
      </w:r>
    </w:p>
    <w:p>
      <w:r>
        <w:t xml:space="preserve">1. Feministit ovat innoissaan siitä, että he luovat monimutkaisia fantasioita miesten tappamisesta, ja jotkut tekevät sitä jopa tosielämässä (kuten eteläkorealaiset ämmät, jotka myrkyttivät miespomonsa). Helvetti, yksi naistutkimuksen kummitädeistä Yhdysvalloissa, Sally Miller Gearhart, on tunnettu siitä, että hän sanoi, että meidän on vähennettävä miesten osuus ihmiskunnasta 10 prosenttiin, jotta voimme ratkaista kaikki maailman ongelmat.       Mutta totta kai tämä on ongelma. Vitun ayyyyyyyeeee.</w:t>
      </w:r>
    </w:p>
    <w:p>
      <w:r>
        <w:rPr>
          <w:b/>
          <w:u w:val="single"/>
        </w:rPr>
        <w:t xml:space="preserve">140335</w:t>
      </w:r>
    </w:p>
    <w:p>
      <w:r>
        <w:t xml:space="preserve">2.</w:t>
        <w:tab/>
        <w:t xml:space="preserve">&gt; Feministit innostuvat luomaan monimutkaisia fantasioita miesten tappamisesta Jotkut heistä ovat todella tappaneet miehiä ennenkin. Kuten [Donna Hylton](https://en.wikipedia.org/wiki/Donna_Hylton), joka tuomittiin ja istui vankilassa miehen sodomisesta ja sen jälkeen murhasta. Hänet kutsuttiin puhumaan Naisten marssille.</w:t>
      </w:r>
    </w:p>
    <w:p>
      <w:r>
        <w:rPr>
          <w:b/>
          <w:u w:val="single"/>
        </w:rPr>
        <w:t xml:space="preserve">140336</w:t>
      </w:r>
    </w:p>
    <w:p>
      <w:r>
        <w:t xml:space="preserve">3.</w:t>
        <w:tab/>
        <w:tab/>
        <w:t xml:space="preserve">Hän sopii yhteen ISIS-Barbien eli torakka-Lindan ja sen näyttelijän kanssa, jolla on paisuneet kasvot ja joka esitti jälkeenjäänyttä slam-runoutta.</w:t>
      </w:r>
    </w:p>
    <w:p>
      <w:r>
        <w:rPr>
          <w:b/>
          <w:u w:val="single"/>
        </w:rPr>
        <w:t xml:space="preserve">140337</w:t>
      </w:r>
    </w:p>
    <w:p>
      <w:r>
        <w:t xml:space="preserve">4.</w:t>
        <w:tab/>
        <w:tab/>
        <w:tab/>
        <w:t xml:space="preserve">He vihaavat minua... koska olen *epäselvästi* muslimi, *epäselvästi* feministi ja *epäselvästi* sharia-myönteinen!</w:t>
      </w:r>
    </w:p>
    <w:p>
      <w:r>
        <w:rPr>
          <w:b/>
          <w:u w:val="single"/>
        </w:rPr>
        <w:t xml:space="preserve">140338</w:t>
      </w:r>
    </w:p>
    <w:p>
      <w:r>
        <w:t xml:space="preserve">5.</w:t>
        <w:tab/>
        <w:tab/>
        <w:tab/>
        <w:tab/>
        <w:t xml:space="preserve">Luulen, että he vihaavat sinua, koska olet vitun typerys, Linda...</w:t>
      </w:r>
    </w:p>
    <w:p>
      <w:r>
        <w:rPr>
          <w:b/>
          <w:u w:val="single"/>
        </w:rPr>
        <w:t xml:space="preserve">140339</w:t>
      </w:r>
    </w:p>
    <w:p>
      <w:r>
        <w:t xml:space="preserve">6.</w:t>
        <w:tab/>
        <w:tab/>
        <w:tab/>
        <w:t xml:space="preserve">Mikä slam-runo?</w:t>
      </w:r>
    </w:p>
    <w:p>
      <w:r>
        <w:rPr>
          <w:b/>
          <w:u w:val="single"/>
        </w:rPr>
        <w:t xml:space="preserve">140340</w:t>
      </w:r>
    </w:p>
    <w:p>
      <w:r>
        <w:t xml:space="preserve">7.</w:t>
        <w:tab/>
        <w:tab/>
        <w:tab/>
        <w:tab/>
        <w:t xml:space="preserve">Ajanjakson veri lakanat yksi.</w:t>
      </w:r>
    </w:p>
    <w:p>
      <w:r>
        <w:rPr>
          <w:b/>
          <w:u w:val="single"/>
        </w:rPr>
        <w:t xml:space="preserve">140341</w:t>
      </w:r>
    </w:p>
    <w:p>
      <w:r>
        <w:t xml:space="preserve">8.</w:t>
        <w:tab/>
        <w:tab/>
        <w:tab/>
        <w:t xml:space="preserve">Ja poliisimurhaaja.</w:t>
      </w:r>
    </w:p>
    <w:p>
      <w:r>
        <w:rPr>
          <w:b/>
          <w:u w:val="single"/>
        </w:rPr>
        <w:t xml:space="preserve">140342</w:t>
      </w:r>
    </w:p>
    <w:p>
      <w:r>
        <w:t xml:space="preserve">1. Nainen oli aivan paskamainen, mutta mieskin toimi aivan väärin. Hän ei yrittänytkään irrottautua, ja kun hän lähti fyysisesti hänen peräänsä, hän nojautui eteenpäin ja käveli useita kertoja takaisin vastakkainasetteluun.        Käyttäkää päätänne, hyvät herrat. En sano, että ottakaa tämä paska, mutta tiedätte varmasti, että jos joku tuosta videosta joutuu vankilaan, niin tuo tyyppi.</w:t>
      </w:r>
    </w:p>
    <w:p>
      <w:r>
        <w:rPr>
          <w:b/>
          <w:u w:val="single"/>
        </w:rPr>
        <w:t xml:space="preserve">140343</w:t>
      </w:r>
    </w:p>
    <w:p>
      <w:r>
        <w:t xml:space="preserve">2.</w:t>
        <w:tab/>
        <w:t xml:space="preserve">Cuntmountain, en ollut nähnyt tätä aiemmin... nyt olen nähnyt...</w:t>
      </w:r>
    </w:p>
    <w:p>
      <w:r>
        <w:rPr>
          <w:b/>
          <w:u w:val="single"/>
        </w:rPr>
        <w:t xml:space="preserve">140344</w:t>
      </w:r>
    </w:p>
    <w:p>
      <w:r>
        <w:t xml:space="preserve">He sanoivat: "1. Kokeile sinä yOn PlAtFoRmia". he sanoivat: "Se tulee olemaan helppoa". he sanoivat: "Se tulee olemaan helppoa".  Kukaan ei yritä saada sinua kiinni, he sanoivat.  Puuuuuuuuuuuuuuu paskaa, kaikki se.</w:t>
      </w:r>
    </w:p>
    <w:p>
      <w:r>
        <w:rPr>
          <w:b/>
          <w:u w:val="single"/>
        </w:rPr>
        <w:t xml:space="preserve">140345</w:t>
      </w:r>
    </w:p>
    <w:p>
      <w:r>
        <w:t xml:space="preserve">2.</w:t>
        <w:tab/>
        <w:t xml:space="preserve">Mielestäni on syytä säätää vakavasti kilpailusäännöstä.  Facebookissa, Youtubessa ja Twitterissä oli ennenkin tappajia.  Gabin erottaminen on vahingontekoa, ja siitä pitäisi rangaista.</w:t>
      </w:r>
    </w:p>
    <w:p>
      <w:r>
        <w:rPr>
          <w:b/>
          <w:u w:val="single"/>
        </w:rPr>
        <w:t xml:space="preserve">140346</w:t>
      </w:r>
    </w:p>
    <w:p>
      <w:r>
        <w:t xml:space="preserve">3.</w:t>
        <w:tab/>
        <w:tab/>
        <w:t xml:space="preserve">Luulin, että meidän pitäisi juhlia vapaiden markkinoiden toimivuutta?</w:t>
      </w:r>
    </w:p>
    <w:p>
      <w:r>
        <w:rPr>
          <w:b/>
          <w:u w:val="single"/>
        </w:rPr>
        <w:t xml:space="preserve">140347</w:t>
      </w:r>
    </w:p>
    <w:p>
      <w:r>
        <w:t xml:space="preserve">4.</w:t>
        <w:tab/>
        <w:tab/>
        <w:tab/>
        <w:t xml:space="preserve">Kilpailunrajoitukset suojaavat vapaita markkinoita. Tämä ei ole mikään kikkailu. Älä ole jälkeenjäänyt.</w:t>
      </w:r>
    </w:p>
    <w:p>
      <w:r>
        <w:rPr>
          <w:b/>
          <w:u w:val="single"/>
        </w:rPr>
        <w:t xml:space="preserve">140348</w:t>
      </w:r>
    </w:p>
    <w:p>
      <w:r>
        <w:t xml:space="preserve">5.</w:t>
        <w:tab/>
        <w:tab/>
        <w:tab/>
        <w:t xml:space="preserve">Jos olet jälkeenjäänyt etkä valehteleva valehtelija: suuryritysten liittoutumista kilpailijoidensa kanssa varmistaakseen, että kukaan ei voi kilpailla, kutsutaan kartelliksi, ei vapaiksi markkinoiksi.</w:t>
      </w:r>
    </w:p>
    <w:p>
      <w:r>
        <w:rPr>
          <w:b/>
          <w:u w:val="single"/>
        </w:rPr>
        <w:t xml:space="preserve">140349</w:t>
      </w:r>
    </w:p>
    <w:p>
      <w:r>
        <w:t xml:space="preserve">6.</w:t>
        <w:tab/>
        <w:t xml:space="preserve">Ensimmäistä lisäystä olisi sovellettava sananvapauteen internetissä. Yksityisillä yrityksillä ei pitäisi olla oikeutta sensuroida julkista puhetta. Julkisilla sosiaalisilla verkostoilla ei pitäisi olla oikeutta tai valtaa sensuroida sinua niiden verkostoissa niin kauan kuin verkostot ovat yksityisiä (kaikki sisältö on verkoston itsensä kirjoittamaa). Ajatus siitä, että ne ovat "yksityisiä" yrityksiä, on naurettava. Yhdelläkään näistä suurista teknologiajätistä ei ole valtion vaikutusvaltaa. Kun hallitus alkoi antaa niille lupia tietojensa luovuttamiseen, ne lakkasivat olemasta julkisia. Hallitus ei voi käyttää valtakirjaa 1. lisäyksen rikkomiseen. &amp;#x200B; Se on ainoa ratkaisu tähän. Internetin sensuuri on karkaamassa käsistä. Nettineutraliteetti oli huijausta. Sensuuri ei tule sieltä. Se on vain kasa säännöksiä ja byrokratiaa, jotka estävät verkkoverkkoa kehittymästä... vain massiiviset Internet-palveluntarjoajat voivat hypätä kaikkien lakisääteisten esteiden läpi ollakseen ylipäätään olemassa. Joten he eivät voi kuristaa porttejasi. Ketä kiinnostaa paskan vertaa. &amp;#x200B; Googlen ja Facebookin tekoäly on edistyneempi kuin useimpien hallitusten armeija, joka tutkii jokaisen toimintasi ja tekee sinusta solmun heidän massiivisille tekoälyaivoilleen. Tavoitteena on manipuloida kansalaisten käyttäytymistä. Niitä eivät ohjaa yksityishenkilöt, vaan poliittisessa valta-asemassa olevat henkilöt. Niitä ei voi erottaa hallituksesta. Ne ovat monin tavoin enemmän hallitus kuin hallitus. &amp;#x200B; Paypal, Mastercard ja Visa kieltäytyvät antamasta sinun käsitellä maksuja. Google, Facebook, Twitter, Apple... kaikki liittoutuvat sinua vastaan. Ei mainoksia, ei sovelluksia, ei hakutuloksia. Hakutulosten manipulointi sinua vastaan... tämä on todellista sensuuria.  Kaikki ne hemmetin NPC:t vain pyörittävät rattaitaan, koska ne on ohjelmoitu niin. Mutta heillä ei ole koskaan ollut vankkaa argumenttia. He eivät koskaan välittäneet tai nähneet, mitä todella tapahtui. &amp;#x200B; &amp;#x200B;</w:t>
      </w:r>
    </w:p>
    <w:p>
      <w:r>
        <w:rPr>
          <w:b/>
          <w:u w:val="single"/>
        </w:rPr>
        <w:t xml:space="preserve">140350</w:t>
      </w:r>
    </w:p>
    <w:p>
      <w:r>
        <w:t xml:space="preserve">7.</w:t>
        <w:tab/>
        <w:tab/>
        <w:t xml:space="preserve">&gt;Ensimmäistä tarkistusta olisi sovellettava sananvapauteen internetissä. Yksityisillä yrityksillä ei pitäisi olla oikeutta sensuroida julkista puhetta.   Sensuuri on varmasti karkaamassa käsistä, mutta en ole samaa mieltä tästäkään.  Minusta on täysin järkevää, että jos foorumi ei halua sallia mulkkukuvia tai ihmisiä, jotka spämmäävät NIGGERFAGGOTia koko päivän, sen pitäisi saada tehdä niin. Jos koripallosta keskusteleva foorumi haluaa estää/lukita/kieltää koripalloon liittymättömän keskustelun, sen pitäisi saada tehdä niin.   Ja kyllä, tiedän, että tämä kuulostaa siltä, että se johtaa nykyiseen sensuuriongelmaan, ja ei, minulla ei ole vastausta.</w:t>
      </w:r>
    </w:p>
    <w:p>
      <w:r>
        <w:rPr>
          <w:b/>
          <w:u w:val="single"/>
        </w:rPr>
        <w:t xml:space="preserve">140351</w:t>
      </w:r>
    </w:p>
    <w:p>
      <w:r>
        <w:t xml:space="preserve">8.</w:t>
        <w:tab/>
        <w:tab/>
        <w:tab/>
        <w:t xml:space="preserve">Kyllä, se on monimutkainen. Luulen, että tärkein argumentti, jonka ihmiset esittävät, on se, että kun sosiaalisen median yrityksistä tulee niin suuria, että ne hallitsevat merkittävää osaa verkkopuheesta ja ovat itse asiassa massiivisia poliittisia vaikuttajia, olisi sovellettava erilaisia sääntöjä - että niitä olisi pidettävä enemmän puhelinyhtiöiden kaltaisina.  En usko, että kukaan, jolla on merkitystä, oikeasti väittää, että jollakin satunnaisella foorumilla ei pitäisi sallia trollien kieltämistä.</w:t>
      </w:r>
    </w:p>
    <w:p>
      <w:r>
        <w:rPr>
          <w:b/>
          <w:u w:val="single"/>
        </w:rPr>
        <w:t xml:space="preserve">140352</w:t>
      </w:r>
    </w:p>
    <w:p>
      <w:r>
        <w:t xml:space="preserve">9.</w:t>
        <w:tab/>
        <w:tab/>
        <w:tab/>
        <w:tab/>
        <w:t xml:space="preserve">Minulle raja ylittyi, kun yritykset, joilla ei ole mitään tekemistä sosiaalisen median kanssa, puuttuivat asiaan.  Hyvä on, Twitter haluaa olla homojen joukko, hyvä on.  Joku muu paikka, jossa ihmiset saavat sanoa mielipiteensä, astuu esiin ja antaa Twitterille kilpailua.  Twitter ärsytti minua, mutta en ollut "Jonkun on puututtava asiaan!!!" -leirissä.  Taidan siis olla jopa eri mieltä kanssasi siitä, että valtavan sosiaalisen median yrityksen ei pitäisi saada toimia Facebookin ja Twitterin tavoin.   Mutta nyt kun luottokorttiyhtiöt, maksuprosessorit, web-hosterit, hakukoneet ja kännykkävalmistajat työskentelevät yhdessä *varmistamaan*, että kukaan ei voi poiketa merkittävästi Twitterin kaavasta... siinä kohtaa minulla on ongelma.</w:t>
      </w:r>
    </w:p>
    <w:p>
      <w:r>
        <w:rPr>
          <w:b/>
          <w:u w:val="single"/>
        </w:rPr>
        <w:t xml:space="preserve">140353</w:t>
      </w:r>
    </w:p>
    <w:p>
      <w:r>
        <w:t xml:space="preserve">10.</w:t>
        <w:tab/>
        <w:tab/>
        <w:tab/>
        <w:tab/>
        <w:tab/>
        <w:t xml:space="preserve">Se on pohjimmiltaan vertikaalisen integraation peilikuva. Puhelinvalmistaja luo tuotteen, jossa on tarkoituksellinen ominaisuusvaje, jotta toinen yritys (jonka se sopivasti omistaa...) voi myydä sinulle "ratkaisun". Paitsi että tässä tapauksessa sosiaalisen median foorumi kieltää poliittisen puheen (ideologisten johtajiensa käskystä) ja nojaa sitten maksuprosessoreihin ja rekisterinpitäjiin tuhotaakseen kaikki muut, jotka voisivat tarjota markkinoiden tarvitsemaa kilpailevaa tuotetta.  Sitten vasemmistolaiset kuvittelevat olevansa fiksuja, kun he väittävät, että tämä on "rakkaat vapaat markkinanne toiminnassa lol", mikä tavallaan antaa periksi sille, että he ovat jotain marxisteja.</w:t>
      </w:r>
    </w:p>
    <w:p>
      <w:r>
        <w:rPr>
          <w:b/>
          <w:u w:val="single"/>
        </w:rPr>
        <w:t xml:space="preserve">140354</w:t>
      </w:r>
    </w:p>
    <w:p>
      <w:r>
        <w:t xml:space="preserve">11.</w:t>
        <w:tab/>
        <w:tab/>
        <w:tab/>
        <w:t xml:space="preserve">Jos he haluavat olla Safe Harbor -suojan piirissä, heidän pitäisi ilman muuta sallia "NIGGERFAGGOT" koko päivän ja koko yön.  Ne eivät voi väittää olevansa Safe Harbor -suojan piiriin kuuluva yleishyödyllinen laitos ja käyttäytyä sitten kuin kustantaja ja toimittaja.  Nämä ovat kaksi yhteensopimatonta kantaa.</w:t>
      </w:r>
    </w:p>
    <w:p>
      <w:r>
        <w:rPr>
          <w:b/>
          <w:u w:val="single"/>
        </w:rPr>
        <w:t xml:space="preserve">140355</w:t>
      </w:r>
    </w:p>
    <w:p>
      <w:r>
        <w:t xml:space="preserve">12.</w:t>
        <w:tab/>
        <w:tab/>
        <w:tab/>
        <w:tab/>
        <w:t xml:space="preserve">Tapaus vaikuttaa ilmeiseltä, mutta kongressi ei pelaa palloa. Veikkaan, että he saavat paljon rahaa Sorosin kaltaisilta tahoilta pitääkseen sosiaalisen median häiriöt hyvin poissa ennen välivaaleja. On niin helvetin tärkeää, että republikaanit pitävät edustajainhuoneen. Se on ainoa tapa, jolla tähän asiaan voidaan puuttua.</w:t>
      </w:r>
    </w:p>
    <w:p>
      <w:r>
        <w:rPr>
          <w:b/>
          <w:u w:val="single"/>
        </w:rPr>
        <w:t xml:space="preserve">140356</w:t>
      </w:r>
    </w:p>
    <w:p>
      <w:r>
        <w:t xml:space="preserve">13.</w:t>
        <w:tab/>
        <w:tab/>
        <w:tab/>
        <w:t xml:space="preserve">Kyllä, mutta haluatko samalla, että sinun on läpäistävä kiinalaistyylinen sosiaalisen luoton tarkastus aina, kun käytät yrityksen palveluja?</w:t>
      </w:r>
    </w:p>
    <w:p>
      <w:r>
        <w:rPr>
          <w:b/>
          <w:u w:val="single"/>
        </w:rPr>
        <w:t xml:space="preserve">140357</w:t>
      </w:r>
    </w:p>
    <w:p>
      <w:r>
        <w:t xml:space="preserve">14.</w:t>
        <w:tab/>
        <w:tab/>
        <w:tab/>
        <w:t xml:space="preserve">Kuvaat portinvartiointia, joka ei koskaan ollut objektiivinen paha.  Meidän on valitettavasti kuunneltava Vox Dayta: meidän on rakennettava omat maksuprosessorit ja verkkotunnusrekisteröijät ja kaikki muut tarvittavat infrastruktuurit, ja sitten meidän on häikäilemättömästi vartioitava niitä kaikkia vasemmistolaisuuden estämiseksi.</w:t>
      </w:r>
    </w:p>
    <w:p>
      <w:r>
        <w:rPr>
          <w:b/>
          <w:u w:val="single"/>
        </w:rPr>
        <w:t xml:space="preserve">140358</w:t>
      </w:r>
    </w:p>
    <w:p>
      <w:r>
        <w:t xml:space="preserve">15.</w:t>
        <w:tab/>
        <w:tab/>
        <w:tab/>
        <w:tab/>
        <w:t xml:space="preserve">ja jälleen kerran kryptoanarkistit ovat osoittautuneet oikeiksi.  Haluaisin heidän olevan väärässä edes kerran.</w:t>
      </w:r>
    </w:p>
    <w:p>
      <w:r>
        <w:rPr>
          <w:b/>
          <w:u w:val="single"/>
        </w:rPr>
        <w:t xml:space="preserve">140359</w:t>
      </w:r>
    </w:p>
    <w:p>
      <w:r>
        <w:t xml:space="preserve">16.</w:t>
        <w:tab/>
        <w:tab/>
        <w:tab/>
        <w:t xml:space="preserve">Ongelma on syvempi ja monimutkaisempi kuin ymmärrät. Pornografia ei ole laillista julkisesti, eikä verkkoon hyökkääminen roskapostilla ole myöskään laillista. Keskustelun pitäminen aiheessa moderaattoreiden toimesta on kiistatta ainoa moderaattoreiden tarkoitus, joka ei ole vallan rikkomista.  Näin ei kuitenkaan tapahdu. Tapahtumassa on kyse siitä, että aiheeseen liittyviä keskusteluja, jotka eivät muistuta millään tavalla roskapostia tai pornografista (tai muuta) sisältöä, sensuroidaan, koska ne eivät sovi poliittiseen narratiiviin.   Näin ollen voidaan esittää vain yksi tietty näkökulma. Tämä aiheuttaa sen, että uudet ja naiivit käyttäjät näkevät vain yhden tietyn näkökulman. Jos tämä näkökulma ei ole oikea ja jos se ei ole heidän etujensa mukainen, se vahingoittaa heitä väistämättä.   Sosiaalipsykologian ymmärtäminen ja big datan hyödyntäminen mahdollistavat kattavamman hyökkäyksen, jossa kokonaisten ihmisryhmien tietämys ja ymmärrys ohjataan poliittiseen tavoitteeseen.   Tämä on äärimmäisen vaarallista demokratiassa, jossa äänten enemmistön onnistunut manipulointi on yhtä kuin minkä tahansa demokratian muuttaminen diktatuuriksi.</w:t>
      </w:r>
    </w:p>
    <w:p>
      <w:r>
        <w:rPr>
          <w:b/>
          <w:u w:val="single"/>
        </w:rPr>
        <w:t xml:space="preserve">140360</w:t>
      </w:r>
    </w:p>
    <w:p>
      <w:r>
        <w:t xml:space="preserve">17.</w:t>
        <w:tab/>
        <w:tab/>
        <w:tab/>
        <w:t xml:space="preserve">koripalloskenaariossa se on hyvä, koska ideana on, että kaikille erityisharrastuksille voi olla oma foorumi</w:t>
      </w:r>
    </w:p>
    <w:p>
      <w:r>
        <w:rPr>
          <w:b/>
          <w:u w:val="single"/>
        </w:rPr>
        <w:t xml:space="preserve">140361</w:t>
      </w:r>
    </w:p>
    <w:p>
      <w:r>
        <w:t xml:space="preserve">1. Jossa kirjoittaja käyttää söpöä retorista temppua, jonka mukaan olet joko feminismin kannattaja tai Anita Sarkeesianille tappouhkauksia lähettävä väkivaltainen kusipää.  Ajatus siitä, että naisten esittämisessä videopeleissä ei ole mitään vikaa, että feministien hyökkäykset pelejä vastaan ovat vilpillistä kirsikanpoimintahölynpölyä, ei jotenkin löydä tietä kirjoittajan pääkopasta.</w:t>
      </w:r>
    </w:p>
    <w:p>
      <w:r>
        <w:rPr>
          <w:b/>
          <w:u w:val="single"/>
        </w:rPr>
        <w:t xml:space="preserve">140362</w:t>
      </w:r>
    </w:p>
    <w:p>
      <w:r>
        <w:t xml:space="preserve">2.</w:t>
        <w:tab/>
        <w:t xml:space="preserve">"Jos kaikki olisivat samaa mieltä kanssani, meillä ei olisi mitään ongelmia."</w:t>
      </w:r>
    </w:p>
    <w:p>
      <w:r>
        <w:rPr>
          <w:b/>
          <w:u w:val="single"/>
        </w:rPr>
        <w:t xml:space="preserve">140363</w:t>
      </w:r>
    </w:p>
    <w:p>
      <w:r>
        <w:t xml:space="preserve">1. Henkinen jälkeenjääneisyys... se on vain liikaa...</w:t>
      </w:r>
    </w:p>
    <w:p>
      <w:r>
        <w:rPr>
          <w:b/>
          <w:u w:val="single"/>
        </w:rPr>
        <w:t xml:space="preserve">140364</w:t>
      </w:r>
    </w:p>
    <w:p>
      <w:r>
        <w:t xml:space="preserve">1. Ainoa asia, joka on väsyttävämpää kuin julkkikset, jotka kertovat politiikastaan, on se, että ihmiset käskevät heitä pitämään turpansa kiinni.</w:t>
      </w:r>
    </w:p>
    <w:p>
      <w:r>
        <w:rPr>
          <w:b/>
          <w:u w:val="single"/>
        </w:rPr>
        <w:t xml:space="preserve">140365</w:t>
      </w:r>
    </w:p>
    <w:p>
      <w:r>
        <w:t xml:space="preserve">2.</w:t>
        <w:tab/>
        <w:t xml:space="preserve">Entäpä tämä? Olet näyttelijä, et filosofi. En tarvitse koulutettuja näyttelijäapinoitani kertomaan minulle, miten korjata maailma ja kuinka paha olen. Tarvitsen heitä teeskentelemään mielenkiintoista yhdeksänkymmenen minuutin ajan.</w:t>
      </w:r>
    </w:p>
    <w:p>
      <w:r>
        <w:rPr>
          <w:b/>
          <w:u w:val="single"/>
        </w:rPr>
        <w:t xml:space="preserve">140366</w:t>
      </w:r>
    </w:p>
    <w:p>
      <w:r>
        <w:t xml:space="preserve">3.</w:t>
        <w:tab/>
        <w:tab/>
        <w:t xml:space="preserve">Vastustaisitko, jos näyttelijä sanoisi Anita Sarkesianille tai Hillary Clintonille, että hän on oikea kusipää? Entä jos julkkis puolustaisi sananvapautta tai oikeudenmukaista oikeudenkäyntiä? Tiedän, etten valittaisi. Siksi en aio olla tekopyhä joka kerta, kun Meryl Streep haluaa muistuttaa meitä siitä, että oranssi mies on paha. Toki minusta se on yhtä ärsyttävää kuin sinustakin, mutta kukaan ei myöskään pakota minua seuraamaan noita idiootteja Twitterissä.</w:t>
      </w:r>
    </w:p>
    <w:p>
      <w:r>
        <w:rPr>
          <w:b/>
          <w:u w:val="single"/>
        </w:rPr>
        <w:t xml:space="preserve">140367</w:t>
      </w:r>
    </w:p>
    <w:p>
      <w:r>
        <w:t xml:space="preserve">4.</w:t>
        <w:tab/>
        <w:tab/>
        <w:tab/>
        <w:t xml:space="preserve">&gt;Vastustaisitko sitä, jos näyttelijä sanoisi Anita Sarkesianille tai Hillary Clintonille, että hän on oikea kusipää?  Tuo on kuvaavaa. Se mitä Marvel-näyttelijät sanovat, on preskriptiivistä.  Siinä on valtava ero.</w:t>
      </w:r>
    </w:p>
    <w:p>
      <w:r>
        <w:rPr>
          <w:b/>
          <w:u w:val="single"/>
        </w:rPr>
        <w:t xml:space="preserve">140368</w:t>
      </w:r>
    </w:p>
    <w:p>
      <w:r>
        <w:t xml:space="preserve">5.</w:t>
        <w:tab/>
        <w:tab/>
        <w:tab/>
        <w:tab/>
        <w:t xml:space="preserve">Ja sananvapaus on sananvapautta. Haluatko arvostella heidän sanottavansa? Moittia heitä siitä, että he valitsivat sopimattoman ajan/paikan? Se on täysin oikein. Jälleen kerran, menetit minut "turpa kiinni".</w:t>
      </w:r>
    </w:p>
    <w:p>
      <w:r>
        <w:rPr>
          <w:b/>
          <w:u w:val="single"/>
        </w:rPr>
        <w:t xml:space="preserve">140369</w:t>
      </w:r>
    </w:p>
    <w:p>
      <w:r>
        <w:t xml:space="preserve">6.</w:t>
        <w:tab/>
        <w:tab/>
        <w:tab/>
        <w:tab/>
        <w:tab/>
        <w:t xml:space="preserve">Missä minä sanoin niin? Heillä on oikeus vaatia, miten elämme elämäämme, ja meillä on oikeus haukkua heitä ääliöiksi sen takia.</w:t>
      </w:r>
    </w:p>
    <w:p>
      <w:r>
        <w:rPr>
          <w:b/>
          <w:u w:val="single"/>
        </w:rPr>
        <w:t xml:space="preserve">140370</w:t>
      </w:r>
    </w:p>
    <w:p>
      <w:r>
        <w:t xml:space="preserve">7.</w:t>
        <w:tab/>
        <w:tab/>
        <w:tab/>
        <w:tab/>
        <w:tab/>
        <w:tab/>
        <w:t xml:space="preserve">Silität siis omaa mulkkuasi kuvailevan/reseptin erottelusta vain minun vuokseni? Kiitos, kultaseni.</w:t>
      </w:r>
    </w:p>
    <w:p>
      <w:r>
        <w:rPr>
          <w:b/>
          <w:u w:val="single"/>
        </w:rPr>
        <w:t xml:space="preserve">140371</w:t>
      </w:r>
    </w:p>
    <w:p>
      <w:r>
        <w:t xml:space="preserve">8.</w:t>
        <w:tab/>
        <w:tab/>
        <w:tab/>
        <w:tab/>
        <w:tab/>
        <w:tab/>
        <w:tab/>
        <w:t xml:space="preserve">Voi hitto, se on vähintä, mitä voin tehdä jonkun puolesta, joka on niin tahallisen typerä! :)</w:t>
      </w:r>
    </w:p>
    <w:p>
      <w:r>
        <w:rPr>
          <w:b/>
          <w:u w:val="single"/>
        </w:rPr>
        <w:t xml:space="preserve">140372</w:t>
      </w:r>
    </w:p>
    <w:p>
      <w:r>
        <w:t xml:space="preserve">9.</w:t>
        <w:tab/>
        <w:tab/>
        <w:tab/>
        <w:t xml:space="preserve">Toivoisin vain, että nämä näyttelijät ilmaisisivat mielipiteensä loukkaamatta ihmisiä. Kaikki mitä nämä ihmiset oikeasti tekevät on haukkua Trumpia ja toisinaan toivoa kuolemaa Trumpin kannattajille (Michael Shannon). Useimmat näistä näyttelijöistä kuulostavat uskomattoman vihamielisiltä ja vihaisilta, ja luulen, että siksi ihmiset menevät "turpa kiinni ja laula".</w:t>
      </w:r>
    </w:p>
    <w:p>
      <w:r>
        <w:rPr>
          <w:b/>
          <w:u w:val="single"/>
        </w:rPr>
        <w:t xml:space="preserve">140373</w:t>
      </w:r>
    </w:p>
    <w:p>
      <w:r>
        <w:t xml:space="preserve">10.</w:t>
        <w:tab/>
        <w:tab/>
        <w:tab/>
        <w:t xml:space="preserve">Twitterissä ja Comic-Conissa jaetut näkemykset eroavat toisistaan, sillä kyseessä on tapahtuma, joka ei ole heidän henkilökohtainen saippuasäiliönsä. Tarkoitan, onko sukkahousuissa tappelevilla miehillä mitään tekemistä politiikan kanssa? Ja onko sananvapauden puolustaminen todella verrattavissa Anitan ja Hillaryn nimittelyyn? Ei. Se on neutraali lausunto, se ei loukkaa suoraan ketään tai mitään ryhmää.   En kehuisi ketään näyttelijää siitä, että hän sanoo jotain kiihottavaa Comic-Conissa. Nauraisin, mutta kutsuisin häntä idiootiksi, jos hän sanoisi jotain sellaista kyseisessä tapahtumassa, koska se ei ole oikea aika eikä paikka.</w:t>
      </w:r>
    </w:p>
    <w:p>
      <w:r>
        <w:rPr>
          <w:b/>
          <w:u w:val="single"/>
        </w:rPr>
        <w:t xml:space="preserve">140374</w:t>
      </w:r>
    </w:p>
    <w:p>
      <w:r>
        <w:t xml:space="preserve">11.</w:t>
        <w:tab/>
        <w:tab/>
        <w:tab/>
        <w:tab/>
        <w:t xml:space="preserve">Niin kauan kuin he eivät kannata väkivaltaa, herjausta tai uskontoa, puolustan jokaisen oikeutta sananvapauteen, vaikka kyseinen puhe olisikin minusta vastenmielistä tai vaikka paikka olisi mielestäni sopimaton. Toki ymmärrän (ja olen pitkälti samaa mieltä) Hamblyn ajatuksen. Vedän vain rajan "turpa kiinni" -kohtaan. Anteeksi, jos se ärsyttää jotakuta.</w:t>
      </w:r>
    </w:p>
    <w:p>
      <w:r>
        <w:rPr>
          <w:b/>
          <w:u w:val="single"/>
        </w:rPr>
        <w:t xml:space="preserve">140375</w:t>
      </w:r>
    </w:p>
    <w:p>
      <w:r>
        <w:t xml:space="preserve">12.</w:t>
        <w:tab/>
        <w:t xml:space="preserve">Täällä on paljon neljännespuntareita ja pukuja käyttäviä sargoniitteja, joten jee prikaatille täällä</w:t>
      </w:r>
    </w:p>
    <w:p>
      <w:r>
        <w:rPr>
          <w:b/>
          <w:u w:val="single"/>
        </w:rPr>
        <w:t xml:space="preserve">140376</w:t>
      </w:r>
    </w:p>
    <w:p>
      <w:r>
        <w:t xml:space="preserve">13.</w:t>
        <w:tab/>
        <w:tab/>
        <w:t xml:space="preserve">...mitä? En ymmärrä, miten voit rinnastaa sen, että olet kyllästynyt siihen, että itseään ylpeilevät julkkikset kaappaavat asemansa voidakseen vuodattaa vasemmistolaisia äänenpainoja radioaalloilla, siihen, että olet sargoniitti.  Se on outoa, toisin kuin se, että viestisi osoittaa sinut selvästi homoksi.</w:t>
      </w:r>
    </w:p>
    <w:p>
      <w:r>
        <w:rPr>
          <w:b/>
          <w:u w:val="single"/>
        </w:rPr>
        <w:t xml:space="preserve">140377</w:t>
      </w:r>
    </w:p>
    <w:p>
      <w:r>
        <w:t xml:space="preserve">14.</w:t>
        <w:tab/>
        <w:tab/>
        <w:tab/>
        <w:t xml:space="preserve">Joo, täytyy sanoa, että en ymmärrä Sargonin tai "prikaatin" viittausta. Ehkä se johtuu boomerista minussa?</w:t>
      </w:r>
    </w:p>
    <w:p>
      <w:r>
        <w:rPr>
          <w:b/>
          <w:u w:val="single"/>
        </w:rPr>
        <w:t xml:space="preserve">140378</w:t>
      </w:r>
    </w:p>
    <w:p>
      <w:r>
        <w:t xml:space="preserve">15.</w:t>
        <w:tab/>
        <w:tab/>
        <w:tab/>
        <w:t xml:space="preserve">se on outo ulottuvuus ? joten aina kun joku loukkaa vitun e- fame huoria, häntä downvotataan. ok newfag palaa takaisin 9gagiin</w:t>
      </w:r>
    </w:p>
    <w:p>
      <w:r>
        <w:rPr>
          <w:b/>
          <w:u w:val="single"/>
        </w:rPr>
        <w:t xml:space="preserve">140379</w:t>
      </w:r>
    </w:p>
    <w:p>
      <w:r>
        <w:t xml:space="preserve">16.</w:t>
        <w:tab/>
        <w:tab/>
        <w:tab/>
        <w:tab/>
        <w:t xml:space="preserve">&gt;Katsoin kerran Killstreamin kohokohdat &gt;Kuka tahansa, joka on eri mieltä kanssani, on sargoniitti! Menkää kotiin newb!</w:t>
      </w:r>
    </w:p>
    <w:p>
      <w:r>
        <w:rPr>
          <w:b/>
          <w:u w:val="single"/>
        </w:rPr>
        <w:t xml:space="preserve">140380</w:t>
      </w:r>
    </w:p>
    <w:p>
      <w:r>
        <w:t xml:space="preserve">1. Vittu, hänen lemmikkinsä ja koiransa kävelevät kadulla...</w:t>
      </w:r>
    </w:p>
    <w:p>
      <w:r>
        <w:rPr>
          <w:b/>
          <w:u w:val="single"/>
        </w:rPr>
        <w:t xml:space="preserve">140381</w:t>
      </w:r>
    </w:p>
    <w:p>
      <w:r>
        <w:t xml:space="preserve">2.</w:t>
        <w:tab/>
        <w:t xml:space="preserve">Kolme narttua kävelee kadulla...  Tai 2 narttua ja poikaystävä, pysäytä minut jos olet kuullut tämän...</w:t>
      </w:r>
    </w:p>
    <w:p>
      <w:r>
        <w:rPr>
          <w:b/>
          <w:u w:val="single"/>
        </w:rPr>
        <w:t xml:space="preserve">140382</w:t>
      </w:r>
    </w:p>
    <w:p>
      <w:r>
        <w:t xml:space="preserve">3.</w:t>
        <w:tab/>
        <w:tab/>
        <w:t xml:space="preserve">2 narttua ja chiwawa</w:t>
      </w:r>
    </w:p>
    <w:p>
      <w:r>
        <w:rPr>
          <w:b/>
          <w:u w:val="single"/>
        </w:rPr>
        <w:t xml:space="preserve">140383</w:t>
      </w:r>
    </w:p>
    <w:p>
      <w:r>
        <w:t xml:space="preserve">1. https://youtu.be/cSl2bu53WI0 Tämä on "koomikko" Jim Nortonin todellinen tarina. On dokumentti nimeltä "The Worm has Turned" siitä kuinka Jim on itseään palveleva selkärangaton kusipää. Todella hyvin tehty. Katsokaa se.</w:t>
      </w:r>
    </w:p>
    <w:p>
      <w:r>
        <w:rPr>
          <w:b/>
          <w:u w:val="single"/>
        </w:rPr>
        <w:t xml:space="preserve">140384</w:t>
      </w:r>
    </w:p>
    <w:p>
      <w:r>
        <w:t xml:space="preserve">2.</w:t>
        <w:tab/>
        <w:t xml:space="preserve">Se ei tarkoita, että hän on väärässä.</w:t>
      </w:r>
    </w:p>
    <w:p>
      <w:r>
        <w:rPr>
          <w:b/>
          <w:u w:val="single"/>
        </w:rPr>
        <w:t xml:space="preserve">140385</w:t>
      </w:r>
    </w:p>
    <w:p>
      <w:r>
        <w:t xml:space="preserve">3.</w:t>
        <w:tab/>
        <w:tab/>
        <w:t xml:space="preserve">En väitä, että hän on. Hän on vitun hyvä tässä videossa. Se on luultavasti hänen huippunsa. Yritän vain maalata kokonaiskuvan...</w:t>
      </w:r>
    </w:p>
    <w:p>
      <w:r>
        <w:rPr>
          <w:b/>
          <w:u w:val="single"/>
        </w:rPr>
        <w:t xml:space="preserve">140386</w:t>
      </w:r>
    </w:p>
    <w:p>
      <w:r>
        <w:t xml:space="preserve">1. Hyvä että päästiin eroon.</w:t>
      </w:r>
    </w:p>
    <w:p>
      <w:r>
        <w:rPr>
          <w:b/>
          <w:u w:val="single"/>
        </w:rPr>
        <w:t xml:space="preserve">140387</w:t>
      </w:r>
    </w:p>
    <w:p>
      <w:r>
        <w:t xml:space="preserve">2.</w:t>
        <w:tab/>
        <w:t xml:space="preserve">[poistettu]</w:t>
      </w:r>
    </w:p>
    <w:p>
      <w:r>
        <w:rPr>
          <w:b/>
          <w:u w:val="single"/>
        </w:rPr>
        <w:t xml:space="preserve">140388</w:t>
      </w:r>
    </w:p>
    <w:p>
      <w:r>
        <w:t xml:space="preserve">3.</w:t>
        <w:tab/>
        <w:tab/>
        <w:t xml:space="preserve">Anteeksi, Michael oli naimisissa muslimin kanssa.</w:t>
      </w:r>
    </w:p>
    <w:p>
      <w:r>
        <w:rPr>
          <w:b/>
          <w:u w:val="single"/>
        </w:rPr>
        <w:t xml:space="preserve">140389</w:t>
      </w:r>
    </w:p>
    <w:p>
      <w:r>
        <w:t xml:space="preserve">4.</w:t>
        <w:tab/>
        <w:tab/>
        <w:tab/>
        <w:t xml:space="preserve">[poistettu]</w:t>
      </w:r>
    </w:p>
    <w:p>
      <w:r>
        <w:rPr>
          <w:b/>
          <w:u w:val="single"/>
        </w:rPr>
        <w:t xml:space="preserve">140390</w:t>
      </w:r>
    </w:p>
    <w:p>
      <w:r>
        <w:t xml:space="preserve">5.</w:t>
        <w:tab/>
        <w:tab/>
        <w:tab/>
        <w:tab/>
        <w:t xml:space="preserve">Ihmisiä ärsyttää typerä "Le Drumpf" -juttusi amerikkalaisesta politiikasta. Minun ei tarvitse nähdä tätä jokaisessa subissa, jossa käyn.</w:t>
      </w:r>
    </w:p>
    <w:p>
      <w:r>
        <w:rPr>
          <w:b/>
          <w:u w:val="single"/>
        </w:rPr>
        <w:t xml:space="preserve">140391</w:t>
      </w:r>
    </w:p>
    <w:p>
      <w:r>
        <w:t xml:space="preserve">6.</w:t>
        <w:tab/>
        <w:tab/>
        <w:tab/>
        <w:tab/>
        <w:tab/>
        <w:t xml:space="preserve">[poistettu]</w:t>
      </w:r>
    </w:p>
    <w:p>
      <w:r>
        <w:rPr>
          <w:b/>
          <w:u w:val="single"/>
        </w:rPr>
        <w:t xml:space="preserve">140392</w:t>
      </w:r>
    </w:p>
    <w:p>
      <w:r>
        <w:t xml:space="preserve">7.</w:t>
        <w:tab/>
        <w:tab/>
        <w:tab/>
        <w:tab/>
        <w:tab/>
        <w:tab/>
        <w:t xml:space="preserve">En tajunnut, että tämä oli Trumpin ja Obaman vastainen alaosasto.   Olisi kai pitänyt arvata, että se oli tulossa. hmmm.</w:t>
      </w:r>
    </w:p>
    <w:p>
      <w:r>
        <w:rPr>
          <w:b/>
          <w:u w:val="single"/>
        </w:rPr>
        <w:t xml:space="preserve">140393</w:t>
      </w:r>
    </w:p>
    <w:p>
      <w:r>
        <w:t xml:space="preserve">8.</w:t>
        <w:tab/>
        <w:tab/>
        <w:tab/>
        <w:tab/>
        <w:tab/>
        <w:tab/>
        <w:tab/>
        <w:t xml:space="preserve">[poistettu]</w:t>
      </w:r>
    </w:p>
    <w:p>
      <w:r>
        <w:rPr>
          <w:b/>
          <w:u w:val="single"/>
        </w:rPr>
        <w:t xml:space="preserve">140394</w:t>
      </w:r>
    </w:p>
    <w:p>
      <w:r>
        <w:t xml:space="preserve">9.</w:t>
        <w:tab/>
        <w:tab/>
        <w:tab/>
        <w:tab/>
        <w:tab/>
        <w:tab/>
        <w:tab/>
        <w:tab/>
        <w:t xml:space="preserve">Tarkoitan, että teit sen. Olisin voinut haukkua muitakin kusipäitä.</w:t>
      </w:r>
    </w:p>
    <w:p>
      <w:r>
        <w:rPr>
          <w:b/>
          <w:u w:val="single"/>
        </w:rPr>
        <w:t xml:space="preserve">140395</w:t>
      </w:r>
    </w:p>
    <w:p>
      <w:r>
        <w:t xml:space="preserve">1. jälkeenjäänyt projektio.</w:t>
      </w:r>
    </w:p>
    <w:p>
      <w:r>
        <w:rPr>
          <w:b/>
          <w:u w:val="single"/>
        </w:rPr>
        <w:t xml:space="preserve">140396</w:t>
      </w:r>
    </w:p>
    <w:p>
      <w:r>
        <w:t xml:space="preserve">1. Minusta tuntuu, että tässä on kyse jonkinlaisesta paskamerkintäkampanjasta.  Tai sitten Kampo Krew nostaa taas päätään, ja ottaa matalamman tason lähestymistavan, poimimalla yhden pelin kerrallaan.</w:t>
      </w:r>
    </w:p>
    <w:p>
      <w:r>
        <w:rPr>
          <w:b/>
          <w:u w:val="single"/>
        </w:rPr>
        <w:t xml:space="preserve">140397</w:t>
      </w:r>
    </w:p>
    <w:p>
      <w:r>
        <w:t xml:space="preserve">2.</w:t>
        <w:tab/>
        <w:t xml:space="preserve">Kampo Krew?</w:t>
      </w:r>
    </w:p>
    <w:p>
      <w:r>
        <w:rPr>
          <w:b/>
          <w:u w:val="single"/>
        </w:rPr>
        <w:t xml:space="preserve">140398</w:t>
      </w:r>
    </w:p>
    <w:p>
      <w:r>
        <w:t xml:space="preserve">3.</w:t>
        <w:tab/>
        <w:tab/>
        <w:t xml:space="preserve">Campo Santo, Firewatchin omahyväiset kehittäjät, kielsivät PewDiePietä striimaamasta peliään sen jälkeen, kun tämä kutsui jotakuta neekeriksi PUBG:ssä.  Valve osti Campo Santon ja säilytti sen henkilökunnan, joten ihmiset ovat odottaneet Valven SocJus-taipumusta, kun alkuperäiset jäsenet laimennetaan Silicon-myrkyllä.</w:t>
      </w:r>
    </w:p>
    <w:p>
      <w:r>
        <w:rPr>
          <w:b/>
          <w:u w:val="single"/>
        </w:rPr>
        <w:t xml:space="preserve">140399</w:t>
      </w:r>
    </w:p>
    <w:p>
      <w:r>
        <w:t xml:space="preserve">4.</w:t>
        <w:tab/>
        <w:tab/>
        <w:tab/>
        <w:t xml:space="preserve">Firewatchissa oli kirjaimellisesti vanhempi nainen nussimassa alaikäistä lasta sekä joku mies, joka valmistautui jättämään mielisairaan vaimonsa.  Ja he valittavat hentaista?</w:t>
      </w:r>
    </w:p>
    <w:p>
      <w:r>
        <w:rPr>
          <w:b/>
          <w:u w:val="single"/>
        </w:rPr>
        <w:t xml:space="preserve">140400</w:t>
      </w:r>
    </w:p>
    <w:p>
      <w:r>
        <w:t xml:space="preserve">5.</w:t>
        <w:tab/>
        <w:tab/>
        <w:tab/>
        <w:tab/>
        <w:t xml:space="preserve">&gt; Firewatchissa oli kirjaimellisesti vanhempi nainen nussimassa alaikäistä lasta Odota, en muista tuota kohtaa.</w:t>
      </w:r>
    </w:p>
    <w:p>
      <w:r>
        <w:rPr>
          <w:b/>
          <w:u w:val="single"/>
        </w:rPr>
        <w:t xml:space="preserve">140401</w:t>
      </w:r>
    </w:p>
    <w:p>
      <w:r>
        <w:t xml:space="preserve">6.</w:t>
        <w:tab/>
        <w:tab/>
        <w:tab/>
        <w:tab/>
        <w:tab/>
        <w:t xml:space="preserve">Minäkin olen samaa mieltä... Mitä? - Mitä?</w:t>
      </w:r>
    </w:p>
    <w:p>
      <w:r>
        <w:rPr>
          <w:b/>
          <w:u w:val="single"/>
        </w:rPr>
        <w:t xml:space="preserve">140402</w:t>
      </w:r>
    </w:p>
    <w:p>
      <w:r>
        <w:t xml:space="preserve">7.</w:t>
        <w:tab/>
        <w:tab/>
        <w:tab/>
        <w:tab/>
        <w:t xml:space="preserve">Kukaan ei ole koskaan väittänyt, että marxilaiset olisivat ideologisesti johdonmukaisia. Itse asiassa, jos marxilaiset ovat johdonmukaisia yhdessä asiassa, se on ideologian joustaminen vallan tavoittelussa.</w:t>
      </w:r>
    </w:p>
    <w:p>
      <w:r>
        <w:rPr>
          <w:b/>
          <w:u w:val="single"/>
        </w:rPr>
        <w:t xml:space="preserve">140403</w:t>
      </w:r>
    </w:p>
    <w:p>
      <w:r>
        <w:t xml:space="preserve">8.</w:t>
        <w:tab/>
        <w:tab/>
        <w:tab/>
        <w:tab/>
        <w:t xml:space="preserve">En usko, että poika ja ohjaaja panivat, vaan luulen, että poika vain viihtyi tytön seurassa</w:t>
      </w:r>
    </w:p>
    <w:p>
      <w:r>
        <w:rPr>
          <w:b/>
          <w:u w:val="single"/>
        </w:rPr>
        <w:t xml:space="preserve">140404</w:t>
      </w:r>
    </w:p>
    <w:p>
      <w:r>
        <w:t xml:space="preserve">9.</w:t>
        <w:tab/>
        <w:tab/>
        <w:tab/>
        <w:t xml:space="preserve">&gt; ihmiset ovat siis odottaneet Valven SocJus-kehitystä, kun alkuperäiset jäsenet laimennetaan Silicon-myrkkyllä.  Tuo paska on *todella* tärkeää, kun ottaa huomioon, että monilla täällä postaavilla on tilejä, joiden pelimäärät ovat satoja, ellei tuhansia.  Se, että tilini on vaarassa joutua bannatuksi jonkun hullun takia, jolla on aivan liikaa valtaa ruorissa, on kauhistuttavaa.    On aina ollut kova pala niellä, että olen luopunut viihdeostoksista levyillä latausten hyväksi, ja tämä riski on juuri se syy.</w:t>
      </w:r>
    </w:p>
    <w:p>
      <w:r>
        <w:rPr>
          <w:b/>
          <w:u w:val="single"/>
        </w:rPr>
        <w:t xml:space="preserve">140405</w:t>
      </w:r>
    </w:p>
    <w:p>
      <w:r>
        <w:t xml:space="preserve">10.</w:t>
        <w:tab/>
        <w:tab/>
        <w:tab/>
        <w:tab/>
        <w:t xml:space="preserve">Täysin samaa mieltä, minkä vuoksi saatan alkaa ehkä ostaa taas fyysisiä PC-pelejä (ainakin sellaisia, jotka eivät ole pelkkiä laatikoita, joiden sisällä on Steam-koodeja). Minulla ei ole tilaa niille, mutta... Luulen, että se on turvallisempaa. Siksi ostan lähes yksinomaan fyysisiä pelejä konsoleillakin.</w:t>
      </w:r>
    </w:p>
    <w:p>
      <w:r>
        <w:rPr>
          <w:b/>
          <w:u w:val="single"/>
        </w:rPr>
        <w:t xml:space="preserve">140406</w:t>
      </w:r>
    </w:p>
    <w:p>
      <w:r>
        <w:t xml:space="preserve">11.</w:t>
        <w:tab/>
        <w:tab/>
        <w:tab/>
        <w:t xml:space="preserve">Taisin jäädä paitsi tästä uutisesta. Haluan edelleen pelata Firewatchia, koska se vaikuttaa ihan hyvältä, ja ihailen heidän tekemää valokuvausjuttua (vaikka se ei varmaan olekaan enää käynnissä), mutta nuo kehittäjät ovat täyttä roskaa, joten en suostu maksamaan siitä.</w:t>
      </w:r>
    </w:p>
    <w:p>
      <w:r>
        <w:rPr>
          <w:b/>
          <w:u w:val="single"/>
        </w:rPr>
        <w:t xml:space="preserve">140407</w:t>
      </w:r>
    </w:p>
    <w:p>
      <w:r>
        <w:t xml:space="preserve">1. Pelissä, jossa murhaat raa'asti tuhansia miehiä, voit myös lyödä suffragettia, mikä osoittaa, miten väkivaltainen peli on naisia kohtaan.</w:t>
      </w:r>
    </w:p>
    <w:p>
      <w:r>
        <w:rPr>
          <w:b/>
          <w:u w:val="single"/>
        </w:rPr>
        <w:t xml:space="preserve">140408</w:t>
      </w:r>
    </w:p>
    <w:p>
      <w:r>
        <w:t xml:space="preserve">2.</w:t>
        <w:tab/>
        <w:t xml:space="preserve">Joo, unohdetaan se maalaisjuntti, jota ammuin vatsaan ja jonka pään ammuin haulikolla irti, kun hän makasi vinkuen. Tai ne sadat ja sadat lakimiehet, jotka olen ampunut alas.  Naisen lyöminen on yksi askel liian pitkälle. En edes aio.</w:t>
      </w:r>
    </w:p>
    <w:p>
      <w:r>
        <w:rPr>
          <w:b/>
          <w:u w:val="single"/>
        </w:rPr>
        <w:t xml:space="preserve">140409</w:t>
      </w:r>
    </w:p>
    <w:p>
      <w:r>
        <w:t xml:space="preserve">1. Sähköpostin teksti: https://i.imgur.com/AigwQJS.jpg</w:t>
      </w:r>
    </w:p>
    <w:p>
      <w:r>
        <w:rPr>
          <w:b/>
          <w:u w:val="single"/>
        </w:rPr>
        <w:t xml:space="preserve">140410</w:t>
      </w:r>
    </w:p>
    <w:p>
      <w:r>
        <w:t xml:space="preserve">2.</w:t>
        <w:tab/>
        <w:t xml:space="preserve">"Lähettäkää meille rahaa, koska olemme arvottomia mulkkuja". Jäikö minulta jotain huomaamatta?</w:t>
      </w:r>
    </w:p>
    <w:p>
      <w:r>
        <w:rPr>
          <w:b/>
          <w:u w:val="single"/>
        </w:rPr>
        <w:t xml:space="preserve">140411</w:t>
      </w:r>
    </w:p>
    <w:p>
      <w:r>
        <w:t xml:space="preserve">1. Haluaisin vain sanoa: vitut kaksoiskromosomeista.</w:t>
      </w:r>
    </w:p>
    <w:p>
      <w:r>
        <w:rPr>
          <w:b/>
          <w:u w:val="single"/>
        </w:rPr>
        <w:t xml:space="preserve">140412</w:t>
      </w:r>
    </w:p>
    <w:p>
      <w:r>
        <w:t xml:space="preserve">2.</w:t>
        <w:tab/>
        <w:t xml:space="preserve">Parempi vielä... älä tee sitä. Parantumaton jälkeenjääneisyys on varmasti viimeinen asia, jonka haluaisit elämääsi.</w:t>
      </w:r>
    </w:p>
    <w:p>
      <w:r>
        <w:rPr>
          <w:b/>
          <w:u w:val="single"/>
        </w:rPr>
        <w:t xml:space="preserve">140413</w:t>
      </w:r>
    </w:p>
    <w:p>
      <w:r>
        <w:t xml:space="preserve">1. Transfobinen kusipää.  Nyt on 20XX, miten voimme yhä olettaa ihmisten sukupuolen?!!!</w:t>
      </w:r>
    </w:p>
    <w:p>
      <w:r>
        <w:rPr>
          <w:b/>
          <w:u w:val="single"/>
        </w:rPr>
        <w:t xml:space="preserve">140414</w:t>
      </w:r>
    </w:p>
    <w:p>
      <w:r>
        <w:t xml:space="preserve">2.</w:t>
        <w:tab/>
        <w:t xml:space="preserve">kahdeskymmenesensimmäinen vuosisata</w:t>
      </w:r>
    </w:p>
    <w:p>
      <w:r>
        <w:rPr>
          <w:b/>
          <w:u w:val="single"/>
        </w:rPr>
        <w:t xml:space="preserve">140415</w:t>
      </w:r>
    </w:p>
    <w:p>
      <w:r>
        <w:t xml:space="preserve">1. Olen varma, että tällaisille monimutkaisille meemeille on oma subredditinsä.</w:t>
      </w:r>
    </w:p>
    <w:p>
      <w:r>
        <w:rPr>
          <w:b/>
          <w:u w:val="single"/>
        </w:rPr>
        <w:t xml:space="preserve">140416</w:t>
      </w:r>
    </w:p>
    <w:p>
      <w:r>
        <w:t xml:space="preserve">2.</w:t>
        <w:tab/>
        <w:t xml:space="preserve">r/okbuddyretard</w:t>
      </w:r>
    </w:p>
    <w:p>
      <w:r>
        <w:rPr>
          <w:b/>
          <w:u w:val="single"/>
        </w:rPr>
        <w:t xml:space="preserve">140417</w:t>
      </w:r>
    </w:p>
    <w:p>
      <w:r>
        <w:t xml:space="preserve">1.    ## Fasismi vs. populismi Vaikka nimityksiä fasisti ja populisti käytetään toisinaan vaihdellen, Finchelstein selitti, että niillä on eri merkitykset. &gt; &gt; &gt; LOL THESE FUCKING PEOPLE ARE RETARDED. &gt; &gt; &gt;\#DEFUND THE CBC</w:t>
      </w:r>
    </w:p>
    <w:p>
      <w:r>
        <w:rPr>
          <w:b/>
          <w:u w:val="single"/>
        </w:rPr>
        <w:t xml:space="preserve">140418</w:t>
      </w:r>
    </w:p>
    <w:p>
      <w:r>
        <w:t xml:space="preserve">1. Ja Daredevilin on tarkoitus herätä tällä kaudella.</w:t>
      </w:r>
    </w:p>
    <w:p>
      <w:r>
        <w:rPr>
          <w:b/>
          <w:u w:val="single"/>
        </w:rPr>
        <w:t xml:space="preserve">140419</w:t>
      </w:r>
    </w:p>
    <w:p>
      <w:r>
        <w:t xml:space="preserve">2.</w:t>
        <w:tab/>
        <w:t xml:space="preserve">Bingasin koko kauden enkä oikeastaan huomannut siitä juuri mitään. Toki pari juttua siellä sun täällä, mutta se ei todellakaan tuntunut väkinäiseltä. Ainakin se on minun mielipiteeni. Nautin siitä todella paljon.</w:t>
      </w:r>
    </w:p>
    <w:p>
      <w:r>
        <w:rPr>
          <w:b/>
          <w:u w:val="single"/>
        </w:rPr>
        <w:t xml:space="preserve">140420</w:t>
      </w:r>
    </w:p>
    <w:p>
      <w:r>
        <w:t xml:space="preserve">3.</w:t>
        <w:tab/>
        <w:tab/>
        <w:t xml:space="preserve">Minusta se oli vähemmän huono kuin 2. kausi, jossa Karen yhtäkkiä puhuu "patriarkaalisesta paskanjauhamisesta", kun päätoimittaja yrittää olla tappamatta toista henkilökunnan jäsentä.</w:t>
      </w:r>
    </w:p>
    <w:p>
      <w:r>
        <w:rPr>
          <w:b/>
          <w:u w:val="single"/>
        </w:rPr>
        <w:t xml:space="preserve">140421</w:t>
      </w:r>
    </w:p>
    <w:p>
      <w:r>
        <w:t xml:space="preserve">4.</w:t>
        <w:tab/>
        <w:tab/>
        <w:tab/>
        <w:t xml:space="preserve">Toisaalta olen hyvin kyllästynyt siihen, että feministiset käsikirjoittajat työntävät paskapuheita tarinoihin, joihin ne eivät kuulu. Toisaalta monet tyhmät naiset sanovat tuollaista retardoitunutta paskaa.</w:t>
      </w:r>
    </w:p>
    <w:p>
      <w:r>
        <w:rPr>
          <w:b/>
          <w:u w:val="single"/>
        </w:rPr>
        <w:t xml:space="preserve">140422</w:t>
      </w:r>
    </w:p>
    <w:p>
      <w:r>
        <w:t xml:space="preserve">1. Punaniskat ovat kuin</w:t>
      </w:r>
    </w:p>
    <w:p>
      <w:r>
        <w:rPr>
          <w:b/>
          <w:u w:val="single"/>
        </w:rPr>
        <w:t xml:space="preserve">140423</w:t>
      </w:r>
    </w:p>
    <w:p>
      <w:r>
        <w:t xml:space="preserve">1. Typerät paskiaiset. Vihaan tällaisia ihmisiä, he luulevat, että maailma pyörii heidän ympärillään.</w:t>
      </w:r>
    </w:p>
    <w:p>
      <w:r>
        <w:rPr>
          <w:b/>
          <w:u w:val="single"/>
        </w:rPr>
        <w:t xml:space="preserve">140424</w:t>
      </w:r>
    </w:p>
    <w:p>
      <w:r>
        <w:t xml:space="preserve">1. Tämä on sinun aivosi feminismistä.</w:t>
      </w:r>
    </w:p>
    <w:p>
      <w:r>
        <w:rPr>
          <w:b/>
          <w:u w:val="single"/>
        </w:rPr>
        <w:t xml:space="preserve">140425</w:t>
      </w:r>
    </w:p>
    <w:p>
      <w:r>
        <w:t xml:space="preserve">2.</w:t>
        <w:tab/>
        <w:t xml:space="preserve">&gt;Tämä on sinun aivosi radikaalifeminismiin.   FTFY On täysin hyväksyttävää olla feministi siinä mielessä, että pyrkii naisten tasa-arvoon, ei ole hyväksyttävää viedä sitä äärimmäisyyksiin.</w:t>
      </w:r>
    </w:p>
    <w:p>
      <w:r>
        <w:rPr>
          <w:b/>
          <w:u w:val="single"/>
        </w:rPr>
        <w:t xml:space="preserve">140426</w:t>
      </w:r>
    </w:p>
    <w:p>
      <w:r>
        <w:t xml:space="preserve">3.</w:t>
        <w:tab/>
        <w:tab/>
        <w:t xml:space="preserve">dont cuntsplain</w:t>
      </w:r>
    </w:p>
    <w:p>
      <w:r>
        <w:rPr>
          <w:b/>
          <w:u w:val="single"/>
        </w:rPr>
        <w:t xml:space="preserve">140427</w:t>
      </w:r>
    </w:p>
    <w:p>
      <w:r>
        <w:t xml:space="preserve">4.</w:t>
        <w:tab/>
        <w:tab/>
        <w:tab/>
        <w:t xml:space="preserve">Mieluummin "puuttuvaa tietoa</w:t>
      </w:r>
    </w:p>
    <w:p>
      <w:r>
        <w:rPr>
          <w:b/>
          <w:u w:val="single"/>
        </w:rPr>
        <w:t xml:space="preserve">140428</w:t>
      </w:r>
    </w:p>
    <w:p>
      <w:r>
        <w:t xml:space="preserve">5.</w:t>
        <w:tab/>
        <w:tab/>
        <w:tab/>
        <w:t xml:space="preserve">Minä vittu valitan niin paljon kuin haluan. Mikset mene syömään munaa?</w:t>
      </w:r>
    </w:p>
    <w:p>
      <w:r>
        <w:rPr>
          <w:b/>
          <w:u w:val="single"/>
        </w:rPr>
        <w:t xml:space="preserve">140429</w:t>
      </w:r>
    </w:p>
    <w:p>
      <w:r>
        <w:t xml:space="preserve">6.</w:t>
        <w:tab/>
        <w:tab/>
        <w:tab/>
        <w:tab/>
        <w:t xml:space="preserve">klitoris ei ole todellinen</w:t>
      </w:r>
    </w:p>
    <w:p>
      <w:r>
        <w:rPr>
          <w:b/>
          <w:u w:val="single"/>
        </w:rPr>
        <w:t xml:space="preserve">140430</w:t>
      </w:r>
    </w:p>
    <w:p>
      <w:r>
        <w:t xml:space="preserve">7.</w:t>
        <w:tab/>
        <w:tab/>
        <w:tab/>
        <w:tab/>
        <w:tab/>
        <w:t xml:space="preserve">Tiedän, eikö? Se on naisen penis.  **Pitäisi ehkä laittaa /s kaiken kirjoittamani perään, kuten vastaukseni "cuntsplaining"-viestiin... en halua saada downvoteja, koska olen sarkastinen ämmä.</w:t>
      </w:r>
    </w:p>
    <w:p>
      <w:r>
        <w:rPr>
          <w:b/>
          <w:u w:val="single"/>
        </w:rPr>
        <w:t xml:space="preserve">140431</w:t>
      </w:r>
    </w:p>
    <w:p>
      <w:r>
        <w:t xml:space="preserve">1. Tämä ei ole edes keskustelu. Brock Turner on roskainen ihminen, ja sinä käytät maailman heikointa väittelystrategiaa. Kun naiset tekevät sitä, se on ok!" on typerä argumentti. Argumenttisi ei saisi olla meidän rinnastaminen; argumenttisi pitäisi olla "vaikka ymmärrän, että naiset kamppailevat monien sosiaalisten vastoinkäymisten, kuten leimautumisen ja miehen ylivoimaiseksi tulemisen uhan kanssa, miehet, jotka ovat enimmäkseen hyviä ihmisiä, käyvät läpi myös vastoinkäymisiä. Vastoinkäymisiä, joita monet naiset eivät tunnista tai edes tajua olevan olemassa, ja tässä ne ovat (1), (2), (3). Tavoitteeni ei siis ole saada naisia tuntemaan, että he ovat paskamaisten naisten vastuulla, koska minä en ole vastuussa paskamaisten miesten käytöksestä, vaan pikemminkin se, että me tulemme yhdessä käsittelemään asioitamme ja keksimme tien eteenpäin, joka hyödyttää kaikkia."  TÄNÄÄN on argumentti, ei "joo mutta brock turner käytti mäntykuusta lol"." Painu vittuun täältä tuollaisen paskan kanssa, ääliö.</w:t>
      </w:r>
    </w:p>
    <w:p>
      <w:r>
        <w:rPr>
          <w:b/>
          <w:u w:val="single"/>
        </w:rPr>
        <w:t xml:space="preserve">140432</w:t>
      </w:r>
    </w:p>
    <w:p>
      <w:r>
        <w:t xml:space="preserve">2.</w:t>
        <w:tab/>
        <w:t xml:space="preserve">Meillä on yksi poika. Ensinnäkin aloitat "väitteesi" kaikkein suurimmalla harhaluulolla. Haluat minun aloittavan sanomalla ja lainaan: "vaikka ymmärrän, että naiset kamppailevat monien sosiaalisten vaikeuksien, kuten leimojen ja miehen ylivoimaiseksi tulemisen uhan kanssa". Mitä? Naiset eivät joudu kohtaamaan mitään sellaisia vaikeuksia, joita miehetkään eivät kohtaisi. Aloitat oi niin hienon yksinkertaisen väitteesi virheellisellä väitteellä ja sitten jatkat sanomalla, että minun väitteeni on paskapuhetta. Mitä? Seuraavaksi tämä on vain keskustelun käänne. Sitä kutsutaan taantumuksellisuudeksi, ääliö. Hän oli tuonut esiin lakeja tapauksessa, jonka minä toin esiin, joten päätin luoda rinnastuksen. Miksi edes vaivautua yrittämään väittelyä, jos olet täällä vain puolustamassa tyhmää asiaasi ja saamassa helppoa karmaa 🤣.</w:t>
      </w:r>
    </w:p>
    <w:p>
      <w:r>
        <w:rPr>
          <w:b/>
          <w:u w:val="single"/>
        </w:rPr>
        <w:t xml:space="preserve">140433</w:t>
      </w:r>
    </w:p>
    <w:p>
      <w:r>
        <w:t xml:space="preserve">3.</w:t>
        <w:tab/>
        <w:tab/>
        <w:t xml:space="preserve">Jeesus Kristus, kirjoitat kuin seitsemänvuotias.   Joten ensinnäkin, se, että sanotaan, että on virheellistä uskoa, että naiset kohtaavat asioita, joita miehet eivät kohtaa, on yksi naurettavimmista asioista, joita olen koskaan kuullut. Molemmat sukupuolet joutuvat kohtaamaan asioita, joita toisen ei tarvitse. Tässä muutamia:  - Naisten pitää huolehtia tästä jatkuvasti (ja oikeutetusti).* - *Ketään naista ei ole historian aikana kusetettu avioero-oikeudessa yhtä kovaa kuin miehiä, käytännössä joka kerta.* - *Biologisesti miesten ei tarvitse kamppailla naisvartalon kamppailujen kanssa; naiset kamppailevat kuukausittaisten kuukautisten, synnytysten ja vaihdevuosien kanssa.* - *Naiset eivät kamppaile sen leiman kanssa, mitä on olla vahva. Kukaan ei odota heidän olevan rohkeita ja stoalaisia pelottavien tilanteiden edessä samalla tavalla kuin miesten.* Joten ei, paskiainen. Tässä ei ole mitään harhaluuloa. Sanominen, että miehet ja naiset kokevat kaiken saman paskan, on vain typerää sanomista. Lisäksi, jos aiot huomauttaa, että miehiäkin raiskataan, tajua, että valtaosa miesten raiskauksista on miesten raiskauksia. Jätkät raiskaavat jopa toisiaan. Tyypillisesti nainen "raiskaa" miehen ei ole edes mainitsemisen arvoista verrattuna siihen, mitä joillekin naisille tapahtuu.  Ihmettelen aina, mikseivät idiootit tajua, miten perustavanlaatuisesti virheellisiä heidän aivonsa ovat.</w:t>
      </w:r>
    </w:p>
    <w:p>
      <w:r>
        <w:rPr>
          <w:b/>
          <w:u w:val="single"/>
        </w:rPr>
        <w:t xml:space="preserve">140434</w:t>
      </w:r>
    </w:p>
    <w:p>
      <w:r>
        <w:t xml:space="preserve">4.</w:t>
        <w:tab/>
        <w:tab/>
        <w:tab/>
        <w:t xml:space="preserve">Argumenttisi aloittaminen kirjoittamistani koskevalla epäolennaisella kommentilla haittaa argumenttiasi, sillä se osoittaa, ettei sinulla ole paljon arvokasta sanottavaa, joten puhut mieluummin kirjoittamisestani. Miehet ovat enemmistönä kaikkien muiden väkivaltarikosten uhreja. Kyllä, joskus olemme huolissamme siitä, että meidät kidnapataan (miehiä kidnapataan enemmän kuin naisia, mutta olet oikeassa perseeseen panemisen suhteen), ja olemme huolissamme siitä, että meidät ryöstetään tai tapetaan, mutta toisin kuin naiset, miehet eivät kuitenkaan jatkuvasti kulje ympäriinsä kertomassa kaikille peloistamme saadakseen jonkinlaista myötätuntoa tai erityiskohtelua. Ainoa syy, miksi otamme nämä seikat esille, on se, että Naiset tuovat esiin, miten pelottavaa heidän elämänsä on, ja olemme kyllästyneet kuulemaan heidän valittamistaan. Arvostan sitä, että otat esille miesten asioihin liittyviä seikkoja, mutta palatakseni alkuperäiseen kommenttiisi, kun sanoit, että "Brock Turner käytti mäntykuusta on paskamainen argumentti", otin vain esille lait, koska hän oli päättänyt tehdä niin. Jos hän ei olisi puhunut siitä, että naiset, jotka raiskaavat miehiä, eivät lain mukaan ole teknisesti raiskaajia, en olisi ottanut esille sitä, että hän ei ollut raiskaaja. Ja myös tämän vuoksi kysyin hänen näkemystään Brock Turnerista. Jos hän olisi AINA sanonut, että hän ei ollut raiskaaja, ei olisi myöskään ollut syytä ottaa asiaa esille. Hän kuitenkin kutsui häntä pahaksi raiskaajaksi. Vaikka hän on paha ja hänen pitäisi mädäntyä helvetissä, hänen sanojaan käyttäen "lakien mukaan" hän ei ole raiskaaja, mikä osoittaa, että hän on asettanut itsensä vastakkain eri asioita koskevien näkemystensä suhteen, mikä viime kädessä todistaa hänen puolueellisuutensa miehiä kohtaan. Kiitos ja hyvää päivänjatkoa</w:t>
      </w:r>
    </w:p>
    <w:p>
      <w:r>
        <w:rPr>
          <w:b/>
          <w:u w:val="single"/>
        </w:rPr>
        <w:t xml:space="preserve">140435</w:t>
      </w:r>
    </w:p>
    <w:p>
      <w:r>
        <w:t xml:space="preserve">5.</w:t>
        <w:tab/>
        <w:tab/>
        <w:tab/>
        <w:tab/>
        <w:t xml:space="preserve">En edes lue sitä. Kyllä, miehet ovat väkivaltarikosten ensisijaisia uhreja. Miehet ovat myös ylivoimaisesti eniten väkivallan tekijöitä. Painukaa vittuun ja lopettakaa tämän subin paskanjauhanta.   Ota huomioon, että mielestäni sekä sinä että feministi olette erittäin korkeatasoisia ääliöitä.</w:t>
      </w:r>
    </w:p>
    <w:p>
      <w:r>
        <w:rPr>
          <w:b/>
          <w:u w:val="single"/>
        </w:rPr>
        <w:t xml:space="preserve">140436</w:t>
      </w:r>
    </w:p>
    <w:p>
      <w:r>
        <w:t xml:space="preserve">6.</w:t>
        <w:tab/>
        <w:tab/>
        <w:tab/>
        <w:tab/>
        <w:tab/>
        <w:t xml:space="preserve">Kukaan ei pidä sinusta täällä. Myönnä pois, että olet hävinnyt. Se oli selvä juttu heti, kun hän sanoi Brock Turnerin raiskanneen hänet käpytikulla peniksen sijasta. Etkö tajua, miten tuhoisa argumentti se oli? Se tuhosi hänet täysin, ja OP tuhoaa jatkuvasti kaikki argumenttisi, joten sinun kannattaisi ehkä lopettaa vastaaminen, ellet halua, että ihmiset, jotka oikeasti ymmärtävät, miten logiikka toimii, alentavat sinua.</w:t>
      </w:r>
    </w:p>
    <w:p>
      <w:r>
        <w:rPr>
          <w:b/>
          <w:u w:val="single"/>
        </w:rPr>
        <w:t xml:space="preserve">140437</w:t>
      </w:r>
    </w:p>
    <w:p>
      <w:r>
        <w:t xml:space="preserve">7.</w:t>
        <w:tab/>
        <w:tab/>
        <w:tab/>
        <w:tab/>
        <w:tab/>
        <w:tab/>
        <w:t xml:space="preserve">En osaa sanoa, trollaatko vai et hahah.</w:t>
      </w:r>
    </w:p>
    <w:p>
      <w:r>
        <w:rPr>
          <w:b/>
          <w:u w:val="single"/>
        </w:rPr>
        <w:t xml:space="preserve">140438</w:t>
      </w:r>
    </w:p>
    <w:p>
      <w:r>
        <w:t xml:space="preserve">8.</w:t>
        <w:tab/>
        <w:tab/>
        <w:tab/>
        <w:tab/>
        <w:tab/>
        <w:t xml:space="preserve">Olit kutsunut minua ääliöksi, mutta päätit myös olla lukematta koko väitettäni esittämättä vasta-argumenttia. Ja käyttää taas omia sanojasi sanomalla, että "miehet ovat väkivaltarikosten ensisijaisia uhreja, mutta miehet ovat ylivoimaisesti eniten rikosten tekijöitä" on paskanjauhantaa. Se, että miehet tekevät enemmän rikoksia, ei tee väitteestäni vilpillistä. Sen mukaan, miten olet esittänyt väitteesi, olet esittämässä ajatusta, että koska miehet tekevät suuren osan rikoksista, sillä ei ole merkitystä, kun miehet ovat rikoksen uhreja. Kyllä, kaikki naiset eivät raiskaa, tämän subin ihmiset ymmärtävät sen (vaikka jotkut ihmiset r/feminismissä uskovat, että kaikki miehet raiskaavat), mutta keskustelu, jonka kävin tämän feministin kanssa, koski mediakuvaa ja käsityksiä mies- ja naispuolisista rikosten uhreista. Älkää väittäkö, että teen tästä subista paskanjauhantaa, jos yritätte väittää vastaan 1) tietämättä mistä puhutte 2) yrittämättä edes lukea argumenttiani. Iso asia tässä subissa on kuunnella molempia puolia jostain asiasta, mutta sinun tietämätön perseesi ei viitsinyt kuunnella, mitä minulla oli sanottavana.</w:t>
      </w:r>
    </w:p>
    <w:p>
      <w:r>
        <w:rPr>
          <w:b/>
          <w:u w:val="single"/>
        </w:rPr>
        <w:t xml:space="preserve">140439</w:t>
      </w:r>
    </w:p>
    <w:p>
      <w:r>
        <w:t xml:space="preserve">9.</w:t>
        <w:tab/>
        <w:tab/>
        <w:tab/>
        <w:tab/>
        <w:tab/>
        <w:tab/>
        <w:t xml:space="preserve">Tässä on kurkistus /r/Feminismiin vuoden [top posts](https://np.reddit.com/r/Feminism/top/?sort=top&amp;t=year) avulla!  \#1: [**[NSFW]** Tämä ei voi koskaan kadota, tätä on jatkossakin postattava yhä uudelleen ja uudelleen ja uudelleen. Tätä ei saa koskaan unohtaa](https://i.redd.it/ar0tu4fi2jt01.jpg) | [180 kommenttia](https://np.reddit.com/r/Feminism/comments/8e6c84/this_can_never_go_away_this_needs_to_continue_to/)   \#2: [Terry Crews: "Miesten on pidettävä toiset miehet vastuullisina"](http://time.com/5049671/terry-crews-interview-transcript-person-of-the-year-2017/) | [98 kommenttia](https://np.reddit.com/r/Feminism/comments/7mu0r9/terry_crews_men_need_to_hold_other_men_accountable/)   \#3: [Sain tämän tänään syötteeseeni](https://i.redd.it/n6pmoifdscr11.jpg) | [219 kommenttia](https://np.reddit.com/r/Feminism/comments/9mz2sc/got_this_on_my_feed_today/) ---- ^^I'm ^^a ^^a ^^bot, ^^beep ^^boop ^^| ^^^Downvote ^^to ^^remove ^^| [^^Contact ^^me](https://www.reddit.com/message/compose/?to=sneakpeekbot) ^^| [^^Info](https://np.reddit.com/r/sneakpeekbot/) ^^| [^^Opt-out](https://np.reddit.com/r/sneakpeekbot/comments/8wfgsm/blacklist/)</w:t>
      </w:r>
    </w:p>
    <w:p>
      <w:r>
        <w:rPr>
          <w:b/>
          <w:u w:val="single"/>
        </w:rPr>
        <w:t xml:space="preserve">140440</w:t>
      </w:r>
    </w:p>
    <w:p>
      <w:r>
        <w:t xml:space="preserve">10.</w:t>
        <w:tab/>
        <w:tab/>
        <w:tab/>
        <w:t xml:space="preserve">Me naiset emme jatkuvasti pelkää, että mies sieppaa meidät ja raiskaa meidät perseellemme, kunnes kuolemme, eikä siihen ole mitään "hyvää syytä". Tuo kuulostaa samalta kuin se, kun feministit väittävät, että aina kun nainen harrastaa seksiä, hän myös pelkää uskomattomasti, että jos hän sanoo ei, mies raiskaa hänet. Se on pelottelutaktiikka, jota käytetään miesten häpäisemiseen ja hiljentämiseen, eikä sillä ole mitään todellisuuspohjaa.   Sinun logiikallasi jokainen mies pelkää joka ilta syvästi, että hänen vaimonsa tai tyttöystävänsä leikkaa hänen peniksensä irti, kun hän nukkuu. Ja sitten koko maa nauraa hänelle, kun he grillaavat nakkeja ja hurraavat hänen naispuoliselle kumppanilleen.   Kulttuuri vahvistaa usein sitä, että naiset eivät koskaan raiskaa, hyökkää seksuaalisesti miesten kimppuun tai ahdistele miehiä, mutta se on suurelta osin heijastusta kyvyttömyydestämme nähdä ja taipumuksestamme torjua se, kun sitä tapahtuu. Mies tarttuu naisen haaroihin? Hän on käytännössä raiskaaja, vaikka nainen pitäisikin siitä, miehen olisi pitänyt kysyä ensin. Nainen tarttuu miehen haaroihin? Nainen on vain vahva, seksuaalisesti voimaantunut nainen, joka tavoittelee sitä, mitä haluaa, tai ainakin se oli vain huvin vuoksi, eikä miestä kuitenkaan haitannut, hän luultavasti piti siitä.   Tässä muuten tutkimus, jossa todetaan: "CDC:n kansallisesti edustavat tiedot paljastivat, että yhden vuoden aikana miehet ja naiset kokivat yhtä todennäköisesti seksiä ilman suostumusta, ja suurin osa miespuolisista uhreista ilmoitti naispuolisista tekijöistä." https://www.scientificamerican.com/article/sexual-victimization-by-women-is-more-common-than-previously-known/.</w:t>
      </w:r>
    </w:p>
    <w:p>
      <w:r>
        <w:rPr>
          <w:b/>
          <w:u w:val="single"/>
        </w:rPr>
        <w:t xml:space="preserve">140441</w:t>
      </w:r>
    </w:p>
    <w:p>
      <w:r>
        <w:t xml:space="preserve">11.</w:t>
        <w:tab/>
        <w:t xml:space="preserve">Feministi yritti perustella poikien erilaista kohtelua väittelemällä semantiikasta, hän vain vastasi.</w:t>
      </w:r>
    </w:p>
    <w:p>
      <w:r>
        <w:rPr>
          <w:b/>
          <w:u w:val="single"/>
        </w:rPr>
        <w:t xml:space="preserve">140442</w:t>
      </w:r>
    </w:p>
    <w:p>
      <w:r>
        <w:t xml:space="preserve">1. Olen huomannut, että vanhemmat naiset ymmärtävät tämän yleensä paremmin kuin nuoremmat naiset. Jopa vanhemmat naiset, jotka ovat perinteisiä feministejä, kunnioittavat miesten rooleja paljon enemmän.</w:t>
      </w:r>
    </w:p>
    <w:p>
      <w:r>
        <w:rPr>
          <w:b/>
          <w:u w:val="single"/>
        </w:rPr>
        <w:t xml:space="preserve">140443</w:t>
      </w:r>
    </w:p>
    <w:p>
      <w:r>
        <w:t xml:space="preserve">2.</w:t>
        <w:tab/>
        <w:t xml:space="preserve">Kohtelen kaikkia tällaisia naisia kuin he olisivat oikealla jalustalla. Täysin ritarillisia majoituksia, koska he ymmärtävät sukupuoliroolit eivätkä ole kostonhimoisia ruikuttavia kusipäitä.  Vaimoni on samanlainen ja avaan jokaisen oven, joka tulee hänen tielleen, myös auton.   Sinitukkainen, "herännyt" serkkuni? Vitut hänestä. Hän voi seistä.   Ainoa asia, joka kaipaa hiomista vanhemmissa sukupolvissa, on DV-virhekäsitykset ja luultavasti muutama muu alue. He eivät yksinkertaisesti ole tietoisia siitä, kuinka paljon naiset käyttävät miehiä hyväkseen.</w:t>
      </w:r>
    </w:p>
    <w:p>
      <w:r>
        <w:rPr>
          <w:b/>
          <w:u w:val="single"/>
        </w:rPr>
        <w:t xml:space="preserve">140444</w:t>
      </w:r>
    </w:p>
    <w:p>
      <w:r>
        <w:t xml:space="preserve">1. Joo, koska naispuolisia parhaita ystäviä ei ole olemassa</w:t>
      </w:r>
    </w:p>
    <w:p>
      <w:r>
        <w:rPr>
          <w:b/>
          <w:u w:val="single"/>
        </w:rPr>
        <w:t xml:space="preserve">140445</w:t>
      </w:r>
    </w:p>
    <w:p>
      <w:r>
        <w:t xml:space="preserve">2.</w:t>
        <w:tab/>
        <w:t xml:space="preserve">TYTÖT EIVÄT VOI OLLA VAIN YSTÄVIÄ</w:t>
      </w:r>
    </w:p>
    <w:p>
      <w:r>
        <w:rPr>
          <w:b/>
          <w:u w:val="single"/>
        </w:rPr>
        <w:t xml:space="preserve">140446</w:t>
      </w:r>
    </w:p>
    <w:p>
      <w:r>
        <w:t xml:space="preserve">3.</w:t>
        <w:tab/>
        <w:tab/>
        <w:t xml:space="preserve">Ollakseni reilu, nämä ovat samoja ääliöitä, jotka pitävät kaikkia ystävyyden tai toveruuden osoituksia mieshahmojen välillä "koodattuina homoviesteinä", joten kyllä. He ovat suunnilleen yhtä tyhmiä kuin evankeliset, jotka myös näkevät kaikkialla "salaista homojen aivopesua" ja luulivat Teletubbien olevan homoja.</w:t>
      </w:r>
    </w:p>
    <w:p>
      <w:r>
        <w:rPr>
          <w:b/>
          <w:u w:val="single"/>
        </w:rPr>
        <w:t xml:space="preserve">140447</w:t>
      </w:r>
    </w:p>
    <w:p>
      <w:r>
        <w:t xml:space="preserve">4.</w:t>
        <w:tab/>
        <w:tab/>
        <w:tab/>
        <w:t xml:space="preserve">Olen vain hämmästynyt, että löysit tämän kommentin 26 päivää sen jälkeen, kun se oli tehty.</w:t>
      </w:r>
    </w:p>
    <w:p>
      <w:r>
        <w:rPr>
          <w:b/>
          <w:u w:val="single"/>
        </w:rPr>
        <w:t xml:space="preserve">140448</w:t>
      </w:r>
    </w:p>
    <w:p>
      <w:r>
        <w:t xml:space="preserve">1. Typerä muija, olisi pitänyt viedä asia valamiehistöön.  Lisäksi meidän ei pitäisi juhlia vihaajaa muutenkaan, huomaa miten hän paljastui koska jätkän tyttöystävä tuli mustasukkaiseksi.</w:t>
      </w:r>
    </w:p>
    <w:p>
      <w:r>
        <w:rPr>
          <w:b/>
          <w:u w:val="single"/>
        </w:rPr>
        <w:t xml:space="preserve">140449</w:t>
      </w:r>
    </w:p>
    <w:p>
      <w:r>
        <w:t xml:space="preserve">2.</w:t>
        <w:tab/>
        <w:t xml:space="preserve">Niin totta kuin tämä onkin, uhri sanoi, että hän jatkoi suutelua ja pussailua vain siksi, että hän luuli, ettei saisi enää kyytiä. En ymmärrä sitä, ihmettelen jos hänellä on jotain vaikeuksia sosiaalisen elämänsä kanssa, koska eihän hän ole ruma tai mitään.</w:t>
      </w:r>
    </w:p>
    <w:p>
      <w:r>
        <w:rPr>
          <w:b/>
          <w:u w:val="single"/>
        </w:rPr>
        <w:t xml:space="preserve">140450</w:t>
      </w:r>
    </w:p>
    <w:p>
      <w:r>
        <w:t xml:space="preserve">3.</w:t>
        <w:tab/>
        <w:tab/>
        <w:t xml:space="preserve">Aivan, hän on vaihtanut kalunsa kyytiin, se ei ole ongelma.  Jopa eläimet prostituoituvat.</w:t>
      </w:r>
    </w:p>
    <w:p>
      <w:r>
        <w:rPr>
          <w:b/>
          <w:u w:val="single"/>
        </w:rPr>
        <w:t xml:space="preserve">140451</w:t>
      </w:r>
    </w:p>
    <w:p>
      <w:r>
        <w:t xml:space="preserve">4.</w:t>
        <w:tab/>
        <w:tab/>
        <w:tab/>
        <w:t xml:space="preserve">Paitsi että hän on alaikäinen. Typerys.</w:t>
      </w:r>
    </w:p>
    <w:p>
      <w:r>
        <w:rPr>
          <w:b/>
          <w:u w:val="single"/>
        </w:rPr>
        <w:t xml:space="preserve">140452</w:t>
      </w:r>
    </w:p>
    <w:p>
      <w:r>
        <w:t xml:space="preserve">5.</w:t>
        <w:tab/>
        <w:tab/>
        <w:tab/>
        <w:tab/>
        <w:t xml:space="preserve">Vain siksi, että teksasilaiset ovat ainutlaatuisia lumihiutaleita ja epäkypsiä prinsessoja.  Liittovaltiossa, lähes kaikissa muissa osavaltioissa ja lähes kaikkialla kansainvälisesti se on täysin laillinen ikäraja.  Hänen iällään ei myöskään ole mitään tekemistä sen kanssa, että hän prostituoi itsensä.  Hän voi vaihtaa selkänsä minimipalkkaan McDonald'sissa, mutta ei voi vaihtaa kyrvän imemistä kyytiin?</w:t>
      </w:r>
    </w:p>
    <w:p>
      <w:r>
        <w:rPr>
          <w:b/>
          <w:u w:val="single"/>
        </w:rPr>
        <w:t xml:space="preserve">140453</w:t>
      </w:r>
    </w:p>
    <w:p>
      <w:r>
        <w:t xml:space="preserve">6.</w:t>
        <w:tab/>
        <w:tab/>
        <w:tab/>
        <w:tab/>
        <w:tab/>
        <w:t xml:space="preserve">Tämä kaveri nai 16-vuotiaita vastineeksi alkoholista. Voit vain kertoa</w:t>
      </w:r>
    </w:p>
    <w:p>
      <w:r>
        <w:rPr>
          <w:b/>
          <w:u w:val="single"/>
        </w:rPr>
        <w:t xml:space="preserve">140454</w:t>
      </w:r>
    </w:p>
    <w:p>
      <w:r>
        <w:t xml:space="preserve">7.</w:t>
        <w:tab/>
        <w:tab/>
        <w:tab/>
        <w:tab/>
        <w:tab/>
        <w:tab/>
        <w:t xml:space="preserve">Lol ei, mutta olen juottanut 16-vuotiaita humalaan ja harrastanut seksiä heidän kanssaan.  Samoin kokaiinia, crackia ja amfetamiinia.</w:t>
      </w:r>
    </w:p>
    <w:p>
      <w:r>
        <w:rPr>
          <w:b/>
          <w:u w:val="single"/>
        </w:rPr>
        <w:t xml:space="preserve">140455</w:t>
      </w:r>
    </w:p>
    <w:p>
      <w:r>
        <w:t xml:space="preserve">8.</w:t>
        <w:tab/>
        <w:tab/>
        <w:tab/>
        <w:tab/>
        <w:tab/>
        <w:tab/>
        <w:tab/>
        <w:t xml:space="preserve">&gt;ei, mutta kyllä. Joten ajattelin, että väität, että kaikki on hyvin 16-vuotiaiden kanssa suostumuksen ikärajan vuoksi (silti karmivaa). Mikä on oikeutus sille, että alaikäisille lapsille annetaan kovia huumeita ja alkoholia?</w:t>
      </w:r>
    </w:p>
    <w:p>
      <w:r>
        <w:rPr>
          <w:b/>
          <w:u w:val="single"/>
        </w:rPr>
        <w:t xml:space="preserve">140456</w:t>
      </w:r>
    </w:p>
    <w:p>
      <w:r>
        <w:t xml:space="preserve">9.</w:t>
        <w:tab/>
        <w:tab/>
        <w:tab/>
        <w:tab/>
        <w:tab/>
        <w:tab/>
        <w:tab/>
        <w:tab/>
        <w:t xml:space="preserve">Koska näin juhliminen ja seurustelu toimii, et ole koskaan juhlinut tai seurustellut paljon, vai mitä?  Jos vien tytön ulos syömään, 16 tai 35, saamme alkoholia.  Jos tapaan tytön klubilla, baarissa, kadulla tai diilerin kautta, 16 tai 35, käytämme kovia huumeita.  Näytät ajattelevan, että 16-vuotiaat eivät käytä huumeita tai juo eivätkä halua niitä, lol, missä maagisessa saarekkeellisessa kylässä kasvoit?  Helvetti, useimmat heistä pyytävät tai pyytävät niitä, kuten "Hei, mies, voimmeko pysähtyä diilerini luona hetkeksi" tai "Saanko minäkin hitin?" tai "Kyllä", kun kysyn ravintolassa, haluaisivatko he lasin viiniä.  Ja jos otan bourbonia iltapalaksi kotonani elokuvan ääressä, on harvinaista, että 16- tai 35-vuotias muija ei pyydä lasillista jotakin laajasta viinakaapistani.  Sama juttu, jos otan tiskiltäni rivin kokista, harvoin 16- tai 35-vuotias muija ei kysy: "Hei, voinko minäkin saada kolaa?".  Ihmiset pitävät huumeista ja viinasta, 14 tai 96.</w:t>
      </w:r>
    </w:p>
    <w:p>
      <w:r>
        <w:rPr>
          <w:b/>
          <w:u w:val="single"/>
        </w:rPr>
        <w:t xml:space="preserve">140457</w:t>
      </w:r>
    </w:p>
    <w:p>
      <w:r>
        <w:t xml:space="preserve">10.</w:t>
        <w:tab/>
        <w:tab/>
        <w:tab/>
        <w:tab/>
        <w:tab/>
        <w:tab/>
        <w:tab/>
        <w:tab/>
        <w:tab/>
        <w:t xml:space="preserve">On selvää, että lapset haluavat käyttää huumeita ja juoda. Heidän ei pitäisi joutua tekemisiin heitä monta vuotta vanhempien hyypiöiden kanssa.</w:t>
      </w:r>
    </w:p>
    <w:p>
      <w:r>
        <w:rPr>
          <w:b/>
          <w:u w:val="single"/>
        </w:rPr>
        <w:t xml:space="preserve">140458</w:t>
      </w:r>
    </w:p>
    <w:p>
      <w:r>
        <w:t xml:space="preserve">11.</w:t>
        <w:tab/>
        <w:tab/>
        <w:tab/>
        <w:tab/>
        <w:tab/>
        <w:tab/>
        <w:tab/>
        <w:tab/>
        <w:tab/>
        <w:tab/>
        <w:t xml:space="preserve">Tajusin sen, joten seuraavan kerran kun vien 16-vuotiaan ulos (ensi viikonloppuna) ja hän haluaa juotavaa illallisen kanssa, minun pitäisi sanoa hänelle ei!  Ja myöhemmin, jos hän haluaa metamfetamiinia, minun pitäisi sanoa hänelle EI!  Loppujen lopuksi hän on vain siellä imemään munaa teidän mukaanne, hän ei saa osallistua normaaliin paskaan, jota hän haluaa, jos henkilö, jonka kanssa hän seurustelee, on vanhempi kuin hän lol.  Mikä vitun puritaani sinä olet, lol, mene takaisin siihen kuoppaan, jonka alla elät.</w:t>
      </w:r>
    </w:p>
    <w:p>
      <w:r>
        <w:rPr>
          <w:b/>
          <w:u w:val="single"/>
        </w:rPr>
        <w:t xml:space="preserve">140459</w:t>
      </w:r>
    </w:p>
    <w:p>
      <w:r>
        <w:t xml:space="preserve">12.</w:t>
        <w:tab/>
        <w:tab/>
        <w:tab/>
        <w:tab/>
        <w:tab/>
        <w:tab/>
        <w:tab/>
        <w:tab/>
        <w:tab/>
        <w:tab/>
        <w:tab/>
        <w:t xml:space="preserve">Tarkoitin, että sinun ei varmaan pitäisi hengailla 16-vuotiaiden kanssa. Se on karmivaa ja laiska koira.  Ja kyllä, sinun ei pitäisi myöskään käyttää metaa, mutta se on sinun valintasi.</w:t>
      </w:r>
    </w:p>
    <w:p>
      <w:r>
        <w:rPr>
          <w:b/>
          <w:u w:val="single"/>
        </w:rPr>
        <w:t xml:space="preserve">140460</w:t>
      </w:r>
    </w:p>
    <w:p>
      <w:r>
        <w:t xml:space="preserve">13.</w:t>
        <w:tab/>
        <w:tab/>
        <w:tab/>
        <w:tab/>
        <w:tab/>
        <w:tab/>
        <w:tab/>
        <w:tab/>
        <w:tab/>
        <w:tab/>
        <w:tab/>
        <w:tab/>
        <w:t xml:space="preserve">En hengaile heidän kanssaan, vaan he hengailevat ja nussivat minua.  Lakkaa vihaamasta, koska mielestäsi miesten pitäisi tapailla vain käytettyjä keski-ikäisiä vanhoja vanhoja naisia ja naisten pitäisi tapailla vain McDonald'sissa työskenteleviä mulkkuja.</w:t>
      </w:r>
    </w:p>
    <w:p>
      <w:r>
        <w:rPr>
          <w:b/>
          <w:u w:val="single"/>
        </w:rPr>
        <w:t xml:space="preserve">140461</w:t>
      </w:r>
    </w:p>
    <w:p>
      <w:r>
        <w:t xml:space="preserve">14.</w:t>
        <w:tab/>
        <w:tab/>
        <w:tab/>
        <w:tab/>
        <w:tab/>
        <w:tab/>
        <w:tab/>
        <w:tab/>
        <w:tab/>
        <w:tab/>
        <w:tab/>
        <w:tab/>
        <w:tab/>
        <w:t xml:space="preserve">Olet luultavasti heidän ainoa met yhdistää sinut työkalu. En sanonut mitään vanhoista vanhoista vanhoista vanhuksista tai rahattomista miehistä McDonald'sissa...</w:t>
      </w:r>
    </w:p>
    <w:p>
      <w:r>
        <w:rPr>
          <w:b/>
          <w:u w:val="single"/>
        </w:rPr>
        <w:t xml:space="preserve">140462</w:t>
      </w:r>
    </w:p>
    <w:p>
      <w:r>
        <w:t xml:space="preserve">15.</w:t>
        <w:tab/>
        <w:tab/>
        <w:tab/>
        <w:tab/>
        <w:tab/>
        <w:tab/>
        <w:tab/>
        <w:tab/>
        <w:tab/>
        <w:tab/>
        <w:tab/>
        <w:tab/>
        <w:tab/>
        <w:tab/>
        <w:t xml:space="preserve">Totta kai sanoit, että yli 16-vuotiaiden ei pitäisi seurustella 16-vuotiaiden kanssa.  Minulle kelpaa olla työväline, sitä kutsutaan seurusteluksi.  Miehet vaihtavat resurssejaan, naiset tussuaan.  Win Win.   En nai näitä naisia.</w:t>
      </w:r>
    </w:p>
    <w:p>
      <w:r>
        <w:rPr>
          <w:b/>
          <w:u w:val="single"/>
        </w:rPr>
        <w:t xml:space="preserve">140463</w:t>
      </w:r>
    </w:p>
    <w:p>
      <w:r>
        <w:t xml:space="preserve">16.</w:t>
        <w:tab/>
        <w:tab/>
        <w:tab/>
        <w:tab/>
        <w:tab/>
        <w:tab/>
        <w:tab/>
        <w:tab/>
        <w:tab/>
        <w:tab/>
        <w:tab/>
        <w:tab/>
        <w:tab/>
        <w:tab/>
        <w:tab/>
        <w:t xml:space="preserve">Tarkoitan, kuinka vanha sinä olet? Minusta tuntuu, että olet vähintään 21, ja eroa on ainakin 5 vuotta...</w:t>
      </w:r>
    </w:p>
    <w:p>
      <w:r>
        <w:rPr>
          <w:b/>
          <w:u w:val="single"/>
        </w:rPr>
        <w:t xml:space="preserve">140464</w:t>
      </w:r>
    </w:p>
    <w:p>
      <w:r>
        <w:t xml:space="preserve">17.</w:t>
        <w:tab/>
        <w:tab/>
        <w:tab/>
        <w:tab/>
        <w:tab/>
        <w:tab/>
        <w:tab/>
        <w:tab/>
        <w:tab/>
        <w:tab/>
        <w:tab/>
        <w:tab/>
        <w:tab/>
        <w:tab/>
        <w:tab/>
        <w:tab/>
        <w:t xml:space="preserve">Myöhäinen 40-luvun lol mutta ei tarkoita, että minun pitäisi olla kirottu keski-ikäinen lihavia lehmiä lol</w:t>
      </w:r>
    </w:p>
    <w:p>
      <w:r>
        <w:rPr>
          <w:b/>
          <w:u w:val="single"/>
        </w:rPr>
        <w:t xml:space="preserve">140465</w:t>
      </w:r>
    </w:p>
    <w:p>
      <w:r>
        <w:t xml:space="preserve">18.</w:t>
        <w:tab/>
        <w:tab/>
        <w:tab/>
        <w:tab/>
        <w:tab/>
        <w:tab/>
        <w:tab/>
        <w:tab/>
        <w:tab/>
        <w:tab/>
        <w:tab/>
        <w:tab/>
        <w:tab/>
        <w:tab/>
        <w:tab/>
        <w:tab/>
        <w:tab/>
        <w:t xml:space="preserve">Minulle kelpaa kaikki yli 20. 16 on vain niin epämiellyttävä minulle. No niin. Jatka nauttimista metamfetamiinisi kanssa. Tiedän, etten voi vakuuttaa sinua. Ole vain varovainen suojautumisen kanssa. Metamfetamiinihuorat eivät ole tunnettuja puhtaudestaan.</w:t>
      </w:r>
    </w:p>
    <w:p>
      <w:r>
        <w:rPr>
          <w:b/>
          <w:u w:val="single"/>
        </w:rPr>
        <w:t xml:space="preserve">140466</w:t>
      </w:r>
    </w:p>
    <w:p>
      <w:r>
        <w:t xml:space="preserve">19.</w:t>
        <w:tab/>
        <w:tab/>
        <w:tab/>
        <w:tab/>
        <w:tab/>
        <w:tab/>
        <w:tab/>
        <w:tab/>
        <w:tab/>
        <w:tab/>
        <w:tab/>
        <w:tab/>
        <w:tab/>
        <w:tab/>
        <w:tab/>
        <w:tab/>
        <w:tab/>
        <w:tab/>
        <w:t xml:space="preserve">Ymmärrän, ja siksi popsin Truvadaa kuin karkkia lol.  Hyvää viikonloppua</w:t>
      </w:r>
    </w:p>
    <w:p>
      <w:r>
        <w:rPr>
          <w:b/>
          <w:u w:val="single"/>
        </w:rPr>
        <w:t xml:space="preserve">140467</w:t>
      </w:r>
    </w:p>
    <w:p>
      <w:r>
        <w:t xml:space="preserve">1. Miehet: Uhraavat itsensä kunniallisesti ja ritarillisesti antaakseen viattomien naisten ja lasten selvitä hengissä heidän sijastaan.      Tämä ämmä: Kritisoi heitä.      Olen aidosti *vihainen* tätä yksilöä kohtaan.</w:t>
      </w:r>
    </w:p>
    <w:p>
      <w:r>
        <w:rPr>
          <w:b/>
          <w:u w:val="single"/>
        </w:rPr>
        <w:t xml:space="preserve">140468</w:t>
      </w:r>
    </w:p>
    <w:p>
      <w:r>
        <w:t xml:space="preserve">2.</w:t>
        <w:tab/>
        <w:t xml:space="preserve">[poistettu]</w:t>
      </w:r>
    </w:p>
    <w:p>
      <w:r>
        <w:rPr>
          <w:b/>
          <w:u w:val="single"/>
        </w:rPr>
        <w:t xml:space="preserve">140469</w:t>
      </w:r>
    </w:p>
    <w:p>
      <w:r>
        <w:t xml:space="preserve">3.</w:t>
        <w:tab/>
        <w:tab/>
        <w:t xml:space="preserve">"Lumihiutaleen on tarkoitus pilkata yrityksiä vaikuttaa ainutlaatuiselta (kuten sanonta lumihiutaleista, tajuatko?). Miksi näin ilmiselvä asia on jäänyt niin monilta huomaamatta?</w:t>
      </w:r>
    </w:p>
    <w:p>
      <w:r>
        <w:rPr>
          <w:b/>
          <w:u w:val="single"/>
        </w:rPr>
        <w:t xml:space="preserve">140470</w:t>
      </w:r>
    </w:p>
    <w:p>
      <w:r>
        <w:t xml:space="preserve">4.</w:t>
        <w:tab/>
        <w:tab/>
        <w:tab/>
        <w:t xml:space="preserve">Käytän sitä, koska ne ovat siroja ja hauraita. Kuten betat tässä subissa.</w:t>
      </w:r>
    </w:p>
    <w:p>
      <w:r>
        <w:rPr>
          <w:b/>
          <w:u w:val="single"/>
        </w:rPr>
        <w:t xml:space="preserve">140471</w:t>
      </w:r>
    </w:p>
    <w:p>
      <w:r>
        <w:t xml:space="preserve">5.</w:t>
        <w:tab/>
        <w:tab/>
        <w:tab/>
        <w:tab/>
        <w:t xml:space="preserve">Bro sillä sekunnilla, kun käytät termejä betat tai lumihiutaleet, kukaan ei voi ottaa sinua vakavasti lmao</w:t>
      </w:r>
    </w:p>
    <w:p>
      <w:r>
        <w:rPr>
          <w:b/>
          <w:u w:val="single"/>
        </w:rPr>
        <w:t xml:space="preserve">140472</w:t>
      </w:r>
    </w:p>
    <w:p>
      <w:r>
        <w:t xml:space="preserve">6.</w:t>
        <w:tab/>
        <w:tab/>
        <w:tab/>
        <w:tab/>
        <w:tab/>
        <w:t xml:space="preserve">Käytän tämän alaryhmän sanastoa.</w:t>
      </w:r>
    </w:p>
    <w:p>
      <w:r>
        <w:rPr>
          <w:b/>
          <w:u w:val="single"/>
        </w:rPr>
        <w:t xml:space="preserve">140473</w:t>
      </w:r>
    </w:p>
    <w:p>
      <w:r>
        <w:t xml:space="preserve">7.</w:t>
        <w:tab/>
        <w:tab/>
        <w:tab/>
        <w:tab/>
        <w:tab/>
        <w:tab/>
        <w:t xml:space="preserve">Tämä lausunto todistaa, ettet käy täällä, lol.</w:t>
      </w:r>
    </w:p>
    <w:p>
      <w:r>
        <w:rPr>
          <w:b/>
          <w:u w:val="single"/>
        </w:rPr>
        <w:t xml:space="preserve">140474</w:t>
      </w:r>
    </w:p>
    <w:p>
      <w:r>
        <w:t xml:space="preserve">8.</w:t>
        <w:tab/>
        <w:tab/>
        <w:tab/>
        <w:tab/>
        <w:tab/>
        <w:tab/>
        <w:tab/>
        <w:t xml:space="preserve">https://www.reddit.com/r/TumblrInAction/search?q=snowflake&amp;restrict_sr=on&amp;include_over_18=on&amp;sort=relevance&amp;t=all</w:t>
      </w:r>
    </w:p>
    <w:p>
      <w:r>
        <w:rPr>
          <w:b/>
          <w:u w:val="single"/>
        </w:rPr>
        <w:t xml:space="preserve">140475</w:t>
      </w:r>
    </w:p>
    <w:p>
      <w:r>
        <w:t xml:space="preserve">9.</w:t>
        <w:tab/>
        <w:tab/>
        <w:tab/>
        <w:tab/>
        <w:tab/>
        <w:tab/>
        <w:tab/>
        <w:tab/>
        <w:t xml:space="preserve">Hassua on, että toiseksi viimeisin tulos on joku muu, joka käyttää termiä "lumihiutale" väärin juuri samalla tavalla kuin sinä.  Vielä hauskempaa on se, että monet näistä tuloksista eivät ole käyttäjiä, jotka kutsuvat muita "lumihiutaleiksi" (viimeisin on 3 kuukautta vanha, lol), ja vaikka olisivatkin, vain 12 tulosta on alle vuoden vanhoja, keskimäärin yksi kuukaudessa. Subredditissä, jolla on lähes puoli miljoonaa tilaajaa. Tuottoisa se ei ole, lol, mutta yritä uudelleen.</w:t>
      </w:r>
    </w:p>
    <w:p>
      <w:r>
        <w:rPr>
          <w:b/>
          <w:u w:val="single"/>
        </w:rPr>
        <w:t xml:space="preserve">140476</w:t>
      </w:r>
    </w:p>
    <w:p>
      <w:r>
        <w:t xml:space="preserve">10.</w:t>
        <w:tab/>
        <w:tab/>
        <w:tab/>
        <w:tab/>
        <w:tab/>
        <w:tab/>
        <w:tab/>
        <w:tab/>
        <w:tab/>
        <w:t xml:space="preserve">https://www.google.com/search?q=snowflake+tumblrinaction&amp;rlz=1C1ASUM_enUS596US596&amp;oq=snowflake+tumblrinaction&amp;aqs=chrome..69i57j69i60j0l4.4772j0j4&amp;sourceid=chrome&amp;ie=UTF-8 tarkoitan, että se on ilmeisesti pitkä ja käytetty termi tässä alatunnisteessa, joten..</w:t>
      </w:r>
    </w:p>
    <w:p>
      <w:r>
        <w:rPr>
          <w:b/>
          <w:u w:val="single"/>
        </w:rPr>
        <w:t xml:space="preserve">140477</w:t>
      </w:r>
    </w:p>
    <w:p>
      <w:r>
        <w:t xml:space="preserve">11.</w:t>
        <w:tab/>
        <w:tab/>
        <w:tab/>
        <w:tab/>
        <w:tab/>
        <w:tab/>
        <w:tab/>
        <w:tab/>
        <w:tab/>
        <w:tab/>
        <w:t xml:space="preserve">Onko tavoitteesi olla niin ärsyttävä mulkku ihmisille, joiden kanssa olet eri mieltä, että luulet heidän muuttavan mielensä? Vai oletko vain niin triggeröitynyt ihminen, että luulet meidän kaikkien täällä olevan "oikeistolaisia" ihmisiä, ja *vihaat* oranssia pahaa miestä niin paljon, ettet välitä olla mulkku, kunhan se tapahtuu "tasa-arvon" nimissä?  Koska se on jälkeenjäänyttä.</w:t>
      </w:r>
    </w:p>
    <w:p>
      <w:r>
        <w:rPr>
          <w:b/>
          <w:u w:val="single"/>
        </w:rPr>
        <w:t xml:space="preserve">140478</w:t>
      </w:r>
    </w:p>
    <w:p>
      <w:r>
        <w:t xml:space="preserve">1. Se oli suhteetonta</w:t>
      </w:r>
    </w:p>
    <w:p>
      <w:r>
        <w:rPr>
          <w:b/>
          <w:u w:val="single"/>
        </w:rPr>
        <w:t xml:space="preserve">140479</w:t>
      </w:r>
    </w:p>
    <w:p>
      <w:r>
        <w:t xml:space="preserve">2.</w:t>
        <w:tab/>
        <w:t xml:space="preserve">[poistettu]</w:t>
      </w:r>
    </w:p>
    <w:p>
      <w:r>
        <w:rPr>
          <w:b/>
          <w:u w:val="single"/>
        </w:rPr>
        <w:t xml:space="preserve">140480</w:t>
      </w:r>
    </w:p>
    <w:p>
      <w:r>
        <w:t xml:space="preserve">3.</w:t>
        <w:tab/>
        <w:tab/>
        <w:t xml:space="preserve">Kukaan ei valita, kun täysin altavastaajana oleva mies aloittaa tappelun ja häviää - pahasti/tuskallisesti.</w:t>
      </w:r>
    </w:p>
    <w:p>
      <w:r>
        <w:rPr>
          <w:b/>
          <w:u w:val="single"/>
        </w:rPr>
        <w:t xml:space="preserve">140481</w:t>
      </w:r>
    </w:p>
    <w:p>
      <w:r>
        <w:t xml:space="preserve">4.</w:t>
        <w:tab/>
        <w:tab/>
        <w:tab/>
        <w:t xml:space="preserve">[poistettu]</w:t>
      </w:r>
    </w:p>
    <w:p>
      <w:r>
        <w:rPr>
          <w:b/>
          <w:u w:val="single"/>
        </w:rPr>
        <w:t xml:space="preserve">140482</w:t>
      </w:r>
    </w:p>
    <w:p>
      <w:r>
        <w:t xml:space="preserve">5.</w:t>
        <w:tab/>
        <w:tab/>
        <w:tab/>
        <w:tab/>
        <w:t xml:space="preserve">Hän löi häntä, hän sai takaisin. En ole varma, mitä hän odotti. Vaikuttaa minusta kohtuulliselta.</w:t>
      </w:r>
    </w:p>
    <w:p>
      <w:r>
        <w:rPr>
          <w:b/>
          <w:u w:val="single"/>
        </w:rPr>
        <w:t xml:space="preserve">140483</w:t>
      </w:r>
    </w:p>
    <w:p>
      <w:r>
        <w:t xml:space="preserve">6.</w:t>
        <w:tab/>
        <w:tab/>
        <w:tab/>
        <w:tab/>
        <w:tab/>
        <w:t xml:space="preserve">Poliisien luulisi hillitsevän itsensä ja hallitsevan itseään.</w:t>
      </w:r>
    </w:p>
    <w:p>
      <w:r>
        <w:rPr>
          <w:b/>
          <w:u w:val="single"/>
        </w:rPr>
        <w:t xml:space="preserve">140484</w:t>
      </w:r>
    </w:p>
    <w:p>
      <w:r>
        <w:t xml:space="preserve">7.</w:t>
        <w:tab/>
        <w:tab/>
        <w:tab/>
        <w:tab/>
        <w:tab/>
        <w:tab/>
        <w:t xml:space="preserve">Mitä hänen olisi pitänyt tehdä silloin? Läpsäistä häntä hellästi? Jatkaako hän läimäyttelyä? Laskea hänet maahan pitääkseen hänet kunnolla kurissa ja ottaa siten riski, että hän pääsee irti ja/tai satuttaa jotakuta kymmenistä katsojista ympärillään? Hän oli oikeassa jatkaessaan marssimista turvallisemmalle alueelle, en ole varma, mitä muuta vaihtoehtoa hänellä olisi ollut, kun hänellä oli vain yksi vapaa käsi... ehkä hän olisi voinut yrittää tarttua naisen ranteeseen? Se ei vaikuta yhtä tehokkaalta.</w:t>
      </w:r>
    </w:p>
    <w:p>
      <w:r>
        <w:rPr>
          <w:b/>
          <w:u w:val="single"/>
        </w:rPr>
        <w:t xml:space="preserve">140485</w:t>
      </w:r>
    </w:p>
    <w:p>
      <w:r>
        <w:t xml:space="preserve">8.</w:t>
        <w:tab/>
        <w:tab/>
        <w:tab/>
        <w:tab/>
        <w:tab/>
        <w:tab/>
        <w:tab/>
        <w:t xml:space="preserve">Sanot tämän ikään kuin tämä juopunut lapsi olisi jokin uhka yhteiskunnalle, joka sekunnin miljoonasosaa kauempaa irti päästessään voisi tuhota koko stadionin. hänet olisi voitu aluksi hillitä käsiraudoilla kunnolla. se olisi estänyt sekä ensimmäisen läpsäyksen että liiallisen pidätyksen.</w:t>
      </w:r>
    </w:p>
    <w:p>
      <w:r>
        <w:rPr>
          <w:b/>
          <w:u w:val="single"/>
        </w:rPr>
        <w:t xml:space="preserve">140486</w:t>
      </w:r>
    </w:p>
    <w:p>
      <w:r>
        <w:t xml:space="preserve">9.</w:t>
        <w:tab/>
        <w:tab/>
        <w:tab/>
        <w:tab/>
        <w:tab/>
        <w:tab/>
        <w:tab/>
        <w:tab/>
        <w:t xml:space="preserve">Hän on 30-vuotias, ja hänellä on agentti. Suoraan sanottuna en tunne myötätuntoa - jos hyökkäät poliisin kimppuun, hän satuttaa sinua. En pidä poliiseista, mutta hän ei kärjistynyt; nainen löi häntä käsillään, mies löi häntä käsillään. Koska hän on isompi, se satutti häntä enemmän, niin siinä käy. Älä lyö poliisia! Melko suoraviivainen sääntö.</w:t>
      </w:r>
    </w:p>
    <w:p>
      <w:r>
        <w:rPr>
          <w:b/>
          <w:u w:val="single"/>
        </w:rPr>
        <w:t xml:space="preserve">140487</w:t>
      </w:r>
    </w:p>
    <w:p>
      <w:r>
        <w:t xml:space="preserve">10.</w:t>
        <w:tab/>
        <w:tab/>
        <w:tab/>
        <w:tab/>
        <w:tab/>
        <w:tab/>
        <w:tab/>
        <w:tab/>
        <w:tab/>
        <w:t xml:space="preserve">pyhä paska tämä voi olla tyhmin kommentti, jonka olen lukenut. ensinnäkin, otat lapsen osan liian kirjaimellisesti. Hän käyttäytyy kuin lapsi, ei niin, että hän on oikeasti lapsi. Toiseksi, sanotko, että isku kasvoihin ei ole kehittymässä läpsimisestä? Luuletko todella, että läpsiminen ja lyönti, joka tyrmää ihmisen, ovat sama asia? En anna anteeksi hänen tekojaan, mutta on suoranainen valhe väittää, ettei se ole eskaloitunut. puhumattakaan siitä, että heidän tehtävänsä on suojella ja palvella, ei reagoida ja rangaista. vaikuttaa siltä, että heidän olisi pitänyt hillitä häntä kunnolla alusta alkaen ja että molemmat ovat syyllisiä. mitä he odottivat joltakulta, joka oli poistettava, koska hän oli jo alun perin tehnyt kohtauksen?</w:t>
      </w:r>
    </w:p>
    <w:p>
      <w:r>
        <w:rPr>
          <w:b/>
          <w:u w:val="single"/>
        </w:rPr>
        <w:t xml:space="preserve">140488</w:t>
      </w:r>
    </w:p>
    <w:p>
      <w:r>
        <w:t xml:space="preserve">11.</w:t>
        <w:tab/>
        <w:tab/>
        <w:tab/>
        <w:tab/>
        <w:tab/>
        <w:tab/>
        <w:tab/>
        <w:tab/>
        <w:tab/>
        <w:tab/>
        <w:t xml:space="preserve">Se ei ole lisääntymässä. Tämä on määritelty vitun asia, kaveri, sinun mielipiteilläsi ei ole väliä.</w:t>
      </w:r>
    </w:p>
    <w:p>
      <w:r>
        <w:rPr>
          <w:b/>
          <w:u w:val="single"/>
        </w:rPr>
        <w:t xml:space="preserve">140489</w:t>
      </w:r>
    </w:p>
    <w:p>
      <w:r>
        <w:t xml:space="preserve">12.</w:t>
        <w:tab/>
        <w:tab/>
        <w:tab/>
        <w:tab/>
        <w:tab/>
        <w:tab/>
        <w:tab/>
        <w:tab/>
        <w:tab/>
        <w:tab/>
        <w:tab/>
        <w:t xml:space="preserve">sitten olet oikeasti jälkeenjäänyt ja pyydän sinua yrittämään selittää, miten tämä ei ole eskaloitunut. ei eskaloitunut olisi ollut yhtä voimakas vastaisku. mies löi naista kasvoihin tarpeeksi kovaa tyrmätäkseen hänet. sanotko, että ensimmäinen isku oli tarpeeksi voimakas tyrmäämään ihmisen? painu vittuun. on kirjaimellisesti mielipiteen vastakohta sanoa, että tämä ei ole eskaloitunut. on mielipide ajatella, että molemmat fyysiset hyökkäykset ovat tasavertaisia, kun näemme selvästi erilaiset lopputulokset. puhumattakaan käsien todellisesta nopeudesta</w:t>
      </w:r>
    </w:p>
    <w:p>
      <w:r>
        <w:rPr>
          <w:b/>
          <w:u w:val="single"/>
        </w:rPr>
        <w:t xml:space="preserve">140490</w:t>
      </w:r>
    </w:p>
    <w:p>
      <w:r>
        <w:t xml:space="preserve">13.</w:t>
        <w:tab/>
        <w:tab/>
        <w:tab/>
        <w:tab/>
        <w:tab/>
        <w:tab/>
        <w:tab/>
        <w:tab/>
        <w:tab/>
        <w:tab/>
        <w:tab/>
        <w:tab/>
        <w:t xml:space="preserve">Mene lukemaan ne vitun poliisin määräykset, senkin tyhmä kusipää. Sinun mielipiteelläsi ei ole väliä. Jos sinulla on ongelmia sen kanssa, mene lobbaamaan paikallista poliisiliittoa.</w:t>
      </w:r>
    </w:p>
    <w:p>
      <w:r>
        <w:rPr>
          <w:b/>
          <w:u w:val="single"/>
        </w:rPr>
        <w:t xml:space="preserve">140491</w:t>
      </w:r>
    </w:p>
    <w:p>
      <w:r>
        <w:t xml:space="preserve">14.</w:t>
        <w:tab/>
        <w:tab/>
        <w:tab/>
        <w:tab/>
        <w:tab/>
        <w:tab/>
        <w:tab/>
        <w:tab/>
        <w:tab/>
        <w:tab/>
        <w:tab/>
        <w:tab/>
        <w:tab/>
        <w:t xml:space="preserve">Missä kohdassa poliisin säännöissä sanotaan, että lyönti ja läpsäisy ovat samanarvoisia? ole kiltti, herra superälykäs, ja osoita minulle oikea suunta? ostan sinulle kultaa, jos pystyt esittämään edes yhdenkin vahvistavan väitteen väitteellesi. ehkä sinun pitäisi vain kommentoida kusipäitä sen sijaan, että olet kusipää.</w:t>
      </w:r>
    </w:p>
    <w:p>
      <w:r>
        <w:rPr>
          <w:b/>
          <w:u w:val="single"/>
        </w:rPr>
        <w:t xml:space="preserve">140492</w:t>
      </w:r>
    </w:p>
    <w:p>
      <w:r>
        <w:t xml:space="preserve">15.</w:t>
        <w:tab/>
        <w:tab/>
        <w:tab/>
        <w:tab/>
        <w:tab/>
        <w:tab/>
        <w:tab/>
        <w:tab/>
        <w:tab/>
        <w:tab/>
        <w:tab/>
        <w:tab/>
        <w:tab/>
        <w:tab/>
        <w:t xml:space="preserve">En välitä paskaakaan kullasta, mutta mene lukemaan: https://en.m.wikipedia.org/wiki/Use_of_force_continuum Kysymys oli jo esitetty, ja poliisi vapautettiin, koska voimankäyttöä pidettiin kohtuullisena. Voit olla siitä eri mieltä niin paljon kuin haluat, mutta pidätystä väkivaltaisesti vastustavaan henkilöön vastataan voimakeinoin joka kerta. Jos se on sinulle ongelma, niin olen tosissani valmis lobbaamaan paikallista poliisiliittoa. Lahjoittakaa ACLU:lle. Poliisin kohtuuton voimankäyttö on 100-prosenttisesti ongelma, mutta tämä ei ole esimerkki siitä.   Oletetaan, että hänen läpsäisynsä olivat hyödyttömiä (mistä ei edes keskustella). Hän siirtyi yhtä tasoa ylemmäs jatkumossa - juuri sitä, mitä heidän käsketään tehdä.</w:t>
      </w:r>
    </w:p>
    <w:p>
      <w:r>
        <w:rPr>
          <w:b/>
          <w:u w:val="single"/>
        </w:rPr>
        <w:t xml:space="preserve">140493</w:t>
      </w:r>
    </w:p>
    <w:p>
      <w:r>
        <w:t xml:space="preserve">16.</w:t>
        <w:tab/>
        <w:tab/>
        <w:tab/>
        <w:tab/>
        <w:tab/>
        <w:tab/>
        <w:tab/>
        <w:tab/>
        <w:tab/>
        <w:tab/>
        <w:tab/>
        <w:tab/>
        <w:tab/>
        <w:tab/>
        <w:tab/>
        <w:t xml:space="preserve">Non-Mobile linkki: https://en.wikipedia.org/wiki/Use_of_force_continuum *** ^HelperBot ^v1.1 ^/r/HelperBot_ ^I ^am ^a ^bot. ^Kirjoita ^viesti ^/u/swim1929 ^mikä tahansa ^palaute ^ja/tai ^viha. ^Laskuri: ^198728</w:t>
      </w:r>
    </w:p>
    <w:p>
      <w:r>
        <w:rPr>
          <w:b/>
          <w:u w:val="single"/>
        </w:rPr>
        <w:t xml:space="preserve">140494</w:t>
      </w:r>
    </w:p>
    <w:p>
      <w:r>
        <w:t xml:space="preserve">17.</w:t>
        <w:tab/>
        <w:tab/>
        <w:tab/>
        <w:tab/>
        <w:tab/>
        <w:tab/>
        <w:tab/>
        <w:tab/>
        <w:tab/>
        <w:tab/>
        <w:tab/>
        <w:tab/>
        <w:tab/>
        <w:tab/>
        <w:tab/>
        <w:t xml:space="preserve">**Voimankäytön jatkumo** Voimankäytön jatkumo on standardi, joka antaa lainvalvontaviranomaisille ja siviileille ohjeet siitä, kuinka paljon voimaa voidaan käyttää vastarintaa tekevää kohdetta vastaan tietyssä tilanteessa. Se on jollakin tavoin samanlainen kuin Yhdysvaltain armeijan voimankäytön tehostaminen (EOF). Näiden mallien tarkoituksena on selventää sekä lainvalvontaviranomaisille että siviileille voimankäytön monimutkaista aihetta. Ne ovat usein keskeinen osa lainvalvontaviranomaisten voimankäyttöpolitiikkaa.  *** ^[ [^PM](https://www.reddit.com/message/compose?to=kittens_from_space) ^| [^Ei ^minulle](https://reddit.com/message/compose?to=WikiTextBot&amp;message=Excludeme&amp;subject=Excludeme) ^| [^Ei ^subredditistä](https://np.reddit.com/r/pussypassdenied/about/banned) ^| [^FAQ ^/ ^Tietoa](https://np.reddit.com/r/WikiTextBot/wiki/index) ^| [^Lähde](https://github.com/kittenswolf/WikiTextBot) ^|] ^Downvote ^to ^remove ^| ^v0.28</w:t>
      </w:r>
    </w:p>
    <w:p>
      <w:r>
        <w:rPr>
          <w:b/>
          <w:u w:val="single"/>
        </w:rPr>
        <w:t xml:space="preserve">140495</w:t>
      </w:r>
    </w:p>
    <w:p>
      <w:r>
        <w:t xml:space="preserve">18.</w:t>
        <w:tab/>
        <w:tab/>
        <w:tab/>
        <w:tab/>
        <w:tab/>
        <w:tab/>
        <w:tab/>
        <w:tab/>
        <w:tab/>
        <w:tab/>
        <w:tab/>
        <w:tab/>
        <w:tab/>
        <w:tab/>
        <w:tab/>
        <w:t xml:space="preserve">Hyvä on, ehkä sinun pitäisi lukea kommenttisi uudelleen. Totesit, että lyönti ei ole eskaloitunut. Sitten myönsit, että se on eskaloitunut. En väittänyt, että se oli tai ei ollut poliisin sääntöjen mukaista, vaan sinä väitit, että se ei ollut eskaloitumista. Kirjaimellisesti todistit juuri väitteeni.</w:t>
      </w:r>
    </w:p>
    <w:p>
      <w:r>
        <w:rPr>
          <w:b/>
          <w:u w:val="single"/>
        </w:rPr>
        <w:t xml:space="preserve">140496</w:t>
      </w:r>
    </w:p>
    <w:p>
      <w:r>
        <w:t xml:space="preserve">19.</w:t>
        <w:tab/>
        <w:tab/>
        <w:t xml:space="preserve">Huomasin pienikyrpäisen mulkun megabeta puolustavan jälkeenjäänyttä kusipäätä. "Kuunnelkaa nyt, naiset voivat hakata ihmisiä, eikä heille saisi koskaan tapahtua mitään, koska MINÄ KERROIN NIITÄ M'ladies" Idiootti.</w:t>
      </w:r>
    </w:p>
    <w:p>
      <w:r>
        <w:rPr>
          <w:b/>
          <w:u w:val="single"/>
        </w:rPr>
        <w:t xml:space="preserve">140497</w:t>
      </w:r>
    </w:p>
    <w:p>
      <w:r>
        <w:t xml:space="preserve">1. Koska he istuivat valtaistuimellaan aivan liian kauan ilman todellista kilpailua. Konsolimyyjien johtava asema tekisi siitä väistämättä ensisijaisen kohteen SJW-paskanjauhannalle ja yritysten soluttautumiselle, ja kun otetaan huomioon, että PS4 ei ole myynyt kovin hyvin Japanissa, on järkeenkäypää, että heidän "herkkyytensä" olisi länsimaisempi (eli täydellinen Bay Area Moralityn uhri).  On myös ymmärrettävää, että Switchin menestys tyhjästä ja sen täydellinen yhteensopivuus PC-pelaamisen kanssa on myös hieman pelästyttänyt Sonya, erityisesti Japanin markkinoiden osalta, joten he yrittävät nyt päihittää heidät ainoalla tavalla, jonka ideologit osaavat tehdä: ampua itseään polvilumpioihin ja väittää olevansa uhri.</w:t>
      </w:r>
    </w:p>
    <w:p>
      <w:r>
        <w:rPr>
          <w:b/>
          <w:u w:val="single"/>
        </w:rPr>
        <w:t xml:space="preserve">140498</w:t>
      </w:r>
    </w:p>
    <w:p>
      <w:r>
        <w:t xml:space="preserve">2.</w:t>
        <w:tab/>
        <w:t xml:space="preserve">Jos he eivät olisi pilanneet Vitaa erilaisilla paskapuheilla, kuten tahallisella sabotoimisella, ylihinnoitellulla OEM-muistikortilla, ja jos he olisivat mainostaneet sitä kunnolla, he olisivat voineet omistaa käsikonsolimarkkinat. Mutta ketä me huijaamme, sony on jälkeenjäänyt ja nyt osoittanut etteivät he välitä rahasta niin paljon kuin agendasta.</w:t>
      </w:r>
    </w:p>
    <w:p>
      <w:r>
        <w:rPr>
          <w:b/>
          <w:u w:val="single"/>
        </w:rPr>
        <w:t xml:space="preserve">140499</w:t>
      </w:r>
    </w:p>
    <w:p>
      <w:r>
        <w:t xml:space="preserve">3.</w:t>
        <w:tab/>
        <w:tab/>
        <w:t xml:space="preserve">Ei, he välittävät rahasta. He eivät vain välitä pelaajien rahasta. He välittävät siitä, että ei-harrastajat heittävät rahaa sokeasti heille lyhyellä aikavälillä. Ne eivät välitä vittuakaan, jos ne vieraannuttavat asiakkaita samalla tavalla kuin Microsoft teki 360:n elinkaaren loppupuolella ja ennen XBO:n julkaisua.</w:t>
      </w:r>
    </w:p>
    <w:p>
      <w:r>
        <w:rPr>
          <w:b/>
          <w:u w:val="single"/>
        </w:rPr>
        <w:t xml:space="preserve">140500</w:t>
      </w:r>
    </w:p>
    <w:p>
      <w:r>
        <w:t xml:space="preserve">1. Vihaan sekä pekonin lisäämistä kaikkeen että kurpitsamausteen lisäämistä kaikkeen.  Tarkoitan, että nautin molempien mauista ihan hyvin, mutta kun sitä ylikorostetaan, kyllästyn siihen.  Ja koska yritykset näkevät, että se myy hyvin, ne pumppaavat niitä siitä huolimatta.</w:t>
      </w:r>
    </w:p>
    <w:p>
      <w:r>
        <w:rPr>
          <w:b/>
          <w:u w:val="single"/>
        </w:rPr>
        <w:t xml:space="preserve">140501</w:t>
      </w:r>
    </w:p>
    <w:p>
      <w:r>
        <w:t xml:space="preserve">2.</w:t>
        <w:tab/>
        <w:t xml:space="preserve">Oikeasti, älä työnnä maskuliinista pekonia kurkkuuni. Tiedäthän sinä? Yritysten on valittava joku vitun makusukupuoli ja pitäydyttävä siinä.</w:t>
      </w:r>
    </w:p>
    <w:p>
      <w:r>
        <w:rPr>
          <w:b/>
          <w:u w:val="single"/>
        </w:rPr>
        <w:t xml:space="preserve">140502</w:t>
      </w:r>
    </w:p>
    <w:p>
      <w:r>
        <w:t xml:space="preserve">1. Jos sinua kiinnostaa, millainen kusipää hän oikeasti on.... https://penthouse.com/pages/asia-argento/Toxic-Femininity.php.</w:t>
      </w:r>
    </w:p>
    <w:p>
      <w:r>
        <w:rPr>
          <w:b/>
          <w:u w:val="single"/>
        </w:rPr>
        <w:t xml:space="preserve">140503</w:t>
      </w:r>
    </w:p>
    <w:p>
      <w:r>
        <w:t xml:space="preserve">2.</w:t>
        <w:tab/>
        <w:t xml:space="preserve">Jumalauta, helvetti soikoon, haluan vittu huutaa tämän luettuani. Mikä iljettävä kusipää. Ansaitsee todellakin sen, että hänet laitetaan jalat edellä ihmissekoittimeen.   Haluan Anthonyn takaisin:(</w:t>
      </w:r>
    </w:p>
    <w:p>
      <w:r>
        <w:rPr>
          <w:b/>
          <w:u w:val="single"/>
        </w:rPr>
        <w:t xml:space="preserve">140504</w:t>
      </w:r>
    </w:p>
    <w:p>
      <w:r>
        <w:t xml:space="preserve">3.</w:t>
        <w:tab/>
        <w:tab/>
        <w:t xml:space="preserve">Enemmänkin kasvot edellä. Hänen inhottavat, sulaneet kasvonsa.</w:t>
      </w:r>
    </w:p>
    <w:p>
      <w:r>
        <w:rPr>
          <w:b/>
          <w:u w:val="single"/>
        </w:rPr>
        <w:t xml:space="preserve">140505</w:t>
      </w:r>
    </w:p>
    <w:p>
      <w:r>
        <w:t xml:space="preserve">4.</w:t>
        <w:tab/>
        <w:tab/>
        <w:tab/>
        <w:t xml:space="preserve">Nah jalat edellä, jotta näemme hänen ilmeensä.</w:t>
      </w:r>
    </w:p>
    <w:p>
      <w:r>
        <w:rPr>
          <w:b/>
          <w:u w:val="single"/>
        </w:rPr>
        <w:t xml:space="preserve">140506</w:t>
      </w:r>
    </w:p>
    <w:p>
      <w:r>
        <w:t xml:space="preserve">5.</w:t>
        <w:tab/>
        <w:tab/>
        <w:tab/>
        <w:tab/>
        <w:t xml:space="preserve">Pidän tavastasi ajatella.</w:t>
      </w:r>
    </w:p>
    <w:p>
      <w:r>
        <w:rPr>
          <w:b/>
          <w:u w:val="single"/>
        </w:rPr>
        <w:t xml:space="preserve">140507</w:t>
      </w:r>
    </w:p>
    <w:p>
      <w:r>
        <w:t xml:space="preserve">6.</w:t>
        <w:tab/>
        <w:tab/>
        <w:tab/>
        <w:tab/>
        <w:tab/>
        <w:t xml:space="preserve">Hänen kasvonsa. Näyttää siltä, että se ämmä on kertomassa Macbethille hänen vitun kohtalonsa.</w:t>
      </w:r>
    </w:p>
    <w:p>
      <w:r>
        <w:rPr>
          <w:b/>
          <w:u w:val="single"/>
        </w:rPr>
        <w:t xml:space="preserve">140508</w:t>
      </w:r>
    </w:p>
    <w:p>
      <w:r>
        <w:t xml:space="preserve">7.</w:t>
        <w:tab/>
        <w:tab/>
        <w:tab/>
        <w:tab/>
        <w:tab/>
        <w:tab/>
        <w:t xml:space="preserve">LOL joo. Jotain Dark Crystal -tyyppistä paskaa.</w:t>
      </w:r>
    </w:p>
    <w:p>
      <w:r>
        <w:rPr>
          <w:b/>
          <w:u w:val="single"/>
        </w:rPr>
        <w:t xml:space="preserve">140509</w:t>
      </w:r>
    </w:p>
    <w:p>
      <w:r>
        <w:t xml:space="preserve">1. Miten pitkä tapa sanoa "Olen henkisesti jälkeenjäänyt".</w:t>
      </w:r>
    </w:p>
    <w:p>
      <w:r>
        <w:rPr>
          <w:b/>
          <w:u w:val="single"/>
        </w:rPr>
        <w:t xml:space="preserve">140510</w:t>
      </w:r>
    </w:p>
    <w:p>
      <w:r>
        <w:t xml:space="preserve">1. Sjws saa olla poliittinen, mutta kukaan muu ei saa olla.</w:t>
      </w:r>
    </w:p>
    <w:p>
      <w:r>
        <w:rPr>
          <w:b/>
          <w:u w:val="single"/>
        </w:rPr>
        <w:t xml:space="preserve">140511</w:t>
      </w:r>
    </w:p>
    <w:p>
      <w:r>
        <w:t xml:space="preserve">2.</w:t>
        <w:tab/>
        <w:t xml:space="preserve">Mene joskus /r/televisioon, jossa jokaista liberaalin politiikan sisällyttämistä ohjelmaan pidetään asiana, jonka puolustamiseksi kannattaa taistella kuolemaan asti, ja jokaista konservatiivisen politiikan sisällyttämistä pidetään inhottavana barbaarisuuden osoituksena.  Näin liberaalit ajattelevat. Olemme nähneet sen kerta toisensa jälkeen, se on aina ok, kun he tekevät niin.</w:t>
      </w:r>
    </w:p>
    <w:p>
      <w:r>
        <w:rPr>
          <w:b/>
          <w:u w:val="single"/>
        </w:rPr>
        <w:t xml:space="preserve">140512</w:t>
      </w:r>
    </w:p>
    <w:p>
      <w:r>
        <w:t xml:space="preserve">3.</w:t>
        <w:tab/>
        <w:tab/>
        <w:t xml:space="preserve">Niissä ei ole mitään liberaalia. Nämä ihmiset ovat suoranaisia autoritaarisia vasemmistolaisia.</w:t>
      </w:r>
    </w:p>
    <w:p>
      <w:r>
        <w:rPr>
          <w:b/>
          <w:u w:val="single"/>
        </w:rPr>
        <w:t xml:space="preserve">140513</w:t>
      </w:r>
    </w:p>
    <w:p>
      <w:r>
        <w:t xml:space="preserve">4.</w:t>
        <w:tab/>
        <w:tab/>
        <w:tab/>
        <w:t xml:space="preserve">Oikealle. He ovat siis liberaaleja.</w:t>
      </w:r>
    </w:p>
    <w:p>
      <w:r>
        <w:rPr>
          <w:b/>
          <w:u w:val="single"/>
        </w:rPr>
        <w:t xml:space="preserve">140514</w:t>
      </w:r>
    </w:p>
    <w:p>
      <w:r>
        <w:t xml:space="preserve">5.</w:t>
        <w:tab/>
        <w:tab/>
        <w:tab/>
        <w:tab/>
        <w:t xml:space="preserve">Ei, liberaalien on määritelmällisesti uskottava vapauteen. Kutsuivatpa he (tai sinä itse asiassa) näitä kummajaisia miksi tahansa, he eivät ole liberaaleja.</w:t>
      </w:r>
    </w:p>
    <w:p>
      <w:r>
        <w:rPr>
          <w:b/>
          <w:u w:val="single"/>
        </w:rPr>
        <w:t xml:space="preserve">140515</w:t>
      </w:r>
    </w:p>
    <w:p>
      <w:r>
        <w:t xml:space="preserve">6.</w:t>
        <w:tab/>
        <w:tab/>
        <w:tab/>
        <w:tab/>
        <w:tab/>
        <w:t xml:space="preserve">Eikä Neuvostoliitto ollut *todellinen* kommunismi.</w:t>
      </w:r>
    </w:p>
    <w:p>
      <w:r>
        <w:rPr>
          <w:b/>
          <w:u w:val="single"/>
        </w:rPr>
        <w:t xml:space="preserve">140516</w:t>
      </w:r>
    </w:p>
    <w:p>
      <w:r>
        <w:t xml:space="preserve">7.</w:t>
        <w:tab/>
        <w:tab/>
        <w:tab/>
        <w:tab/>
        <w:tab/>
        <w:tab/>
        <w:t xml:space="preserve">Kuka väittää, että käyttö ei ollut kommunismia, ja miten se liittyy keskusteluumme?</w:t>
      </w:r>
    </w:p>
    <w:p>
      <w:r>
        <w:rPr>
          <w:b/>
          <w:u w:val="single"/>
        </w:rPr>
        <w:t xml:space="preserve">140517</w:t>
      </w:r>
    </w:p>
    <w:p>
      <w:r>
        <w:t xml:space="preserve">8.</w:t>
        <w:tab/>
        <w:tab/>
        <w:tab/>
        <w:tab/>
        <w:tab/>
        <w:tab/>
        <w:tab/>
        <w:t xml:space="preserve">Se osoittaa väitteesi naurettavuuden. Käytät samaa argumenttia (no true scotsman), jota kommunistien apologeetat ja sosialistit käyttävät puolustaakseen sitä, miten vitun banaaneiksi ideologiset kannattajasi ovat tulleet.  Se mitä näemme vasemmistolta **on** liberalismia. Se on liberalismia, jonka annetaan mennä täysin sekaisin. Eipoliittisesti ilmaistuna, tällainen mielivaltainen vittuilu on sitä, mitä Kaaoksesta ja Järjestyksestä tulee toisen poissa ollessa.</w:t>
      </w:r>
    </w:p>
    <w:p>
      <w:r>
        <w:rPr>
          <w:b/>
          <w:u w:val="single"/>
        </w:rPr>
        <w:t xml:space="preserve">140518</w:t>
      </w:r>
    </w:p>
    <w:p>
      <w:r>
        <w:t xml:space="preserve">9.</w:t>
        <w:tab/>
        <w:tab/>
        <w:tab/>
        <w:tab/>
        <w:tab/>
        <w:tab/>
        <w:tab/>
        <w:tab/>
        <w:t xml:space="preserve">Ei, se ei todellakaan ole.   Näin tapahtui (puhun vasemmistolaisena). Noin vuosikymmen sitten asiat olivat yleisesti ottaen paljon liberaalimpia. Ihmiset keskittyivät yksilötason monimuotoisuuteen, ihmisiin kohdistuvien odotusten purkamiseen ja siihen, että ihmiset saivat valita oman elämänpolkunsa. Tällaisia asioita. (Esimerkkinä mainittakoon, että yleisen terveydenhuollon mainostetaan helpottavan yritysten perustamista).   Mutta viime vuosikymmenen aikana asiat ovat muuttuneet. Mielestäni vasemmisto on siirtynyt pois liberaalisuudesta ja on nyt progressiivisempi. Ja siinä on selvä ero. Edellisessä on kyse vapaudesta, valinnanvapaudesta ja yksilöllisyydestä, jälkimmäisessä on kyse tuloksista, tilastoista ja suhdeluvuista. En usko, että se on pysyvää. Luulen, että suuri osa siitä johtuu siitä, että progressiivisuus (erityisesti kriittisen teorian kaltaiset asiat) toimii erittäin hyvin 140 (nykyään 280, mutta sama ajatus on sama) merkissä. Ja paljon vaivaa kuluu sen ajatuksen peittämiseen, että on olemassa "kaksi vasemmistoa". Mukaan lukien, voisin lisätä, GamerGaten vastustaminen.   Liberalismi ja progressiivisuus eivät yksinkertaisesti ole sama asia. Ne eivät sovi yhteen ollenkaan. Niissä saattaa olla yhtäläisyyksiä, mutta se, mistä ne ovat tulossa ja miten sinne päästään, on yleensä täysin erilaista.</w:t>
      </w:r>
    </w:p>
    <w:p>
      <w:r>
        <w:rPr>
          <w:b/>
          <w:u w:val="single"/>
        </w:rPr>
        <w:t xml:space="preserve">140519</w:t>
      </w:r>
    </w:p>
    <w:p>
      <w:r>
        <w:t xml:space="preserve">10.</w:t>
        <w:tab/>
        <w:tab/>
        <w:tab/>
        <w:tab/>
        <w:tab/>
        <w:tab/>
        <w:tab/>
        <w:tab/>
        <w:tab/>
        <w:t xml:space="preserve">Hyvin sanottu.</w:t>
      </w:r>
    </w:p>
    <w:p>
      <w:r>
        <w:rPr>
          <w:b/>
          <w:u w:val="single"/>
        </w:rPr>
        <w:t xml:space="preserve">140520</w:t>
      </w:r>
    </w:p>
    <w:p>
      <w:r>
        <w:t xml:space="preserve">11.</w:t>
        <w:tab/>
        <w:tab/>
        <w:tab/>
        <w:tab/>
        <w:tab/>
        <w:tab/>
        <w:tab/>
        <w:tab/>
        <w:t xml:space="preserve">Älä tuhlaa henkeäsi. KIA on aikoinaan ylpeän liikkeen ahdasmielinen ruumis, jonka on paisuttanut SJW-tartunta, jota he kieltäytyvät tunnustamasta.</w:t>
      </w:r>
    </w:p>
    <w:p>
      <w:r>
        <w:rPr>
          <w:b/>
          <w:u w:val="single"/>
        </w:rPr>
        <w:t xml:space="preserve">140521</w:t>
      </w:r>
    </w:p>
    <w:p>
      <w:r>
        <w:t xml:space="preserve">1. Mausteinen!</w:t>
      </w:r>
    </w:p>
    <w:p>
      <w:r>
        <w:rPr>
          <w:b/>
          <w:u w:val="single"/>
        </w:rPr>
        <w:t xml:space="preserve">140522</w:t>
      </w:r>
    </w:p>
    <w:p>
      <w:r>
        <w:t xml:space="preserve">1. "Videopelien pääasiallinen tapa kohdata olentoja on edelleen tappaa niitä terillä, aseilla ja päähenkilön omilla käsillä. En ole tästä moraalisesti järkyttynyt. Sen sijaan sen kevytmielisyys, sen "eeppinen" toteutus, saa minut vain tuntemaan itseni niin väsyneeksi."  Seuraavaksi on tulossa Call of Duty: Hurt Feelings Edition, jossa joka kerta kun tapat jonkun, saat tunnin mittaisen muistopuheen ja hautajaiset, joissa kerrotaan yksityiskohtaisesti kyseisen henkilön elämä ja hänen perheensä kutsuu sinua paskiaiseksi, koska et pysähtynyt rauhanomaisesti neuvottelemaan. Vaikeammilla vaikeustasoilla sinulla on tunteiden mittari, joka tyhjenee aina kun tapat, ja kun se tyhjenee, hahmosi tekee itsemurhan. Ennakkotilauksen keula saa Twitter- ja Tumblr API:n, joka lähettää automaattisesti kyseiset muistokirjoitukset sosiaaliseen mediaan.  Vakavasti, milloin angstinen "taide" videopelit kanssa "korkeampia teemoja ja merkitys" tuli standardi analyysejä. Se on post-apokalyptinen rpg, jossa on mutantteja, sitä pelaa tehdäkseen vaarallisia/mahdottomia asioita HARRASTUKSEKSI.</w:t>
      </w:r>
    </w:p>
    <w:p>
      <w:r>
        <w:rPr>
          <w:b/>
          <w:u w:val="single"/>
        </w:rPr>
        <w:t xml:space="preserve">140523</w:t>
      </w:r>
    </w:p>
    <w:p>
      <w:r>
        <w:t xml:space="preserve">2.</w:t>
        <w:tab/>
        <w:t xml:space="preserve">"En ole järkyttynyt, olen vain pettynyt", sanoo passiivis-aggressiivinen kusipää yrittäen ja epäonnistuen uskottavassa kieltämisessä.</w:t>
      </w:r>
    </w:p>
    <w:p>
      <w:r>
        <w:rPr>
          <w:b/>
          <w:u w:val="single"/>
        </w:rPr>
        <w:t xml:space="preserve">140524</w:t>
      </w:r>
    </w:p>
    <w:p>
      <w:r>
        <w:t xml:space="preserve">1. Saints Row 2:ssa tehdään näin, paitsi että "NPC:t kohtelevat sinua sen mukaisesti". He kaikki vain kutsuvat sinua "pomoksi" riippumatta siitä, miltä hahmosi näyttää. Koska olen varma, että kehittäjät haluaisivat käyttää 50 % budjetistaan ja 90 % levytilasta siihen, että jokaisella puhutulla dialogirivillä on yksilölliset lukemat kaikille yli 9 000 sukupuolen vaihtoehdolle. Olisi tosin hauskaa, jos pelissä jokainen pronomini dubattaisiin tekstipuheohjelmalla sen perusteella, mitä pronomineja pelaaja antaa ymmärtää.</w:t>
      </w:r>
    </w:p>
    <w:p>
      <w:r>
        <w:rPr>
          <w:b/>
          <w:u w:val="single"/>
        </w:rPr>
        <w:t xml:space="preserve">140525</w:t>
      </w:r>
    </w:p>
    <w:p>
      <w:r>
        <w:t xml:space="preserve">2.</w:t>
        <w:tab/>
        <w:t xml:space="preserve">Sama pätee Saints Row IV:ssä.  Myös Sunset Overdrive tekee näin.  En tosin muista miten ihmiset viittaavat sinuun siinä pelissä.</w:t>
      </w:r>
    </w:p>
    <w:p>
      <w:r>
        <w:rPr>
          <w:b/>
          <w:u w:val="single"/>
        </w:rPr>
        <w:t xml:space="preserve">140526</w:t>
      </w:r>
    </w:p>
    <w:p>
      <w:r>
        <w:t xml:space="preserve">3.</w:t>
        <w:tab/>
        <w:tab/>
        <w:t xml:space="preserve">Saints Row 4:ssä hahmot kutsuvat sinua "pomoksi", mutta luojassa voit valita joko miehen tai naisen. Kakkosessa käytät maskuliinista/feminiinistä liukusäädintä.</w:t>
      </w:r>
    </w:p>
    <w:p>
      <w:r>
        <w:rPr>
          <w:b/>
          <w:u w:val="single"/>
        </w:rPr>
        <w:t xml:space="preserve">140527</w:t>
      </w:r>
    </w:p>
    <w:p>
      <w:r>
        <w:t xml:space="preserve">4.</w:t>
        <w:tab/>
        <w:tab/>
        <w:tab/>
        <w:t xml:space="preserve">Viittasin kolmannessa lauseessani Sunset Overdriveen.  Olen tietoinen siitä, että Saints Row IV tekee saman asian, sillä pelasin sitä ja pidin siitä melko paljon.</w:t>
      </w:r>
    </w:p>
    <w:p>
      <w:r>
        <w:rPr>
          <w:b/>
          <w:u w:val="single"/>
        </w:rPr>
        <w:t xml:space="preserve">140528</w:t>
      </w:r>
    </w:p>
    <w:p>
      <w:r>
        <w:t xml:space="preserve">5.</w:t>
        <w:tab/>
        <w:tab/>
        <w:tab/>
        <w:tab/>
        <w:t xml:space="preserve">Vastasin siihen, että sanoit, että "Saints Row 4:ssä on sama tilanne". Eikä ole. 3 ja 4 todella rajoittivat hahmosi kustomoinnin määrää.   Lisäys: Minun olisi kai pitänyt sanoa jotain erityistä liukusäätimistä alkuperäisessä kommentissani. Saints Row 2:ssa on maskuliiniset/feminiiniset liukusäätimet sen sijaan, että valitsisit suoraan miehen tai naisen. Se näyttää olevan juuri sitä, mitä OP:n henkilö haluaa peleiltä.</w:t>
      </w:r>
    </w:p>
    <w:p>
      <w:r>
        <w:rPr>
          <w:b/>
          <w:u w:val="single"/>
        </w:rPr>
        <w:t xml:space="preserve">140529</w:t>
      </w:r>
    </w:p>
    <w:p>
      <w:r>
        <w:t xml:space="preserve">6.</w:t>
        <w:tab/>
        <w:tab/>
        <w:tab/>
        <w:tab/>
        <w:tab/>
        <w:t xml:space="preserve">&gt; 3 ja 4 todella rajoittivat hahmon mukauttamista</w:t>
        <w:t xml:space="preserve">  Se saa minut edelleen sanomaan SR2 eas thr paras.  3 ja 4 olivat fantastisia ominaisuuksia, mutta 2:ssa oli niin paljon huomiota yksityiskohtiin.</w:t>
      </w:r>
    </w:p>
    <w:p>
      <w:r>
        <w:rPr>
          <w:b/>
          <w:u w:val="single"/>
        </w:rPr>
        <w:t xml:space="preserve">140530</w:t>
      </w:r>
    </w:p>
    <w:p>
      <w:r>
        <w:t xml:space="preserve">7.</w:t>
        <w:tab/>
        <w:tab/>
        <w:tab/>
        <w:tab/>
        <w:tab/>
        <w:tab/>
        <w:t xml:space="preserve">Lisäksi se oli kuin synkkä mutta campy af GTA. Se oli helvetin raaka joissakin tarinatehtävissä (Aishan kuolema ja Johnnyn kosto, joku???) ja sitten oli ne hiton sivutehtävät ja palava skootterikilpailu...  3 ja 4 menivät täysin sekaisin. Älkää käsittäkö väärin, nautin silti helvetisti molemmista, mutta pidin todella siitä, mitä 1-2:ssa yritettiin tehdä.</w:t>
      </w:r>
    </w:p>
    <w:p>
      <w:r>
        <w:rPr>
          <w:b/>
          <w:u w:val="single"/>
        </w:rPr>
        <w:t xml:space="preserve">140531</w:t>
      </w:r>
    </w:p>
    <w:p>
      <w:r>
        <w:t xml:space="preserve">8.</w:t>
        <w:tab/>
        <w:tab/>
        <w:tab/>
        <w:tab/>
        <w:tab/>
        <w:tab/>
        <w:tab/>
        <w:t xml:space="preserve">Pelasin pelin läpi useita kertoja ja löysin jatkuvasti uusia juttuja.  Tiesitkö esimerkiksi, että pyörällä, jonka saat ronin-tehtävien lopussa, voi ajaa seiniä pitkin?  Se on hankala asentaa, mutta sillä voi ajaa suoraan rakennusten sivuja pitkin.</w:t>
      </w:r>
    </w:p>
    <w:p>
      <w:r>
        <w:rPr>
          <w:b/>
          <w:u w:val="single"/>
        </w:rPr>
        <w:t xml:space="preserve">140532</w:t>
      </w:r>
    </w:p>
    <w:p>
      <w:r>
        <w:t xml:space="preserve">9.</w:t>
        <w:tab/>
        <w:tab/>
        <w:tab/>
        <w:tab/>
        <w:tab/>
        <w:tab/>
        <w:tab/>
        <w:tab/>
        <w:t xml:space="preserve">Sanon itselleni, että pelaan koko sarjan uudelleen jonain päivänä...mutta en koskaan tee sitä...se on niinooo gooooood.</w:t>
      </w:r>
    </w:p>
    <w:p>
      <w:r>
        <w:rPr>
          <w:b/>
          <w:u w:val="single"/>
        </w:rPr>
        <w:t xml:space="preserve">140533</w:t>
      </w:r>
    </w:p>
    <w:p>
      <w:r>
        <w:t xml:space="preserve">10.</w:t>
        <w:tab/>
        <w:tab/>
        <w:tab/>
        <w:tab/>
        <w:tab/>
        <w:tab/>
        <w:tab/>
        <w:t xml:space="preserve">Jokainen peli tuntui edellisen pelin parodialta.</w:t>
      </w:r>
    </w:p>
    <w:p>
      <w:r>
        <w:rPr>
          <w:b/>
          <w:u w:val="single"/>
        </w:rPr>
        <w:t xml:space="preserve">140534</w:t>
      </w:r>
    </w:p>
    <w:p>
      <w:r>
        <w:t xml:space="preserve">11.</w:t>
        <w:tab/>
        <w:tab/>
        <w:tab/>
        <w:tab/>
        <w:tab/>
        <w:tab/>
        <w:tab/>
        <w:tab/>
        <w:t xml:space="preserve">Joo, 1 oli kuolemanvakava GTA-kopio, jossa keskityttiin jengiin, 2 oli (hyvä) GTA-parodioiden ja Jackass/Tony Hawk -pelien sekamelska sekä kourallinen kinkkua. Kolmosessa oli zombeja. 4 oli...no...simulaatio.</w:t>
      </w:r>
    </w:p>
    <w:p>
      <w:r>
        <w:rPr>
          <w:b/>
          <w:u w:val="single"/>
        </w:rPr>
        <w:t xml:space="preserve">140535</w:t>
      </w:r>
    </w:p>
    <w:p>
      <w:r>
        <w:t xml:space="preserve">12.</w:t>
        <w:tab/>
        <w:tab/>
        <w:tab/>
        <w:tab/>
        <w:tab/>
        <w:tab/>
        <w:tab/>
        <w:tab/>
        <w:tab/>
        <w:t xml:space="preserve">4 oli Zinyak. Se on ainoa hyvä asia siinä.</w:t>
      </w:r>
    </w:p>
    <w:p>
      <w:r>
        <w:rPr>
          <w:b/>
          <w:u w:val="single"/>
        </w:rPr>
        <w:t xml:space="preserve">140536</w:t>
      </w:r>
    </w:p>
    <w:p>
      <w:r>
        <w:t xml:space="preserve">13.</w:t>
        <w:tab/>
        <w:tab/>
        <w:tab/>
        <w:tab/>
        <w:tab/>
        <w:tab/>
        <w:tab/>
        <w:tab/>
        <w:tab/>
        <w:tab/>
        <w:t xml:space="preserve">Nautin "supersankarivoimista", mutta jos se olisi sijoittunut oikeaan Steelportiin, se olisi ollut paljon hauskempaa.  Mielestäni ainoa todella mieleenpainuva hetki 4:stä oli viimeinen taistelu [ja koko Touch](https://www.youtube.com/watch?v=Zt_Y6Ib7JVc) -jakso. (myös pyhä paska onko tuo yhden miesäänen ääninäyttely? oikeasti?!!?!)  Verrattuna 3:een, peliin josta minulla on paljon enemmän muistoja. [Crashing the party](https://youtu.be/TqAyYghVcIs?t=2m18s), Oleg yleensä (rakastan sitä tyyppiä) ja koko zombijuttu.</w:t>
      </w:r>
    </w:p>
    <w:p>
      <w:r>
        <w:rPr>
          <w:b/>
          <w:u w:val="single"/>
        </w:rPr>
        <w:t xml:space="preserve">140537</w:t>
      </w:r>
    </w:p>
    <w:p>
      <w:r>
        <w:t xml:space="preserve">1. Drakella on alhaiset vaatimukset. Platinablondi musta nainen, jolla on massiiviset tekotissit? Joo, se ämmä nussii kaikkia ohi kulkevia julkkiksia.</w:t>
      </w:r>
    </w:p>
    <w:p>
      <w:r>
        <w:rPr>
          <w:b/>
          <w:u w:val="single"/>
        </w:rPr>
        <w:t xml:space="preserve">140538</w:t>
      </w:r>
    </w:p>
    <w:p>
      <w:r>
        <w:t xml:space="preserve">2.</w:t>
        <w:tab/>
        <w:t xml:space="preserve">Olen varma, että hän on kyllästynyt tainnuttajiin ja hänen on sekoitettava sitä aina silloin tällöin.</w:t>
      </w:r>
    </w:p>
    <w:p>
      <w:r>
        <w:rPr>
          <w:b/>
          <w:u w:val="single"/>
        </w:rPr>
        <w:t xml:space="preserve">140539</w:t>
      </w:r>
    </w:p>
    <w:p>
      <w:r>
        <w:t xml:space="preserve">3.</w:t>
        <w:tab/>
        <w:tab/>
        <w:t xml:space="preserve">[poistettu]</w:t>
      </w:r>
    </w:p>
    <w:p>
      <w:r>
        <w:rPr>
          <w:b/>
          <w:u w:val="single"/>
        </w:rPr>
        <w:t xml:space="preserve">140540</w:t>
      </w:r>
    </w:p>
    <w:p>
      <w:r>
        <w:t xml:space="preserve">4.</w:t>
        <w:tab/>
        <w:tab/>
        <w:tab/>
        <w:t xml:space="preserve">Mies, jolla on standardit, itsetunto ja vaihtoehtoja.  Herään mieluummin yksin ja tunnen oloni hyväksi, kuin jaan sänkyni sian kanssa ja herään häpeään ja häpeään.  Jos et tunne häpeää tai nolostumista, niin olet aivan kuin ne sika, joita panet imo.</w:t>
      </w:r>
    </w:p>
    <w:p>
      <w:r>
        <w:rPr>
          <w:b/>
          <w:u w:val="single"/>
        </w:rPr>
        <w:t xml:space="preserve">140541</w:t>
      </w:r>
    </w:p>
    <w:p>
      <w:r>
        <w:t xml:space="preserve">5.</w:t>
        <w:tab/>
        <w:tab/>
        <w:tab/>
        <w:tab/>
        <w:t xml:space="preserve">Haista vittu, senkin typerä mulkku, hae vähän sianlihaa haarukallesi!</w:t>
      </w:r>
    </w:p>
    <w:p>
      <w:r>
        <w:rPr>
          <w:b/>
          <w:u w:val="single"/>
        </w:rPr>
        <w:t xml:space="preserve">140542</w:t>
      </w:r>
    </w:p>
    <w:p>
      <w:r>
        <w:t xml:space="preserve">1. Nuku toimistossasi, senkin typerä kusipää. Monet nuoremmat kongressiedustajat tekevät näin.</w:t>
      </w:r>
    </w:p>
    <w:p>
      <w:r>
        <w:rPr>
          <w:b/>
          <w:u w:val="single"/>
        </w:rPr>
        <w:t xml:space="preserve">140543</w:t>
      </w:r>
    </w:p>
    <w:p>
      <w:r>
        <w:t xml:space="preserve">1. &gt; TIEDÄVÄT, että he eivät koskaan tuo neekeriä kotiin vanhempiensa luo... No, he saivat minut siinä...</w:t>
      </w:r>
    </w:p>
    <w:p>
      <w:r>
        <w:rPr>
          <w:b/>
          <w:u w:val="single"/>
        </w:rPr>
        <w:t xml:space="preserve">140544</w:t>
      </w:r>
    </w:p>
    <w:p>
      <w:r>
        <w:t xml:space="preserve">1. No anna tuon horon työntää peniksensä vielä enemmän sisään, jotta se ei paisuisi kameran edessä.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docId:FF0FE6040D6B8FCD918D6E254E42DE0F</keywords>
  <dc:description>generated by python-docx</dc:description>
  <lastModifiedBy/>
  <revision>1</revision>
  <dcterms:created xsi:type="dcterms:W3CDTF">2013-12-23T23:15:00.0000000Z</dcterms:created>
  <dcterms:modified xsi:type="dcterms:W3CDTF">2013-12-23T23:15:00.0000000Z</dcterms:modified>
  <category/>
</coreProperties>
</file>