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133387</w:t>
      </w:r>
    </w:p>
    <w:p>
      <w:r>
        <w:t xml:space="preserve">2.</w:t>
        <w:tab/>
        <w:t xml:space="preserve">Tiedän vain hänen ikonisesta työstään ja vain vähän hänen henkilökohtaisesta elämästään, mutta hän vaikuttaa olevan "yksi meistä" nörttiuden kannalta. ikään kuin hän ymmärtäisi, miksi ihmiset rakastavat näitä tarinoita ja sarjoja, ja uskon, että hän myös rakastaa niitä.  Kuten mitä kuulin hänen vastauksestaan TLJ:n hahmonluonnehdintaan, se ei kuulostanut siltä, että hän olisi pahoittanut mielensä pienemmästä roolista tai pahiksena olemisesta, vaan siltä, että se oli niin epäsovinnaista ja teki karhunpalveluksen tarinalle. kuten jos olisi tapa tehdä Lukesta täysin halveksittava, joka olisi looginen ja johdonmukainen hänen hahmonluonnehdintaansa nähden, hän olisi täysin mukana roiston roolissa. tarina on kuningas hänen maailmassansa.</w:t>
      </w:r>
    </w:p>
    <w:p>
      <w:r>
        <w:rPr>
          <w:b/>
          <w:u w:val="single"/>
        </w:rPr>
        <w:t xml:space="preserve">133388</w:t>
      </w:r>
    </w:p>
    <w:p>
      <w:r>
        <w:t xml:space="preserve">3.</w:t>
        <w:tab/>
        <w:tab/>
        <w:t xml:space="preserve">Dude oli ensimmäisessä Guyver-elokuvassa (David Hayter oli toisessa!).</w:t>
      </w:r>
    </w:p>
    <w:p>
      <w:r>
        <w:rPr>
          <w:b/>
          <w:u w:val="single"/>
        </w:rPr>
        <w:t xml:space="preserve">133389</w:t>
      </w:r>
    </w:p>
    <w:p>
      <w:r>
        <w:t xml:space="preserve">1. Miksi jokaisesta tilaamastani särmikkäästä tai vaihtoehtoisesta subista tulee oikeistolainen likakaivo? Te paskiaiset olette jo pilanneet igthft:n. Antakaa minun nauraa naiselliselle oikeutushakuisuudelle, joka on mennyt pieleen, ilman tätä paskaa...</w:t>
      </w:r>
    </w:p>
    <w:p>
      <w:r>
        <w:rPr>
          <w:b/>
          <w:u w:val="single"/>
        </w:rPr>
        <w:t xml:space="preserve">133390</w:t>
      </w:r>
    </w:p>
    <w:p>
      <w:r>
        <w:t xml:space="preserve">2.</w:t>
        <w:tab/>
        <w:t xml:space="preserve">Se, että huomautat, että raivohullu Trump-vastainen hullu on jälkeenjäänyt, EI tarkoita, että olet Trumpin kannattaja!  Osoitan usein ihmisille molempien puolten harhaluuloja, ja sitten he olettavat, että olen \*for\* vastakkaisen puolen kannalla.  En ole.  Molemmat puolueet ovat pelkkää roskaa, ja yrittää päättää, onko Cheeto itse vai hänen vastustajansa pahempia, on kuin poimisi koiranpaskaa puhtaasta päästä &amp;#x200B;</w:t>
      </w:r>
    </w:p>
    <w:p>
      <w:r>
        <w:rPr>
          <w:b/>
          <w:u w:val="single"/>
        </w:rPr>
        <w:t xml:space="preserve">133391</w:t>
      </w:r>
    </w:p>
    <w:p>
      <w:r>
        <w:t xml:space="preserve">3.</w:t>
        <w:tab/>
        <w:t xml:space="preserve">Miksi valita puolet? Eivätkö Kathy Griffin ja Trump ole molemmat kusipäitä? Loukkasiko se sinua? Saatat olla väärässä alaryhmässä.</w:t>
      </w:r>
    </w:p>
    <w:p>
      <w:r>
        <w:rPr>
          <w:b/>
          <w:u w:val="single"/>
        </w:rPr>
        <w:t xml:space="preserve">133392</w:t>
      </w:r>
    </w:p>
    <w:p>
      <w:r>
        <w:t xml:space="preserve">1. Yksittäiset naiset eivät yleensä vahingoita meitä, vaan koko indoktrinaatiojärjestelmä, joka saa heidät käyttäytymään kuin mulkut. Sukupuolirooleilla on väliä, feministit haluavat teidän uskovan toisin.</w:t>
      </w:r>
    </w:p>
    <w:p>
      <w:r>
        <w:rPr>
          <w:b/>
          <w:u w:val="single"/>
        </w:rPr>
        <w:t xml:space="preserve">133393</w:t>
      </w:r>
    </w:p>
    <w:p>
      <w:r>
        <w:t xml:space="preserve">1. Anti-trans-kirja = lukion biologian perusoppikirja.</w:t>
      </w:r>
    </w:p>
    <w:p>
      <w:r>
        <w:rPr>
          <w:b/>
          <w:u w:val="single"/>
        </w:rPr>
        <w:t xml:space="preserve">133394</w:t>
      </w:r>
    </w:p>
    <w:p>
      <w:r>
        <w:t xml:space="preserve">2.</w:t>
        <w:tab/>
        <w:t xml:space="preserve">Luultavasti. On kirjoitettu mielipidekirjoituksia siitä, miten logiikkaa pidetään patriarkaatin välineenä, joka työntää alas tunteet, joita nämä tyypit pitävät naisellisuutena.   Esimerkiksi https://www.acsh.org/news/2016/10/26/modern-feminism-incompatible-science-10366</w:t>
      </w:r>
    </w:p>
    <w:p>
      <w:r>
        <w:rPr>
          <w:b/>
          <w:u w:val="single"/>
        </w:rPr>
        <w:t xml:space="preserve">133395</w:t>
      </w:r>
    </w:p>
    <w:p>
      <w:r>
        <w:t xml:space="preserve">3.</w:t>
        <w:tab/>
        <w:tab/>
        <w:t xml:space="preserve"> tiede ei sovi yhteen feminismin kanssa....yeah. koska moderni feminismi on jälkeenjäänyttä</w:t>
      </w:r>
    </w:p>
    <w:p>
      <w:r>
        <w:rPr>
          <w:b/>
          <w:u w:val="single"/>
        </w:rPr>
        <w:t xml:space="preserve">133396</w:t>
      </w:r>
    </w:p>
    <w:p>
      <w:r>
        <w:t xml:space="preserve">4.</w:t>
        <w:tab/>
        <w:tab/>
        <w:tab/>
        <w:t xml:space="preserve">Älä sano noin, jopa jälkeenjääneillä on enemmän järkeä kuin heillä.</w:t>
      </w:r>
    </w:p>
    <w:p>
      <w:r>
        <w:rPr>
          <w:b/>
          <w:u w:val="single"/>
        </w:rPr>
        <w:t xml:space="preserve">133397</w:t>
      </w:r>
    </w:p>
    <w:p>
      <w:r>
        <w:t xml:space="preserve">5.</w:t>
        <w:tab/>
        <w:tab/>
        <w:tab/>
        <w:tab/>
        <w:t xml:space="preserve">Voi vahvistaa.</w:t>
      </w:r>
    </w:p>
    <w:p>
      <w:r>
        <w:rPr>
          <w:b/>
          <w:u w:val="single"/>
        </w:rPr>
        <w:t xml:space="preserve">133398</w:t>
      </w:r>
    </w:p>
    <w:p>
      <w:r>
        <w:t xml:space="preserve">6.</w:t>
        <w:tab/>
        <w:t xml:space="preserve">Eikö transsukupuolisuus ole kulttuurinen uskomus, ei biologinen näkökohta? Voin tosin olla väärässä.</w:t>
      </w:r>
    </w:p>
    <w:p>
      <w:r>
        <w:rPr>
          <w:b/>
          <w:u w:val="single"/>
        </w:rPr>
        <w:t xml:space="preserve">133399</w:t>
      </w:r>
    </w:p>
    <w:p>
      <w:r>
        <w:t xml:space="preserve">7.</w:t>
        <w:tab/>
        <w:tab/>
        <w:t xml:space="preserve">Kyllä, transsukupuoliset uskovat, että sukupuoli ja sukupuoli ovat erillisiä asioita, sukupuoli on se, mitä kromosomeja tai sukupuolielimiä sinulla on (mies/nainen), ja sukupuoli on tapa, jolla käyttäydyt (maskuliininen/feminiininen ja kaikki siltä väliltä). Sanominen, että perusbiologia on transsukupuolisia vastaan, on täysin jälkeenjäänyttä, eikä kukaan väitä, etteivät he olisi biologisesti miehiä tai naisia.</w:t>
      </w:r>
    </w:p>
    <w:p>
      <w:r>
        <w:rPr>
          <w:b/>
          <w:u w:val="single"/>
        </w:rPr>
        <w:t xml:space="preserve">133400</w:t>
      </w:r>
    </w:p>
    <w:p>
      <w:r>
        <w:t xml:space="preserve">8.</w:t>
        <w:tab/>
        <w:tab/>
        <w:tab/>
        <w:t xml:space="preserve">[Monet trans-aktivistit](https://medium.com/@LogicalMarcus/is-julia-serano-right-that-transwomen-are-female-a989dca9d026) todella tekevät niin. En usko, että siitä olisi yhtä suuri juttu, jos he eivät tekisi niin. Jos he vain valitsisivat miehen tai naisen ja luopuisivat sadasta sukupuolesta ja oudoista pronomineista, useammat ihmiset hyväksyisivät sen. Transtrenderit pilaavat asiat oikeiden transujen kannalta.</w:t>
      </w:r>
    </w:p>
    <w:p>
      <w:r>
        <w:rPr>
          <w:b/>
          <w:u w:val="single"/>
        </w:rPr>
        <w:t xml:space="preserve">133401</w:t>
      </w:r>
    </w:p>
    <w:p>
      <w:r>
        <w:t xml:space="preserve">9.</w:t>
        <w:tab/>
        <w:tab/>
        <w:tab/>
        <w:tab/>
        <w:t xml:space="preserve">En ole koskaan tavannut transsukupuolista henkilöä, joka olisi halunnut käyttää outoja pronomineja, useimmat haluavat vain hän/he ja joskus he. Nämä ihmiset ovat hyvin pieni vähemmistö, joka on varmasti vahingollinen transsukupuolisuusliikkeelle, mutta ei läheskään yhtä vahingollinen kuin ihmiset, jotka luulevat, että kaikki transsukupuoliset ihmiset ovat tuollaisia. He eivät ole tavallisia vasemmistoaktivisteja, he ovat vain idiootteja.</w:t>
      </w:r>
    </w:p>
    <w:p>
      <w:r>
        <w:rPr>
          <w:b/>
          <w:u w:val="single"/>
        </w:rPr>
        <w:t xml:space="preserve">133402</w:t>
      </w:r>
    </w:p>
    <w:p>
      <w:r>
        <w:t xml:space="preserve">10.</w:t>
        <w:tab/>
        <w:tab/>
        <w:tab/>
        <w:tab/>
        <w:t xml:space="preserve">Itse asiassa suurin osa heistä pitäytyy miehissä ja naisissa, ja valtaosa lopuista käyttää vain sanaa "ei-binäärinen".  Tietenkään se ei luultavasti näytä sinusta siltä, koska niin kauan kuin edes muutama transsukupuolinen on olemassa jossakin internetissä, ihmiset tässä subissa keskittyvät heihin.  Joten ei, eivät transsukupuoliset pilaa asioita transihmisten kannalta. Vaan ihmiset, jotka käyttävät transtrendereitä pilaamaan trans-ihmisten asioita, pilaavat trans-ihmisten asiat.</w:t>
      </w:r>
    </w:p>
    <w:p>
      <w:r>
        <w:rPr>
          <w:b/>
          <w:u w:val="single"/>
        </w:rPr>
        <w:t xml:space="preserve">133403</w:t>
      </w:r>
    </w:p>
    <w:p>
      <w:r>
        <w:t xml:space="preserve">11.</w:t>
        <w:tab/>
        <w:tab/>
        <w:tab/>
        <w:tab/>
        <w:tab/>
        <w:t xml:space="preserve">Sanot noin, mutta grindrissä (homoseksuaalien seurustelusovellus) tuollaista hulluutta on kaikkialla. Juuri eilen siellä oli kirjaimellisesti nainen. "Assigned female. Ei siirtymää. Nonbinary". Eli kirjaimellisesti tyttö, jolla on tyttöjen tissit, ei hormoneja, ei aikomusta yrittää olla mitään muuta kuin nainen. Mutta vähän butch tai jotain. Joten homojen seurustelusovelluksessa.</w:t>
      </w:r>
    </w:p>
    <w:p>
      <w:r>
        <w:rPr>
          <w:b/>
          <w:u w:val="single"/>
        </w:rPr>
        <w:t xml:space="preserve">133404</w:t>
      </w:r>
    </w:p>
    <w:p>
      <w:r>
        <w:t xml:space="preserve">1. Kirjoitettu kuin joku, joka on saanut kaiken tietonsa Japanista ja japanilaisesta kulttuurista vanhoista VICE-videoista.</w:t>
      </w:r>
    </w:p>
    <w:p>
      <w:r>
        <w:rPr>
          <w:b/>
          <w:u w:val="single"/>
        </w:rPr>
        <w:t xml:space="preserve">133405</w:t>
      </w:r>
    </w:p>
    <w:p>
      <w:r>
        <w:t xml:space="preserve">2.</w:t>
        <w:tab/>
        <w:t xml:space="preserve">&gt; Hetalia on natsia Ehkä, en ole koskaan katsonut sitä &gt; Fullmetal Alchemist on natsia WTF ei se ole &gt; Attack on Titan on natsia Se ei ole natsia, se on saksaa! &gt; Mobile Suit Gundam on natsia ... tässä vaiheessa he joko trollaavat tai ovat jälkeenjääneinä</w:t>
      </w:r>
    </w:p>
    <w:p>
      <w:r>
        <w:rPr>
          <w:b/>
          <w:u w:val="single"/>
        </w:rPr>
        <w:t xml:space="preserve">133406</w:t>
      </w:r>
    </w:p>
    <w:p>
      <w:r>
        <w:t xml:space="preserve">3.</w:t>
        <w:tab/>
        <w:tab/>
        <w:t xml:space="preserve">&gt; Se ei ole natsi, se on saksalainen! tämä häiritsee minua aina, aina kun maani mainitaan, se on aina "natsi tämä, natsi tuo". Oikeasti, yksi kansanmurha ja ihmiset unohtavat kaiken muun mitä esi-isäni ovat tehneet. Saksalla on niin pitkä ja mielenkiintoinen historia, mutta vain 15 vuotta siitä tuodaan koskaan esille. Kuten, mikä on se yksi kerta kun Bismark yhdisti maan hakkaamalla ranskalaiset paskaksi ja sitten kruunasi keisarimme heidän palatsissaan. se oli vitun siistiä, mutta kukaan ei muista sitä koska "Muh natsit".</w:t>
      </w:r>
    </w:p>
    <w:p>
      <w:r>
        <w:rPr>
          <w:b/>
          <w:u w:val="single"/>
        </w:rPr>
        <w:t xml:space="preserve">133407</w:t>
      </w:r>
    </w:p>
    <w:p>
      <w:r>
        <w:t xml:space="preserve">1. Hahahahaha, demokraatit vain löytävät äänestyslippuja sattumanvaraisesti päiviä myöhemmin. Juuri tarpeeksi voittaakseen.</w:t>
      </w:r>
    </w:p>
    <w:p>
      <w:r>
        <w:rPr>
          <w:b/>
          <w:u w:val="single"/>
        </w:rPr>
        <w:t xml:space="preserve">133408</w:t>
      </w:r>
    </w:p>
    <w:p>
      <w:r>
        <w:t xml:space="preserve">2.</w:t>
        <w:tab/>
        <w:t xml:space="preserve">DEMOKRAATIT. PETTÄVÄT. Siksi ennakkoäänestys on jälkeenjäänyttä, ja olen surullinen siitä, että presidentti Trump kokoontui täällä ja kehotti kaikkia äänestämään ennakkoon. Varhaisäänestys vain helpottaa demokraattien tietämystä siitä, kuinka monta äänestyslippua heidän on täytettävä, muutettava, silputtava, sijoitettava väärin tai mitätöitävä voittaakseen vaalit.  Republikaanien pitäisi **KAIKEN** äänestää henkilökohtaisesti vaalipäivänä eikä käyttää postitse lähetettyjä äänestyslippuja, koska niitä on helpompi "väärentää" tai muuttaa.</w:t>
      </w:r>
    </w:p>
    <w:p>
      <w:r>
        <w:rPr>
          <w:b/>
          <w:u w:val="single"/>
        </w:rPr>
        <w:t xml:space="preserve">133409</w:t>
      </w:r>
    </w:p>
    <w:p>
      <w:r>
        <w:t xml:space="preserve">3.</w:t>
        <w:tab/>
        <w:tab/>
        <w:t xml:space="preserve">Tai hän halusi juuri sitä. Hän halusi saada heidät kiinni huijaamisesta?</w:t>
      </w:r>
    </w:p>
    <w:p>
      <w:r>
        <w:rPr>
          <w:b/>
          <w:u w:val="single"/>
        </w:rPr>
        <w:t xml:space="preserve">133410</w:t>
      </w:r>
    </w:p>
    <w:p>
      <w:r>
        <w:t xml:space="preserve">1. #N-SANA TARKOITTAA NEEKERI</w:t>
      </w:r>
    </w:p>
    <w:p>
      <w:r>
        <w:rPr>
          <w:b/>
          <w:u w:val="single"/>
        </w:rPr>
        <w:t xml:space="preserve">133411</w:t>
      </w:r>
    </w:p>
    <w:p>
      <w:r>
        <w:t xml:space="preserve">2.</w:t>
        <w:tab/>
        <w:t xml:space="preserve">#**TÄMÄ HINTTI LUULEE OLEVANSA SYVÄLLINEN...</w:t>
      </w:r>
    </w:p>
    <w:p>
      <w:r>
        <w:rPr>
          <w:b/>
          <w:u w:val="single"/>
        </w:rPr>
        <w:t xml:space="preserve">133412</w:t>
      </w:r>
    </w:p>
    <w:p>
      <w:r>
        <w:t xml:space="preserve">3.</w:t>
        <w:tab/>
        <w:t xml:space="preserve">omg äitini sahasi nämä ja vei minun fortnite i hat u dude i hate u</w:t>
      </w:r>
    </w:p>
    <w:p>
      <w:r>
        <w:rPr>
          <w:b/>
          <w:u w:val="single"/>
        </w:rPr>
        <w:t xml:space="preserve">133413</w:t>
      </w:r>
    </w:p>
    <w:p>
      <w:r>
        <w:t xml:space="preserve">4.</w:t>
        <w:tab/>
        <w:t xml:space="preserve"> Woah siellä JoeyBauers! Seuraavalla kerralla pidättäytykää käyttämästä tätä kauhean kiihkoilevaa termiä. Käyttäkää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133414</w:t>
      </w:r>
    </w:p>
    <w:p>
      <w:r>
        <w:t xml:space="preserve">5.</w:t>
        <w:tab/>
        <w:tab/>
        <w:t xml:space="preserve"> Woah siellä Automoderator! Seuraavalla kerralla pyydän, että pidättäydytte käyttämästä tätä kauhean kiihkoilevaa termiä. Käytä sen sijaan yleisesti hyväksyttyä termiä "koripalloamerikkalainen".      Kiitos ymmärryksestänne.      En ole botti, joten painu vittuun.</w:t>
      </w:r>
    </w:p>
    <w:p>
      <w:r>
        <w:rPr>
          <w:b/>
          <w:u w:val="single"/>
        </w:rPr>
        <w:t xml:space="preserve">133415</w:t>
      </w:r>
    </w:p>
    <w:p>
      <w:r>
        <w:t xml:space="preserve">6.</w:t>
        <w:tab/>
        <w:tab/>
        <w:tab/>
        <w:t xml:space="preserve">"Basketball American" tämä on niin hyvä</w:t>
      </w:r>
    </w:p>
    <w:p>
      <w:r>
        <w:rPr>
          <w:b/>
          <w:u w:val="single"/>
        </w:rPr>
        <w:t xml:space="preserve">133416</w:t>
      </w:r>
    </w:p>
    <w:p>
      <w:r>
        <w:t xml:space="preserve">7.</w:t>
        <w:tab/>
        <w:tab/>
        <w:tab/>
        <w:tab/>
        <w:t xml:space="preserve">Enemmän kuin hyvinvointi amerikkalainen</w:t>
      </w:r>
    </w:p>
    <w:p>
      <w:r>
        <w:rPr>
          <w:b/>
          <w:u w:val="single"/>
        </w:rPr>
        <w:t xml:space="preserve">133417</w:t>
      </w:r>
    </w:p>
    <w:p>
      <w:r>
        <w:t xml:space="preserve">1. Painu vittuun. Tämä maa on perustettu monarkistisille periaatteille.   Voit vapaasti liittyä johonkin liberaaliin tasavaltaliikkeeseen.  Todelliset konservatiivit kunnioittavat kruunua ja juutalais-kristillistä perintöämme.</w:t>
      </w:r>
    </w:p>
    <w:p>
      <w:r>
        <w:rPr>
          <w:b/>
          <w:u w:val="single"/>
        </w:rPr>
        <w:t xml:space="preserve">133418</w:t>
      </w:r>
    </w:p>
    <w:p>
      <w:r>
        <w:t xml:space="preserve">2.</w:t>
        <w:tab/>
        <w:t xml:space="preserve">Todelliset konservatiivit haluavat itsemääräämisoikeutta. Olemmeko suvereeneja, jos valtionpäämiehemme on monarkia?</w:t>
      </w:r>
    </w:p>
    <w:p>
      <w:r>
        <w:rPr>
          <w:b/>
          <w:u w:val="single"/>
        </w:rPr>
        <w:t xml:space="preserve">133419</w:t>
      </w:r>
    </w:p>
    <w:p>
      <w:r>
        <w:t xml:space="preserve">3.</w:t>
        <w:tab/>
        <w:tab/>
        <w:t xml:space="preserve">Mitä vittua sinä puhut? Torrit ovat aina olleet monarkistinen puolue. Jos pidät itseäsi republikaanina, sinun pitäisi joko äänestää NDP:tä tai muuttaa Amerikkaan.</w:t>
      </w:r>
    </w:p>
    <w:p>
      <w:r>
        <w:rPr>
          <w:b/>
          <w:u w:val="single"/>
        </w:rPr>
        <w:t xml:space="preserve">133420</w:t>
      </w:r>
    </w:p>
    <w:p>
      <w:r>
        <w:t xml:space="preserve">4.</w:t>
        <w:tab/>
        <w:tab/>
        <w:tab/>
        <w:t xml:space="preserve">Tällä hetkellä liberaalit suosivat globalismia ja konservatiivit kansallismielistä populismia. Miten vieraan monarkin haluaminen valtionpäämieheksi on nationalismia?</w:t>
      </w:r>
    </w:p>
    <w:p>
      <w:r>
        <w:rPr>
          <w:b/>
          <w:u w:val="single"/>
        </w:rPr>
        <w:t xml:space="preserve">133421</w:t>
      </w:r>
    </w:p>
    <w:p>
      <w:r>
        <w:t xml:space="preserve">5.</w:t>
        <w:tab/>
        <w:tab/>
        <w:tab/>
        <w:tab/>
        <w:t xml:space="preserve">Heittäisit siis pois yli sadan vuoden ajan jatkuneet kanadalaiset perinteet vain sopiaksesi maailmanlaajuiseen suuntaukseen? Olet säälittävä.</w:t>
      </w:r>
    </w:p>
    <w:p>
      <w:r>
        <w:rPr>
          <w:b/>
          <w:u w:val="single"/>
        </w:rPr>
        <w:t xml:space="preserve">133422</w:t>
      </w:r>
    </w:p>
    <w:p>
      <w:r>
        <w:t xml:space="preserve">6.</w:t>
        <w:tab/>
        <w:tab/>
        <w:tab/>
        <w:tab/>
        <w:tab/>
        <w:t xml:space="preserve">Maailmanlaajuinen suuntaus? Ei yksinkertaisesti ole moraalista pitää ulkomaista kuningasperhettä valtionpäämiehenä.</w:t>
      </w:r>
    </w:p>
    <w:p>
      <w:r>
        <w:rPr>
          <w:b/>
          <w:u w:val="single"/>
        </w:rPr>
        <w:t xml:space="preserve">133423</w:t>
      </w:r>
    </w:p>
    <w:p>
      <w:r>
        <w:t xml:space="preserve">7.</w:t>
        <w:tab/>
        <w:tab/>
        <w:tab/>
        <w:tab/>
        <w:tab/>
        <w:tab/>
        <w:t xml:space="preserve">"Ulkomaat". Jos olet unohtanut, Kanadan koko identiteetti ja historia on rakentunut sen ympärille, että se on osa maailmanlaajuista brittiläistä imperiumia/yhteiskuntaa. Kruunun poistaminen hallituksestamme merkitsisi lähes kaikkien perinteidemme kuolemaa kansakuntana, mikä tekisi meistä kirjaimellisesti yhtään erilaisen kuin Yhdysvallat. Konservatiivipuolueen tarkoitus on ylläpitää ja puolustaa kulttuuriperinteitämme ja historiaamme, mutta olen varma, että löydät NDP:stä paljon ihmisiä, joiden kanssa voit olla samaa mieltä.</w:t>
      </w:r>
    </w:p>
    <w:p>
      <w:r>
        <w:rPr>
          <w:b/>
          <w:u w:val="single"/>
        </w:rPr>
        <w:t xml:space="preserve">133424</w:t>
      </w:r>
    </w:p>
    <w:p>
      <w:r>
        <w:t xml:space="preserve">8.</w:t>
        <w:tab/>
        <w:tab/>
        <w:tab/>
        <w:tab/>
        <w:tab/>
        <w:tab/>
        <w:tab/>
        <w:t xml:space="preserve"> Iso-Britannia ja Kanada ovat kaksi eri maata. Joten kyllä se on "vieras" valta, aivan kuten Amerikkakin on. Mainitsit NDP:n, joka kannattaa sitä, että Kanada menettää itsemääräämisoikeutensa ja että sen rajat ovat avoimet. Järkyttävää, että on konservatiiveja, jotka eivät pidä monarkiasta? Pitäisikö konservatiivien olla ehdottamatta mitään muutoksia maahamme?</w:t>
      </w:r>
    </w:p>
    <w:p>
      <w:r>
        <w:rPr>
          <w:b/>
          <w:u w:val="single"/>
        </w:rPr>
        <w:t xml:space="preserve">133425</w:t>
      </w:r>
    </w:p>
    <w:p>
      <w:r>
        <w:t xml:space="preserve">9.</w:t>
        <w:tab/>
        <w:tab/>
        <w:tab/>
        <w:tab/>
        <w:tab/>
        <w:tab/>
        <w:tab/>
        <w:tab/>
        <w:t xml:space="preserve">Lmao olet kirjaimellisesti konservatiivin vastakohta. Haluaisit, että meistä tulisi amerikkalainen valtio vain siksi, ettet pysty ymmärtämään ajatusta, että Kanadan brittisiteet ovat olennainen osa identiteettiämme. Näkemyksesi ovat ällöttäviä itseään kanadalaiseksi konservatiiviksi kutsuvalta ja maanpetoksen rajoilla.</w:t>
      </w:r>
    </w:p>
    <w:p>
      <w:r>
        <w:rPr>
          <w:b/>
          <w:u w:val="single"/>
        </w:rPr>
        <w:t xml:space="preserve">133426</w:t>
      </w:r>
    </w:p>
    <w:p>
      <w:r>
        <w:t xml:space="preserve">10.</w:t>
        <w:tab/>
        <w:tab/>
        <w:tab/>
        <w:tab/>
        <w:tab/>
        <w:tab/>
        <w:tab/>
        <w:tab/>
        <w:tab/>
        <w:t xml:space="preserve">Oletko tietoinen siitä, että monista Kansainyhteisön maista on tullut tasavaltoja? Voimme edelleen pysyä osana Kansainyhteisöä. Ja maanpetos? Teidän täytyy rakastaa vannoa uskollisuutta kuningattarelle. Katsotko kuninkaallisia häitä?</w:t>
      </w:r>
    </w:p>
    <w:p>
      <w:r>
        <w:rPr>
          <w:b/>
          <w:u w:val="single"/>
        </w:rPr>
        <w:t xml:space="preserve">133427</w:t>
      </w:r>
    </w:p>
    <w:p>
      <w:r>
        <w:t xml:space="preserve">11.</w:t>
        <w:tab/>
        <w:tab/>
        <w:tab/>
        <w:tab/>
        <w:tab/>
        <w:tab/>
        <w:tab/>
        <w:tab/>
        <w:tab/>
        <w:tab/>
        <w:t xml:space="preserve">Pidän siitä, että käyttäydyt kuin uskollisuuden vannominen kruunulle olisi huono asia. Se on paljon parempi kuin vannoa valittua valtionpäämiestä tai vammaista paperia.</w:t>
      </w:r>
    </w:p>
    <w:p>
      <w:r>
        <w:rPr>
          <w:b/>
          <w:u w:val="single"/>
        </w:rPr>
        <w:t xml:space="preserve">133428</w:t>
      </w:r>
    </w:p>
    <w:p>
      <w:r>
        <w:t xml:space="preserve">12.</w:t>
        <w:tab/>
        <w:tab/>
        <w:tab/>
        <w:tab/>
        <w:tab/>
        <w:tab/>
        <w:tab/>
        <w:tab/>
        <w:tab/>
        <w:tab/>
        <w:tab/>
        <w:t xml:space="preserve">Miksi kuninkaalliset ansaitsevat mielestänne olla meitä tavallisia ihmisiä korkeammalla?</w:t>
      </w:r>
    </w:p>
    <w:p>
      <w:r>
        <w:rPr>
          <w:b/>
          <w:u w:val="single"/>
        </w:rPr>
        <w:t xml:space="preserve">133429</w:t>
      </w:r>
    </w:p>
    <w:p>
      <w:r>
        <w:t xml:space="preserve">13.</w:t>
        <w:tab/>
        <w:tab/>
        <w:tab/>
        <w:tab/>
        <w:tab/>
        <w:tab/>
        <w:tab/>
        <w:tab/>
        <w:tab/>
        <w:tab/>
        <w:tab/>
        <w:tab/>
        <w:t xml:space="preserve">Syntymä ja perinne. Miksi Washingtonin poliittiset eliittidynastiat ansaitsevat olla amerikkalaisten tavallisten kansalaisten yläpuolella?</w:t>
      </w:r>
    </w:p>
    <w:p>
      <w:r>
        <w:rPr>
          <w:b/>
          <w:u w:val="single"/>
        </w:rPr>
        <w:t xml:space="preserve">133430</w:t>
      </w:r>
    </w:p>
    <w:p>
      <w:r>
        <w:t xml:space="preserve">14.</w:t>
        <w:tab/>
        <w:tab/>
        <w:tab/>
        <w:tab/>
        <w:tab/>
        <w:tab/>
        <w:tab/>
        <w:tab/>
        <w:tab/>
        <w:tab/>
        <w:tab/>
        <w:tab/>
        <w:tab/>
        <w:t xml:space="preserve">He eivät ansaitse sitä. Sinä todella rakastat eliittiä, vai mitä?</w:t>
      </w:r>
    </w:p>
    <w:p>
      <w:r>
        <w:rPr>
          <w:b/>
          <w:u w:val="single"/>
        </w:rPr>
        <w:t xml:space="preserve">133431</w:t>
      </w:r>
    </w:p>
    <w:p>
      <w:r>
        <w:t xml:space="preserve">15.</w:t>
        <w:tab/>
        <w:tab/>
        <w:tab/>
        <w:tab/>
        <w:tab/>
        <w:tab/>
        <w:tab/>
        <w:tab/>
        <w:tab/>
        <w:tab/>
        <w:tab/>
        <w:tab/>
        <w:tab/>
        <w:tab/>
        <w:t xml:space="preserve">Silti haluatte silti mieluummin, että rappiollinen, ahne ja täysin poliittinen luokka hallitsee teitä kuin joku, jota on lapsesta asti kasvatettu hallitsemaan syntymäoikeutensa mukaisesti.</w:t>
      </w:r>
    </w:p>
    <w:p>
      <w:r>
        <w:rPr>
          <w:b/>
          <w:u w:val="single"/>
        </w:rPr>
        <w:t xml:space="preserve">133432</w:t>
      </w:r>
    </w:p>
    <w:p>
      <w:r>
        <w:t xml:space="preserve">16.</w:t>
        <w:tab/>
        <w:tab/>
        <w:tab/>
        <w:tab/>
        <w:tab/>
        <w:tab/>
        <w:tab/>
        <w:tab/>
        <w:tab/>
        <w:tab/>
        <w:tab/>
        <w:tab/>
        <w:tab/>
        <w:tab/>
        <w:tab/>
        <w:t xml:space="preserve">Sinun täytyy olla trollaamassa.</w:t>
      </w:r>
    </w:p>
    <w:p>
      <w:r>
        <w:rPr>
          <w:b/>
          <w:u w:val="single"/>
        </w:rPr>
        <w:t xml:space="preserve">133433</w:t>
      </w:r>
    </w:p>
    <w:p>
      <w:r>
        <w:t xml:space="preserve">1. Ovatko Wokensteinin myynnit Switchillä yhtä huonot kuin muilla alustoilla?</w:t>
      </w:r>
    </w:p>
    <w:p>
      <w:r>
        <w:rPr>
          <w:b/>
          <w:u w:val="single"/>
        </w:rPr>
        <w:t xml:space="preserve">133434</w:t>
      </w:r>
    </w:p>
    <w:p>
      <w:r>
        <w:t xml:space="preserve">2.</w:t>
        <w:tab/>
        <w:t xml:space="preserve">Luultavasti parempi kytkin tuuletin näyttävät ostaa jopa pahin satamien koska "se;s kannettava"</w:t>
      </w:r>
    </w:p>
    <w:p>
      <w:r>
        <w:rPr>
          <w:b/>
          <w:u w:val="single"/>
        </w:rPr>
        <w:t xml:space="preserve">133435</w:t>
      </w:r>
    </w:p>
    <w:p>
      <w:r>
        <w:t xml:space="preserve">3.</w:t>
        <w:tab/>
        <w:tab/>
        <w:t xml:space="preserve">Tarkoitan, että sinun tarvitsee vain googlettaa "Switch face", jotta tiedät, kuinka jälkeenjääneet Switch-fanit ovat.</w:t>
      </w:r>
    </w:p>
    <w:p>
      <w:r>
        <w:rPr>
          <w:b/>
          <w:u w:val="single"/>
        </w:rPr>
        <w:t xml:space="preserve">133436</w:t>
      </w:r>
    </w:p>
    <w:p>
      <w:r>
        <w:t xml:space="preserve">1. Rehellisesti sanottuna - minä saisin tuolle mulkulle läpsäisyn...</w:t>
      </w:r>
    </w:p>
    <w:p>
      <w:r>
        <w:rPr>
          <w:b/>
          <w:u w:val="single"/>
        </w:rPr>
        <w:t xml:space="preserve">133437</w:t>
      </w:r>
    </w:p>
    <w:p>
      <w:r>
        <w:t xml:space="preserve">2.</w:t>
        <w:tab/>
        <w:t xml:space="preserve">Ei väkivaltaa. Ei ole väliä mitä hän sanoi, kukaan ei ansaitse tulla lyödyksi.</w:t>
      </w:r>
    </w:p>
    <w:p>
      <w:r>
        <w:rPr>
          <w:b/>
          <w:u w:val="single"/>
        </w:rPr>
        <w:t xml:space="preserve">133438</w:t>
      </w:r>
    </w:p>
    <w:p>
      <w:r>
        <w:t xml:space="preserve">3.</w:t>
        <w:tab/>
        <w:tab/>
        <w:t xml:space="preserve">Na minä löisin kaveria, joka käyttäytyy tuolla tavalla - en antaisi hänelle pillupassia.</w:t>
      </w:r>
    </w:p>
    <w:p>
      <w:r>
        <w:rPr>
          <w:b/>
          <w:u w:val="single"/>
        </w:rPr>
        <w:t xml:space="preserve">133439</w:t>
      </w:r>
    </w:p>
    <w:p>
      <w:r>
        <w:t xml:space="preserve">1. Typerys, saat aviomiehen yliopistoon ja sitten jätät sen kesken, duh.  Toimintajärjestys!</w:t>
      </w:r>
    </w:p>
    <w:p>
      <w:r>
        <w:rPr>
          <w:b/>
          <w:u w:val="single"/>
        </w:rPr>
        <w:t xml:space="preserve">133440</w:t>
      </w:r>
    </w:p>
    <w:p>
      <w:r>
        <w:t xml:space="preserve">1. Tiedostamaton puolueellisuus on mausteinen meemi.</w:t>
      </w:r>
    </w:p>
    <w:p>
      <w:r>
        <w:rPr>
          <w:b/>
          <w:u w:val="single"/>
        </w:rPr>
        <w:t xml:space="preserve">133441</w:t>
      </w:r>
    </w:p>
    <w:p>
      <w:r>
        <w:t xml:space="preserve">1. Saanen sanoa, että Belfastista kotoisin olevana ja tapausta seuranneena en usko, että tämä on esimerkki PPD:stä. Oikeudenkäynnin aikana kerrotut erilaiset tarinat, joita oli monia, viittaavat siihen, että rugbypelaajat eivät usko raiskanneensa tyttöä, vaan että tyttö uskoo täysin, että hänet raiskattiin. Seksuaaliset teot rikkoivat suostumuksen rajaa, ja kaikki näyttävät olleen tuolloin hyvin humalassa, mutta en todellakaan usko, että tyttö yritti syyttää näitä miehiä väärin perustein.  Tilanne on vain kamala kaikille osapuolille. Tyttö luultavasti tuntee, ettei oikeutta ole tehty, kun taas pojat tuntevat, etteivät he ansaitse mitään tällaista hölynpölyä.</w:t>
      </w:r>
    </w:p>
    <w:p>
      <w:r>
        <w:rPr>
          <w:b/>
          <w:u w:val="single"/>
        </w:rPr>
        <w:t xml:space="preserve">133442</w:t>
      </w:r>
    </w:p>
    <w:p>
      <w:r>
        <w:t xml:space="preserve">2.</w:t>
        <w:tab/>
        <w:t xml:space="preserve">&gt;En todellakaan usko, että kyseessä oli tapaus, jossa tyttö yritti syyttää näitä miehiä väärin perustein.  Kyllä tämä oli tapaus, jossa tyttö oli humalassa, suostui seksiin päihtyneenä, sitten heräsi ja tajusi, mitä oli tehnyt, katui sitä ja kertoi kaikille, että se oli raiskaus, eikä vain sitä, vei heidät vitun oikeuteen.  Voin nähdä, että jos tytölle annetaan tahallaan juomia tai hänet johdatetaan humalaan, hänelle annetaan paukkuja jne., jotta hän olisi mahdollisimman humalassa ja harrastaisi sitten seksiä, se voisi olla raiskaus, ja se kestäisi oikeudenkäynnin.  Mutta se, että juo itsensä humalaan, koska haluaa, ja sitten harrastaa seksiä ja sen jälkeen itkee raiskausta, on puhdasta **järjettömyyttä**.</w:t>
      </w:r>
    </w:p>
    <w:p>
      <w:r>
        <w:rPr>
          <w:b/>
          <w:u w:val="single"/>
        </w:rPr>
        <w:t xml:space="preserve">133443</w:t>
      </w:r>
    </w:p>
    <w:p>
      <w:r>
        <w:t xml:space="preserve">3.</w:t>
        <w:tab/>
        <w:tab/>
        <w:t xml:space="preserve">&gt; Suostumus seksiin päihtyneenä Toivon, että kun valmistutte lukiosta, ymmärrätte, miten kauheaa tämä sub on</w:t>
      </w:r>
    </w:p>
    <w:p>
      <w:r>
        <w:rPr>
          <w:b/>
          <w:u w:val="single"/>
        </w:rPr>
        <w:t xml:space="preserve">133444</w:t>
      </w:r>
    </w:p>
    <w:p>
      <w:r>
        <w:t xml:space="preserve">4.</w:t>
        <w:tab/>
        <w:tab/>
        <w:tab/>
        <w:t xml:space="preserve">Jos olen oppinut jotain oppilaitosten ulkopuolella ollessani, niin sen, että suurin osa ihmisistä on tyhmiä, epäkypsiä ja syyttävät mielellään muita ilman, että he ovat koskaan itsetutkiskelevia. Naisten ei odoteta kypsyvän kulttuurissamme, ja siksi he ovat ikuinen uhri, jota esineellistetään. Mutta en tiedä, miksi minun pitää selittää tämä ilmeinen paska aikuiselle. Ole vain diktaattori ja tee toisen naisen elämästä helvettiä ja painu vittuun meidän tilastamme sen sijaan, että purkaudut täällä pienenevästä yhteiskunnallisesta arvostasi.</w:t>
      </w:r>
    </w:p>
    <w:p>
      <w:r>
        <w:rPr>
          <w:b/>
          <w:u w:val="single"/>
        </w:rPr>
        <w:t xml:space="preserve">133445</w:t>
      </w:r>
    </w:p>
    <w:p>
      <w:r>
        <w:t xml:space="preserve">5.</w:t>
        <w:tab/>
        <w:tab/>
        <w:tab/>
        <w:tab/>
        <w:t xml:space="preserve">Väittää olevansa aikuinen, käyttää seksistisiä nimityksiä kuin pikkulapsi.  Tarkistaa ulos.</w:t>
      </w:r>
    </w:p>
    <w:p>
      <w:r>
        <w:rPr>
          <w:b/>
          <w:u w:val="single"/>
        </w:rPr>
        <w:t xml:space="preserve">133446</w:t>
      </w:r>
    </w:p>
    <w:p>
      <w:r>
        <w:t xml:space="preserve">6.</w:t>
        <w:tab/>
        <w:tab/>
        <w:tab/>
        <w:tab/>
        <w:tab/>
        <w:t xml:space="preserve">Ei kestä pilailua ja itkee kuin homo, kun aikuiset käyttävät aikuisten termejä. Tiedän, että olet mielenvikainen pikkulapsi, mutta minun olisi pitänyt arvata, että seuraava siirtosi oli projisointi.</w:t>
      </w:r>
    </w:p>
    <w:p>
      <w:r>
        <w:rPr>
          <w:b/>
          <w:u w:val="single"/>
        </w:rPr>
        <w:t xml:space="preserve">133447</w:t>
      </w:r>
    </w:p>
    <w:p>
      <w:r>
        <w:t xml:space="preserve">7.</w:t>
        <w:tab/>
        <w:tab/>
        <w:tab/>
        <w:tab/>
        <w:tab/>
        <w:tab/>
        <w:t xml:space="preserve">Uh huh.</w:t>
      </w:r>
    </w:p>
    <w:p>
      <w:r>
        <w:rPr>
          <w:b/>
          <w:u w:val="single"/>
        </w:rPr>
        <w:t xml:space="preserve">133448</w:t>
      </w:r>
    </w:p>
    <w:p>
      <w:r>
        <w:t xml:space="preserve">1. Mitä tällä kertaa tapahtui</w:t>
      </w:r>
    </w:p>
    <w:p>
      <w:r>
        <w:rPr>
          <w:b/>
          <w:u w:val="single"/>
        </w:rPr>
        <w:t xml:space="preserve">133449</w:t>
      </w:r>
    </w:p>
    <w:p>
      <w:r>
        <w:t xml:space="preserve">2.</w:t>
        <w:tab/>
        <w:t xml:space="preserve">Joku typerä kusipää postitti pommeja Obamalle, Hillarylle ja joukolle vasemmistolaisia tiedotusvälineitä.  Sitten joku toinen typerä kusipää ajatteli, että yhdistämällä sen vanhaan vanhanaikaiseen meemiin saisi karmaa.</w:t>
      </w:r>
    </w:p>
    <w:p>
      <w:r>
        <w:rPr>
          <w:b/>
          <w:u w:val="single"/>
        </w:rPr>
        <w:t xml:space="preserve">133450</w:t>
      </w:r>
    </w:p>
    <w:p>
      <w:r>
        <w:t xml:space="preserve">1. Jos et pidä subin sisällöstä, ymmärrä asiayhteys, että tämä on yksi ainoista paikoista, jossa miehet voivat vielä puhua totuudenmukaisesti.  Tämä sub on miesten saattohoitola, jossa miehet voivat vapautua yhteiskunnallisesta propagandasta ja aivopesusta.  Totta kai ihmiset, jotka saavat tietää, että heille on valehdeltu koko heidän elämänsä ajan, ovat vihaisia.  Punaisen pillerin raivo on normaali vaihe prosessissa, ja useimmat miehet täällä pääsevät sen yli ja siirtyvät kohti välinpitämättömyyttä naisia kohtaan.  Älkää yrittäkö sävypoliisiksi, sillä tämä alaosasto palvelee arvokasta tehtävää, sillä se on paikka, jossa miehet voivat purkaa mieltään. Mistä miehet puhuvat? Heidän ongelmistaan elämässä. Mikä on miesten ongelmien pääasiallinen syy? Naiset ja yhteiskunta, joka mahdollistaa heidän syöpäkäyttäytymisensä.</w:t>
      </w:r>
    </w:p>
    <w:p>
      <w:r>
        <w:rPr>
          <w:b/>
          <w:u w:val="single"/>
        </w:rPr>
        <w:t xml:space="preserve">133451</w:t>
      </w:r>
    </w:p>
    <w:p>
      <w:r>
        <w:t xml:space="preserve">2.</w:t>
        <w:tab/>
        <w:t xml:space="preserve">Taidat olla oikeassa. Turvallinen tila, jossa miehet voivat olla rehellisiä ja puhua vapaasti.  En tarkoittanut lainkaan sävypoliisiksi, halusin vain keskustelua kuulla eri puolia ja mielipiteitä. En ole ollenkaan oikeassa tai mielipiteeni eivät ole parempia. Olen vain utelias.</w:t>
      </w:r>
    </w:p>
    <w:p>
      <w:r>
        <w:rPr>
          <w:b/>
          <w:u w:val="single"/>
        </w:rPr>
        <w:t xml:space="preserve">133452</w:t>
      </w:r>
    </w:p>
    <w:p>
      <w:r>
        <w:t xml:space="preserve">3.</w:t>
        <w:tab/>
        <w:tab/>
        <w:t xml:space="preserve">Etsimäsi termi on vapaa tila.  Täällä voi olla hieman vitriolia ja vihaa.  Mutta kuten muut ovat kirjoittaneet, yksi MGTOW:n tavoitteista on saavuttaa apatian tila.  Voit rakastaa naisia tai voit ymmärtää heitä.</w:t>
      </w:r>
    </w:p>
    <w:p>
      <w:r>
        <w:rPr>
          <w:b/>
          <w:u w:val="single"/>
        </w:rPr>
        <w:t xml:space="preserve">133453</w:t>
      </w:r>
    </w:p>
    <w:p>
      <w:r>
        <w:t xml:space="preserve">1. Naiset eivät yleensä ymmärrä, miten helppoa heillä on.  Lihavat tytöt ovat aivan eri tasolla harhakuvitelmissa.  Jos tämä ämmä olisi mies, hän kuolisi neitsyenä...</w:t>
      </w:r>
    </w:p>
    <w:p>
      <w:r>
        <w:rPr>
          <w:b/>
          <w:u w:val="single"/>
        </w:rPr>
        <w:t xml:space="preserve">133454</w:t>
      </w:r>
    </w:p>
    <w:p>
      <w:r>
        <w:t xml:space="preserve">1. Kriittisyys SJW:tä kohtaan on ainoa asia, joka monilla näistä ihmisistä on yhteistä keskenään. Jotkut jopa avoimesti inhoavat toisiaan. He kaikki tulivat mukaan, kun Tumblr oli kaikkein epäsuhtaisimmillaan, vastenmielisimmillään ja suorastaan oudoimmillaan, ja yksinkertaisesti reagoivat siihen, jokainen, joka edelleen perustaa sisältönsä siihen, olisi nyt kuollut kanava.</w:t>
      </w:r>
    </w:p>
    <w:p>
      <w:r>
        <w:rPr>
          <w:b/>
          <w:u w:val="single"/>
        </w:rPr>
        <w:t xml:space="preserve">133455</w:t>
      </w:r>
    </w:p>
    <w:p>
      <w:r>
        <w:t xml:space="preserve">2.</w:t>
        <w:tab/>
        <w:t xml:space="preserve">En ole katsonut videota, mutta kuulostaa siltä, että /r/politicsin regressiiviset NPC:t luulevat kaikkien konservatiivien saavan tietonsa Fox Newsista. Tai että kaikki aseita kannattavat ihmiset ovat alemman luokan valkoisia punaniskoja konservatiivisia punakansanedustajia.  Ongelma "se on vain tumblr!" -argumentissa on se, että tumblr on suuri ja voimakas. He ahdistivat fanitaiteilijaa itsemurhayritykseen, koska hän oli harhaoppinen, joka piirsi lihavan hahmon laihaksi, eivätkä antaneet periksi, vaikka kyseisen sarjan henkilökunta kehotti heitä lopettamaan sen.</w:t>
      </w:r>
    </w:p>
    <w:p>
      <w:r>
        <w:rPr>
          <w:b/>
          <w:u w:val="single"/>
        </w:rPr>
        <w:t xml:space="preserve">133456</w:t>
      </w:r>
    </w:p>
    <w:p>
      <w:r>
        <w:t xml:space="preserve">1. &gt;Ole hutsu. &gt;Aurinkoa vilkkaalla kadulla. &gt;Käyttäkää ongelmalaseja. &gt;Postittakaa Twatteriin. &gt;??? &gt;Ei voittoa!</w:t>
      </w:r>
    </w:p>
    <w:p>
      <w:r>
        <w:rPr>
          <w:b/>
          <w:u w:val="single"/>
        </w:rPr>
        <w:t xml:space="preserve">133457</w:t>
      </w:r>
    </w:p>
    <w:p>
      <w:r>
        <w:t xml:space="preserve">1. Jälkeenjäänyt kirahvimutantti on palannut takaisin</w:t>
      </w:r>
    </w:p>
    <w:p>
      <w:r>
        <w:rPr>
          <w:b/>
          <w:u w:val="single"/>
        </w:rPr>
        <w:t xml:space="preserve">133458</w:t>
      </w:r>
    </w:p>
    <w:p>
      <w:r>
        <w:t xml:space="preserve">1. &gt; Toisille pettymyksen päivä siitä, että yliopisto ei onnistunut poistamaan heidän tuskansa lähdettä julkiselta jalkakäytävältä Koululla ei koskaan ollut oikeutta poistaa häntä, koska se on julkinen paikka. He saivat asian kuulostamaan "olen pahoillani, ettemme pystyneet täyttämään vaatimuksianne", ikään kuin he olisivat voineet tehdä mitään.  Siksi Crowder valitsee julkisia paikkoja, joissa hän voi kuvata koko jutun ja saada mahdollisimman paljon leikkaamatonta todistusaineistoa, kun ihmiset vastustavat järjettömästi sitä, mitä hän tekee, huutamalla, huutamalla jne.  Koko videolla se tyttö, joka pyysi konstaapelia poistamaan hänet, ei myöskään näyttänyt ymmärtävän, että julkisella paikalla, jos ei aiheuta häiriötä tai fyysistä uhkaa muille, hän saa olla siellä.</w:t>
      </w:r>
    </w:p>
    <w:p>
      <w:r>
        <w:rPr>
          <w:b/>
          <w:u w:val="single"/>
        </w:rPr>
        <w:t xml:space="preserve">133459</w:t>
      </w:r>
    </w:p>
    <w:p>
      <w:r>
        <w:t xml:space="preserve">2.</w:t>
        <w:tab/>
        <w:t xml:space="preserve">Konstaapeli itse asiassa sanoi hänelle ["Jos et pidä siitä, voit lähteä".] (https://www.youtube.com/watch?v=H6dv6G1FWxk&amp;feature=youtu.be&amp;t=960) Hän ei pitänyt siitä yhtään haha.</w:t>
      </w:r>
    </w:p>
    <w:p>
      <w:r>
        <w:rPr>
          <w:b/>
          <w:u w:val="single"/>
        </w:rPr>
        <w:t xml:space="preserve">133460</w:t>
      </w:r>
    </w:p>
    <w:p>
      <w:r>
        <w:t xml:space="preserve">3.</w:t>
        <w:tab/>
        <w:tab/>
        <w:t xml:space="preserve">On tavallaan hämmästyttävää katsella tässä klipissä esitettyä sosiopatiaa.   Hän vaihtelee järkevästä, omahyväisestä, raivostuneesta ja järkyttyneestä nopeasti joskus hysteeristen kyynelten kautta nauruun muutamassa sekunnissa. Hän katsoo, mikä strategia sopii parhaiten tilanteeseen, mutta hän ei tunne mitään niistä omahyväisyyden lisäksi kovinkaan syvällisesti, jos ollenkaan.   Olisi tietysti rikollista, jos en mainitsisi hänen yritystään syyttää konstaapelia siitä, ettei hän välitä raiskauksen uhreista. Hän yrittää julkisesti häpäistä häntä saadakseen joko tahtonsa läpi tai rangaistakseen häntä siitä, ettei hän suostunut hänen laittomiin ja perustuslain vastaisiin vaatimuksiinsa.   Se on nykyaikainen vasemmisto pähkinänkuoressa.   EDIT: Kymmenen sekuntia tunnekuohusta hymyilemiseen puhelimelle https://imgur.com/a/UkqnPK0 EDIT 2: Kukaan ei näe tätä muokkausta, mutta olisin toivonut, että olisin kirjoittanut enemmän siitä "et välittäisi siitä, jos minut raiskattaisiin" -kohdasta (tiivistelmä, ei lainaus). Se oli mielestäni yritys lietsoa noitavainoa poliisia vastaan. Kuvittele, jos väkijoukko olisi alkanut huutaa tuota, hän olisi ehkä mennyt ja poistanut Crowderin pelastaakseen oman nahkansa. Joukko ei välitä, ovatko syytökset totta, se on vain verta vedessä. Siitä on tullut heille totta, kun se on heidän mielessään. SJW-ajattelu on suuressa mittakaavassa väkijoukon mentaliteettia.   Olen miettinyt paljon tätä klippiä ja sitä, miksi tämä vuorovaikutus vaivaa minua niin syvästi. En usko, että tämä tyttö on syntynyt sosiopaatiksi, luulen, että hän kasvoi radikaalivasemmistolaisen ja marxilaisen ajattelun vaalimassa dynamiikassa, joka synnytti tämän hänen sisällään.</w:t>
      </w:r>
    </w:p>
    <w:p>
      <w:r>
        <w:rPr>
          <w:b/>
          <w:u w:val="single"/>
        </w:rPr>
        <w:t xml:space="preserve">133461</w:t>
      </w:r>
    </w:p>
    <w:p>
      <w:r>
        <w:t xml:space="preserve">4.</w:t>
        <w:tab/>
        <w:tab/>
        <w:tab/>
        <w:t xml:space="preserve">Se mimmi oli ihan vitun hullu. Stevenin kyky pidätellä kaikkea, kun hän puhui hölynpölyä, oli suorastaan sankarillinen. Kaunein kohta oli hänen haastattelunsa loppu, kun Steven purkaa häntä ja tuhoaa täydellisesti jokaisen hänen esittämänsä pointin, ja SEKUNNILLA kun hän tajusi hävinneensä, mitä hän teki? Aivan oikein: itki. Hän vain alkoi suorastaan itkeä ja huutaa lisää hölynpölyä. Kaikki, mitä hän sanoi, oli "minut raiskattiin, joten olen oikeassa kaikesta"! Hän vaikuttaa ihmiseltä, joka käyttäisi sitä saadakseen ilmaista ruokaa McDonald'sissa tai jotain. &amp;#x200B; Ja se yksi kaveri, joka opiskeli draamaa ja sanoi: "Minä lenkkeilen, kuten varmaan huomaatte", oli täysi vitun ääliö. Veikkaan, että Steven oli räjähtämäisillään yrittäessään olla paahtamatta hänen persettään siellä paikan päällä. Mikä ääliö.</w:t>
      </w:r>
    </w:p>
    <w:p>
      <w:r>
        <w:rPr>
          <w:b/>
          <w:u w:val="single"/>
        </w:rPr>
        <w:t xml:space="preserve">133462</w:t>
      </w:r>
    </w:p>
    <w:p>
      <w:r>
        <w:t xml:space="preserve">5.</w:t>
        <w:tab/>
        <w:tab/>
        <w:tab/>
        <w:tab/>
        <w:t xml:space="preserve">Crowderin katsominen, kun hän kertoi tuolle typerälle bintille tosiasioita toisensa jälkeen, oli kuin sanallinen vastine RoboCopin *seelle* kohtaukselle.  Voit jopa nähdä hetken, jolloin hän menettää aivonsa...</w:t>
      </w:r>
    </w:p>
    <w:p>
      <w:r>
        <w:rPr>
          <w:b/>
          <w:u w:val="single"/>
        </w:rPr>
        <w:t xml:space="preserve">133463</w:t>
      </w:r>
    </w:p>
    <w:p>
      <w:r>
        <w:t xml:space="preserve">6.</w:t>
        <w:tab/>
        <w:tab/>
        <w:tab/>
        <w:tab/>
        <w:tab/>
        <w:t xml:space="preserve">Minulle tuli mieleen kohtaus How High -elokuvasta, jossa Redman loukkaa professoria ja Method Man huutaa "GET EM!" jokaisen loukkauksen jälkeen, haha.</w:t>
      </w:r>
    </w:p>
    <w:p>
      <w:r>
        <w:rPr>
          <w:b/>
          <w:u w:val="single"/>
        </w:rPr>
        <w:t xml:space="preserve">133464</w:t>
      </w:r>
    </w:p>
    <w:p>
      <w:r>
        <w:t xml:space="preserve">7.</w:t>
        <w:tab/>
        <w:tab/>
        <w:tab/>
        <w:tab/>
        <w:tab/>
        <w:t xml:space="preserve">*Mitä tämä on* ***SHIIIIIIIIIIIIIIIIIII-***</w:t>
      </w:r>
    </w:p>
    <w:p>
      <w:r>
        <w:rPr>
          <w:b/>
          <w:u w:val="single"/>
        </w:rPr>
        <w:t xml:space="preserve">133465</w:t>
      </w:r>
    </w:p>
    <w:p>
      <w:r>
        <w:t xml:space="preserve">8.</w:t>
        <w:tab/>
        <w:tab/>
        <w:tab/>
        <w:tab/>
        <w:tab/>
        <w:tab/>
        <w:t xml:space="preserve">Se on raiskauskulttuuriRRRRRRRRR---*smash*</w:t>
      </w:r>
    </w:p>
    <w:p>
      <w:r>
        <w:rPr>
          <w:b/>
          <w:u w:val="single"/>
        </w:rPr>
        <w:t xml:space="preserve">133466</w:t>
      </w:r>
    </w:p>
    <w:p>
      <w:r>
        <w:t xml:space="preserve">9.</w:t>
        <w:tab/>
        <w:tab/>
        <w:t xml:space="preserve">"Se ei ole sensuuria, jos se ei ole hallitus". Ensimmäinen lisäys ei suojele teitä seurauksilta."  Myöhemmin "Tarvitsemme poliisia lopettamaan tämän julkisella paikalla puhuvan miehen puhumisen. Vitut ensimmäisestä lisäyksestä."  Tämä on niin järkyttävää. Kuka olisi voinut ennustaa tämän kehityksen?</w:t>
      </w:r>
    </w:p>
    <w:p>
      <w:r>
        <w:rPr>
          <w:b/>
          <w:u w:val="single"/>
        </w:rPr>
        <w:t xml:space="preserve">133467</w:t>
      </w:r>
    </w:p>
    <w:p>
      <w:r>
        <w:t xml:space="preserve">10.</w:t>
        <w:tab/>
        <w:tab/>
        <w:tab/>
        <w:t xml:space="preserve">"Vitun typerät libertaarit ja heidän 'VAPAAT MARKKINAT RATKAISEVAT KAIKEN, EGHHHHHHH!'!"  *hetkeä myöhemmin* "Yrityskansalaiset tekevät osansa yhteiskunnan parantamiseksi lopettamalla vihan! Heitä on suojeltava sekaantuvilta republikaanien 'pakastinpersikka'-luusereilta, jotka ruikuttavat siitä, etteivät he voi enää hakata naisia.""</w:t>
      </w:r>
    </w:p>
    <w:p>
      <w:r>
        <w:rPr>
          <w:b/>
          <w:u w:val="single"/>
        </w:rPr>
        <w:t xml:space="preserve">133468</w:t>
      </w:r>
    </w:p>
    <w:p>
      <w:r>
        <w:t xml:space="preserve">11.</w:t>
        <w:tab/>
        <w:tab/>
        <w:tab/>
        <w:tab/>
        <w:t xml:space="preserve">Kannattaa katsoa Louis Le Vau'n uusin video. TYT:n Steven Oh on helvetin häiritsevä ja saa minut toivomaan, että Jimmy Dore herättää vasemmiston.</w:t>
      </w:r>
    </w:p>
    <w:p>
      <w:r>
        <w:rPr>
          <w:b/>
          <w:u w:val="single"/>
        </w:rPr>
        <w:t xml:space="preserve">133469</w:t>
      </w:r>
    </w:p>
    <w:p>
      <w:r>
        <w:t xml:space="preserve">12.</w:t>
        <w:tab/>
        <w:tab/>
        <w:tab/>
        <w:tab/>
        <w:tab/>
        <w:t xml:space="preserve">En pidä Doresta, mutta on selvää, että hän on lähempänä *säännöllistä* äärivasemmistolaista sodanvastaista vasemmistoa. Hän itse asiassa osoitti, miten vaarallista Alex Jonesin sensurointi oli ja miten huonoa se voi olla kaikille, erityisesti ei-autoritäärisille vasemmistolaisille.</w:t>
      </w:r>
    </w:p>
    <w:p>
      <w:r>
        <w:rPr>
          <w:b/>
          <w:u w:val="single"/>
        </w:rPr>
        <w:t xml:space="preserve">133470</w:t>
      </w:r>
    </w:p>
    <w:p>
      <w:r>
        <w:t xml:space="preserve">13.</w:t>
        <w:tab/>
        <w:tab/>
        <w:tab/>
        <w:tab/>
        <w:tab/>
        <w:tab/>
        <w:t xml:space="preserve">Hän on vitun sekopää, tietenkin, mutta helvetti soikoon, hän on paras mahdollisuutemme murtautua läpi kaiken sen heimokeskeisen, väärän moralistisen paskan, joka estää vasemmistoa edes kuuntelemasta Sargonin kaltaisia ihmisiä.  Ehkä parasta on mennä syvälle piiloon ja raivata tiensä jonkin mediaorganisaation läpi ja sitten vain huijata nämä retardit olemaan periaatteellisia.</w:t>
      </w:r>
    </w:p>
    <w:p>
      <w:r>
        <w:rPr>
          <w:b/>
          <w:u w:val="single"/>
        </w:rPr>
        <w:t xml:space="preserve">133471</w:t>
      </w:r>
    </w:p>
    <w:p>
      <w:r>
        <w:t xml:space="preserve">1. Amerikka näyttää kasvattavan näitä kusipäisiä naisia hälyttävällä vauhdilla. Syytän velttoja vanhempia.</w:t>
      </w:r>
    </w:p>
    <w:p>
      <w:r>
        <w:rPr>
          <w:b/>
          <w:u w:val="single"/>
        </w:rPr>
        <w:t xml:space="preserve">133472</w:t>
      </w:r>
    </w:p>
    <w:p>
      <w:r>
        <w:t xml:space="preserve">1. Mikään, mitä voit tehdä, ei toimi.  Olen yrittänyt itse.  Minulla oli idiootti menossa naimisiin, ja suosittelin sitä vastaan hienovaraisesti vuoden ajan, ja aina hääpäivään asti tarjosin, että veisin hänet Vegasiin, juuri silloin, omalla kustannuksellani, ja ostaisin hänelle huoran, jotta hän saisi nussittua jälkeenjääneen pois.    Ei onnistu.  Hän erosi 11 kuukautta myöhemmin.  Kun mies menee täysin jälkeenjääneeksi, hän ei kuuntele tervettä järkeä.  Jos todella välität, keskity tukeen jälkihoidossa, koska hän elää tällä hetkellä fantasiasaarella.</w:t>
      </w:r>
    </w:p>
    <w:p>
      <w:r>
        <w:rPr>
          <w:b/>
          <w:u w:val="single"/>
        </w:rPr>
        <w:t xml:space="preserve">133473</w:t>
      </w:r>
    </w:p>
    <w:p>
      <w:r>
        <w:t xml:space="preserve">2.</w:t>
        <w:tab/>
        <w:t xml:space="preserve">Da plane!!! Da plane!!!</w:t>
      </w:r>
    </w:p>
    <w:p>
      <w:r>
        <w:rPr>
          <w:b/>
          <w:u w:val="single"/>
        </w:rPr>
        <w:t xml:space="preserve">133474</w:t>
      </w:r>
    </w:p>
    <w:p>
      <w:r>
        <w:t xml:space="preserve">1. Mene katsomaan Sons of Anarchy. Se vitun Gemma Teller aiheutti kaikille surua. Jos hän olisi kuollut ensimmäisellä kaudella, sarja on ohi, kaikki elävät onnellisina elämänsä loppuun asti.</w:t>
      </w:r>
    </w:p>
    <w:p>
      <w:r>
        <w:rPr>
          <w:b/>
          <w:u w:val="single"/>
        </w:rPr>
        <w:t xml:space="preserve">133475</w:t>
      </w:r>
    </w:p>
    <w:p>
      <w:r>
        <w:t xml:space="preserve">2.</w:t>
        <w:tab/>
        <w:t xml:space="preserve">Luulen, että hän on W. Whiten vittuvaimon ja hänen SIL:nsä kanssa samassa luokassa...</w:t>
      </w:r>
    </w:p>
    <w:p>
      <w:r>
        <w:rPr>
          <w:b/>
          <w:u w:val="single"/>
        </w:rPr>
        <w:t xml:space="preserve">133476</w:t>
      </w:r>
    </w:p>
    <w:p>
      <w:r>
        <w:t xml:space="preserve">3.</w:t>
        <w:tab/>
        <w:tab/>
        <w:t xml:space="preserve">Minusta hänen SIL:nsä ei ollut huono, hän kannatti W. White Jr:n pilvenpolttoa, joten se tekee hänestä aika siistin tädin. Ja viimeisellä kaudella ei voi oikeastaan syyttää ketään heidän toimistaan, he kaikki saivat selville että W. White on Arizonan metamfetamiinikuningas.</w:t>
      </w:r>
    </w:p>
    <w:p>
      <w:r>
        <w:rPr>
          <w:b/>
          <w:u w:val="single"/>
        </w:rPr>
        <w:t xml:space="preserve">133477</w:t>
      </w:r>
    </w:p>
    <w:p>
      <w:r>
        <w:t xml:space="preserve">4.</w:t>
        <w:tab/>
        <w:tab/>
        <w:tab/>
        <w:t xml:space="preserve">K, hänen vaimonsa on ehdottomasti aivan tuolla nössöasteikolla.</w:t>
      </w:r>
    </w:p>
    <w:p>
      <w:r>
        <w:rPr>
          <w:b/>
          <w:u w:val="single"/>
        </w:rPr>
        <w:t xml:space="preserve">133478</w:t>
      </w:r>
    </w:p>
    <w:p>
      <w:r>
        <w:t xml:space="preserve">5.</w:t>
        <w:tab/>
        <w:tab/>
        <w:tab/>
        <w:tab/>
        <w:t xml:space="preserve">Hänen vaimonsa oli pahin. Hän ei koskaan kyennyt näkemään, että mies ryhtyi kokkaamaan vain elättääkseen perheensä, ei ahneudesta.</w:t>
      </w:r>
    </w:p>
    <w:p>
      <w:r>
        <w:rPr>
          <w:b/>
          <w:u w:val="single"/>
        </w:rPr>
        <w:t xml:space="preserve">133479</w:t>
      </w:r>
    </w:p>
    <w:p>
      <w:r>
        <w:t xml:space="preserve">6.</w:t>
        <w:tab/>
        <w:tab/>
        <w:tab/>
        <w:tab/>
        <w:t xml:space="preserve">Ajattele kuitenkin, kenen kanssa hän meni naimisiin.  Se ei ollut mies, joka Walter Whitesta tulisi.  Luulen, että juuri se tekee hänestä tärkeän hahmon, ikään kuin ankkurin sille, millainen Walter oli ennen ja millaiseksi hän aina halusi Walterin olevan - tylsä lukion kemianopettaja, joka työskentelee osa-aikaisesti autopesulassa.  Ei voi realistisesti odottaa, että hän olisi mukana, kun hän saa tietää Walterin amfetamiinibisneksestä, varsinkin kun hän on piilotellut sitä häneltä kuinka kauan, mikä on aika vakava petos normaalissa avioliitossa, eikö niin?  Ei ole nynnyä haluta, että perhe pysyy lain oikealla puolella.</w:t>
      </w:r>
    </w:p>
    <w:p>
      <w:r>
        <w:rPr>
          <w:b/>
          <w:u w:val="single"/>
        </w:rPr>
        <w:t xml:space="preserve">133480</w:t>
      </w:r>
    </w:p>
    <w:p>
      <w:r>
        <w:t xml:space="preserve">7.</w:t>
        <w:tab/>
        <w:tab/>
        <w:tab/>
        <w:tab/>
        <w:tab/>
        <w:t xml:space="preserve">Täysin samaa mieltä. Hahmo saa paljon kritiikkiä, mutta arvostelijat eivät koskaan ota huomioon sitä tilannetta, johon hän joutui. Mielestäni hän on olosuhteisiin nähden täydellisesti luonnehdittu.</w:t>
      </w:r>
    </w:p>
    <w:p>
      <w:r>
        <w:rPr>
          <w:b/>
          <w:u w:val="single"/>
        </w:rPr>
        <w:t xml:space="preserve">133481</w:t>
      </w:r>
    </w:p>
    <w:p>
      <w:r>
        <w:t xml:space="preserve">8.</w:t>
        <w:tab/>
        <w:tab/>
        <w:tab/>
        <w:t xml:space="preserve">Walter White on Heisenberg?!?  OMG spoileri!!!  Kiitos kusipää!!!  (j/k -- tarkoitat New Mexicoa btw... tarpeeksi lähellä)</w:t>
      </w:r>
    </w:p>
    <w:p>
      <w:r>
        <w:rPr>
          <w:b/>
          <w:u w:val="single"/>
        </w:rPr>
        <w:t xml:space="preserve">133482</w:t>
      </w:r>
    </w:p>
    <w:p>
      <w:r>
        <w:t xml:space="preserve">1. Minua hämmästyttää aina se, miten ihmiset istuvat toimettomina näissä tilanteissa. Miten kukaan junassa ei käskenyt tuota kusipäätä pitämään turpansa kiinni?</w:t>
      </w:r>
    </w:p>
    <w:p>
      <w:r>
        <w:rPr>
          <w:b/>
          <w:u w:val="single"/>
        </w:rPr>
        <w:t xml:space="preserve">133483</w:t>
      </w:r>
    </w:p>
    <w:p>
      <w:r>
        <w:t xml:space="preserve">2.</w:t>
        <w:tab/>
        <w:t xml:space="preserve">Ainoa voittava siirto on olla pelaamatta.</w:t>
      </w:r>
    </w:p>
    <w:p>
      <w:r>
        <w:rPr>
          <w:b/>
          <w:u w:val="single"/>
        </w:rPr>
        <w:t xml:space="preserve">133484</w:t>
      </w:r>
    </w:p>
    <w:p>
      <w:r>
        <w:t xml:space="preserve">3.</w:t>
        <w:tab/>
        <w:tab/>
        <w:t xml:space="preserve">Tai tallentaa</w:t>
      </w:r>
    </w:p>
    <w:p>
      <w:r>
        <w:rPr>
          <w:b/>
          <w:u w:val="single"/>
        </w:rPr>
        <w:t xml:space="preserve">133485</w:t>
      </w:r>
    </w:p>
    <w:p>
      <w:r>
        <w:t xml:space="preserve">4.</w:t>
        <w:tab/>
        <w:t xml:space="preserve">Ei, hän etsi riitaa, jos ei miehen, niin kenen tahansa muun kanssa. Ne *vihaavat* sitä, että ne jätetään huomiotta, joten se on täysin oikea vastaus. Sama koskee kerjäläisiä.</w:t>
      </w:r>
    </w:p>
    <w:p>
      <w:r>
        <w:rPr>
          <w:b/>
          <w:u w:val="single"/>
        </w:rPr>
        <w:t xml:space="preserve">133486</w:t>
      </w:r>
    </w:p>
    <w:p>
      <w:r>
        <w:t xml:space="preserve">5.</w:t>
        <w:tab/>
        <w:t xml:space="preserve">[https://www.youtube.com/watch?v=gHj-NQba\_wE](https://www.youtube.com/watch?v=gHj-NQba_wE)</w:t>
      </w:r>
    </w:p>
    <w:p>
      <w:r>
        <w:rPr>
          <w:b/>
          <w:u w:val="single"/>
        </w:rPr>
        <w:t xml:space="preserve">133487</w:t>
      </w:r>
    </w:p>
    <w:p>
      <w:r>
        <w:t xml:space="preserve">6.</w:t>
        <w:tab/>
        <w:t xml:space="preserve">Sivullisen vaikutus. Kukaan ei puhu ääneen, koska olettaa, että joku muu puhuu.</w:t>
      </w:r>
    </w:p>
    <w:p>
      <w:r>
        <w:rPr>
          <w:b/>
          <w:u w:val="single"/>
        </w:rPr>
        <w:t xml:space="preserve">133488</w:t>
      </w:r>
    </w:p>
    <w:p>
      <w:r>
        <w:t xml:space="preserve">1. Mitä helvettiä?  Miksi hän haluaisi hänen olevan sinkkumiesten ystävien kanssa? Hänellä on suurempi mahdollisuus saada hänet punaiseksi, ei sillä, että hänellä olisi tarpeeksi kriittistä ajattelukykyä ymmärtääkseen tämän.  Lisäksi WTF?!??! Ihmettelen, mikä oli ensimmäinen lista, koska vittuun nuo säännöt suoraan takaisin helvettiin saatana.</w:t>
      </w:r>
    </w:p>
    <w:p>
      <w:r>
        <w:rPr>
          <w:b/>
          <w:u w:val="single"/>
        </w:rPr>
        <w:t xml:space="preserve">133489</w:t>
      </w:r>
    </w:p>
    <w:p>
      <w:r>
        <w:t xml:space="preserve">2.</w:t>
        <w:tab/>
        <w:t xml:space="preserve">Hän on naimisissa. Hänellä on nyt varaa olla mulkku, koska avioeroraiskauksen takia</w:t>
      </w:r>
    </w:p>
    <w:p>
      <w:r>
        <w:rPr>
          <w:b/>
          <w:u w:val="single"/>
        </w:rPr>
        <w:t xml:space="preserve">133490</w:t>
      </w:r>
    </w:p>
    <w:p>
      <w:r>
        <w:t xml:space="preserve">1. Eli siis jälkeenjäänyttä paskapuhetta? Mitä odotin.</w:t>
      </w:r>
    </w:p>
    <w:p>
      <w:r>
        <w:rPr>
          <w:b/>
          <w:u w:val="single"/>
        </w:rPr>
        <w:t xml:space="preserve">133491</w:t>
      </w:r>
    </w:p>
    <w:p>
      <w:r>
        <w:t xml:space="preserve">1. &gt; Valkoiset liian herkkiä.   Neekeri.</w:t>
      </w:r>
    </w:p>
    <w:p>
      <w:r>
        <w:rPr>
          <w:b/>
          <w:u w:val="single"/>
        </w:rPr>
        <w:t xml:space="preserve">133492</w:t>
      </w:r>
    </w:p>
    <w:p>
      <w:r>
        <w:t xml:space="preserve">1. Ketkä munattomat miehet äänestävät meidän munatonta pääministeriä?  Tämä kaveri on niin mielistelevä homo. Pörröinen, ei mitään sisältöä, pelkkää retardia.</w:t>
      </w:r>
    </w:p>
    <w:p>
      <w:r>
        <w:rPr>
          <w:b/>
          <w:u w:val="single"/>
        </w:rPr>
        <w:t xml:space="preserve">133493</w:t>
      </w:r>
    </w:p>
    <w:p>
      <w:r>
        <w:t xml:space="preserve">1. Näin tämän Twitterissä, kun se räjähti ja hän väitteli ihmisten kanssa twiitin alla. IIRC, Valkoinen nainen sanoi shes yksinhuoltajaäiti ja kamppailee ostaa ruokaostoksia ja kuponkeja verkkosivuilla auttaisi häntä paljon. OP vastasi "thats literally your problem".</w:t>
      </w:r>
    </w:p>
    <w:p>
      <w:r>
        <w:rPr>
          <w:b/>
          <w:u w:val="single"/>
        </w:rPr>
        <w:t xml:space="preserve">133494</w:t>
      </w:r>
    </w:p>
    <w:p>
      <w:r>
        <w:t xml:space="preserve">2.</w:t>
        <w:tab/>
        <w:t xml:space="preserve">Amerikkalaiset mustat naiset ovat maailman rasistisin ihmisryhmä.</w:t>
      </w:r>
    </w:p>
    <w:p>
      <w:r>
        <w:rPr>
          <w:b/>
          <w:u w:val="single"/>
        </w:rPr>
        <w:t xml:space="preserve">133495</w:t>
      </w:r>
    </w:p>
    <w:p>
      <w:r>
        <w:t xml:space="preserve">3.</w:t>
        <w:tab/>
        <w:tab/>
        <w:t xml:space="preserve">Miten se on mahdollista?</w:t>
      </w:r>
    </w:p>
    <w:p>
      <w:r>
        <w:rPr>
          <w:b/>
          <w:u w:val="single"/>
        </w:rPr>
        <w:t xml:space="preserve">133496</w:t>
      </w:r>
    </w:p>
    <w:p>
      <w:r>
        <w:t xml:space="preserve">4.</w:t>
        <w:tab/>
        <w:tab/>
        <w:tab/>
        <w:t xml:space="preserve">http://www.rasmussenreports.com/public_content/lifestyle/general_lifestyle/july_2013/more_americans_view_blacks_as_racist_than_whites_hispanics</w:t>
      </w:r>
    </w:p>
    <w:p>
      <w:r>
        <w:rPr>
          <w:b/>
          <w:u w:val="single"/>
        </w:rPr>
        <w:t xml:space="preserve">133497</w:t>
      </w:r>
    </w:p>
    <w:p>
      <w:r>
        <w:t xml:space="preserve">5.</w:t>
        <w:tab/>
        <w:tab/>
        <w:tab/>
        <w:tab/>
        <w:t xml:space="preserve">Ensinnäkin tämä on kyselytutkimus siitä, keitä ihmiset luulevat olevansa rasisteja, ei tutkimus, joka osoittaa, että he todella ovat rasisteja. Miten tämä sai 20 upvotea ja kaveri, joka haukkui sen, sai downvotea? Tämä subreddit on joskus vitun jälkeenjäänyt.  Toiseksi, Rasmussen, lmao...</w:t>
      </w:r>
    </w:p>
    <w:p>
      <w:r>
        <w:rPr>
          <w:b/>
          <w:u w:val="single"/>
        </w:rPr>
        <w:t xml:space="preserve">133498</w:t>
      </w:r>
    </w:p>
    <w:p>
      <w:r>
        <w:t xml:space="preserve">6.</w:t>
        <w:tab/>
        <w:tab/>
        <w:tab/>
        <w:tab/>
        <w:tab/>
        <w:t xml:space="preserve">paljon alt right -idiootteja tällä alalaatikolla</w:t>
      </w:r>
    </w:p>
    <w:p>
      <w:r>
        <w:rPr>
          <w:b/>
          <w:u w:val="single"/>
        </w:rPr>
        <w:t xml:space="preserve">133499</w:t>
      </w:r>
    </w:p>
    <w:p>
      <w:r>
        <w:t xml:space="preserve">7.</w:t>
        <w:tab/>
        <w:tab/>
        <w:tab/>
        <w:tab/>
        <w:tab/>
        <w:t xml:space="preserve">[poistettu]</w:t>
      </w:r>
    </w:p>
    <w:p>
      <w:r>
        <w:rPr>
          <w:b/>
          <w:u w:val="single"/>
        </w:rPr>
        <w:t xml:space="preserve">133500</w:t>
      </w:r>
    </w:p>
    <w:p>
      <w:r>
        <w:t xml:space="preserve">8.</w:t>
        <w:tab/>
        <w:tab/>
        <w:tab/>
        <w:tab/>
        <w:tab/>
        <w:tab/>
        <w:t xml:space="preserve">Kommenttisi tai kommenttisi poistettiin seuraavasta syystä (seuraavista syistä):   --- --- **[sääntö 3B](https://www.reddit.com/r/TumblrInAction/wiki/the_tia_rulebook#wiki_b.29_treat_your_fellow_shitlords_excellently.): ** &gt; Käyttäkää keskusteluja kunnioittaen henkilön käyttäjätunnuksen takana olevaa henkilöä. On ok olla eri mieltä, mutta älä ala vihamieliseksi tai ala röyhkeästi loukata muita. TiA ei ole turvallinen tila, mutta se ei anna sinulle lupaa olla epäkohteliaita.  --- --- Jos sinulla on kysyttävää tai kommentteja tästä toimenpiteestä, **Käytä tätä linkkiä lähettääksesi meille modin sähköpostiviestin** [täällä](https://www.reddit.com/message/compose?to=%2Fr%2FTumblrInAction&amp;subject=About poistamani lähetys&amp;message=Kirjoitan sinulle seuraavasta poistosta: https://www.reddit.com/r/TumblrInAction/comments/9frcyl/-/e60wqok/. %0D%0DMy issue is:).     **Kohtaisille modeille lähetetyt PM:t tästä toimenpiteestä jätetään todennäköisesti huomiotta.  Modien sähköpostiviesti on oikea kanava, ja se on paras keino tehdä valituksia, joten käytä yllä olevaa linkkiä.**</w:t>
      </w:r>
    </w:p>
    <w:p>
      <w:r>
        <w:rPr>
          <w:b/>
          <w:u w:val="single"/>
        </w:rPr>
        <w:t xml:space="preserve">133501</w:t>
      </w:r>
    </w:p>
    <w:p>
      <w:r>
        <w:t xml:space="preserve">9.</w:t>
        <w:tab/>
        <w:tab/>
        <w:tab/>
        <w:tab/>
        <w:tab/>
        <w:tab/>
        <w:t xml:space="preserve">Kuulostat laukeavalta. Kävikö joku pissalla soijamaitokuppiisi?</w:t>
      </w:r>
    </w:p>
    <w:p>
      <w:r>
        <w:rPr>
          <w:b/>
          <w:u w:val="single"/>
        </w:rPr>
        <w:t xml:space="preserve">133502</w:t>
      </w:r>
    </w:p>
    <w:p>
      <w:r>
        <w:t xml:space="preserve">10.</w:t>
        <w:tab/>
        <w:tab/>
        <w:tab/>
        <w:tab/>
        <w:tab/>
        <w:tab/>
        <w:tab/>
        <w:t xml:space="preserve">Et pysty edes keksimään omia solvauksiasi.  Muutan aiempaa ennustettani älykkyysosamäärästä 60.  Olet selvästi 40-50 välillä.  Toivottavasti olet ryhmäkodissa ja saat kaikki tarpeesi tyydytettyä.  Nähdään erityisolympialaisissa!</w:t>
      </w:r>
    </w:p>
    <w:p>
      <w:r>
        <w:rPr>
          <w:b/>
          <w:u w:val="single"/>
        </w:rPr>
        <w:t xml:space="preserve">133503</w:t>
      </w:r>
    </w:p>
    <w:p>
      <w:r>
        <w:t xml:space="preserve">11.</w:t>
        <w:tab/>
        <w:tab/>
        <w:tab/>
        <w:tab/>
        <w:tab/>
        <w:tab/>
        <w:tab/>
        <w:tab/>
        <w:t xml:space="preserve">&gt; Et pysty edes keksimään omia loukkauksia.   Joo olen varma että keksit triggered ja soijapoika.  Kristus, kuvittele postaavasi Redditiin yhtä paljon kuin sinä? Ja minä kun luulin, että joillakin muilla nettiälykääpiöillä ei ole elämää. Mutta sinä olet jotain muuta. Toivottavasti löydät ystäviä, joiden kanssa viettää aikaa.  Ja kuvittele, että katsot epäironisesti Donald Trumpia ja ajattelet, että "joo, tämän tyypin pitäisi olla presidentti" ja haukut muita ihmisiä matalaksi ÄO:ksi? Voi pojat.</w:t>
      </w:r>
    </w:p>
    <w:p>
      <w:r>
        <w:rPr>
          <w:b/>
          <w:u w:val="single"/>
        </w:rPr>
        <w:t xml:space="preserve">133504</w:t>
      </w:r>
    </w:p>
    <w:p>
      <w:r>
        <w:t xml:space="preserve">1. Youtuber Law keskustelee yksityiskohdista, jotka liittyvät Guardianin artikkelissa julkaistuun tiedottajan äskettäiseen kommenttiin, jonka mukaan he ottaisivat väärinkäytösten aiheuttamat superchat-tulot ja antaisivat ne hyväntekeväisyyteen sen sijaan, että ne lähetettäisiin youtubettajalle.  Hän keskustelee siitä, mitä Youtube saa tehdä ja mitä se ei (toistaiseksi) saa tehdä.</w:t>
      </w:r>
    </w:p>
    <w:p>
      <w:r>
        <w:rPr>
          <w:b/>
          <w:u w:val="single"/>
        </w:rPr>
        <w:t xml:space="preserve">133505</w:t>
      </w:r>
    </w:p>
    <w:p>
      <w:r>
        <w:t xml:space="preserve">2.</w:t>
        <w:tab/>
        <w:t xml:space="preserve">Onko tämä jotain, mitä YouTube todella suunnitteli tekevänsä? Kysyn, koska lähteenä oli Keemstar, jota kenenkään ei pitäisi käyttää lähteenä muussa kuin siinä, miten olla täysi kusipää.</w:t>
      </w:r>
    </w:p>
    <w:p>
      <w:r>
        <w:rPr>
          <w:b/>
          <w:u w:val="single"/>
        </w:rPr>
        <w:t xml:space="preserve">133506</w:t>
      </w:r>
    </w:p>
    <w:p>
      <w:r>
        <w:t xml:space="preserve">3.</w:t>
        <w:tab/>
        <w:tab/>
        <w:t xml:space="preserve">Keemstar oli lähteenä [The Guardianin artikkeli](http://archive.is/2jp71#selection-1869.0-1873.363) &gt;"YouTube on avoin alusta, jossa kuka tahansa voi halutessaan julkaista videoita maailmanlaajuiselle yleisölle, kunhan noudatamme yhteisöllisiä ohjeistuksiamme, joita noudatamme tiukasti", sanoi YouTuben tiedottaja. &gt;Yhtiö on tiukentanut sääntöjä, jotka koskevat sitä, mitkä kanavat pääsevät käsiksi rahanmuodostustoimintoihin, ja ottanut käyttöön koneoppimisteknologiaa tunnistamaan vihapuheita kommenttiominaisuuksissa, tiedottaja lisäsi. Jos käyttäjä jää kiinni loukkaavien Super-chattien lähettämisestä, saadut tulot lahjoitetaan hyväntekeväisyyteen sen sijaan, että ne jaettaisiin YouTuben ja kanavan luojan kesken.</w:t>
      </w:r>
    </w:p>
    <w:p>
      <w:r>
        <w:rPr>
          <w:b/>
          <w:u w:val="single"/>
        </w:rPr>
        <w:t xml:space="preserve">133507</w:t>
      </w:r>
    </w:p>
    <w:p>
      <w:r>
        <w:t xml:space="preserve">4.</w:t>
        <w:tab/>
        <w:tab/>
        <w:tab/>
        <w:t xml:space="preserve">Kuulostaa huijaukselta, jos he yrittäisivät tätä, et voi vain ottaa yhdelle henkilölle lahjoitettuja rahoja, viedä niitä ja lahjoittaa ne sitten valitsemallesi hyväntekeväisyysjärjestölle.</w:t>
      </w:r>
    </w:p>
    <w:p>
      <w:r>
        <w:rPr>
          <w:b/>
          <w:u w:val="single"/>
        </w:rPr>
        <w:t xml:space="preserve">133508</w:t>
      </w:r>
    </w:p>
    <w:p>
      <w:r>
        <w:t xml:space="preserve">5.</w:t>
        <w:tab/>
        <w:tab/>
        <w:tab/>
        <w:tab/>
        <w:t xml:space="preserve">SPLC ?</w:t>
      </w:r>
    </w:p>
    <w:p>
      <w:r>
        <w:rPr>
          <w:b/>
          <w:u w:val="single"/>
        </w:rPr>
        <w:t xml:space="preserve">133509</w:t>
      </w:r>
    </w:p>
    <w:p>
      <w:r>
        <w:t xml:space="preserve">6.</w:t>
        <w:tab/>
        <w:tab/>
        <w:tab/>
        <w:t xml:space="preserve">eli se on periaatteessa varastamista kutsumatta sitä varastamiseksi. Jos se on vihapuhetta, bannaa jätkä tai jos se ei ole, maksa hänelle täysi palkka, äläkä näpelöi toisten ihmisten tuloja mielivaltaisilla ohjeilla.</w:t>
      </w:r>
    </w:p>
    <w:p>
      <w:r>
        <w:rPr>
          <w:b/>
          <w:u w:val="single"/>
        </w:rPr>
        <w:t xml:space="preserve">133510</w:t>
      </w:r>
    </w:p>
    <w:p>
      <w:r>
        <w:t xml:space="preserve">7.</w:t>
        <w:tab/>
        <w:tab/>
        <w:t xml:space="preserve">Keemstar on kuin internet-draaman TMZ. Hän on juorutrash-bisneksessä, tietää olevansa siinä mukana, ja kun kyse on hänen trashistaan, hän on yleensä oikeassa.   Ainoa kerta, kun hän on oikeasti mokannut, oli se, kun hän syytti sitä vanhempaa streameria pedofiiliksi. Mikä on aivan kamalaa. Mutta on silti joitain juttuja, joista minun täytyy antaa hänelle propsit, kuten Swatterin saaminen haastatteluun ja hänen auttamisensa tämän kaatamisessa.</w:t>
      </w:r>
    </w:p>
    <w:p>
      <w:r>
        <w:rPr>
          <w:b/>
          <w:u w:val="single"/>
        </w:rPr>
        <w:t xml:space="preserve">133511</w:t>
      </w:r>
    </w:p>
    <w:p>
      <w:r>
        <w:t xml:space="preserve">1. Ei, hänen rikoksensa oli paskoa asiakkaidensa päälle. Minusta on typerää, että joku saa potkut, koska sanoo paskaa Twitterissä, mutta tämä on askel pidemmälle.  Myös Mass Effect Andromeda oli syvältä. Olisin antanut hänelle potkut, koska hän teki niin surkean pelin.</w:t>
      </w:r>
    </w:p>
    <w:p>
      <w:r>
        <w:rPr>
          <w:b/>
          <w:u w:val="single"/>
        </w:rPr>
        <w:t xml:space="preserve">133512</w:t>
      </w:r>
    </w:p>
    <w:p>
      <w:r>
        <w:t xml:space="preserve">2.</w:t>
        <w:tab/>
        <w:t xml:space="preserve">&gt; Mielestäni on typerää, että joku saa potkut, koska sanoo paskaa Twitterissä Olen samaa mieltä siitä, että potkut on luultavasti liikaa, mutta heidän pitäisi luultavasti välttää sanomasta liikaa paskaa Twatterissa, kun he edustavat yritystä (ja kun kirjoitat koko profiilissasi, että työskentelet pelistudiossa, edustat heitä).</w:t>
      </w:r>
    </w:p>
    <w:p>
      <w:r>
        <w:rPr>
          <w:b/>
          <w:u w:val="single"/>
        </w:rPr>
        <w:t xml:space="preserve">133513</w:t>
      </w:r>
    </w:p>
    <w:p>
      <w:r>
        <w:t xml:space="preserve">1. Niin tyydyttävää nähdä, kun joku, joka ajaa Priusta, saa turpaansa.</w:t>
      </w:r>
    </w:p>
    <w:p>
      <w:r>
        <w:rPr>
          <w:b/>
          <w:u w:val="single"/>
        </w:rPr>
        <w:t xml:space="preserve">133514</w:t>
      </w:r>
    </w:p>
    <w:p>
      <w:r>
        <w:t xml:space="preserve">2.</w:t>
        <w:tab/>
        <w:t xml:space="preserve">Pidän siitä, että Prius säästää bensaa. En ole koskaan ymmärtänyt tätä ongelmaa.</w:t>
      </w:r>
    </w:p>
    <w:p>
      <w:r>
        <w:rPr>
          <w:b/>
          <w:u w:val="single"/>
        </w:rPr>
        <w:t xml:space="preserve">133515</w:t>
      </w:r>
    </w:p>
    <w:p>
      <w:r>
        <w:t xml:space="preserve">3.</w:t>
        <w:tab/>
        <w:tab/>
        <w:t xml:space="preserve">Koska vain homot pitävät rahan säästämisestä ja puhtaasta ilmasta!</w:t>
      </w:r>
    </w:p>
    <w:p>
      <w:r>
        <w:rPr>
          <w:b/>
          <w:u w:val="single"/>
        </w:rPr>
        <w:t xml:space="preserve">133516</w:t>
      </w:r>
    </w:p>
    <w:p>
      <w:r>
        <w:t xml:space="preserve">4.</w:t>
        <w:tab/>
        <w:tab/>
        <w:tab/>
        <w:t xml:space="preserve">Muista se, feggot.</w:t>
      </w:r>
    </w:p>
    <w:p>
      <w:r>
        <w:rPr>
          <w:b/>
          <w:u w:val="single"/>
        </w:rPr>
        <w:t xml:space="preserve">133517</w:t>
      </w:r>
    </w:p>
    <w:p>
      <w:r>
        <w:t xml:space="preserve">1. Vähimmäisprosentti ei ole 7,4 %. Se on oikeudenkäyntiin menneiden raiskaussyytösten tilastollinen osuus. Todellisuudessa se on luultavasti paljon pienempi, kun monet tapaukset eivät pääse oikeuteen tai niitä ei koskaan ilmoiteta. Raiskauksista ilmoitetaan monista syistä surullisen vähän, joten todellisuudessa kaikki ilmoittamatta jääneet tapaukset on lisättävä, jolloin 7,4 prosenttia kutistuu huomattavasti pienemmäksi luvuksi. Vähimmäismäärää ei voida määrittää, kun jätetään huomiotta valtaosa tapauksista.  Kuuleeko kukaan muu tuon kaiun täällä vai kuulenko vain minä ?</w:t>
      </w:r>
    </w:p>
    <w:p>
      <w:r>
        <w:rPr>
          <w:b/>
          <w:u w:val="single"/>
        </w:rPr>
        <w:t xml:space="preserve">133518</w:t>
      </w:r>
    </w:p>
    <w:p>
      <w:r>
        <w:t xml:space="preserve">2.</w:t>
        <w:tab/>
        <w:t xml:space="preserve">Oletko koskaan ajatellut sitä mahdollisuutta, että raiskausten määrä on alhainen, koska itse rikos on itse asiassa harvinainen ja feministiset aktivistit ovat tehneet kaikkensa pelotellakseen ihmisiä ajattelemaan toisin? Ja että nämä naiset käyttävät hysteriaa hyväkseen paisuttaakseen lukuja, mutta myös käyttääkseen sitä hyväkseen ja saadakseen henkilökohtaisesti jotain hyötyä näistä syytöksistä?  Et myöskään antanut lähdettä tilastollesi.</w:t>
      </w:r>
    </w:p>
    <w:p>
      <w:r>
        <w:rPr>
          <w:b/>
          <w:u w:val="single"/>
        </w:rPr>
        <w:t xml:space="preserve">133519</w:t>
      </w:r>
    </w:p>
    <w:p>
      <w:r>
        <w:t xml:space="preserve">3.</w:t>
        <w:tab/>
        <w:tab/>
        <w:t xml:space="preserve">Ei. Se on melko seksistinen oletus.  Tilastot ovat helposti löydettävissä, ja olen mobiilissa ja väittelen redditissä. Jos haluat nähdä ne, voit etsiä ne itse, koska en viitsi vaivautua.</w:t>
      </w:r>
    </w:p>
    <w:p>
      <w:r>
        <w:rPr>
          <w:b/>
          <w:u w:val="single"/>
        </w:rPr>
        <w:t xml:space="preserve">133520</w:t>
      </w:r>
    </w:p>
    <w:p>
      <w:r>
        <w:t xml:space="preserve">4.</w:t>
        <w:tab/>
        <w:tab/>
        <w:tab/>
        <w:t xml:space="preserve">Olin aika vitun antelias sinulle ja käskin sinua tukemaan väitteitäsi, oletko kännykällä? Entä sitten? Ja oikeasti? Väität, että olen seksistinen, koska en heti tue kertomustasi, vaikka et ole esittänyt minkäänlaisia todisteita väitteidesi tueksi?  Minusta on ihmeellistä, että ihmiset oikeasti kysyvät, miksi kaikki vastustavat tällaista paskaa, kun sinä pidät näitä näkemyksiä jostakin ihmisestä, jota et ole koskaan edes tavannut tai puhunut viiden sekunnin ajan, niin avoimesti.  Sitä ei oikeastaan ole helppo etsiä, joten myönnät vain olevasi liian laiska tukemaan väitteitäsi. Sanon myös kaikille, jotka käyttävät tekosyynä "se on alhainen", miksi tämä on sinulle niin tärkeää? Jos kannatatte tasa-arvoa, teidän pitäisi ehdottomasti kannattaa sitä, että väärät syytökset jäävät kiinni.  Vai ovatko miehet teille pelkkiä sivullisia vahinkoja?</w:t>
      </w:r>
    </w:p>
    <w:p>
      <w:r>
        <w:rPr>
          <w:b/>
          <w:u w:val="single"/>
        </w:rPr>
        <w:t xml:space="preserve">133521</w:t>
      </w:r>
    </w:p>
    <w:p>
      <w:r>
        <w:t xml:space="preserve">5.</w:t>
        <w:tab/>
        <w:tab/>
        <w:tab/>
        <w:tab/>
        <w:t xml:space="preserve">Hitto, kuka paskoi kahviisi. Se on yksi Google-haku ja menen nukkumaan.</w:t>
      </w:r>
    </w:p>
    <w:p>
      <w:r>
        <w:rPr>
          <w:b/>
          <w:u w:val="single"/>
        </w:rPr>
        <w:t xml:space="preserve">133522</w:t>
      </w:r>
    </w:p>
    <w:p>
      <w:r>
        <w:t xml:space="preserve">6.</w:t>
        <w:tab/>
        <w:tab/>
        <w:tab/>
        <w:tab/>
        <w:tab/>
        <w:t xml:space="preserve">Niin teit, kun väitit minun tekevän seksistisen olettamuksen, senkin typerä mulkku, minusta on ihmeellistä, ettet ymmärrä, millainen leima tulee siitä, että sinut leimataan väärin perustein tuolla tavalla, ja se selittää, miksi sinulla on ylipäätään tällainen näkemys vääriä syytöksiä kohtaan.</w:t>
      </w:r>
    </w:p>
    <w:p>
      <w:r>
        <w:rPr>
          <w:b/>
          <w:u w:val="single"/>
        </w:rPr>
        <w:t xml:space="preserve">133523</w:t>
      </w:r>
    </w:p>
    <w:p>
      <w:r>
        <w:t xml:space="preserve">7.</w:t>
        <w:tab/>
        <w:tab/>
        <w:tab/>
        <w:tab/>
        <w:tab/>
        <w:tab/>
        <w:t xml:space="preserve">He ovat viettäneet koko elämänsä kaikukammiossa. Heille on vaikeaa edes ymmärtää, että vaihtoehtoisia näkemyksiä on olemassa, saati sitten, että ne näkemykset, jotka ovat ristiriidassa heidän näkemystensä kanssa, ovat oikeita. Kognitiivisen dissonanssin, jota he kokevat, täytyy olla helvettiä. Mutta me emme saa heitä tekemään Cassie Jayeta käyttäytymällä kuten he käyttäytyvät meitä kohtaan ja loukkaamalla heitä takaisin.</w:t>
      </w:r>
    </w:p>
    <w:p>
      <w:r>
        <w:rPr>
          <w:b/>
          <w:u w:val="single"/>
        </w:rPr>
        <w:t xml:space="preserve">133524</w:t>
      </w:r>
    </w:p>
    <w:p>
      <w:r>
        <w:t xml:space="preserve">8.</w:t>
        <w:tab/>
        <w:tab/>
        <w:tab/>
        <w:tab/>
        <w:tab/>
        <w:tab/>
        <w:tab/>
        <w:t xml:space="preserve">Ironista tässä kaikessa on se, että nämä henkilöt eivät vain "loukkaa" minua, vaan he esittävät vääriä syytöksiä minua vastaan ja yrittävät julistaa, että "tuo on seksistinen väite", kuten kaikki tämä paska, kun ihmisiä kutsutaan äärioikeistolaisiksi/fasisteiksi ja niin edelleen tai väitetään heitä naisvihamielisiksi.   Jos kyse on vain edestakaisesta keskustelusta, en yleensä välitä paskaakaan, mutta en olisi yllättynyt, jos he olisivat vain tyhmiä yliopisto-opiskelijoita, jotka esittävät syytöksiä ymmärtämättä, että jos he todella yrittäisivät levittää huhuja minusta, voisin luultavasti itse voittaa oikeudenkäynnin heitä vastaan.  Melkein säälin heitä, melkein, koska heille kaikille uskotellaan, että tämä käytös on hyväksyttävää, mutta se ei ole. En kutsu feministejä antikapitalistisiksi roistoiksi, ellei minulla ole aitoja todisteita. Teidän on ansaittava minulta kohtelias käytös samalla tavalla kuin ansaitsette kunnioituksen, jos he tulevat kimppuuni räiskien, on heidän oma vikansa, jos he saavat turpaansa.  En ole heille mitään velkaa vain siksi, että he suostuivat olemaan kanssani tekemisissä.</w:t>
      </w:r>
    </w:p>
    <w:p>
      <w:r>
        <w:rPr>
          <w:b/>
          <w:u w:val="single"/>
        </w:rPr>
        <w:t xml:space="preserve">133525</w:t>
      </w:r>
    </w:p>
    <w:p>
      <w:r>
        <w:t xml:space="preserve">9.</w:t>
        <w:tab/>
        <w:tab/>
        <w:tab/>
        <w:tab/>
        <w:tab/>
        <w:tab/>
        <w:tab/>
        <w:tab/>
        <w:t xml:space="preserve">&gt; he esittävät vääriä syytöksiä minua vastaan yrittäen julistaa "Tuo on seksistinen väite" Vain koska he eivät tiedä paremmasta. &gt; se on kuin kaikki tämä paska, jossa ihmisiä kutsutaan äärioikeistolaisiksi/fasisteiksi ja niin edelleen tai väitetään heitä naisvihamielisiksi.   Ja he ovat aivan yhtä tietämättömiä. En sano, että teidän pitäisi olla kuin Jeesus ja sanoa "Anna heille anteeksi, Isä, sillä he eivät tiedä, mitä tekevät", sanon vain, että muistakaa, mistä he tulevat heistä ja kuinka vähän he ymmärtävät. &gt; melkein säälin heitä, melkein, koska heidät kaikki on johdatettu uskomaan, että tämä käytös on hyväksyttävää, se ei ole.  Tämä on se pointti, jota yritän sanoa. He eivät kirjaimellisesti tiedä paremmasta. &gt; Teidän on ansaittava minulta kohtelias käytös samalla tavalla kuin ansaitsette kunnioituksen Se on hienoa moraalisesta näkökulmasta, mutta se ei johda kulttuurisodan voittamiseen. Kuten sanoin, näitä ihmisiä ei voi voittaa oikeamielisyydellä. Ja ainoa keino voittaa on käännyttää ne, jotka tukevat heitä, meidän ajattelutapaan.</w:t>
      </w:r>
    </w:p>
    <w:p>
      <w:r>
        <w:rPr>
          <w:b/>
          <w:u w:val="single"/>
        </w:rPr>
        <w:t xml:space="preserve">133526</w:t>
      </w:r>
    </w:p>
    <w:p>
      <w:r>
        <w:t xml:space="preserve">10.</w:t>
        <w:tab/>
        <w:tab/>
        <w:tab/>
        <w:tab/>
        <w:tab/>
        <w:tab/>
        <w:tab/>
        <w:tab/>
        <w:tab/>
        <w:t xml:space="preserve">Olen mieluummin kuin Sun Tzu kuin Jeesus, kiitos :P Mitä tulee ihmisten voittamiseen. En ole kiinnostunut fanaatikkojen mielipiteistä, jotka vihaavat minua, koska olen eri mieltä heidän kanssaan, ja he ovat vähemmistönä, olen kiinnostunut saamaan puolelleni ihmiset, jotka katsovat väittelyä.</w:t>
      </w:r>
    </w:p>
    <w:p>
      <w:r>
        <w:rPr>
          <w:b/>
          <w:u w:val="single"/>
        </w:rPr>
        <w:t xml:space="preserve">133527</w:t>
      </w:r>
    </w:p>
    <w:p>
      <w:r>
        <w:t xml:space="preserve">11.</w:t>
        <w:tab/>
        <w:tab/>
        <w:tab/>
        <w:tab/>
        <w:tab/>
        <w:tab/>
        <w:t xml:space="preserve">&gt; Minusta on ihmeellistä, ettet ymmärrä, millainen leima liittyy siihen, että sinut leimataan väärin perust</w:t>
      </w:r>
      <w:r>
        <w:t xml:space="preserve">  Sitä näkee paljon feministien taholta.  Hypoteesini on, että empatia edellyttää älykkyyden vähimmäistasoa, jonka monet feministit alittavat, mikä tekee heistä pohjimmiltaan sosiopaatteja silkan tyhmyyden vuoksi.  Ilmiötä on selvästi tutkittava lisää, mutta uskon, että hypoteesini täyttää aukon, kunnes se korvataan paremmalla.</w:t>
      </w:r>
    </w:p>
    <w:p>
      <w:r>
        <w:rPr>
          <w:b/>
          <w:u w:val="single"/>
        </w:rPr>
        <w:t xml:space="preserve">133528</w:t>
      </w:r>
    </w:p>
    <w:p>
      <w:r>
        <w:t xml:space="preserve">12.</w:t>
        <w:tab/>
        <w:tab/>
        <w:tab/>
        <w:tab/>
        <w:tab/>
        <w:tab/>
        <w:tab/>
        <w:t xml:space="preserve">Olen samaa mieltä siitä, että vääriä syytöksiä on tutkittava enemmän, puhumattakaan feministien suhtautumisesta niihin. En kuitenkaan voi sietää sitä, että he luennoivat jatkuvasti tasa-arvosta ja luulevat, että koska vääriä syytöksiä on vähän, ne pitäisi jättää huomiotta.</w:t>
      </w:r>
    </w:p>
    <w:p>
      <w:r>
        <w:rPr>
          <w:b/>
          <w:u w:val="single"/>
        </w:rPr>
        <w:t xml:space="preserve">133529</w:t>
      </w:r>
    </w:p>
    <w:p>
      <w:r>
        <w:t xml:space="preserve">13.</w:t>
        <w:tab/>
        <w:tab/>
        <w:tab/>
        <w:tab/>
        <w:tab/>
        <w:tab/>
        <w:tab/>
        <w:t xml:space="preserve">En usko, että sillä on niinkään tekemistä älykkyyden kanssa kuin sen kanssa, että he ovat sosiopaatteja.  Näillä feministeillä ei todellakaan ole empatiaa ketään kohtaan, mutta he vihaavat erityisesti miehiä.</w:t>
      </w:r>
    </w:p>
    <w:p>
      <w:r>
        <w:rPr>
          <w:b/>
          <w:u w:val="single"/>
        </w:rPr>
        <w:t xml:space="preserve">133530</w:t>
      </w:r>
    </w:p>
    <w:p>
      <w:r>
        <w:t xml:space="preserve">1. Joku on suolainen.</w:t>
      </w:r>
    </w:p>
    <w:p>
      <w:r>
        <w:rPr>
          <w:b/>
          <w:u w:val="single"/>
        </w:rPr>
        <w:t xml:space="preserve">133531</w:t>
      </w:r>
    </w:p>
    <w:p>
      <w:r>
        <w:t xml:space="preserve">2.</w:t>
        <w:tab/>
        <w:t xml:space="preserve">Dyke raivo ei ole suloisin raivoista.</w:t>
      </w:r>
    </w:p>
    <w:p>
      <w:r>
        <w:rPr>
          <w:b/>
          <w:u w:val="single"/>
        </w:rPr>
        <w:t xml:space="preserve">133532</w:t>
      </w:r>
    </w:p>
    <w:p>
      <w:r>
        <w:t xml:space="preserve">1. Sitä kutsutaan ihmisten mykistämiseksi.    Mutta ole sinä itse, Dice, sinut kasvatti kolmannen aallon intersektionististen feministien hallitus.  Ette tiedä, miten saada aikaan hyvä tuote, kun amerikkalaiset johtajat antavat teille vapauksia, ja ensimmäisenä yritätte ruiskuttaa oman maanne sairauden tuotteeseenne.  Sitä kutsutaan nimellä "miehet kilpailevat keskenään", he puhuvat paskaa.  Se on jatkunut yli 100 000 vuotta.  Ymmärrän, että olette leikanneet peniksenne pois ja olette estrogeenin varassa, mutta voisitte ehkä haluta ymmärtää miesten näkökulman ja miettiä, että ehkä meidän tarvitsee vain antaa ihmisille mykistysvaihtoehtoja, jotka siirtyvät eteenpäin, ja saamme tyytyväisempiä asiakkaita.</w:t>
      </w:r>
    </w:p>
    <w:p>
      <w:r>
        <w:rPr>
          <w:b/>
          <w:u w:val="single"/>
        </w:rPr>
        <w:t xml:space="preserve">133533</w:t>
      </w:r>
    </w:p>
    <w:p>
      <w:r>
        <w:t xml:space="preserve">2.</w:t>
        <w:tab/>
        <w:t xml:space="preserve">&gt; Ette tiedä, miten saada aikaan hyvä tuote, kun amerikkalaiset johtajat antavat teille vapauksia, vaan ensimmäiseksi yritätte ruiskuttaa tuotteeseenne oman maanne sairauden.  Ensin he unohtivat miten se tehdään, BF1 oli ok,1942/ BF2/2142/BC/BC2/Vietnam oli fantastinen, BF3 oli turbo meh ja 4 oli.... 4, Hardline ei koskaan tapahtunut, DICE on ehkä menettänyt sen kosketuksen, mutta se ei pyyhkäise sitä mitä he tekivät ennen (eikä toimi tekosyynä heidän nykyisille kyseenalaisille valinnoilleen) olkaamme reiluja hetkeksi, niin paljon kuin 5 tulee tankkaamaan, kuten Battlefront 2, ne ovat pisteessä monilta osin, en olisi lyönyt vetoa Frostbite-moottorista 15 vuotta sitten, nykyään se on planeetan paras yhdistelmäaseiden moottori *(uskaltaisiko joku kertoa minulle, että Arma tai Planetside 2:n moottori on optimoitu ja toimii hyvin, uskaltaisiko)* musiikki ja kontrollit ovat myös erittäin, erittäin hyviä, jos he eivät olisi sotkeneet pelejään älyttömään politiikkaan, mikrotransaktioihin ja.... ei, ei puhuta Originista ja "liity kaveriporukkaan" -jutusta, pysyn mieluummin suhteellisen kohteliaana.  *Toiseksi, euroviisari minussa on manteli hiertynyt lainatusta lauseesta, "amerikkalaisilla johtajilla" ei ole mitään vitun valtaa, varsinkaan vapauden antamisesta, he ovat tunnettuja prudish dogmastaan, jos ei muusta niin ei muusta.*</w:t>
      </w:r>
    </w:p>
    <w:p>
      <w:r>
        <w:rPr>
          <w:b/>
          <w:u w:val="single"/>
        </w:rPr>
        <w:t xml:space="preserve">133534</w:t>
      </w:r>
    </w:p>
    <w:p>
      <w:r>
        <w:t xml:space="preserve">3.</w:t>
        <w:tab/>
        <w:tab/>
        <w:t xml:space="preserve">Ehdottomasti, jotkut hienoimmista pelimuistoistani ovat alkuperäisestä pelisarjasta, haluaisin nähdä toisen pelin, jossa on titan-moodi vuodelta 2142, se oli vitun mahtava...</w:t>
      </w:r>
    </w:p>
    <w:p>
      <w:r>
        <w:rPr>
          <w:b/>
          <w:u w:val="single"/>
        </w:rPr>
        <w:t xml:space="preserve">133535</w:t>
      </w:r>
    </w:p>
    <w:p>
      <w:r>
        <w:t xml:space="preserve">4.</w:t>
        <w:tab/>
        <w:tab/>
        <w:tab/>
        <w:t xml:space="preserve">&gt; titan mode from 2142 Nyt saat minut surulliseksi... jumalauta, se oli todella hyvä.</w:t>
      </w:r>
    </w:p>
    <w:p>
      <w:r>
        <w:rPr>
          <w:b/>
          <w:u w:val="single"/>
        </w:rPr>
        <w:t xml:space="preserve">133536</w:t>
      </w:r>
    </w:p>
    <w:p>
      <w:r>
        <w:t xml:space="preserve">5.</w:t>
        <w:tab/>
        <w:tab/>
        <w:tab/>
        <w:tab/>
        <w:t xml:space="preserve">Kun Battlefield Revive oli käytössä, pelasin sitä taas vanhojen aikojen vuoksi, harmi, että EA:n piti tappaa sekin.</w:t>
      </w:r>
    </w:p>
    <w:p>
      <w:r>
        <w:rPr>
          <w:b/>
          <w:u w:val="single"/>
        </w:rPr>
        <w:t xml:space="preserve">133537</w:t>
      </w:r>
    </w:p>
    <w:p>
      <w:r>
        <w:t xml:space="preserve">6.</w:t>
        <w:tab/>
        <w:tab/>
        <w:tab/>
        <w:tab/>
        <w:tab/>
        <w:t xml:space="preserve">Olen aina halunnut BF2143:n, joka näyttää Bad Companyltä. Perhana DICE teillä oli yksi työ!</w:t>
      </w:r>
    </w:p>
    <w:p>
      <w:r>
        <w:rPr>
          <w:b/>
          <w:u w:val="single"/>
        </w:rPr>
        <w:t xml:space="preserve">133538</w:t>
      </w:r>
    </w:p>
    <w:p>
      <w:r>
        <w:t xml:space="preserve">7.</w:t>
        <w:tab/>
        <w:tab/>
        <w:tab/>
        <w:tab/>
        <w:t xml:space="preserve">Rakastin Titan-moodia niin helvetin paljon. Se oli uskomaton.</w:t>
      </w:r>
    </w:p>
    <w:p>
      <w:r>
        <w:rPr>
          <w:b/>
          <w:u w:val="single"/>
        </w:rPr>
        <w:t xml:space="preserve">133539</w:t>
      </w:r>
    </w:p>
    <w:p>
      <w:r>
        <w:t xml:space="preserve">8.</w:t>
        <w:tab/>
        <w:tab/>
        <w:tab/>
        <w:t xml:space="preserve">Eikö BF4:ssä ollut carrier assault? Se on samanlainen kuin titan mode eikö?</w:t>
      </w:r>
    </w:p>
    <w:p>
      <w:r>
        <w:rPr>
          <w:b/>
          <w:u w:val="single"/>
        </w:rPr>
        <w:t xml:space="preserve">133540</w:t>
      </w:r>
    </w:p>
    <w:p>
      <w:r>
        <w:t xml:space="preserve">9.</w:t>
        <w:tab/>
        <w:tab/>
        <w:t xml:space="preserve">Kumpi maa on enemmän kusipäisempi Yhdysvallat vai Ruotsi?  Pro vinkki, se ei ole Yhdysvallat.  Dice on saanut enemmän vapautta ja he ovat alkaneet laittaa kunnon ruotsalaista intersektionistista feministibisnestä.  USA:n johtajat antoivat potkut tyypille, joka käski yleisön päästä yli siitä.  Kun yhdysvaltalainen yritys menettää rahaa, se korjaa asiansa.  Toistaiseksi vain yksi yritys Yhdysvalloissa on omaksunut SJW:n täysillä, ja se on Google.  Google hylkäsi tekoälyaloitteen, ja se oli huono päätös, ja seuraavaksi Google tekee yhteistyötä kommunistisen Kiinan kanssa.  Google on nyt Yhdysvaltain hallituksen tähtäimessä, se on korjattu vuosikymmenessä.  Mutta Dice, jos se jatkaa paskan myymistä, Yhdysvaltain johtajat irrottavat sen, korvaavat sen johdon ihmisillä, jotka ymmärtävät sen, tai sulkevat sen.</w:t>
      </w:r>
    </w:p>
    <w:p>
      <w:r>
        <w:rPr>
          <w:b/>
          <w:u w:val="single"/>
        </w:rPr>
        <w:t xml:space="preserve">133541</w:t>
      </w:r>
    </w:p>
    <w:p>
      <w:r>
        <w:t xml:space="preserve">10.</w:t>
        <w:tab/>
        <w:tab/>
        <w:tab/>
        <w:t xml:space="preserve">Ainoa asia, joka aina pelastaa Yhdysvallat Ruotsin kaltaisten paikkojen täydelliseltä "kusettamiselta", on se, että Eurooppa aina stereotypisoi ja vihaa meitä.  Se, että olemme vastenmielisiä ja omapäisiä, vaikka kuulostaisimme kuinka tyhmiltä. Mikä on suuri este kaikelle "pysy rauhallisena ja jatka" -indoktrinaatiota tyrkyttävälle työntämiselle.</w:t>
      </w:r>
    </w:p>
    <w:p>
      <w:r>
        <w:rPr>
          <w:b/>
          <w:u w:val="single"/>
        </w:rPr>
        <w:t xml:space="preserve">133542</w:t>
      </w:r>
    </w:p>
    <w:p>
      <w:r>
        <w:t xml:space="preserve">11.</w:t>
        <w:tab/>
        <w:tab/>
        <w:tab/>
        <w:tab/>
        <w:t xml:space="preserve">Ei, sen nimi on talous.  Yhdysvallat on yksi maailman kapitalistisimmista valtioista.  SJW:t työntävät paskaa, koska se tekee yrityksistä kannattavampia, mutta se ei tee sitä.  Kun yhä useammat yritykset epäonnistuvat, SJW:n kyky myydä paskaansa heikkenee.    Yhdysvallat on täydessä vastaiskussa massamaahanmuuttoa vastaan, sillä välin Ruotsi ei ole vieläkään pystynyt äänestämään pois sosiaalidemokraatteja, jotka ovat tehneet Ruotsista paskakuopan verrattuna siihen, mitä se oli kolme vuosikymmentä sitten turvallisuuden näkökulmasta.</w:t>
      </w:r>
    </w:p>
    <w:p>
      <w:r>
        <w:rPr>
          <w:b/>
          <w:u w:val="single"/>
        </w:rPr>
        <w:t xml:space="preserve">133543</w:t>
      </w:r>
    </w:p>
    <w:p>
      <w:r>
        <w:t xml:space="preserve">12.</w:t>
        <w:tab/>
        <w:tab/>
        <w:tab/>
        <w:tab/>
        <w:t xml:space="preserve">&gt;Kumpi maa on enemmän kusipäisempi Yhdysvallat vai Ruotsi?  Cali vs Ruotsi on tiukka tasapeli aisankannattajien välillä, mutta sallikaa minun vastata kysymykseenne toisella kysymyksellä:  **Kuka on keksinyt ja/tai popularisoinut kaiken länsimaisen jälkeenjääneisyyden, mustamaalauksesta "mies-jotain", sukupuolentutkimukseen länsimaissa viimeisen 20 vuoden aikana? Ruotsi vai Yhdysvallat?** &gt; Olla vastenmielinen ja omapäinen, vaikka kuulostaisimme kuinka tyhmiltä. Mikä on suuri este kaikille "keep calm and carry on" Olet oikeassa siinä. &gt; Eurooppa aina stereotypisoi ja vihaa meitä.  Hän sanoi heitettyään Euroopan yhdeksi monoliittiseksi lohkoksi ja sotkettuaan pillerimerkkinsä yhteen sen jäseneen. &gt;Yhdysvallat on täydessä vastaiskussa massamaahanmuuttoa vastaan Siksi joulukuun 11. päivänä rakas o' Trump näkee, onko k sallia 250 miljoonaa lisää subsaharalaista ihmistä Afrikasta päästämään tulevan ydinvoimainsinöörikoulutuksensa länteen.    Odotin kyllä paljon, jopa amerikkalaiselta, tämä ei ole kilpailu siitä kuka on enemmän kusessa, hankkikaa retardaationne jostain muualta, vaan todellinen kysymys tässä on, onko internetissä paikkaa joka on vapaa mutteista?</w:t>
      </w:r>
    </w:p>
    <w:p>
      <w:r>
        <w:rPr>
          <w:b/>
          <w:u w:val="single"/>
        </w:rPr>
        <w:t xml:space="preserve">133544</w:t>
      </w:r>
    </w:p>
    <w:p>
      <w:r>
        <w:t xml:space="preserve">13.</w:t>
        <w:tab/>
        <w:tab/>
        <w:tab/>
        <w:tab/>
        <w:tab/>
        <w:t xml:space="preserve">Näyttää siltä, että osuin todella hermoon jollakin, joka ei ollut edes loukkaus ketään muuta kuin amerikkalaisia itseämme kohtaan. Hän esitti kysymyksen, ja minä vastasin, että "täällä on vaikeampi myydä jotain täyteen, koska kaikki ovat liian kovaäänisiä mulkkuja suostuakseen siihen". Individualismi vs. kollektivismi on aika hyvä asteikko sille, miksi jotkut asiat ovat sellaisia kuin ne ovat Amerikassa verrattuna moniin Euroopan alueisiin (erityisesti Pohjoismaihin ja itäisiin osiin, jos tutkimuksiin voi luottaa).  "En odottanut paljoa, edes eurooppalaiselta", ettei halua sysätä syyttelyä pois itseltään ja esiintyä snobisti ylempänä. Mutta kai me molemmat elämme stereotypioita toisistamme.</w:t>
      </w:r>
    </w:p>
    <w:p>
      <w:r>
        <w:rPr>
          <w:b/>
          <w:u w:val="single"/>
        </w:rPr>
        <w:t xml:space="preserve">133545</w:t>
      </w:r>
    </w:p>
    <w:p>
      <w:r>
        <w:t xml:space="preserve">14.</w:t>
        <w:tab/>
        <w:tab/>
        <w:tab/>
        <w:tab/>
        <w:tab/>
        <w:tab/>
        <w:t xml:space="preserve">&gt; Näyttää siltä, että osuin todella hermoon jollakin, joka ei ollut edes loukkaus ketään muuta kuin amerikkalaisia kohtaan, mutta me itse Kyllä, olen ilmeisesti aivan vapiseva juuri nyt. &gt; että he eivät halua sysätä syytä pois itseltään ja käyttäytyä ylimielisen ylimielisesti.  Sanoi sen jälkeen kun työntää syyn pois itseltään ja käyttäytyy snobisti ylivertaisesti, se on aina sama juttu teidän kanssa... todellisuudessa kukaan lännessä ei ole turvassa SJW/PC/Marxistilta, todellisuudessa mulkkujen "loppumuoto" saattaa sijaita Euroopassa, mutta se on saanut alkunsa ja on edelleen hyvin vahva USA:ssa, ja silti kun siitä riidellään, tulee aina samat uskomattoman ylimieliset "vastaukset" ulos...  *"Meillä on sananvapaus ja toinen lisäys "* he sanovat oltuaan maassa, joka haluaa (ja haluaa!) ampua ihmisiä väitteillä, eivätkä tiedä mitään vitun lakeja ampuma-aseista Euroopassa.   *"Mene puolustamaan perhettäsi, jonka tulevat ruotsalaiset insinöörit raiskaavat!"* he sanovat unohtaen paikallisen mustan terroristin, joka heillä on.  *"Te eurooppalaiset olette kaikki niin ylimielisiä "* he sanovat perustuen totuuteen, joka kuoli **60 vuotta sitten** ymmärtämättä, että amerikkalaisista tuli juuri se, mitä he meissä halveksivat.  *"Lol, te ette kestä vitsiä!"* he sanovat käytettyään samaa vitsiä, jota he ovat käyttäneet viime vuosikymmeninä... on melkein kuin väsymys samojen vitsien kohtaamiseen olisi suurempi kuin niiden taustalla oleva vanhaan totuuteen perustuva pilkka...   On helpompaa ja rakentavampaa sanoa *"painu vittuun, mutt "* kuin ottaa teihin yhteyttä viimeiset 8 vuotta, en tiedä mitä teille on tapahtunut, mutta pointti on yleisesti ottaen poissuljettu ja bant heikko, en näe mitään syytä ottaa enää yhteyttä, onneksi meillä on vielä australialaisia bantziin. &gt; molemmat elämme toisiamme koskevien stereotypioiden mukaisesti.  Nah, olen ranskalainen, minun pitäisi olla antautuva homo, mutta silti olen täällä puhumassa paskaa **paljastin** amerikkalaisista urheilusta KIA:ssa, tiedän miten tämä päättyy.</w:t>
      </w:r>
    </w:p>
    <w:p>
      <w:r>
        <w:rPr>
          <w:b/>
          <w:u w:val="single"/>
        </w:rPr>
        <w:t xml:space="preserve">133546</w:t>
      </w:r>
    </w:p>
    <w:p>
      <w:r>
        <w:t xml:space="preserve">15.</w:t>
        <w:tab/>
        <w:tab/>
        <w:tab/>
        <w:tab/>
        <w:tab/>
        <w:tab/>
        <w:tab/>
        <w:t xml:space="preserve">&gt; Hän sanoi työnnettyään syyn pois itseltään En sysännyt syytöksiä kenenkään niskaan, vaan yksinkertaisesti sanoin syyn, miksi toinen joutui sen uhriksi ja toinen oli vastustuskykyisempi. &gt; aina tulee samat uskomattoman ylimieliset "vastaukset</w:t>
      </w:r>
      <w:r>
        <w:t xml:space="preserve">  Oletan, että joissain maissa "emme pysty olemaan sanomatta mielipidettämme koko ajan (kuten juuri nyt), koska olemme kusipäitä" voidaan kutsua ylimieliseksi.  Menisin vielä pidemmälle, mutta lainaat kasan satunnaisia juttuja, joita en ole sanonut (miinus eurooppalaiset ovat ylimielisiä, mikä perustuu internet-vuorovaikutukseen omassa henkilökohtaisessa elämässäni, ei johonkin 60 vuoden takaiseen) purkaaksesi vihaa muihin ihmisiin, joiden kanssa et puhu, ja käyttäytyäksesi kuin meidän pitäisi haukkua toisiamme.  Mutta jatka sinä vain tekemistäsi, bro, ja minä jatkan puhumista paskan maailmanosani täydellisellä pilaannuttamalla kielellänne, couyon.</w:t>
      </w:r>
    </w:p>
    <w:p>
      <w:r>
        <w:rPr>
          <w:b/>
          <w:u w:val="single"/>
        </w:rPr>
        <w:t xml:space="preserve">133547</w:t>
      </w:r>
    </w:p>
    <w:p>
      <w:r>
        <w:t xml:space="preserve">16.</w:t>
        <w:tab/>
        <w:tab/>
        <w:t xml:space="preserve">Bohemian moottori on paljon kykenevämpi, eikä Frostbite-peli ole koskaan ollut lähelläkään Arman mittakaavaa.  Arma kykenee myös johonkin Zeuksen kaltaiseen tuon mittakaavan peliin.</w:t>
      </w:r>
    </w:p>
    <w:p>
      <w:r>
        <w:rPr>
          <w:b/>
          <w:u w:val="single"/>
        </w:rPr>
        <w:t xml:space="preserve">133548</w:t>
      </w:r>
    </w:p>
    <w:p>
      <w:r>
        <w:t xml:space="preserve">17.</w:t>
        <w:tab/>
        <w:tab/>
        <w:tab/>
        <w:t xml:space="preserve">Puhuimme täällä optimoinnista, champ, ei todellisesta kapasiteetista renderöidä jotain suurta (tai ei) ja Bohemian moottori on yksi pahimmista rikollisista, uskallan jopa sanoa, että Post Scriptum UE4:ssä on vähemmän outoa paskaa kuin Armassa yleensä, mutta oudoista syistä Operation Flashpoint sujui hyvin "tuolloin".</w:t>
      </w:r>
    </w:p>
    <w:p>
      <w:r>
        <w:rPr>
          <w:b/>
          <w:u w:val="single"/>
        </w:rPr>
        <w:t xml:space="preserve">133549</w:t>
      </w:r>
    </w:p>
    <w:p>
      <w:r>
        <w:t xml:space="preserve">1. Vihaan Ralphia ja hänen vieraitaan, jotka hän kutsuu riehumaan ja luomaan jälkeenjäänyttä draamaa, mutta en kannata sitä, että heitä sensuroidaan. Vitut heistä, mutta vitut sensoreista vielä enemmän.</w:t>
      </w:r>
    </w:p>
    <w:p>
      <w:r>
        <w:rPr>
          <w:b/>
          <w:u w:val="single"/>
        </w:rPr>
        <w:t xml:space="preserve">133550</w:t>
      </w:r>
    </w:p>
    <w:p>
      <w:r>
        <w:t xml:space="preserve">1. Jos ihmiset eivät tiedä, USC:tä ympäröi yksi LA:n paskimmista kaupunginosista. Nykyään kaduilla on vartijoita ympäri vuorokauden, jotta tällaiselta paskalta vältyttäisiin. On hullua, miten niin arvostettu yliopisto voi olla tällaisessa paskakuopassa...</w:t>
      </w:r>
    </w:p>
    <w:p>
      <w:r>
        <w:rPr>
          <w:b/>
          <w:u w:val="single"/>
        </w:rPr>
        <w:t xml:space="preserve">133551</w:t>
      </w:r>
    </w:p>
    <w:p>
      <w:r>
        <w:t xml:space="preserve">2.</w:t>
        <w:tab/>
        <w:t xml:space="preserve">&gt; Hullua, miten niin arvostettu yliopisto voi olla niin paskassa paikassa Se on helppoa.   Poistetaan ammattiliitot Leikataan palkkoja Leikataan yritysveroja (jotta yritysten ei tarvitse enää investoida itseensä) Boondoggles Tuodaan työvoimaa Visa kun ei tarvita (leikataan palkkoja) Leikataan työntekijöiden oikeuksia ja ylityötunteja (siellä on 80 miljoonaa työpaikkaa juuri siellä) Luodaan erityissääntöjä, jotka suosivat rikkaita. (Me voimme varastaa (palkat) teiltä, mutta te (työntekijöinä) ette voi varastaa meiltä.   Palkkavarkaus - siviilivarkaus - rikos.   Yksityistetään koulutus. Ei sääntelyä, ei maksujen ylärajoja eikä rahaa etukäteen kansakunnan tarvitsemiin pätevyyksiin.   Leikataan sosiaaliturva ja annetaan yritysten siirtää voittoja, jotta ne voivat "siirtää" kaiken ulkomaille verotusta varten.</w:t>
      </w:r>
    </w:p>
    <w:p>
      <w:r>
        <w:rPr>
          <w:b/>
          <w:u w:val="single"/>
        </w:rPr>
        <w:t xml:space="preserve">133552</w:t>
      </w:r>
    </w:p>
    <w:p>
      <w:r>
        <w:t xml:space="preserve">3.</w:t>
        <w:tab/>
        <w:tab/>
        <w:t xml:space="preserve">Rakastan sitä, että jokainen hänen esittämänsä kohta oli täysin totta, ja häntä alennettiin kovalla kädellä sen vuoksi. Konservatiivien/republikaanien kanssa ei voi koskaan puhua järkeä, he ovat niin jälkeenjääneitä, että he äänestävät omaa etuaan vastaan yhä uudelleen ja uudelleen ja uudelleen, koska on mahdollista, että * ehkä* jonain päivänä he ovat rikkaita ja kaikki nämä republikaanien säätämät lait ja sääntelyn purkaminen auttavat heitä (protip: ei auta).</w:t>
      </w:r>
    </w:p>
    <w:p>
      <w:r>
        <w:rPr>
          <w:b/>
          <w:u w:val="single"/>
        </w:rPr>
        <w:t xml:space="preserve">133553</w:t>
      </w:r>
    </w:p>
    <w:p>
      <w:r>
        <w:t xml:space="preserve">4.</w:t>
        <w:tab/>
        <w:tab/>
        <w:tab/>
        <w:t xml:space="preserve">Paitsi että mitään näistä ei tapahtunut Los Angelesissa.</w:t>
      </w:r>
    </w:p>
    <w:p>
      <w:r>
        <w:rPr>
          <w:b/>
          <w:u w:val="single"/>
        </w:rPr>
        <w:t xml:space="preserve">133554</w:t>
      </w:r>
    </w:p>
    <w:p>
      <w:r>
        <w:t xml:space="preserve">5.</w:t>
        <w:tab/>
        <w:tab/>
        <w:tab/>
        <w:tab/>
        <w:t xml:space="preserve">Los Angeles on Amerikassa, mikä tekee sinusta vitun jälkeenjääneen.  Älä ole pahoillasi, tiedä vain, että jälkeenjääneiden äänestystottumustesi vuoksi joudut luultavasti työskentelemään kuolemaasi asti.</w:t>
      </w:r>
    </w:p>
    <w:p>
      <w:r>
        <w:rPr>
          <w:b/>
          <w:u w:val="single"/>
        </w:rPr>
        <w:t xml:space="preserve">133555</w:t>
      </w:r>
    </w:p>
    <w:p>
      <w:r>
        <w:t xml:space="preserve">6.</w:t>
        <w:tab/>
        <w:tab/>
        <w:tab/>
        <w:tab/>
        <w:tab/>
        <w:t xml:space="preserve">Se on vastaus hänen vastaukseensa lausuntoon: "On hullua, miten niin arvostettu yliopisto voi olla tällaisessa paskapaikassa" Mitään hänen mainitsemistaan asioista ei tapahtunut Los Angelesissa historiallisesti. Jos sanot, että kyse on koko Amerikasta, niin jokainen yliopisto olisi huonolla alueella noiden asioiden takia.</w:t>
      </w:r>
    </w:p>
    <w:p>
      <w:r>
        <w:rPr>
          <w:b/>
          <w:u w:val="single"/>
        </w:rPr>
        <w:t xml:space="preserve">133556</w:t>
      </w:r>
    </w:p>
    <w:p>
      <w:r>
        <w:t xml:space="preserve">1. Kanada, Kanada, Kanada, Kanada, Kanada ja Kanada, koska ne eivät ansaitse olla Amerikan rinnalla.</w:t>
      </w:r>
    </w:p>
    <w:p>
      <w:r>
        <w:rPr>
          <w:b/>
          <w:u w:val="single"/>
        </w:rPr>
        <w:t xml:space="preserve">133557</w:t>
      </w:r>
    </w:p>
    <w:p>
      <w:r>
        <w:t xml:space="preserve">2.</w:t>
        <w:tab/>
        <w:t xml:space="preserve">Kaikkien niiden ihmisten näkeminen, joilla on yleinen terveydenhuolto, on varmasti todella rankkaa. Pohjoiseen katsominen vain osoittaa kaiken, mikä on vialla maassanne. Meillä on pääministeri, joka oli ennen koskenlaskuopas, ja se on silti parempi kuin teidän presidenttinne.</w:t>
      </w:r>
    </w:p>
    <w:p>
      <w:r>
        <w:rPr>
          <w:b/>
          <w:u w:val="single"/>
        </w:rPr>
        <w:t xml:space="preserve">133558</w:t>
      </w:r>
    </w:p>
    <w:p>
      <w:r>
        <w:t xml:space="preserve">3.</w:t>
        <w:tab/>
        <w:tab/>
        <w:t xml:space="preserve">Olen pahoillani siitä, että vanhemmillasi oli jälkeenjäänyt lapsi. Toivottavasti saat apua Amerikassa, jossa lääkäreiden jonotuslistoja ei ole.</w:t>
      </w:r>
    </w:p>
    <w:p>
      <w:r>
        <w:rPr>
          <w:b/>
          <w:u w:val="single"/>
        </w:rPr>
        <w:t xml:space="preserve">133559</w:t>
      </w:r>
    </w:p>
    <w:p>
      <w:r>
        <w:t xml:space="preserve">4.</w:t>
        <w:tab/>
        <w:tab/>
        <w:tab/>
        <w:t xml:space="preserve"> *jos sinulla on moni</w:t>
      </w:r>
    </w:p>
    <w:p>
      <w:r>
        <w:rPr>
          <w:b/>
          <w:u w:val="single"/>
        </w:rPr>
        <w:t xml:space="preserve">133560</w:t>
      </w:r>
    </w:p>
    <w:p>
      <w:r>
        <w:t xml:space="preserve">1. Jälkeenjäänyt.</w:t>
      </w:r>
    </w:p>
    <w:p>
      <w:r>
        <w:rPr>
          <w:b/>
          <w:u w:val="single"/>
        </w:rPr>
        <w:t xml:space="preserve">133561</w:t>
      </w:r>
    </w:p>
    <w:p>
      <w:r>
        <w:t xml:space="preserve">1. Valehtelevat mulkut. Pääsit alalle, he jopa varmistivat etukäteen, että olet hyvä, ja silti puukotat heitä selkään. Mikä sairas paskiainen hän on.</w:t>
      </w:r>
    </w:p>
    <w:p>
      <w:r>
        <w:rPr>
          <w:b/>
          <w:u w:val="single"/>
        </w:rPr>
        <w:t xml:space="preserve">133562</w:t>
      </w:r>
    </w:p>
    <w:p>
      <w:r>
        <w:t xml:space="preserve">1. GamerGaten esiin tuominen ilman tarvetta hyveiden osoittamiseksi. Esimerkiksi:  Puhuminen siitä, miten "rasistiset misognistit" pilasivat pelaamisen ja Gamergatesta puhuminen = Ei oikeastaan gamedroping. Se on väärin ja jälkeenjäänyttä, mutta siinä on jotain järkeä.  Puhuminen siitä, miten fanit ovat järkyttyneitä Star Warsista tai jostain muusta ja Gamergaten vetäminen esimerkkinä = Gamedroppingia.</w:t>
      </w:r>
    </w:p>
    <w:p>
      <w:r>
        <w:rPr>
          <w:b/>
          <w:u w:val="single"/>
        </w:rPr>
        <w:t xml:space="preserve">133563</w:t>
      </w:r>
    </w:p>
    <w:p>
      <w:r>
        <w:t xml:space="preserve">1. Harkitsin hyvin samanlaisen viestiketjun laatimista sen jälkeen, kun maanantain työpäivä oli kulunut, mutta näköjään sinä ehdit ennen minua.  Mutta kyllä, Sonyn sensuuritarina on epäilyttävän vähän uutisoitu, ja ilmeisesti se puuttuu paitsi Kotakun ja Polygonin kaltaisista harrastajablogeista myös IGN:n ja Gamespotin kaltaisista jättimäisistä julkaisuista. Tätä voisi perustella sillä, että länsimaiset toimittajat eivät tarjoa vain Japanin uutisia, mutta tämä ei ole estänyt aiemmin vastaavanlaisten juttujen julkaisemista, kuten Tokyo Game Show'n japanilaisten pelijulkaisujen julkaisemista, jotka eivät välttämättä saa länsimaista julkaisua. Lisäksi tämä tarina liittyy vahvasti länsimaisiin tekijöihin, ei ainoastaan siksi, että se vaikuttaa kaikkiin tuleviin pyrkimyksiin julkaista japanilaisia pelejä lännessä, vaan myös siksi, että länsimaalaiset sanelevat Sonyn uuden sensuuripolitiikan.  Kun katsotaan taaksepäin, näyttää myös siltä, että viimeisimmän Senran Kagura -pelin viivästymisestä ja sensuroinnista tämän politiikan vuoksi, joka oli ensimmäinen merkki uudesta vaarasta, ei ole juurikaan uutisoitu. Edellä mainituista neljästä julkaisusta vain Kotaku näyttää raportoineen asiasta.</w:t>
      </w:r>
    </w:p>
    <w:p>
      <w:r>
        <w:rPr>
          <w:b/>
          <w:u w:val="single"/>
        </w:rPr>
        <w:t xml:space="preserve">133564</w:t>
      </w:r>
    </w:p>
    <w:p>
      <w:r>
        <w:t xml:space="preserve">2.</w:t>
        <w:tab/>
        <w:t xml:space="preserve">Jotain on pielessä....ja en pidä siitä, kun en tiedä, mitä joku aikoo.</w:t>
      </w:r>
    </w:p>
    <w:p>
      <w:r>
        <w:rPr>
          <w:b/>
          <w:u w:val="single"/>
        </w:rPr>
        <w:t xml:space="preserve">133565</w:t>
      </w:r>
    </w:p>
    <w:p>
      <w:r>
        <w:t xml:space="preserve">3.</w:t>
        <w:tab/>
        <w:tab/>
        <w:t xml:space="preserve">Yksinkertainen:  Suurimmat pelialan julkaisut teeskentelevät, ettei sitä tapahtunut, koska ne hyväksyvät sen - sensuurin. Bloggaajat vihaavat anime-tiddiä ja Japania yleensä.  Se, että he eivät raportoi asiasta, tarkoittaa, että tapahtumaa ei yksinkertaisesti koskaan tapahtunut. Plus: &gt;Silloin heidän seuraavat bloginsa kaasuttaisivat sinut sanomalla, että "mitään pelejä ei koskaan kielletty". &gt;Tämä pitää myös heidän kalifornialaiset ystävänsä Sony Interactive Entertainmentin San Mateon pääkonttorissa töissä.</w:t>
      </w:r>
    </w:p>
    <w:p>
      <w:r>
        <w:rPr>
          <w:b/>
          <w:u w:val="single"/>
        </w:rPr>
        <w:t xml:space="preserve">133566</w:t>
      </w:r>
    </w:p>
    <w:p>
      <w:r>
        <w:t xml:space="preserve">4.</w:t>
        <w:tab/>
        <w:tab/>
        <w:tab/>
        <w:t xml:space="preserve">"Tuolla! Ovat! NELJÄ! Valot!!!"</w:t>
      </w:r>
    </w:p>
    <w:p>
      <w:r>
        <w:rPr>
          <w:b/>
          <w:u w:val="single"/>
        </w:rPr>
        <w:t xml:space="preserve">133567</w:t>
      </w:r>
    </w:p>
    <w:p>
      <w:r>
        <w:t xml:space="preserve">5.</w:t>
        <w:tab/>
        <w:tab/>
        <w:t xml:space="preserve">Heille todennäköisesti maksetaan siitä, että he pysyvät hiljaa, tai että tämä sensuuri saa heidät kivikoviksi.</w:t>
      </w:r>
    </w:p>
    <w:p>
      <w:r>
        <w:rPr>
          <w:b/>
          <w:u w:val="single"/>
        </w:rPr>
        <w:t xml:space="preserve">133568</w:t>
      </w:r>
    </w:p>
    <w:p>
      <w:r>
        <w:t xml:space="preserve">6.</w:t>
        <w:tab/>
        <w:t xml:space="preserve">Paljon isompi juttu kuin IGN:n kuuma skuuppi siitä, että The Last Guardian on peruttu. lol, ah länsimainen media~ niin roskasakkia.</w:t>
      </w:r>
    </w:p>
    <w:p>
      <w:r>
        <w:rPr>
          <w:b/>
          <w:u w:val="single"/>
        </w:rPr>
        <w:t xml:space="preserve">133569</w:t>
      </w:r>
    </w:p>
    <w:p>
      <w:r>
        <w:t xml:space="preserve">1. Enemmänkin loukkaa se, että artikkelissa sanotaan, ettei mustilla todennäköisesti ole varaa päästä tabletopsiin. Ostin ensimmäiset sääntökirjani vuosi sitten, uudet ystävät ovat toivottaneet minut tervetulleeksi, ja ainoa haittapuoli oli se, että ostin yhden pelin vähemmän siinä kuussa.</w:t>
      </w:r>
    </w:p>
    <w:p>
      <w:r>
        <w:rPr>
          <w:b/>
          <w:u w:val="single"/>
        </w:rPr>
        <w:t xml:space="preserve">133570</w:t>
      </w:r>
    </w:p>
    <w:p>
      <w:r>
        <w:t xml:space="preserve">2.</w:t>
        <w:tab/>
        <w:t xml:space="preserve">&gt;Kinda loukkaa enemmän se, että artikkelin mukaan mustilla ei todennäköisesti ole varaa päästä tabletopsiin.  Vannon, että joka helvetin SocJus artikkelissa puhutaan mustista amerikkalaisista kuin he olisivat jälkeenjääneitä. Voi helvetin helvetti.  "Mustilla on vaikeuksia saada henkilöllisyystodistusta, henkilöllisyystodistuslaki on rasistinen!" - [Progressiiviset](https://www.youtube.com/watch?v=rrBxZGWCdgs)</w:t>
      </w:r>
    </w:p>
    <w:p>
      <w:r>
        <w:rPr>
          <w:b/>
          <w:u w:val="single"/>
        </w:rPr>
        <w:t xml:space="preserve">133571</w:t>
      </w:r>
    </w:p>
    <w:p>
      <w:r>
        <w:t xml:space="preserve">1. artikkelista: &gt;Seitsemän tuomarin kokoonpanon päätös tuli, koska Itävallan kansalainen, jonka tuomioistuin on nimennyt E.S.:ksi, oli pitänyt vuosina 2008 ja 2009 äärioikeistolaiselle Vapauspuolueelle (FPO) islamia käsitteleviä seminaareja, joissa hän keskusteli profeetan avioliitosta hänen vaimonsa Aishan kanssa, joka oli tuolloin lapsi, ja vihjasi, että Aisha oli pedofiili.** Mielestäni se, että sanoo jonkun menneen naimisiin lapsen kanssa, on jo vihjaus pedofiliasta. Pitääkö se paikkansa vai ei?" &gt;Toteamalla, että tuomioistuin oli todennut, että "kantajan lausunnot olivat todennäköisesti herättäneet muslimeissa perusteltua närkästystä" ja "olivat yleistyksiä ilman tosiasioihin perustuvaa pohjaa", Strasbourgissa sijaitseva Euroopan ihmisoikeustuomioistuin totesi, että naisen kommentit eivät voineet kuulua sananvapauden piiriin.  Wikipedian mukaan siellä on lähde, jossa todetaan juuri näin. https://en.wikipedia.org/wiki/Muhammad%27s_wives#Aisha_bint_Abu_Bakr Kaipa wikipedia rikkoo myös lakia. &gt;Tuomioistuin totesi, että se "totesi erityisesti, että kotimaiset tuomioistuimet arvioivat kattavasti kantajan lausuntojen laajemman asiayhteyden ja **huolellisesti tasapainottivat hänen oikeutensa sananvapauteen ja muiden ihmisten oikeuden uskonnollisten tunteidensa suojeluun** ja palvelivat oikeutettua päämäärää, joka oli uskonrauhan säilyttäminen Itävallassa."." Tässä kohtaa tämä on pohjanoteeraus, ihmiset voivat tuntea mitä tahansa mistä tahansa syystä, mutta sinun ei pitäisi olla vastuussa siitä, että loukkaat näitä tunteita erityisesti silloin, kun sanot jotain, joka on peräisin.  Esimerkkinä olen nähnyt, miten Galileolle aiheutui seurauksia siitä, että hän sanoi Maan kiertävän Aurinkoa, ja sekin auttoi suojelemaan ihmisten tunteita ja säilyttämään uskonrauhan.  Tässä vaiheessa on pöyristyttävää, että tällainen oikeuden päätös on olemassa, jos ihmiset eivät voi kritisoida uskontoa tai ideologiaa, niin silloin pitäisi myös olla lainvastaista edistää tällaista ideologiaa, koska se voi olla vastoin ihmisten "uskonnollisia tunteita" ja "uskonnollista rauhaa".</w:t>
      </w:r>
    </w:p>
    <w:p>
      <w:r>
        <w:rPr>
          <w:b/>
          <w:u w:val="single"/>
        </w:rPr>
        <w:t xml:space="preserve">133572</w:t>
      </w:r>
    </w:p>
    <w:p>
      <w:r>
        <w:t xml:space="preserve">2.</w:t>
        <w:tab/>
        <w:t xml:space="preserve">Älä unohda tätä kohtaa. &gt; EIT korosti myös, että se luokitteli "riitautetut" lausunnot "islamin profeettaan kohdistuvaksi loukkaavaksi hyökkäykseksi, joka oli omiaan lietsomaan ennakkoluuloja ja vaarantamaan uskonnollisen rauhan".  Yhtä hyvin he voisivat sanoa: "Se on laitonta, koska muslimit ovat väkivaltaisia".</w:t>
      </w:r>
    </w:p>
    <w:p>
      <w:r>
        <w:rPr>
          <w:b/>
          <w:u w:val="single"/>
        </w:rPr>
        <w:t xml:space="preserve">133573</w:t>
      </w:r>
    </w:p>
    <w:p>
      <w:r>
        <w:t xml:space="preserve">1. Nah.  Kieltäydymme jyrkästi kehittämästä runsaita luonnonvarojamme, joten miksi meidän iloinen retardien joukkomme tekisi sopimuksen Brasilian kanssa (jos he edes voisivat)?  Vauraus on pahasta n stuffz.</w:t>
      </w:r>
    </w:p>
    <w:p>
      <w:r>
        <w:rPr>
          <w:b/>
          <w:u w:val="single"/>
        </w:rPr>
        <w:t xml:space="preserve">133574</w:t>
      </w:r>
    </w:p>
    <w:p>
      <w:r>
        <w:t xml:space="preserve">1. Ei ole väliä kuinka monta typerää viestiä teet #stare raiskaus, Author, kukaan tervejärkinen ei usko sinua.</w:t>
      </w:r>
    </w:p>
    <w:p>
      <w:r>
        <w:rPr>
          <w:b/>
          <w:u w:val="single"/>
        </w:rPr>
        <w:t xml:space="preserve">133575</w:t>
      </w:r>
    </w:p>
    <w:p>
      <w:r>
        <w:t xml:space="preserve">2.</w:t>
        <w:tab/>
        <w:t xml:space="preserve">Tuntuu kauhealta sanoa tämä, mutta raiskauksesta on tullut aika lailla muotisana, jonka monet ihmiset vain jättävät huomiotta tai ainakin suhtautuvat siihen heti epäilevästi.</w:t>
      </w:r>
    </w:p>
    <w:p>
      <w:r>
        <w:rPr>
          <w:b/>
          <w:u w:val="single"/>
        </w:rPr>
        <w:t xml:space="preserve">133576</w:t>
      </w:r>
    </w:p>
    <w:p>
      <w:r>
        <w:t xml:space="preserve">1. Miten tämä ei riko tämän subs sääntöjä **6.** **Ole hyvä ja huomaa minut** **7.** **Olen ruikuttava mulkku****</w:t>
      </w:r>
    </w:p>
    <w:p>
      <w:r>
        <w:rPr>
          <w:b/>
          <w:u w:val="single"/>
        </w:rPr>
        <w:t xml:space="preserve">133577</w:t>
      </w:r>
    </w:p>
    <w:p>
      <w:r>
        <w:t xml:space="preserve">1. Tämän vuoksi liiallinen voimankäyttö on aina huono ajatus.    Takapuolen läpsäisyyn pitäisi vastata takapuolen läpsäisyllä. Ei muuta.</w:t>
      </w:r>
    </w:p>
    <w:p>
      <w:r>
        <w:rPr>
          <w:b/>
          <w:u w:val="single"/>
        </w:rPr>
        <w:t xml:space="preserve">133578</w:t>
      </w:r>
    </w:p>
    <w:p>
      <w:r>
        <w:t xml:space="preserve">2.</w:t>
        <w:tab/>
        <w:t xml:space="preserve">Mielestäni kasvojen läpsäisy on hyväksyttävää.</w:t>
      </w:r>
    </w:p>
    <w:p>
      <w:r>
        <w:rPr>
          <w:b/>
          <w:u w:val="single"/>
        </w:rPr>
        <w:t xml:space="preserve">133579</w:t>
      </w:r>
    </w:p>
    <w:p>
      <w:r>
        <w:t xml:space="preserve">3.</w:t>
        <w:tab/>
        <w:tab/>
        <w:t xml:space="preserve">&gt; Mielestäni kasvojen läpsäisy on hyväksyttävää.  Jopa se on liikaa imo.   Tytöt ovat kourineet takapuoltani muutaman kerran, ja vaikka pidin sitä jälkeenjääneenä, minun täytyisi olla idiootti, jos olisin läpsäissyt heitä sen takia. Sellainen idiootti, joka kuuluu vankilaan. Kuten tämä blondi lol.</w:t>
      </w:r>
    </w:p>
    <w:p>
      <w:r>
        <w:rPr>
          <w:b/>
          <w:u w:val="single"/>
        </w:rPr>
        <w:t xml:space="preserve">133580</w:t>
      </w:r>
    </w:p>
    <w:p>
      <w:r>
        <w:t xml:space="preserve">1. Tämä on hienoa.  Heiluri heilahtaa takaisin, ja nämä paskiaiset laittavat itsensä paloittelulohkolle.  Ottavat nimiä.</w:t>
      </w:r>
    </w:p>
    <w:p>
      <w:r>
        <w:rPr>
          <w:b/>
          <w:u w:val="single"/>
        </w:rPr>
        <w:t xml:space="preserve">133581</w:t>
      </w:r>
    </w:p>
    <w:p>
      <w:r>
        <w:t xml:space="preserve">1. En pelaa pelejä, joissa on naispuolisia päähenkilöitä.</w:t>
      </w:r>
    </w:p>
    <w:p>
      <w:r>
        <w:rPr>
          <w:b/>
          <w:u w:val="single"/>
        </w:rPr>
        <w:t xml:space="preserve">133582</w:t>
      </w:r>
    </w:p>
    <w:p>
      <w:r>
        <w:t xml:space="preserve">2.</w:t>
        <w:tab/>
        <w:t xml:space="preserve">vitun BO4 antaa naishahmolle kranaatteja ja et saa sitä muiden hahmojen kanssa. hintit en voi edes vaihtaa hänen sukupuoltaan vitun paska saa minut kuumentumaan enkä koskaan käytä nadeja nyt vittu tuo vittuilija</w:t>
      </w:r>
    </w:p>
    <w:p>
      <w:r>
        <w:rPr>
          <w:b/>
          <w:u w:val="single"/>
        </w:rPr>
        <w:t xml:space="preserve">133583</w:t>
      </w:r>
    </w:p>
    <w:p>
      <w:r>
        <w:t xml:space="preserve">3.</w:t>
        <w:tab/>
        <w:tab/>
        <w:t xml:space="preserve">Lopeta codin pelaaminen, kun he lisäsivät naishahmot uuden sukupolven konsoleille.</w:t>
      </w:r>
    </w:p>
    <w:p>
      <w:r>
        <w:rPr>
          <w:b/>
          <w:u w:val="single"/>
        </w:rPr>
        <w:t xml:space="preserve">133584</w:t>
      </w:r>
    </w:p>
    <w:p>
      <w:r>
        <w:t xml:space="preserve">1. Tiedän, että verkkopelien huijarit ovat perseestä, mutta hälyttääkö ketään muuta se, että yksityinen yritys voi tehdä seuraavaa? &gt; Grand Theft Auto V -videopelin julkaisijalle on myönnetty oikeus tutkia viiden huijausohjelmiston tekemisestä syytetyn henkilön asunnot. &gt; Oikeuden määräys antoi Rockstar Gamesille ja sen emoyhtiölle Take-Two Interactivelle luvan tutkia kaksi kiinteistöä Melbournessa, Australiassa, etsien todistusaineistoa, joka liittyisi Infamous-nimellä tunnettuun huijausohjelmaan. &gt; Australialainen liittovaltion tuomioistuin on myös jäädyttänyt näiden viiden henkilön omaisuuden, jotka eivät ole vielä puolustautuneet.</w:t>
      </w:r>
    </w:p>
    <w:p>
      <w:r>
        <w:rPr>
          <w:b/>
          <w:u w:val="single"/>
        </w:rPr>
        <w:t xml:space="preserve">133585</w:t>
      </w:r>
    </w:p>
    <w:p>
      <w:r>
        <w:t xml:space="preserve">2.</w:t>
        <w:tab/>
        <w:t xml:space="preserve">Totta hitossa se on hälyttävää. Huijarit voivat olla roskaväkeä, mutta tämä on aivan uudenlaista paskaa. &gt; "Monet huijarit saattavat uskoa, että se on suhteellisen harmitonta toimintaa - mutta he pilaavat laillisten pelaajien hauskanpidon.  Joo, totta kai. He ovat niin huolissaan pelaajien *kokemuksesta*, eivät siitä, että se estää heitä tienaamasta miljardeja lisää paskamaisilla haihattelijakorteillaan. &gt; "Rockstar Games ja Take-Two Interactive Software ottavat kohteekseen näiden huijausten väitetyt kehittäjät, jotka usein myyvät ohjelmistojaan ja hyötyvät niistä." Ja siinä se on; todellinen syy paistaa läpi; miten he kehtaavat huijata rahaa ~~rubes~~ pelaajilta; se on *meidän* työtämme.</w:t>
      </w:r>
    </w:p>
    <w:p>
      <w:r>
        <w:rPr>
          <w:b/>
          <w:u w:val="single"/>
        </w:rPr>
        <w:t xml:space="preserve">133586</w:t>
      </w:r>
    </w:p>
    <w:p>
      <w:r>
        <w:t xml:space="preserve">3.</w:t>
        <w:tab/>
        <w:tab/>
        <w:t xml:space="preserve">Ja ollaanpa rehellisiä, Take Two ei välitä vittuakaan pelaajien hauskuudesta. Itse asiassa GTA Online on kirjaimellisesti suunnattu siihen, että se vie hauskuuden pois ja pakottaa pelaajat ostamaan Shark Cards -kortteja, jotta he voivat ohittaa grindaamisen.</w:t>
      </w:r>
    </w:p>
    <w:p>
      <w:r>
        <w:rPr>
          <w:b/>
          <w:u w:val="single"/>
        </w:rPr>
        <w:t xml:space="preserve">133587</w:t>
      </w:r>
    </w:p>
    <w:p>
      <w:r>
        <w:t xml:space="preserve">4.</w:t>
        <w:tab/>
        <w:tab/>
        <w:tab/>
        <w:t xml:space="preserve">Gta online on tulossa täysin hullu jokaisen päivityksen, jokainen päivitys he lisäävät jonkinlainen hullu sotilaallinen tai aseistettu ajoneuvoja, lopetti pelaamisen tämän vuoksi, jos haluan plqy sotilaallinen pelejä minulla on niitä, haluan vain enemmän maadoitettu rikospeli, joitakin ryöstöjä siellä täällä ja siellä ja muita rikollisuuteen liittyviä toimintoja, mutta ei, täällä on tämä orbitaalinen tykki</w:t>
      </w:r>
    </w:p>
    <w:p>
      <w:r>
        <w:rPr>
          <w:b/>
          <w:u w:val="single"/>
        </w:rPr>
        <w:t xml:space="preserve">133588</w:t>
      </w:r>
    </w:p>
    <w:p>
      <w:r>
        <w:t xml:space="preserve">5.</w:t>
        <w:tab/>
        <w:tab/>
        <w:tab/>
        <w:t xml:space="preserve">Pelaan GTAO:ta ja väittelin tästä äskettäin ystäväni kanssa. Jos sinulla on halu vain ostaa hai-kortteja, niin sinulla ei oikeastaan ole halua pelata peliä. Viime kuukausien aikana pelkkä kirjautuminen peliin on tuonut minulle miljoonia GTA-dollareita. Heillä on koko ajan tuplasti käteistä ja heillä on koko ajan lahjakortteja, joissa yksinkertaisesti jaetaan rahaa.  Jos nyt haluaisit sijoittaa aikaa peliin ja oikeasti pelata sitä, sinulla pitäisi olla tarpeeksi rahaa kaiken tekemisen päätteeksi ostaa melkein kaikki pelissä. Kaikki DLC on loppupelin sisältöä. Se on kuin ostaisi laajennuspaketin virtuaalivaluutalla. Ja kun sinulla on CEO-laajennus ja autotalli (luultavasti 2 miljoonan dollarin sijoitus), voit tehdä autovarkauksia tienataksesi rahaa. Jo pelkästään tämä tekee hai-korttien ostamisesta jollekin, jolla ei ole enää aikaa, superhelppoa. 15 minuutissa voi nopeasti tienata 60 000-80 000 dollaria ja enemmänkin, jos kerää autoja.  Shark-kortit ovat kahdelle ihmiselle: ihmisille, jotka haluavat pelata, mutta joilla ei ole aikaa, mutta haluavat hienon auton, jolla ajaa kavereidensa kanssa TAI ihmisille, jotka ajattelevat, että koska uusi auto on ulkona, heidän täytyy ostaa se kuin jonkun viimeistelynhaluisen autistisen pelaajan.  Kaikki asiat, joita pelissä ostetaan välttämättömyyden vuoksi hauskanpidon takia, ovat halpoja. Jos tarvitset hienoja juttuja, pelaa peliä tarkoituksenmukaisesti tai tuhlaa rahasi.  Takaisin aiheeseen kuitenkin: Huijaamisesta ei saisi koskaan joutua vankilaan. Ja mikä estää pelin sisäisiä hyväksikäyttötapoja katsomasta myöhemmin huijaamiseksi, jos tästä ei saa naulaa arkkuun?</w:t>
      </w:r>
    </w:p>
    <w:p>
      <w:r>
        <w:rPr>
          <w:b/>
          <w:u w:val="single"/>
        </w:rPr>
        <w:t xml:space="preserve">133589</w:t>
      </w:r>
    </w:p>
    <w:p>
      <w:r>
        <w:t xml:space="preserve">6.</w:t>
        <w:tab/>
        <w:tab/>
        <w:t xml:space="preserve">Näin kävi myös Sonylle PS3:n hakkeroinnin yhteydessä. Kun puhutaan kaikista mahdollisista asioista, jotka ovat pahoja viihdeyhtiöltä (ainakin tähän mennessä näkemämme), tämä on sen huippu.    En ole sen jälkeen ostanut yhtään Sony-tuotetta enkä suostu edes piraattikopioimaan pelejä, jotka ovat saatavilla vain Sonyn alustoilla ja pelaamaan niitä emulaattorilla. He ansaitsevat yhtä vähän näkyvyyttä ja tunnustusta, teen saman Rockstarin ja Take-Twon kanssa.</w:t>
      </w:r>
    </w:p>
    <w:p>
      <w:r>
        <w:rPr>
          <w:b/>
          <w:u w:val="single"/>
        </w:rPr>
        <w:t xml:space="preserve">133590</w:t>
      </w:r>
    </w:p>
    <w:p>
      <w:r>
        <w:t xml:space="preserve">7.</w:t>
        <w:tab/>
        <w:tab/>
        <w:t xml:space="preserve">Tämä on 100-prosenttisesti siviiliasia. Haastakaa heidät oikeuteen, älkää käyttäkö poliiseja ja pakottako heitä saamaan puntti lihaa.</w:t>
      </w:r>
    </w:p>
    <w:p>
      <w:r>
        <w:rPr>
          <w:b/>
          <w:u w:val="single"/>
        </w:rPr>
        <w:t xml:space="preserve">133591</w:t>
      </w:r>
    </w:p>
    <w:p>
      <w:r>
        <w:t xml:space="preserve">1. &gt;Texasin naimisissa oleva luonnontieteiden opettaja, joka virnisti korvasta korvaan vangitsemisvalokuvassaan sen jälkeen, kun hänet oli pidätetty **epäiltynä seksistä 17-vuotiaan oppilaan kanssa**, on tunnustanut tuomarille syyllisyytensä.   Hauska tapa sanoa raiskaus. &gt;Sarah Fowlkes, 28, pidätettiin maaliskuussa 2017 siitä, että hänellä oli väitetysti laiton suhde nimeämättömän oppilaan kanssa.  Jälleen kerran hauska tapa sanoa raiskaus.  Väitetysti ja paskat. &gt;Häntä syytettiin "seksuaalisesta kontaktista, jonka tarkoituksena oli herättää tai tyydyttää väitetyn uhrin seksuaalinen halu".  Mikä yllätys. Ei syytettä raiskauksesta.  Miestä olisi syytetty raiskauksesta. &gt;Fowlkes pidätyksensä jälkeen hänet erotettiin työstään Lockhartin lukiossa Texasissa.  Mies olisi saanut potkut heti, kun syytökset tulivat julki. Puhumattakaan siitä, milloin/jos hänet pidätettiin tai syytettiin. &gt;Jos hänet todetaan oikeudessa syylliseksi väitettyyn laittomaan suhteeseen, häntä odottaa jopa 20 vuotta telkien takana.  Taas kerran hauska tapa sanoa raiskaus.  Häntä ei todeta syylliseksi, ja vaikka hänet jollakin ihmeellä todettaisiinkin syylliseksi, hän ei saa 20 vuotta. Hän saa alle 10 vuotta ja pääsee ulos korkeintaan 2-3 vuodessa. &gt;Fowlkes oli keskiviikkona Caldwellin piirikunnan oikeudessa jättämässä syyllisyystodistuksensa, jota tuomari ei ole vielä hyväksynyt, mutta tiedämme, että hän hyväksyy sen. &gt;Jos syyllisyystodistus hyväksytään, Fowlkes istuisi 4 vuotta lykkäystä, luopuisi opettajaluvastaan ja maksaisi sakkoa. Ehdotetun sakon määrää ei ole vielä julkistettu.    Ei jos vaan kun se hyväksytään.  Hän menettää opettajalupansa ja maksaa vain sakkoa.  Mies saisi elinkautisen ilman ehdonalaista, ja hän olisi onnekas, jos saisi sen.  Lykätty tuomio on hieno tapa sanoa ehdonalainen.  Oppilaan raiskauksesta hänellä on realistisesti vain neljä vuotta ehdollista ja sakko.  Kukaan mies ei olisi saanut tätä. &gt;Texasissa lykätty tuomio on eräänlainen koeaika.  Jos hän suorittaa ehdonalaisen tuomion onnistuneesti, hänen rekisterissään ei ole tuomiota.     Mutta vain jos olet nainen, sillä kukaan mies ei saa tätä. &gt; Nassour lisäsi, että Fowlkes "pidätettiin 17-vuotiaan pojan lausunnon perusteella ** ilman vahvistavia todisteita. ** &gt;**Poliisi sanoo löytäneensä todisteita hänen ja oppilaan välillä vaihdetuista viesteistä.".** &gt;**"Heidän yhteydenpitonsa oli luonteeltaan seksuaalista", sanoi poliisi.** Hmmmmm, ketä me uskomme, raiskaajaa vai poliiseja.&gt;" Poliisipäällikkö Ernest Pedraza syytti Fowlkesia "seksuaalisesta yhteydenpidosta, jonka tarkoituksena oli herättää tai tyydyttää väitetyn uhrin seksuaalinen halu" Jälleen kerran ei syytettä raiskauksesta.   Mies olisi saanut tämän syytteen. &gt;Opettajan ja oppilaan välisen sopimattoman suhteen ylläpitäminen on toisen asteen rikos, josta voi saada jopa 20 vuoden vankeusrangaistuksen.   Hauska tapa sanoa raiskaus.  Mutta tämä koskee vain naisia, koska miehet saisivat enemmän kuin 20 vuoden maksimirangaistuksen. &gt;Lockhartin riippumaton koulupiiri erotti Fowlkesin asianmukaisesti. Mies olisi saanut potkut nanosekunnissa, kun syytökset tulivat julki.</w:t>
      </w:r>
    </w:p>
    <w:p>
      <w:r>
        <w:rPr>
          <w:b/>
          <w:u w:val="single"/>
        </w:rPr>
        <w:t xml:space="preserve">133592</w:t>
      </w:r>
    </w:p>
    <w:p>
      <w:r>
        <w:t xml:space="preserve">1. Lmao sinun olisi pitänyt laittaa koko Gayniggers from outer space -elokuva...</w:t>
      </w:r>
    </w:p>
    <w:p>
      <w:r>
        <w:rPr>
          <w:b/>
          <w:u w:val="single"/>
        </w:rPr>
        <w:t xml:space="preserve">133593</w:t>
      </w:r>
    </w:p>
    <w:p>
      <w:r>
        <w:t xml:space="preserve">1. *-coughfemshepcough-* &gt;Minusta, ja uskon, että useimpien ihmisten mielestä on selvää, että Kassandran, Leonidaksen tyttärentyttären, olisi pitänyt vain olla esityksen tähti. En oikein ymmärrä, miksi näin kävi, ja minusta tuntuu, että **Ubisoft on todella, todella haluton päästämään irti ja antamaan naisen johtaa täysin suurta Assassin's Creed -julkaisua**. **Vaikka he ovatkin edistyneet pelattavien naishahmojen suhteen,** ** tuntuu aika naurettavalta, että Odysseyssä oli ylipäätään valinnanvaraa.** Kaikki, mitä hänen ~~artikkelistaan~~ ja yleisestä pointistaan/perustelustaan on sanottava! ...  Ja sitten tämä helmi aivan lopussa: &gt;Assassin's Creed palaa kahden vuoden päästä, ja **ihmettelen kyllä, kuka sitä peliä sitten johtaa**.   Hän sanoo tämän ennen kuin on edes aavistusta siitä, millainen tai mistä se tulee olemaan? Luulin, että tässä oli kyse siitä, mikä toimi, mikä sopi paremmin? Mikä vitun kusipää.</w:t>
      </w:r>
    </w:p>
    <w:p>
      <w:r>
        <w:rPr>
          <w:b/>
          <w:u w:val="single"/>
        </w:rPr>
        <w:t xml:space="preserve">133594</w:t>
      </w:r>
    </w:p>
    <w:p>
      <w:r>
        <w:t xml:space="preserve">1. Eikö teillä ole asetta kotona?  Jos ei ole, hankkisin sellaisen, sillä seuraavalla kerralla he saattavat päästä sisään.  Tämä retardien joukko tekee todennäköisesti mitä tahansa.</w:t>
      </w:r>
    </w:p>
    <w:p>
      <w:r>
        <w:rPr>
          <w:b/>
          <w:u w:val="single"/>
        </w:rPr>
        <w:t xml:space="preserve">133595</w:t>
      </w:r>
    </w:p>
    <w:p>
      <w:r>
        <w:t xml:space="preserve">1. Kuinka ylimielinen ihmisen täytyy olla ollakseen noin ylimielinen omasta poliittisesta asemastaan? Olen oikeistolainen, ja minulla on sekä todella konservatiivisia ystäviä että vasemmistolaisia ja jopa suoranaisia sosialisteja.  Kunhan vain välttää politiikan nostamista pöydälle, niin kaikki on hyvin, ainoa ihmistyyppi, jonka kanssa en todellakaan halua ystävystyä, ovat militantit SJW:t, kuten nuo kuvassa näkyvät paskiaiset, koska he eivät mieti kahdesti, ennen kuin panevat ketä tahansa saadakseen huomiota tumblrissaan.</w:t>
      </w:r>
    </w:p>
    <w:p>
      <w:r>
        <w:rPr>
          <w:b/>
          <w:u w:val="single"/>
        </w:rPr>
        <w:t xml:space="preserve">133596</w:t>
      </w:r>
    </w:p>
    <w:p>
      <w:r>
        <w:t xml:space="preserve">2.</w:t>
        <w:tab/>
        <w:t xml:space="preserve">En välitä siitä, mitä kannatat, kunhan pystyt ajattelemaan omasta puolestasi ja pystyt ilmaisemaan näkemyksesi.</w:t>
      </w:r>
    </w:p>
    <w:p>
      <w:r>
        <w:rPr>
          <w:b/>
          <w:u w:val="single"/>
        </w:rPr>
        <w:t xml:space="preserve">133597</w:t>
      </w:r>
    </w:p>
    <w:p>
      <w:r>
        <w:t xml:space="preserve">3.</w:t>
        <w:tab/>
        <w:tab/>
        <w:t xml:space="preserve">Tarkoitatko, että retoriikan toistaminen ei ole oma mielipiteeni?</w:t>
      </w:r>
    </w:p>
    <w:p>
      <w:r>
        <w:rPr>
          <w:b/>
          <w:u w:val="single"/>
        </w:rPr>
        <w:t xml:space="preserve">133598</w:t>
      </w:r>
    </w:p>
    <w:p>
      <w:r>
        <w:t xml:space="preserve">4.</w:t>
        <w:tab/>
        <w:t xml:space="preserve">Koska ilman selkeää, "väärä/oikea" sjws ei voi itkeä uhria.</w:t>
      </w:r>
    </w:p>
    <w:p>
      <w:r>
        <w:rPr>
          <w:b/>
          <w:u w:val="single"/>
        </w:rPr>
        <w:t xml:space="preserve">133599</w:t>
      </w:r>
    </w:p>
    <w:p>
      <w:r>
        <w:t xml:space="preserve">5.</w:t>
        <w:tab/>
        <w:t xml:space="preserve">Klassinen republikaanien veto: yritetään heikentää poliittista keskustelua olemalla rauhallisia ja ystävällisiä niiden ihmisten kanssa, jotka ovat eri mieltä kanssasi.</w:t>
      </w:r>
    </w:p>
    <w:p>
      <w:r>
        <w:rPr>
          <w:b/>
          <w:u w:val="single"/>
        </w:rPr>
        <w:t xml:space="preserve">133600</w:t>
      </w:r>
    </w:p>
    <w:p>
      <w:r>
        <w:t xml:space="preserve">6.</w:t>
        <w:tab/>
        <w:t xml:space="preserve">Oikeistolaisuus on vain koodi itsekkäälle kusipäälle, enkä etsi sellaista ominaisuutta ystävältä.</w:t>
      </w:r>
    </w:p>
    <w:p>
      <w:r>
        <w:rPr>
          <w:b/>
          <w:u w:val="single"/>
        </w:rPr>
        <w:t xml:space="preserve">133601</w:t>
      </w:r>
    </w:p>
    <w:p>
      <w:r>
        <w:t xml:space="preserve">7.</w:t>
        <w:tab/>
        <w:tab/>
        <w:t xml:space="preserve">Ah, olemme siis jo löytäneet tumblrinan, joka ei voi sietää muiden ihmisten onnea. Toinen kommenttiketju alas. Se oli nopeaa.</w:t>
      </w:r>
    </w:p>
    <w:p>
      <w:r>
        <w:rPr>
          <w:b/>
          <w:u w:val="single"/>
        </w:rPr>
        <w:t xml:space="preserve">133602</w:t>
      </w:r>
    </w:p>
    <w:p>
      <w:r>
        <w:t xml:space="preserve">8.</w:t>
        <w:tab/>
        <w:tab/>
        <w:t xml:space="preserve">https://i.imgur.com/p8QnPNa.jpg</w:t>
      </w:r>
    </w:p>
    <w:p>
      <w:r>
        <w:rPr>
          <w:b/>
          <w:u w:val="single"/>
        </w:rPr>
        <w:t xml:space="preserve">133603</w:t>
      </w:r>
    </w:p>
    <w:p>
      <w:r>
        <w:t xml:space="preserve">9.</w:t>
        <w:tab/>
        <w:tab/>
        <w:tab/>
        <w:t xml:space="preserve">Ei</w:t>
      </w:r>
    </w:p>
    <w:p>
      <w:r>
        <w:rPr>
          <w:b/>
          <w:u w:val="single"/>
        </w:rPr>
        <w:t xml:space="preserve">133604</w:t>
      </w:r>
    </w:p>
    <w:p>
      <w:r>
        <w:t xml:space="preserve">10.</w:t>
        <w:tab/>
        <w:tab/>
        <w:tab/>
        <w:tab/>
        <w:t xml:space="preserve">Osanottoni</w:t>
      </w:r>
    </w:p>
    <w:p>
      <w:r>
        <w:rPr>
          <w:b/>
          <w:u w:val="single"/>
        </w:rPr>
        <w:t xml:space="preserve">133605</w:t>
      </w:r>
    </w:p>
    <w:p>
      <w:r>
        <w:t xml:space="preserve">11.</w:t>
        <w:tab/>
        <w:tab/>
        <w:t xml:space="preserve">Olet oikeasti jälkeenjäänyt, kaveri.  USA:ssa osavaltioiden ja liittovaltion hallinta on oikeistolainen ideologia. Massiivisen maan jakaminen pienempiin, helpommin hallittaviin voimiin on oikeistolaista ideologiaa.   Oikeus omistaa aseita, vaikka taustatarkastuksia ja vaatimuksia tiukennettaisiinkin, on oikeistolaista ideologiaa.  Rasismi ei ole oikeistolainen ideologia. Naisvihamielisyys ei ole oikeistolainen ideologia. Jos luulet, että ne ovat, olet idiootti.   Konservatiivinen talous, voin sanoa suoraan: se ei ole hyvä.   Mutta ihmisen tuomitseminen hänen poliittisten vakaumustensa vuoksi - kokonaisen ihmisryhmän tuomitseminen - tekee sinusta vitun kusipään.</w:t>
      </w:r>
    </w:p>
    <w:p>
      <w:r>
        <w:rPr>
          <w:b/>
          <w:u w:val="single"/>
        </w:rPr>
        <w:t xml:space="preserve">133606</w:t>
      </w:r>
    </w:p>
    <w:p>
      <w:r>
        <w:t xml:space="preserve">12.</w:t>
        <w:tab/>
        <w:tab/>
        <w:t xml:space="preserve">Kukaan ei välitä, kommari.</w:t>
      </w:r>
    </w:p>
    <w:p>
      <w:r>
        <w:rPr>
          <w:b/>
          <w:u w:val="single"/>
        </w:rPr>
        <w:t xml:space="preserve">133607</w:t>
      </w:r>
    </w:p>
    <w:p>
      <w:r>
        <w:t xml:space="preserve">1. &gt;Twatpacker Isles Oikeasti, onko tuo saariryhmän nimi? lol</w:t>
      </w:r>
    </w:p>
    <w:p>
      <w:r>
        <w:rPr>
          <w:b/>
          <w:u w:val="single"/>
        </w:rPr>
        <w:t xml:space="preserve">133608</w:t>
      </w:r>
    </w:p>
    <w:p>
      <w:r>
        <w:t xml:space="preserve">2.</w:t>
        <w:tab/>
        <w:t xml:space="preserve">Ei. Stickboyssa (s)expatit kutsuvat nuoria reppureissaajia twatpackereiksi. Twat on englanninkielinen loukkaus; pehmeämpi mulkku (kuvainnollisesti).</w:t>
      </w:r>
    </w:p>
    <w:p>
      <w:r>
        <w:rPr>
          <w:b/>
          <w:u w:val="single"/>
        </w:rPr>
        <w:t xml:space="preserve">133609</w:t>
      </w:r>
    </w:p>
    <w:p>
      <w:r>
        <w:t xml:space="preserve">1. Helppo, biologinen mies raiskasi biologisen naisen. Biouroksilla on DNA:ssaan se, että heillä on taipumus raiskata #teachbiomalesnottorape /s idiooteille</w:t>
      </w:r>
    </w:p>
    <w:p>
      <w:r>
        <w:rPr>
          <w:b/>
          <w:u w:val="single"/>
        </w:rPr>
        <w:t xml:space="preserve">133610</w:t>
      </w:r>
    </w:p>
    <w:p>
      <w:r>
        <w:t xml:space="preserve">2.</w:t>
        <w:tab/>
        <w:t xml:space="preserve">Minusta tuntuu, että /s pilaa kaiken.  Jätä se pois.</w:t>
      </w:r>
    </w:p>
    <w:p>
      <w:r>
        <w:rPr>
          <w:b/>
          <w:u w:val="single"/>
        </w:rPr>
        <w:t xml:space="preserve">133611</w:t>
      </w:r>
    </w:p>
    <w:p>
      <w:r>
        <w:t xml:space="preserve">3.</w:t>
        <w:tab/>
        <w:tab/>
        <w:t xml:space="preserve">Et todellakaan voi. Koska A) sarkasmia on vaikea poimia tekstistä ja koska B) reddit on täynnä ääliöitä.</w:t>
      </w:r>
    </w:p>
    <w:p>
      <w:r>
        <w:rPr>
          <w:b/>
          <w:u w:val="single"/>
        </w:rPr>
        <w:t xml:space="preserve">133612</w:t>
      </w:r>
    </w:p>
    <w:p>
      <w:r>
        <w:t xml:space="preserve">4.</w:t>
        <w:tab/>
        <w:tab/>
        <w:tab/>
        <w:t xml:space="preserve">Ne ääliöt, jotka eivät tajua sitä, ovat osa meidän muiden hauskaa.</w:t>
      </w:r>
    </w:p>
    <w:p>
      <w:r>
        <w:rPr>
          <w:b/>
          <w:u w:val="single"/>
        </w:rPr>
        <w:t xml:space="preserve">133613</w:t>
      </w:r>
    </w:p>
    <w:p>
      <w:r>
        <w:t xml:space="preserve">5.</w:t>
        <w:tab/>
        <w:tab/>
        <w:tab/>
        <w:tab/>
        <w:t xml:space="preserve">Nykyään hardcore-porno ei saa minua enää laukeamaan.  Voin vain laukeaa siihen, että normaalit saavat laukeamaan huomaamattomasta sarkasmista.</w:t>
      </w:r>
    </w:p>
    <w:p>
      <w:r>
        <w:rPr>
          <w:b/>
          <w:u w:val="single"/>
        </w:rPr>
        <w:t xml:space="preserve">133614</w:t>
      </w:r>
    </w:p>
    <w:p>
      <w:r>
        <w:t xml:space="preserve">6.</w:t>
        <w:tab/>
        <w:tab/>
        <w:tab/>
        <w:tab/>
        <w:tab/>
        <w:t xml:space="preserve">Tulin vain ajatellessani sitä.</w:t>
      </w:r>
    </w:p>
    <w:p>
      <w:r>
        <w:rPr>
          <w:b/>
          <w:u w:val="single"/>
        </w:rPr>
        <w:t xml:space="preserve">133615</w:t>
      </w:r>
    </w:p>
    <w:p>
      <w:r>
        <w:t xml:space="preserve">7.</w:t>
        <w:tab/>
        <w:tab/>
        <w:tab/>
        <w:tab/>
        <w:t xml:space="preserve">Idiootit, jotka hermostuvat redditissä ja jotka eivät ymmärrä perushuumoria, ovat puolet syystä tulla kommenttiosioon. Lakatkaa muokkaamasta viestejänne pyytääksenne anteeksi tai osoittaaksenne sarkasmia. Nämä ihmiset eivät ole aikasi arvoisia.</w:t>
      </w:r>
    </w:p>
    <w:p>
      <w:r>
        <w:rPr>
          <w:b/>
          <w:u w:val="single"/>
        </w:rPr>
        <w:t xml:space="preserve">133616</w:t>
      </w:r>
    </w:p>
    <w:p>
      <w:r>
        <w:t xml:space="preserve">8.</w:t>
        <w:tab/>
        <w:tab/>
        <w:tab/>
        <w:t xml:space="preserve">Boo hoo imaisee retardit</w:t>
      </w:r>
    </w:p>
    <w:p>
      <w:r>
        <w:rPr>
          <w:b/>
          <w:u w:val="single"/>
        </w:rPr>
        <w:t xml:space="preserve">133617</w:t>
      </w:r>
    </w:p>
    <w:p>
      <w:r>
        <w:t xml:space="preserve">9.</w:t>
        <w:tab/>
        <w:tab/>
        <w:tab/>
        <w:t xml:space="preserve">Sitä pitäisi kutsua sarlac-outiksi, koska se on kuin kuilu, ja sarlac elää siellä. Sarkasmia.</w:t>
      </w:r>
    </w:p>
    <w:p>
      <w:r>
        <w:rPr>
          <w:b/>
          <w:u w:val="single"/>
        </w:rPr>
        <w:t xml:space="preserve">133618</w:t>
      </w:r>
    </w:p>
    <w:p>
      <w:r>
        <w:t xml:space="preserve">10.</w:t>
        <w:tab/>
        <w:tab/>
        <w:tab/>
        <w:tab/>
        <w:t xml:space="preserve">Todiste A, kaikki</w:t>
      </w:r>
    </w:p>
    <w:p>
      <w:r>
        <w:rPr>
          <w:b/>
          <w:u w:val="single"/>
        </w:rPr>
        <w:t xml:space="preserve">133619</w:t>
      </w:r>
    </w:p>
    <w:p>
      <w:r>
        <w:t xml:space="preserve">1. Kuinka säälittävää.  Jopa ihmiset täällä näyttävät pitävän Ellenin käytöstä hyvänä.  Pussypassin vitun määritelmä on se, että maailma kirjaimellisesti tuhoutuu, kun mies sanoo jotain seksuaalista naisesta, mutta kun nainen/lesbo sanoo sen, se on ok.</w:t>
      </w:r>
    </w:p>
    <w:p>
      <w:r>
        <w:rPr>
          <w:b/>
          <w:u w:val="single"/>
        </w:rPr>
        <w:t xml:space="preserve">133620</w:t>
      </w:r>
    </w:p>
    <w:p>
      <w:r>
        <w:t xml:space="preserve">2.</w:t>
        <w:tab/>
        <w:t xml:space="preserve">Tämä on paskapuhetta lmao. Jokaisessa trap/hip hop biisissä on aina ollut kyse "bitchien" hankkimisesta ja vastaavasta.   Vielä vähän aikaa sitten Billboardin ykköseksi nousi raiskauksesta kertova biisi (Robin Thicken Blurred Lines) ja tämän hetken ykkösbiisi kertoo "popping pillies and fucking bitches" (Post Malonen Rockstar), joten en ymmärrä, miksi te käyttäydytte kuin Ellen olisi tappanut perheenne ja myrkyttänyt koiranne.</w:t>
      </w:r>
    </w:p>
    <w:p>
      <w:r>
        <w:rPr>
          <w:b/>
          <w:u w:val="single"/>
        </w:rPr>
        <w:t xml:space="preserve">133621</w:t>
      </w:r>
    </w:p>
    <w:p>
      <w:r>
        <w:t xml:space="preserve">3.</w:t>
        <w:tab/>
        <w:tab/>
        <w:t xml:space="preserve">Miksi downvote-painike ei toimi kommentissasi?  Rakastan Elleniä, mutta hänen käytöksensä ei todellakaan ole sopivaa eikä ole reilua antaa hänelle anteeksi, kun samaa tekevä mies joutuisi yhteiskunnan mustalle listalle. Hänen käytöksensä vertaaminen ajatukseen, että pop-kappaleet kertovat seksistä, on aika naurettavaa.   En pidä popkulttuuria terveenä, mutta sen olemassaolo ei tarkoita sitä, ettenkö voisi myös olla sitä mieltä, että Ellen on tässä asiassa väärässä. Vedä pääsi ulos perseestäsi ja tajua, että kaksi asiaa voi olla väärin samaan aikaan, ne eivät ole toisiaan poissulkevia tapahtumia. Toisen vääryyden puolustaminen sanomalla "ihmiset tekevät pahempaa, joten ole hiljaa" on halveksittavaa.</w:t>
      </w:r>
    </w:p>
    <w:p>
      <w:r>
        <w:rPr>
          <w:b/>
          <w:u w:val="single"/>
        </w:rPr>
        <w:t xml:space="preserve">133622</w:t>
      </w:r>
    </w:p>
    <w:p>
      <w:r>
        <w:t xml:space="preserve">4.</w:t>
        <w:tab/>
        <w:tab/>
        <w:tab/>
        <w:t xml:space="preserve">Joo, ei. Miehet eivät joudu mustalle listalle tissien vilkuilusta, vaan heitä juhlitaan siitä. Enkä rehellisesti sanottuna näe mitään väärää siinä, että miehet tai naiset katselevat jonkun tissejä, persettä tai pullistumaa, koska juuri siksi sitä esitellään käyttämällä dekolteeta, tiukkoja farkkuja tai muita paljastavia vaatteita. Ja vertailu on pätevä, koska alentavien kappaleiden jatkuva listaykköseksi nouseminen on paljon suurempi ongelma kuin jonkun dekolteen katseleminen. Tiedät, että jokin on pielessä, kun raiskauksesta, tyttöystäväsi pettämisestä, naisten esineellistämisestä ja niin edelleen kertovat laulut ovat niin valtavirtaa ja normalisoituja.   Miehet joutuvat mustalle listalle, koska he ovat ällöttäviä, raiskaavia ja kourivat perseitä ja tissejä, eikä Ellen tee mitään sellaista, joten painukaa vittuun. Lisäksi Katy näyttää viihtyvän sen kanssa. Jos hän ei olisi sinut sen kanssa, se olisi eri asia, mutta hän on ilmeisesti sinut sen kanssa. Koko "miehet eivät voi katsoa tissejä saamatta potkuja" -argumenttisi on väärä, ja luultavasti tiedät sen, joten minun on pyydettävä sinua lopettamaan projisointi ja vetämään pääsi omasta persereiästäsi ja lopettamaan minun häiritsemiseni vanhan kommentin takia, joka ei ole edes väärä.</w:t>
      </w:r>
    </w:p>
    <w:p>
      <w:r>
        <w:rPr>
          <w:b/>
          <w:u w:val="single"/>
        </w:rPr>
        <w:t xml:space="preserve">133623</w:t>
      </w:r>
    </w:p>
    <w:p>
      <w:r>
        <w:t xml:space="preserve">1. Vitut näistä vitun kusipäistä.</w:t>
      </w:r>
    </w:p>
    <w:p>
      <w:r>
        <w:rPr>
          <w:b/>
          <w:u w:val="single"/>
        </w:rPr>
        <w:t xml:space="preserve">133624</w:t>
      </w:r>
    </w:p>
    <w:p>
      <w:r>
        <w:t xml:space="preserve">1. Liuskeöljyn tuotanto on kallista, joten ne menivät villiintymään, kun hinta oli yli 90 dollaria barrelilta.  Liuskeöljylähteet ehtyvät hyvin nopeasti verrattuna tavanomaiseen/raskaaseen raakaöljyyn.  Esimerkiksi 5-10 vuodessa verrattuna raskaan raakaöljyn kaivoon, jonka pitäisi kestää 20-30 vuotta.  Tämä tarkoittaa, että kalliita liuskeöljykaivoja on jatkettava hyvin lyhytaikaisten voittojen saamiseksi, ja liuskeöljy on ainoa syy siihen, että Yhdysvalloista tuli yhtäkkiä nettoviejä viime vuosikymmenen aikana. &amp;#x200B; Saudit tietävät tämän, ja amerikkalaisen liuskeöljyn takia he yrittivät ensin nostaa hintaa (rangaistakseen Yhdysvaltoja, koska se oli edelleen nettotuoja) ja sitten romahduttaa hinnan (rangaistakseen Yhdysvaltoja viennistä).  Tuloksena on, että kaikki hinnan nousu hyödytti amerikkalaisia yrityksiä enemmän kuin saudeja, ja kaikki tuotannon leikkaamisuhkaukset merkitsivät sitä, että amerikkalainen liuskeöljy saattoi täyttää aukon erittäin hyvään hintaan.  Tämän sivuvaikutuksena oli Venezuelan öljypohjaisen talouden tuhoutuminen ja vakava haistattelu Venäjän öljyteollisuudelle. &amp;#x200B; Liuskeöljyn romahdus saa osan Dakotasta näyttämään Albertalta sen jälkeen, kun Trudeau sr. oli lopettanut kanssamme, ja jos saisimme rakennettua helvetin öljyputken, kun nämä kirotut ympäristöaktivistit juoksentelevat ympäriinsä, olisimme loistavassa asemassa tyydyttämään amerikkalaisten kysyntää sen sijaan, että he ostaisivat saudien öljyä ja rahoittaisivat siten lisää globaalia terrorismia.  Jos Trump kasvattaisi hiton parran, hän vastaisi saudien paskanjauhantaan yksinkertaisesti vetämällä kaikki amerikkalaiset sotilasresurssit pois tuosta hiekkapaskapaikasta ja antaisi islamin aloittaa sen apokalyptisen sisällissodan, jota se on yrittänyt aloittaa siitä lähtien, kun eurooppalaiset astuivat kuvioihin ja pakottivat osan heistä käyttäytymään aikuisten tavoin, ja sitten miettisi, kannattaako jäljelle jääneiden kanssa keskustella vai kannattaako heidät hävittää.</w:t>
      </w:r>
    </w:p>
    <w:p>
      <w:r>
        <w:rPr>
          <w:b/>
          <w:u w:val="single"/>
        </w:rPr>
        <w:t xml:space="preserve">133625</w:t>
      </w:r>
    </w:p>
    <w:p>
      <w:r>
        <w:t xml:space="preserve">2.</w:t>
        <w:tab/>
        <w:t xml:space="preserve">&gt; Saudit tietävät tämän, ja amerikkalainen liuskeöljy on syy siihen, että he yrittivät ensin ajaa hintaa ylöspäin Miten saudit ajavat hintaa ylöspäin?</w:t>
      </w:r>
    </w:p>
    <w:p>
      <w:r>
        <w:rPr>
          <w:b/>
          <w:u w:val="single"/>
        </w:rPr>
        <w:t xml:space="preserve">133626</w:t>
      </w:r>
    </w:p>
    <w:p>
      <w:r>
        <w:t xml:space="preserve">3.</w:t>
        <w:tab/>
        <w:tab/>
        <w:t xml:space="preserve">Tarjonnan rajoittaminen.</w:t>
      </w:r>
    </w:p>
    <w:p>
      <w:r>
        <w:rPr>
          <w:b/>
          <w:u w:val="single"/>
        </w:rPr>
        <w:t xml:space="preserve">133627</w:t>
      </w:r>
    </w:p>
    <w:p>
      <w:r>
        <w:t xml:space="preserve">4.</w:t>
        <w:tab/>
        <w:tab/>
        <w:tab/>
        <w:t xml:space="preserve">Miksi Kanada ja Yhdysvallat eivät voi tehdä yhteistyötä? Vaikuttaa todella yksinkertaiselta potkia luolamaiset takaisin.</w:t>
      </w:r>
    </w:p>
    <w:p>
      <w:r>
        <w:rPr>
          <w:b/>
          <w:u w:val="single"/>
        </w:rPr>
        <w:t xml:space="preserve">133628</w:t>
      </w:r>
    </w:p>
    <w:p>
      <w:r>
        <w:t xml:space="preserve">5.</w:t>
        <w:tab/>
        <w:tab/>
        <w:tab/>
        <w:tab/>
        <w:t xml:space="preserve">USA pitää Saudi-Arabian Vuohipukki-Taivalkoskea arvokkaana liittolaisena Lähi-idässä koska se estää venäläisiä yrittämästä mitään. &amp;#x200B; Mutta koska venäläiset eivät ole enää kommareita ja ovat siirtyneet täysin kapitalismiin, ja koska USA:lla on pääsy Kanadan, Britannian ja Etelä-Amerikan öljyyn, ainoa syy miksi he pitävät sotilaallista läsnäoloa Lähi-idässä on se että monet USA:n poliitikot täyttävät taskunsa saudien rahoilla.  &amp;#x200B; Venäläiset voisivat voittaa todellisen sodan parantaakseen moraalia, joten antakaa heidän jumiutua ja houkutella jihadisteja hetkeksi.  Tai päästäkää Kiina sinne ja antakaa muzzeiden huomata kuinka paljon pahempia he ovat verrattuna nykyaikaisiin ristiretkeläisiin....</w:t>
      </w:r>
    </w:p>
    <w:p>
      <w:r>
        <w:rPr>
          <w:b/>
          <w:u w:val="single"/>
        </w:rPr>
        <w:t xml:space="preserve">133629</w:t>
      </w:r>
    </w:p>
    <w:p>
      <w:r>
        <w:t xml:space="preserve">6.</w:t>
        <w:tab/>
        <w:tab/>
        <w:tab/>
        <w:tab/>
        <w:tab/>
        <w:t xml:space="preserve">Miten Kanada voisi osallistua tähän kaikkeen, jos tilanne menisi niin, että saudien olisi löydettävä muita liittolaisia?</w:t>
      </w:r>
    </w:p>
    <w:p>
      <w:r>
        <w:rPr>
          <w:b/>
          <w:u w:val="single"/>
        </w:rPr>
        <w:t xml:space="preserve">133630</w:t>
      </w:r>
    </w:p>
    <w:p>
      <w:r>
        <w:t xml:space="preserve">7.</w:t>
        <w:tab/>
        <w:tab/>
        <w:tab/>
        <w:tab/>
        <w:tab/>
        <w:tab/>
        <w:t xml:space="preserve">Me vain annamme sen tapahtua. &amp;#x200B; Ja saudeilla ei ole liittolaisia.  He säilyttävät asemansa amerikkalaisen sotilaallisen läsnäolon ansiosta ja kohtelevat kaikkia ympärillään olevia aivan paskasti.</w:t>
      </w:r>
    </w:p>
    <w:p>
      <w:r>
        <w:rPr>
          <w:b/>
          <w:u w:val="single"/>
        </w:rPr>
        <w:t xml:space="preserve">133631</w:t>
      </w:r>
    </w:p>
    <w:p>
      <w:r>
        <w:t xml:space="preserve">8.</w:t>
        <w:tab/>
        <w:tab/>
        <w:tab/>
        <w:tab/>
        <w:tab/>
        <w:tab/>
        <w:tab/>
        <w:t xml:space="preserve">En ymmärrä tätä liittoumaa. Eivätkö amerikkalaiset voi hankkia tukikohtia alueen muihin valtioihin.</w:t>
      </w:r>
    </w:p>
    <w:p>
      <w:r>
        <w:rPr>
          <w:b/>
          <w:u w:val="single"/>
        </w:rPr>
        <w:t xml:space="preserve">133632</w:t>
      </w:r>
    </w:p>
    <w:p>
      <w:r>
        <w:t xml:space="preserve">9.</w:t>
        <w:tab/>
        <w:tab/>
        <w:tab/>
        <w:tab/>
        <w:tab/>
        <w:tab/>
        <w:tab/>
        <w:tab/>
        <w:t xml:space="preserve">Saudit saivat kaiken öljyn, kun brittiläinen imperiumi romahti.</w:t>
      </w:r>
    </w:p>
    <w:p>
      <w:r>
        <w:rPr>
          <w:b/>
          <w:u w:val="single"/>
        </w:rPr>
        <w:t xml:space="preserve">133633</w:t>
      </w:r>
    </w:p>
    <w:p>
      <w:r>
        <w:t xml:space="preserve">1. Voiko joku selittää tämän poliittisen massamuutoksen pelijournalismissa? Ovatko he aina olleet tällaisia, oliko kyseessä uusi vapaiden taiteiden opiskelijoiden luokka iPhone-aikakaudella? Mikä sen aiheutti?</w:t>
      </w:r>
    </w:p>
    <w:p>
      <w:r>
        <w:rPr>
          <w:b/>
          <w:u w:val="single"/>
        </w:rPr>
        <w:t xml:space="preserve">133634</w:t>
      </w:r>
    </w:p>
    <w:p>
      <w:r>
        <w:t xml:space="preserve">2.</w:t>
        <w:tab/>
        <w:t xml:space="preserve">Yliopistojen journalismiohjelmat ovat pohjimmiltaan SJW-myllyjä. Ne ovat yhden askeleen ylempänä kuin sukupuolentutkimusohjelmat. Keskiverto journalismin professori viettää koko oppitunnin paasaamalla Trumpista, patriarkaatista, konservatiiveista, valkoisten etuoikeuksista ja kapitalismin pahuudesta - mitään objektiivista journalismia tai kriittisen ajattelun taitoja ei oikeastaan opeteta.   Vähiten viehättävät ja vähiten lahjakkaat näistä vastavalmistuneista kinkkuhirviöistä joutuvat yleensä tyytymään matalapalkkaisiin pelijournalistikeikkoihin, koska he eivät saa oikeita töitä. Nyt he ovat erityisen vihaisia patriarkaatille. Helvetti, useimmat heistä eivät ole koskaan pelanneet muuta videopeliä kuin 30 minuuttia tai Mario Kartia, jota he olivat surkeita ja jonka he lopettivat raivoissaan lapsena.   Onko mikään ihme, että nämä ihmiset välittävät vain poliittisten mielipiteidensä ajamisesta? He eivät edes pelaa pelejä, joita he arvostelevat. Se vaatisi liikaa kovaa työtä, ja kova työ on valkoisten miespaskiaisten juttu.</w:t>
      </w:r>
    </w:p>
    <w:p>
      <w:r>
        <w:rPr>
          <w:b/>
          <w:u w:val="single"/>
        </w:rPr>
        <w:t xml:space="preserve">133635</w:t>
      </w:r>
    </w:p>
    <w:p>
      <w:r>
        <w:t xml:space="preserve">3.</w:t>
        <w:tab/>
        <w:tab/>
        <w:t xml:space="preserve">Jeesus Kristus, opiskelin yliopistossa PR:ää, ja siksi minulla oli paljon toimittajakavereita, koska nämä kaksi ovat olleet aika paljon tekemisissä keskenään. Tämä koko kommentti on paskapuhetta.</w:t>
      </w:r>
    </w:p>
    <w:p>
      <w:r>
        <w:rPr>
          <w:b/>
          <w:u w:val="single"/>
        </w:rPr>
        <w:t xml:space="preserve">133636</w:t>
      </w:r>
    </w:p>
    <w:p>
      <w:r>
        <w:t xml:space="preserve">4.</w:t>
        <w:tab/>
        <w:tab/>
        <w:tab/>
        <w:t xml:space="preserve">Onnittelut arvottoman pääaineen valinnasta. Valitatko myös r/jobsissa kaikkea opintolainavelkaa, joka sinulla on tyhmien elämänpäätöstesi takia?</w:t>
      </w:r>
    </w:p>
    <w:p>
      <w:r>
        <w:rPr>
          <w:b/>
          <w:u w:val="single"/>
        </w:rPr>
        <w:t xml:space="preserve">133637</w:t>
      </w:r>
    </w:p>
    <w:p>
      <w:r>
        <w:t xml:space="preserve">5.</w:t>
        <w:tab/>
        <w:tab/>
        <w:tab/>
        <w:tab/>
        <w:t xml:space="preserve">Ei, asun itse asiassa rannalla, pyöritän omaa digitaalista markkinointiyritystä ja olen melko tyytyväinen jokaiseen tekemääni elämäntapapäätökseen.   Oletko ammattipaskiainen, joka viettää kaiken aikansa kitisemällä redditissä, koska muu elämä on säälittävää?</w:t>
      </w:r>
    </w:p>
    <w:p>
      <w:r>
        <w:rPr>
          <w:b/>
          <w:u w:val="single"/>
        </w:rPr>
        <w:t xml:space="preserve">133638</w:t>
      </w:r>
    </w:p>
    <w:p>
      <w:r>
        <w:t xml:space="preserve">1. Entä jos kyseinen henkilö haluaa protestoida todella keskinkertaista ruokaa vastaan. En rehellisesti sanottuna pitäisi sitä heitä vastaan. Söin siellä kerran kun kävin 'murikassa ja sitten en saanut unta vatsakramppeiden tai jotain takia.</w:t>
      </w:r>
    </w:p>
    <w:p>
      <w:r>
        <w:rPr>
          <w:b/>
          <w:u w:val="single"/>
        </w:rPr>
        <w:t xml:space="preserve">133639</w:t>
      </w:r>
    </w:p>
    <w:p>
      <w:r>
        <w:t xml:space="preserve">2.</w:t>
        <w:tab/>
        <w:t xml:space="preserve">Se johtuu kaikesta punaverisestä VAPAUDESTA! ruoassamme. Useimmat ulkopuoliset ruoansulatusjärjestelmät eivät ole yhteensopivia sen kanssa.  Minä vitsailen, koska rakastan maatani. En ole koskaan syönyt Hootersissa, olen aina tuntenut itseni hieman liian noloksi menemään sinne. Olin aina kuullut, että heidän ruokansa oli ihan hyvää.</w:t>
      </w:r>
    </w:p>
    <w:p>
      <w:r>
        <w:rPr>
          <w:b/>
          <w:u w:val="single"/>
        </w:rPr>
        <w:t xml:space="preserve">133640</w:t>
      </w:r>
    </w:p>
    <w:p>
      <w:r>
        <w:t xml:space="preserve">3.</w:t>
        <w:tab/>
        <w:tab/>
        <w:t xml:space="preserve">Kävin siellä vain kerran, ja ruoka oli kauheaa. Kaksi ystävääni ja minä saimme kumpikin eri lautasellisen siipiä jaettavaksi, eikä yksikään niistä ollut hyvä. Kaikki kastikkeet olivat joko niin mausteisia, että ne olivat vain tulisia ilman makua, kuin pelkkää kapsaisiinia, tai ne olivat niin siirappisen makeita, että jouduin oksentamaan. Yksi ystävistäni sai "siiven", joka oli kirjaimellisesti vain pieni pala panerointia, joka oli paistettu ja kastikkeella, ja kesti 15 minuuttia tuoda uusi siipi hänelle. Lisäksi palvelijamme oli litteärintainen, joten se ei ollut edes heidän etunsa. (ei sillä, että välittäisin, mutta jos aion maksaa 12 dollaria kahdeksasta paskasta siivestä, en välittäisi siitä, että naamallani olisi pari valtavaa väärennettyä koputusta, kun se on ravintolan koko tarkoitus).</w:t>
      </w:r>
    </w:p>
    <w:p>
      <w:r>
        <w:rPr>
          <w:b/>
          <w:u w:val="single"/>
        </w:rPr>
        <w:t xml:space="preserve">133641</w:t>
      </w:r>
    </w:p>
    <w:p>
      <w:r>
        <w:t xml:space="preserve">1. &gt; Kansallisen muiston instituutti päätti jättää hakemuksen syyttäjälle sen jälkeen, kun pelin traileriin oli tehty muutos, jossa käytettiin sanamuotoa: "Puolalaiset keskitysleirit, missä on tämän suuren puolalaisen kansan kunnia, missä on teidän kunnianne, te puolalaiset koirat?".   Ai niin, puolalaiset *todellakaan* eivät pidä termistä "puolalaiset keskitysleirit" (jolla viitataan miehitetyssä Puolassa sijaitseviin natsien leireihin), vai mitä?  Peliä ei näytä olevan vielä Steamissa?</w:t>
      </w:r>
    </w:p>
    <w:p>
      <w:r>
        <w:rPr>
          <w:b/>
          <w:u w:val="single"/>
        </w:rPr>
        <w:t xml:space="preserve">133642</w:t>
      </w:r>
    </w:p>
    <w:p>
      <w:r>
        <w:t xml:space="preserve">2.</w:t>
        <w:tab/>
        <w:t xml:space="preserve">&gt;Oh kyllä, puolalaiset eivät todellakaan pidä termistä "puolalaiset keskitysleirit" Joo. Myönnän myös, että se sanotaan usein tietämättömyyttään tai lyhenteenä. Harva oikeasti tarkoittaa sitä, että Puola johti leirejä. Mieluummin vain korjaan heitä, ja kutsun heitä kusipäiksi vain, jos he tuplasti kieltävät.</w:t>
      </w:r>
    </w:p>
    <w:p>
      <w:r>
        <w:rPr>
          <w:b/>
          <w:u w:val="single"/>
        </w:rPr>
        <w:t xml:space="preserve">133643</w:t>
      </w:r>
    </w:p>
    <w:p>
      <w:r>
        <w:t xml:space="preserve">1. MGTOW-modit ovat tosiaan joukko jälkeenjääneistä, he bannaa miehen, joka väittää olevansa nainen, joka perustuu jälkeenjääneeseen noitavainoon ja villeihin syytöksiin. hauskinta on, että MGTOW on yksi suurimmista kaikukammioista, mutta kritisoi muita siitä, että he ovat kaikukammioita, heillä on nolla itsetuntemusta.  "MGTOW, jossa jokainen, joka soveltaa kriittistä ajattelua mihin tahansa aiheeseen, on siis ~~narttu~~ nainen ja hänet pitäisi bannata, emme tarvitse todisteita tai logiikan soveltamista täällä päin"</w:t>
      </w:r>
    </w:p>
    <w:p>
      <w:r>
        <w:rPr>
          <w:b/>
          <w:u w:val="single"/>
        </w:rPr>
        <w:t xml:space="preserve">133644</w:t>
      </w:r>
    </w:p>
    <w:p>
      <w:r>
        <w:t xml:space="preserve">2.</w:t>
        <w:tab/>
        <w:t xml:space="preserve">[poistettu]</w:t>
      </w:r>
    </w:p>
    <w:p>
      <w:r>
        <w:rPr>
          <w:b/>
          <w:u w:val="single"/>
        </w:rPr>
        <w:t xml:space="preserve">133645</w:t>
      </w:r>
    </w:p>
    <w:p>
      <w:r>
        <w:t xml:space="preserve">3.</w:t>
        <w:tab/>
        <w:tab/>
        <w:t xml:space="preserve">Jep, hauskinta on se, että he ovat aivan yhtä kiihkoilevia ja kaikukammion kaltaisia kuin ne, joista he valittavat ja joita he pilkkaavat, nolla vitun itsetietoisuutta.</w:t>
      </w:r>
    </w:p>
    <w:p>
      <w:r>
        <w:rPr>
          <w:b/>
          <w:u w:val="single"/>
        </w:rPr>
        <w:t xml:space="preserve">133646</w:t>
      </w:r>
    </w:p>
    <w:p>
      <w:r>
        <w:t xml:space="preserve">1. [poistettu]</w:t>
      </w:r>
    </w:p>
    <w:p>
      <w:r>
        <w:rPr>
          <w:b/>
          <w:u w:val="single"/>
        </w:rPr>
        <w:t xml:space="preserve">133647</w:t>
      </w:r>
    </w:p>
    <w:p>
      <w:r>
        <w:t xml:space="preserve">2.</w:t>
        <w:tab/>
        <w:t xml:space="preserve">Ehkä se osa, jossa ihmisten pitäisi voida tehdä mitä vittua he haluavat, kunhan he eivät satuta ketään? Tiedäthän, perusvapaus ja muuta paskaa? Ihmisoikeudet? Kaikki se jazz?  Ehkä olet eurooppalainen, joten et tiedä mitään sellaisista vieraista käsitteistä kuin "vapaus" ja "vapaus"...  Nauti viattomien ihmisten uskonnollisesta vainosta. Pyydä sitä anteeksi. Siitä Eurooppa on tunnettu.</w:t>
      </w:r>
    </w:p>
    <w:p>
      <w:r>
        <w:rPr>
          <w:b/>
          <w:u w:val="single"/>
        </w:rPr>
        <w:t xml:space="preserve">133648</w:t>
      </w:r>
    </w:p>
    <w:p>
      <w:r>
        <w:t xml:space="preserve">3.</w:t>
        <w:tab/>
        <w:tab/>
        <w:t xml:space="preserve">Kertokaa, mikä islamilainen maa on yhtä vieraanvarainen muihin uskontoihin kuuluville ihmisille kuin Ranska?  Mikä uskonto murhaa säännöllisesti ihmisiä, jotka eivät kuulu siihen, koska he ovat yksinkertaisesti olemassa heidän maassaan?  Ja te haluatte puhua viattomien vainosta - hieno yritys taquiya, joko se on sitä tai sitten olette lyijyä tiheämpiä.</w:t>
      </w:r>
    </w:p>
    <w:p>
      <w:r>
        <w:rPr>
          <w:b/>
          <w:u w:val="single"/>
        </w:rPr>
        <w:t xml:space="preserve">133649</w:t>
      </w:r>
    </w:p>
    <w:p>
      <w:r>
        <w:t xml:space="preserve">4.</w:t>
        <w:tab/>
        <w:tab/>
        <w:tab/>
        <w:t xml:space="preserve">&gt;Rukoile, mikä islamilainen maa on yhtä vieraanvarainen muihin uskontoihin kuuluville ihmisille kuin Ranska?  Eli haette ohjeita islamilaisista maista? &gt;Mikä uskonto murhaa säännöllisesti ihmisiä, jotka eivät kuulu siihen, koska he vain ovat olemassa heidän maassaan?  Useimmat niistä</w:t>
      </w:r>
    </w:p>
    <w:p>
      <w:r>
        <w:rPr>
          <w:b/>
          <w:u w:val="single"/>
        </w:rPr>
        <w:t xml:space="preserve">133650</w:t>
      </w:r>
    </w:p>
    <w:p>
      <w:r>
        <w:t xml:space="preserve">5.</w:t>
        <w:tab/>
        <w:tab/>
        <w:tab/>
        <w:tab/>
        <w:t xml:space="preserve">[poistettu]</w:t>
      </w:r>
    </w:p>
    <w:p>
      <w:r>
        <w:rPr>
          <w:b/>
          <w:u w:val="single"/>
        </w:rPr>
        <w:t xml:space="preserve">133651</w:t>
      </w:r>
    </w:p>
    <w:p>
      <w:r>
        <w:t xml:space="preserve">6.</w:t>
        <w:tab/>
        <w:tab/>
        <w:tab/>
        <w:tab/>
        <w:tab/>
        <w:t xml:space="preserve">Mistä Israelin miehitys Palestiinassa mielestäsi johtuu? Mistä luulet, että niiden jatkuvilla tuhoamispyrkimyksillä Lähi-idässä on kyse? Miksi luulet, että Yhdysvaltojen ja Euroopan poliitikot suhtautuvat niihin myötämielisesti?</w:t>
      </w:r>
    </w:p>
    <w:p>
      <w:r>
        <w:rPr>
          <w:b/>
          <w:u w:val="single"/>
        </w:rPr>
        <w:t xml:space="preserve">133652</w:t>
      </w:r>
    </w:p>
    <w:p>
      <w:r>
        <w:t xml:space="preserve">7.</w:t>
        <w:tab/>
        <w:tab/>
        <w:tab/>
        <w:tab/>
        <w:tab/>
        <w:tab/>
        <w:t xml:space="preserve">[poistettu]</w:t>
      </w:r>
    </w:p>
    <w:p>
      <w:r>
        <w:rPr>
          <w:b/>
          <w:u w:val="single"/>
        </w:rPr>
        <w:t xml:space="preserve">133653</w:t>
      </w:r>
    </w:p>
    <w:p>
      <w:r>
        <w:t xml:space="preserve">8.</w:t>
        <w:tab/>
        <w:tab/>
        <w:tab/>
        <w:tab/>
        <w:tab/>
        <w:tab/>
        <w:tab/>
        <w:t xml:space="preserve">Luuletko, että he varastavat Israelissa vuosikymmeniä asuneiden perheiden koteja, koska ne ovat rumia tai jotain? Miksi luulet heidän tekevän niin?</w:t>
      </w:r>
    </w:p>
    <w:p>
      <w:r>
        <w:rPr>
          <w:b/>
          <w:u w:val="single"/>
        </w:rPr>
        <w:t xml:space="preserve">133654</w:t>
      </w:r>
    </w:p>
    <w:p>
      <w:r>
        <w:t xml:space="preserve">9.</w:t>
        <w:tab/>
        <w:tab/>
        <w:tab/>
        <w:tab/>
        <w:tab/>
        <w:tab/>
        <w:tab/>
        <w:tab/>
        <w:t xml:space="preserve">[poistettu]</w:t>
      </w:r>
    </w:p>
    <w:p>
      <w:r>
        <w:rPr>
          <w:b/>
          <w:u w:val="single"/>
        </w:rPr>
        <w:t xml:space="preserve">133655</w:t>
      </w:r>
    </w:p>
    <w:p>
      <w:r>
        <w:t xml:space="preserve">10.</w:t>
        <w:tab/>
        <w:tab/>
        <w:tab/>
        <w:tab/>
        <w:tab/>
        <w:tab/>
        <w:tab/>
        <w:tab/>
        <w:tab/>
        <w:t xml:space="preserve">&gt; Puhumme uskonnollisesta tappamisesta, senkin yksinkertainen kusipää, emme pakkohäädöistä ja maankaappauksista.  Ymmärräthän, että IDF käy melko usein sotaa alkuperäiskansoja vastaan? Se on apartheid-valtio.</w:t>
      </w:r>
    </w:p>
    <w:p>
      <w:r>
        <w:rPr>
          <w:b/>
          <w:u w:val="single"/>
        </w:rPr>
        <w:t xml:space="preserve">133656</w:t>
      </w:r>
    </w:p>
    <w:p>
      <w:r>
        <w:t xml:space="preserve">11.</w:t>
        <w:tab/>
        <w:tab/>
        <w:tab/>
        <w:tab/>
        <w:tab/>
        <w:tab/>
        <w:tab/>
        <w:tab/>
        <w:tab/>
        <w:tab/>
        <w:t xml:space="preserve">[poistettu]</w:t>
      </w:r>
    </w:p>
    <w:p>
      <w:r>
        <w:rPr>
          <w:b/>
          <w:u w:val="single"/>
        </w:rPr>
        <w:t xml:space="preserve">133657</w:t>
      </w:r>
    </w:p>
    <w:p>
      <w:r>
        <w:t xml:space="preserve">12.</w:t>
        <w:tab/>
        <w:tab/>
        <w:tab/>
        <w:tab/>
        <w:tab/>
        <w:tab/>
        <w:tab/>
        <w:tab/>
        <w:tab/>
        <w:tab/>
        <w:tab/>
        <w:t xml:space="preserve">Olet siis erittäin anteeksiantavainen, kun israelilaiset murhaavat viattomia ihmisiä, mutta olet erittäin ankara, kun he ovat islamilaisia eivätkä juutalaisia.   Heimolaisuus pähkinänkuoressa.</w:t>
      </w:r>
    </w:p>
    <w:p>
      <w:r>
        <w:rPr>
          <w:b/>
          <w:u w:val="single"/>
        </w:rPr>
        <w:t xml:space="preserve">133658</w:t>
      </w:r>
    </w:p>
    <w:p>
      <w:r>
        <w:t xml:space="preserve">1. Kukaan ei raiskaa sinua vankilan ulkopuolella, senkin lihava sika. Pidä hauskaa, kun sinut raiskataan vankilassa.</w:t>
      </w:r>
    </w:p>
    <w:p>
      <w:r>
        <w:rPr>
          <w:b/>
          <w:u w:val="single"/>
        </w:rPr>
        <w:t xml:space="preserve">133659</w:t>
      </w:r>
    </w:p>
    <w:p>
      <w:r>
        <w:t xml:space="preserve">1. Ällöttävät apologeettiset kusipäät</w:t>
      </w:r>
    </w:p>
    <w:p>
      <w:r>
        <w:rPr>
          <w:b/>
          <w:u w:val="single"/>
        </w:rPr>
        <w:t xml:space="preserve">133660</w:t>
      </w:r>
    </w:p>
    <w:p>
      <w:r>
        <w:t xml:space="preserve">1. Se ei silti tekisi siitä yhtään vähemmän paskaa.   Vakavasti puhuen, heidän suurin virheensä on tehdä Venom-elokuva ilman Hämähäkkimiestä, ja toiseksi suurin virhe on Symbioten lausuminen väärin.</w:t>
      </w:r>
    </w:p>
    <w:p>
      <w:r>
        <w:rPr>
          <w:b/>
          <w:u w:val="single"/>
        </w:rPr>
        <w:t xml:space="preserve">133661</w:t>
      </w:r>
    </w:p>
    <w:p>
      <w:r>
        <w:t xml:space="preserve">2.</w:t>
        <w:tab/>
        <w:t xml:space="preserve">Joku, joka on itse asiassa katsonut elokuvan ja lukenut sarjakuvan, johon se perustuu - symbioottien jokainen lausahdus on muutettu joko uudelleen kuvauksen tai ADR:n avulla Sym-Bee-Oatsiksi, ja silloinkin sekä Bee-Oat että Bye-oat ovat oikeita Websterin sanakirjan mukaan, joka vastasi tähän kuukausia sitten - Tarina, josta he vetävät, on itse asiassa sellainen, jossa Hämähäkkimies on itse asiassa sivuhahmo, joka ei tee mitään muuta kuin kulkee paikasta toiseen sinne, minne hän luulee Brockin menevän, ja tapaa ihmisiä, joista tulee sivuhahmoja hänen tarinassaan. Hämähäkkimies ei siis sopisi. Itse asiassa useimmat Venom-tarinat menevät ilman Peteriä.</w:t>
      </w:r>
    </w:p>
    <w:p>
      <w:r>
        <w:rPr>
          <w:b/>
          <w:u w:val="single"/>
        </w:rPr>
        <w:t xml:space="preserve">133662</w:t>
      </w:r>
    </w:p>
    <w:p>
      <w:r>
        <w:t xml:space="preserve">3.</w:t>
        <w:tab/>
        <w:tab/>
        <w:t xml:space="preserve">Elokuva on kuitenkin myös Venomin alkuperä, joka sarjakuvien mukaan vaatii ehdottomasti Peteriä.  Tämä olisi kuin jos Batman menettäisi vanhempansa sen sijaan, että hänestä tulisi Batman, koska Jokeri tappaa Jason Toddin. Jatkuvuus on perseestä.</w:t>
      </w:r>
    </w:p>
    <w:p>
      <w:r>
        <w:rPr>
          <w:b/>
          <w:u w:val="single"/>
        </w:rPr>
        <w:t xml:space="preserve">133663</w:t>
      </w:r>
    </w:p>
    <w:p>
      <w:r>
        <w:t xml:space="preserve">4.</w:t>
        <w:tab/>
        <w:tab/>
        <w:tab/>
        <w:t xml:space="preserve">Ei aivan, symboite löytää Eddie, se vain sattuu olemaan heti sen jälkeen, kun se irtoaa Peter, jos symboite löysi Eddie riippumatta tai voisi olla olemassa toisen isännän, koskaan kosketuksiin Peter ensin (tapahtuma tunnetaan Venomverse viime vuonna tutkia tat), mikä muuttuisi? Noiden sarjakuvien mukaan...melkein mikään. Venomin idea on kehittynyt tuon alkuperän ja hänen ja Hämähäkkimiehen välisen kilpailunsa ohi. Hitto Venom lähestyy kohtaa jossa hän on ollut antisankari/sankari melkein kaksi kertaa niin kauan kuin hän oli roisto. se ei olisi kuin Brucen vanhempien ampuminen varsinkin kun sarjakuvissa on tutkittu Venom olisi Venom ilman Peteriä. tämä on paljon enemmän kuin se miten Jokerilla on monivalintainen alkuperä, joskus hän on tyyppi jonka batman työnsi sammioon, joskus hän on vain hullu tyyppi joka ilmestyi tyhjästä ja viime aikoina se on lavastettu niin että se näyttää siltä että hän on joku yliluonnollinen olento joka on kummitellut gothamissa slendermanin tyyliin koska se on hyvin perustavaa laatua. Tai Jason Todd, joka alun perin oli kirjaimellisesti Graysonin kopio, muutettiin epäsosiaaliseksi punkkariksi, joka kuoli perheen kuolemassa.</w:t>
      </w:r>
    </w:p>
    <w:p>
      <w:r>
        <w:rPr>
          <w:b/>
          <w:u w:val="single"/>
        </w:rPr>
        <w:t xml:space="preserve">133664</w:t>
      </w:r>
    </w:p>
    <w:p>
      <w:r>
        <w:t xml:space="preserve">5.</w:t>
        <w:tab/>
        <w:tab/>
        <w:tab/>
        <w:tab/>
        <w:t xml:space="preserve">Koko syy siihen, miksi Eddie vuonna 616 menee kirkkoon, josta hän löytää symbiootin, on se, että hän rukoilee anteeksiantoa ennen kuin tekee itsemurhan, koska hänestä Peter Parker pilasi hänen elämänsä ja maksoi hänelle työpaikan. Peter itse erotti symbiootin tuoreeltaan ja väkisin Peteristä. Koko syy siihen, että he päättävät työskennellä yhdessä, on heidän keskinäinen vihamielisyytensä Peteriä kohtaan, ja symbiootti haluaa myös palata ja liittyä uudelleen Peteriin. Venom ei olisi olemassa sellaisena kuin hän on vuonna 616 ilman Hämähäkkimiestä. Toki Eddie Brock -niminen mies voi sitoutua muukalaissymbioottiin ja ottaa nimekseen "Venom", mutta kun hänen motiivinsa ja olosuhteet kyseisen tapahtuman takana ovat niin radikaalisti muuttuneet, kyseessä ei ole enää käytännössä sama hahmo. Se, että kahdella hahmolla on sama nimi, ei tee heistä yhtään samanlaisia, kuten esimerkiksi sarjakuvien Batman ja Ben Affleckin elokuvallinen Batman, joka murhaa ihmisiä mielivaltaisesti.  Olen myös lukenut Venomversea. Tuossa sarjassa ei tutkita, mitä tapahtuisi, jos symbiootti ei olisi koskaan sitoutunut Peteriin vaan olisi mennyt suoraan Eddieen. Ei ainakaan päätarinassa. Muuta en ole lukenut, en ole katsonut mitään tie-ins-sarjoja.</w:t>
      </w:r>
    </w:p>
    <w:p>
      <w:r>
        <w:rPr>
          <w:b/>
          <w:u w:val="single"/>
        </w:rPr>
        <w:t xml:space="preserve">133665</w:t>
      </w:r>
    </w:p>
    <w:p>
      <w:r>
        <w:t xml:space="preserve">6.</w:t>
        <w:tab/>
        <w:tab/>
        <w:tab/>
        <w:tab/>
        <w:tab/>
        <w:t xml:space="preserve">Bob Kanen aikana Batman tappoi aina 40-luvun alkuun asti, kunnes vanhempainyhdistyksen pyörtyilevät sohvatyypit sanoivat, että "superkaverit eivät saa tappaa". Alunperin hänen kirjoitettiin jättävän KGBeastin kuolemaan tunneleihin heidän taistelunsa jälkeen vuonna 1988 (Batman #420), ja vasta myöhemmin toisen kirjailijan tekemä retkahdus kertoo, että KGBeast pelastettiin myöhemmin. Ja Batman 425:ssä hän antaa mafioson jäädä autokasan alle. Joten en näe eroa.  Nyt mitä tulee ajatukseen "se ei käytännössä olisi sama hahmo" se ei tavallaan ole, jos luet Venomia nyt, hänellä on hyvin vähän vihaa tai rakkautta Spider-mania kohtaan se on melkein ymmärretty "jätät minut rauhaan, jätän sinut rauhaan" joka alkoi tappavasta Protectorista jossa Venom itse asiassa pitää kiinni sopimuksesta olla olemasta ääliö ja olla sankari länsirannikolla jos Spider-man jättää hänet rauhaan. Se konnainen Venom jota ajattelet on samanlainen kuin miten Bob Kane alunperin kirjoitti batmanin, se oli siellä se on olemassa mutta ei ole hahmo millainen hän on ollut 25 niistä 30 vuodesta jotka hän on ollut olemassa, tuo konnainen "VIHAAMME HÄPIKKÖ-MIEHENÄ NIIN PALJON" Venom on oikeastaan vähemmistö tarinoista hänelle.  Lue "Edge of the Venomverse" se nimenomaan tutkii "mitä jos vaihtoehtoiset versiot muiden sankareiden sai symboite" ilman että se koskettaa Peter niin pitkälle kuin tarina kertoo.</w:t>
      </w:r>
    </w:p>
    <w:p>
      <w:r>
        <w:rPr>
          <w:b/>
          <w:u w:val="single"/>
        </w:rPr>
        <w:t xml:space="preserve">133666</w:t>
      </w:r>
    </w:p>
    <w:p>
      <w:r>
        <w:t xml:space="preserve">7.</w:t>
        <w:tab/>
        <w:tab/>
        <w:tab/>
        <w:tab/>
        <w:tab/>
        <w:tab/>
        <w:t xml:space="preserve">Se, että paskat kirjailijat saavat hahmon käyttäytymään täysin luonteenvastaisesti vastoin vuosikymmenten kehitystyötä, tarkoittaa... mitä?   Ja kyllä, Batman tappoi ihmisiä 30-luvulla. Hän myös ajoi 30-luvulla punaisella autolla ja käytti violetteja hanskoja, eikä hän tee niitäkään enää.  Miksi luulet, että välitän paskan vertaa siitä, onko Venom kuvattu pahiksena vai ei? Olen vain sanonut, että hänen alkuperänsä koskee Hämähäkkimiestä vuonna 616, joka on valtavirran jatkuvuus, ja se on se, jota käytetään yleisimmin jokaisessa Marvel-sovituksessa. On myös Ultimate, mutta elokuvassa esiintyvä Venom ei ole edes vähän samanlainen kuin Ultimate Venom, joten se ei selvästikään pidä paikkaansa, ja Ultimate Venom liittyy Peteriin vielä läheisemmin kuin 616. Oikeasti, en tiedä kuinka pitkälle olet päässyt lukion englannin tunneilla, mutta jos katsot vanhoja viestejäni, et löydä minua sanomasta mitään siitä, että Venomin pitäisi olla roisto.   Ja vielä kerran, olen lukenut Venomversea. Kukaan noista muista hahmoista ei ole Eddie Brock. Venom Punisher ei ole Eddie Brock. Venom Rider ei ole Eddie Brock. Kapteeni Venom ei ole Eddie Brock. Vanha Venom ei ole Eddie Brock.  Mutta tiedätkö kuka on Eddie Brock? Tuon tarinan vitun päähenkilö, 616 Venom, jolla on historiaa Peter Parkerin kanssa ja jonka alkuperä Venomina, Eddien ja symbiootin hybridinä, liittyy tapahtumiin, joihin Peter Parker liittyy.  En todellakaan tiedä, miten tehdä tämä selväksi. Se, mitä muut hahmot tekevät symbiootilla, on epäjohdonmukaista ja täysin epäolennaista, koska keskustelun aiheena on Eddie Brock, eivät nuo muut hahmot.  Ihannetapauksessa Venomin syntytarinan PITÄISI sisältää sen, että hän olisi roisto, koska nyt kai siirrymme tähän aiheeseen, tai ainakin vihamielinen Peteriä kohtaan heidän ensimmäisten kohtaamistensa aikana. Koska niinhän hänen vitun alkuperätarinansa menee. Tuo on toinen asia, joka sinulta näyttää jäävän huomaamatta, se on minun korostukseni sanonnassa alkuperätarina, joka tämän elokuvan on tarkoitus olla hahmolle.</w:t>
      </w:r>
    </w:p>
    <w:p>
      <w:r>
        <w:rPr>
          <w:b/>
          <w:u w:val="single"/>
        </w:rPr>
        <w:t xml:space="preserve">133667</w:t>
      </w:r>
    </w:p>
    <w:p>
      <w:r>
        <w:t xml:space="preserve">8.</w:t>
        <w:tab/>
        <w:tab/>
        <w:tab/>
        <w:tab/>
        <w:tab/>
        <w:tab/>
        <w:tab/>
        <w:t xml:space="preserve">&gt; käyttäytyä villisti luonteen vastaisesti vastoin vuosikymmeniä kestänyttä kehitystä tarkoittaa... mitä?   Paskoja kirjoittajia? Jim Starlin (Batmanin pääkirjoittaja 80-luvulla ja mainitsemani KGBeast &amp; car crushing -tarinan kirjoittajat) on paska kirjoittaja? 1970/80-luvun lopun Frank Miller on paska kirjailija? Bill Finger (joka kirjoitti suurimman osan 40-luvun alun tarinoista) on paska kirjailija?  Jos nuo ovat sinun käsityksesi paskoista kirjoittajista, en luota mielipiteeseesi kirjoittamisesta.  Kehitystä? mitä kehitystä? ajatus Brucen ei-tappamissäännöstä ei ollut olemassa ja sitten yhtäkkiä oli, melkein yhtä rajusti kuin kuvailet, koska jos luet edes 3 numeroa ennen kuin Batman toteaa ei-tappamissäännön ensimmäistä kertaa, hän tappaa ihmisiä vasemmalle ja oikealle. Tappamatta jättämisen sääntöä tai edes aseiden kieltämisen sääntöä ei kehitetty ennen 90-lukua, jolloin tuli aseen viettely. Se oli vain jotain mitä "Batman ei tehnyt" &gt; "Hän ajoi myös punaisella autolla ja käytti violetteja hanskoja ... eikä hän tee niitäkään enää".  Paitsi silloin kun hän tekee: http://4.bp.blogspot.com/-hsPvP-tDf24/VFL9b_9XwEI/AAAAAAAAlfA/ChXuu0yctu8/s1600/Batman-Zero-Year-var-cov-paolorivera.jpg En sanonut, että välität paskaakaan, vaan huomautan, että tuosta ajankohdasta lähtien Venomin yhteys Hämähäkkimieheen on suurin/intiimimmin. Sen jälkeen kun hän on lähtenyt pois se on parhaimmillaan minimaalinen ja siihen osaan Venomista he keskittyvät, siihen osaan joka ei ajattele Peter parkeria.  Sinä luit main venomversea, minä puhun edge of venomversea.  Vuonna 616, tämä ei ole 616, tämä on toinen Eddie, toinen Venom ja aivan kuten Ultimate teki siitä intiimimmän yhteyden, tämä tekee siitä ei-yhteyden Peter Parkeriin.  Ihannetapauksessa SINULLE, minulle ei ole väliä Peteristä ja olen enemmän fani kun ainoa maininta Peteristä Venomin suhteen on, että hän on olemassa samassa maailmassa. Niin ja se teki sen ilman Peteriä, koska Peteriä ei tarvita ja tämä elokuva todisti sen. Vähän niinkuin Bruce ei rakentanut pommia, josta hän pelasti Rickin MCU:n Incredible Hulkissa tai miten Agamatton silmä oli yhtäkkiä aikakiven vartija Dr. Strangessa. He muuttivat sitä, jos et pidä siitä, niin kova juttu...</w:t>
      </w:r>
    </w:p>
    <w:p>
      <w:r>
        <w:rPr>
          <w:b/>
          <w:u w:val="single"/>
        </w:rPr>
        <w:t xml:space="preserve">133668</w:t>
      </w:r>
    </w:p>
    <w:p>
      <w:r>
        <w:t xml:space="preserve">9.</w:t>
        <w:tab/>
        <w:tab/>
        <w:tab/>
        <w:tab/>
        <w:tab/>
        <w:tab/>
        <w:tab/>
        <w:tab/>
        <w:t xml:space="preserve">Jim Starlin on hyvä, mutta en pitäisi häntä sopivana Batmaniin. Jimin paras työ on avoimemmin konnaisten hahmojen kanssa, kuten Thanos. Jim Starlinin Thanos on lähes täydellinen. Frank Miller on Batmanin osalta ällöttävän yliarvostettu. En edes lähesty sitä hänen töitään tyypillisestä kritiikistä, jonka mukaan hän on seksisti tai kiihkoilija tai jotain muuta, olen vain sitä mieltä, että hänen Batmanin inkarnaationsa on... helvetin outo. TDKR:ssä oli järkeä, koska Bruce oli vanha ja kyllästynyt ihmisten paskanjauhantaan, joten katkerana, liiallisen väkivaltaisena mulkkuna hän sopi siihen (henkilökohtaisesti pidän Paul Dinin Batman Beyondin versiota vanhasta Brucesta parempana, mutta TDKR:n vanha Bruce on ihan hyvä myös). Sitten on vielä All-Star Batman and Robin, jossa Batman on vain valtava kusipää kaikille, myös Robinille itselleen, kutsuen häntä esimerkiksi jälkeenjääneeksi ja vain yleisesti ottaen solvaamalla ihmisiä.  Batmanin tappaminen 30/40-luvulla kesti noin kaksi vuotta, ennen kuin Bill Finger ja Bob Kane kumosivat sen Batman nro 4:ssä (julkaistu vuonna 1940). Batman yleensä ja sarjakuvat yleensä eivät olleet mitään, mikä edes etäisesti muistuttaisi sitä, mitä ne ovat nykyään. Batmanin koko alkuperä oli olemassa vasta Detective Comics 33:ssa. 6 tai 7 kuukautta Batmanin varsinaisen ensiesiintymisen jälkeen. Batmanin ensimmäiset noin kaksi ja puoli vuotta eroavat niin paljon koko seuraavasta kahdeksasta vuosikymmenestä, että hän voisi yhtä hyvin olla joku aivan toinen. Ja Bill Finger ja Bob Kane tekivät muutokset. He aloittivat Batmanin käytännössä uudelleen vuonna 1940, ja riippumatta siitä, mikä reaalimaailman syy siihen olikaan, hän ei tappanut ihmisiä. Siitä lähtien se on ollut Batmanin lopullinen kuvaus, ja aina kun kirjailija laittaa hänet avoimesti murhaamaan jonkun tai edes olemaan yrittämättä pelastaa jotakuta hengenvaarasta, hän ei ole Billin ja Bobin mukaan luonteeltaan sopiva.</w:t>
      </w:r>
    </w:p>
    <w:p>
      <w:r>
        <w:rPr>
          <w:b/>
          <w:u w:val="single"/>
        </w:rPr>
        <w:t xml:space="preserve">133669</w:t>
      </w:r>
    </w:p>
    <w:p>
      <w:r>
        <w:t xml:space="preserve">10.</w:t>
        <w:tab/>
        <w:tab/>
        <w:tab/>
        <w:tab/>
        <w:tab/>
        <w:tab/>
        <w:tab/>
        <w:tab/>
        <w:tab/>
        <w:t xml:space="preserve">Olen eri mieltä Starlinista, Shang-Chin, Sliver Surferin, Dread Starin ja Punisherin välillä, hän on selvästi samalla tasolla, mutta hän on enemmän mukana ideassa supersankareista/sankarihahmoista jotka tappavat. Milleristä olen eri mieltä, uskon hänen olleen alkuperäinen Batman-fani, joka ajatteli TDKR:n suhteen, että "tämä on tie, jonka Bruce valitsisi".  All Starin kanssa näen sen "Tämä on versio Brucesta, joka on henkisesti vielä 8-vuotias ja joka lupasi viettää elämänsä rikollisia vastaan sotimalla ja toimii sen mukaan riippumatta siitä mitä muut ajattelevat." ja osittain sitä, mitä olen aina nähnyt Bruce Waynen yleisesti ottaen.   He peruuttivat sen pyörtyilevien sohvan PTA-tyyppien takia, ei siksi että he olisivat halunneet mennä sinne, vaan siksi että kustantajat painostivat heitä, sama juttu Moultonin kanssa ja miten hän käytti S&amp;M:ää Wonder Womanissa. Niin, Batman-sarjakuvat eivät nykyään edes etäisesti muistuta sitä, mitä ne olivat 30 vuotta sitten. En tiedä miksi annat minulle aikataulua asioista, tiedän milloin nämä asiat olivat. Joo ja George Lucas teki esiosat, vain koska luoja tekee sen ei tarkoita että hän on moitteettomana tai ettei hänen perusteluitaan voi kyseenalaistaa. Paitsi että he eivät käynnistäneet sitä uudestaan, jos luit ne numerot joissa hän tappoi kun hän oli Robinin kanssa tiimissä ja ne sen jälkeiset joissa todettiin ei tappamista sääntö, ainoa asia mitä hän sanoi on "emme tapa" nyt ja sen sijaan että hän työntäisi jonkun takaisin liittolaisensa miekkaan hän heittää hänet sivuun, silti sama kirjoitustyyli ja sävy. Siistiä jos se on se lopullinen, ja ihmiset eivät pidä siitä että he tappavat. Voin valita, etten välitä siitä edelleenkään ja haluaisin mieluummin sen aikaisemman, ennen Billin ja Bobin **alkuperäistä tarkoitusta**.</w:t>
      </w:r>
    </w:p>
    <w:p>
      <w:r>
        <w:rPr>
          <w:b/>
          <w:u w:val="single"/>
        </w:rPr>
        <w:t xml:space="preserve">133670</w:t>
      </w:r>
    </w:p>
    <w:p>
      <w:r>
        <w:t xml:space="preserve">1. Pyhä paska, jos tuo ei ole jonkinlaisen eläimellisyyden tulos. Neekerin ja juutalaisen pitäisi olla eläintarhassa.</w:t>
      </w:r>
    </w:p>
    <w:p>
      <w:r>
        <w:rPr>
          <w:b/>
          <w:u w:val="single"/>
        </w:rPr>
        <w:t xml:space="preserve">133671</w:t>
      </w:r>
    </w:p>
    <w:p>
      <w:r>
        <w:t xml:space="preserve">1. Haluaisin kuulla, miksi tuo pos teki niin kuin teki.</w:t>
      </w:r>
    </w:p>
    <w:p>
      <w:r>
        <w:rPr>
          <w:b/>
          <w:u w:val="single"/>
        </w:rPr>
        <w:t xml:space="preserve">133672</w:t>
      </w:r>
    </w:p>
    <w:p>
      <w:r>
        <w:t xml:space="preserve">2.</w:t>
        <w:tab/>
        <w:t xml:space="preserve">Hän on kusipää, siksi</w:t>
        <w:t xml:space="preserve"> Hän tietää, että melkeinpä kaikki syytökset, jotka hän esittää, merkitsevät sitä, että hän voittaa ja että hänelle ei tapahdu yhtään mitään.</w:t>
      </w:r>
    </w:p>
    <w:p>
      <w:r>
        <w:rPr>
          <w:b/>
          <w:u w:val="single"/>
        </w:rPr>
        <w:t xml:space="preserve">133673</w:t>
      </w:r>
    </w:p>
    <w:p>
      <w:r>
        <w:t xml:space="preserve">3.</w:t>
        <w:tab/>
        <w:tab/>
        <w:t xml:space="preserve">Koska hän on tummaihoinen mies, jolla on ulkomaalainen aksentti? Heitän hattuni klassisen rasistisen "häpeän" varaan, jota jotkut naiset tuntuvat tuntevan, kun muut ihmiset saavat tietää, että he nussivat tummaihoista ihmistä.</w:t>
      </w:r>
    </w:p>
    <w:p>
      <w:r>
        <w:rPr>
          <w:b/>
          <w:u w:val="single"/>
        </w:rPr>
        <w:t xml:space="preserve">133674</w:t>
      </w:r>
    </w:p>
    <w:p>
      <w:r>
        <w:t xml:space="preserve">4.</w:t>
        <w:tab/>
        <w:tab/>
        <w:tab/>
        <w:t xml:space="preserve">Toivon todella, että se ei ole totta. Joskus ihmiskunta on niin surullista.</w:t>
      </w:r>
    </w:p>
    <w:p>
      <w:r>
        <w:rPr>
          <w:b/>
          <w:u w:val="single"/>
        </w:rPr>
        <w:t xml:space="preserve">133675</w:t>
      </w:r>
    </w:p>
    <w:p>
      <w:r>
        <w:t xml:space="preserve">5.</w:t>
        <w:tab/>
        <w:tab/>
        <w:t xml:space="preserve">Videolla toimittaja sanoo, että "väitetty uhri ei koskaan tehnyt rikosilmoitusta, mutta hänen kämppäkaverinsa antoi poliisille hänen nimensä" En ole edes varma tämän uutisklipin perusteella, miksi tätä miestä syytettiin, jos tämä tyttö ei koskaan tehnyt rikosilmoitusta!   Edit: Tämän voi kuulla videon kohdassa 1:30. (Toivottavasti en ole kuullut sitä väärin)</w:t>
      </w:r>
    </w:p>
    <w:p>
      <w:r>
        <w:rPr>
          <w:b/>
          <w:u w:val="single"/>
        </w:rPr>
        <w:t xml:space="preserve">133676</w:t>
      </w:r>
    </w:p>
    <w:p>
      <w:r>
        <w:t xml:space="preserve">1. Näyttää siltä, että syytteen hylkääminen ei vaikuttanut asiaan, joten osavaltio voi nostaa syytteen uudelleen, jos se osoittaa, että suostumus saatiin käyttämällä opettajan asemaa hyväksi.</w:t>
      </w:r>
    </w:p>
    <w:p>
      <w:r>
        <w:rPr>
          <w:b/>
          <w:u w:val="single"/>
        </w:rPr>
        <w:t xml:space="preserve">133677</w:t>
      </w:r>
    </w:p>
    <w:p>
      <w:r>
        <w:t xml:space="preserve">2.</w:t>
        <w:tab/>
        <w:t xml:space="preserve">Jos olet 19-vuotias ja lukiossa, olet henkisesti jälkeenjäänyt, joten kyseessä on henkisesti heikentyneen henkilön seksuaalinen hyväksikäyttö.  Lisäksi: &gt; Vaikka Alabamassa suojaikäraja on 16 vuotta, vuonna 2010 hyväksyttiin laki, jonka mukaan koulun työntekijän on rikos harrastaa seksiä alle 19-vuotiaan oppilaan kanssa.   Ja toinen oppilaista oli 16-vuotias, toinen 19-vuotias. Tämä tuomari ei ymmärrä lakia.</w:t>
      </w:r>
    </w:p>
    <w:p>
      <w:r>
        <w:rPr>
          <w:b/>
          <w:u w:val="single"/>
        </w:rPr>
        <w:t xml:space="preserve">133678</w:t>
      </w:r>
    </w:p>
    <w:p>
      <w:r>
        <w:t xml:space="preserve">3.</w:t>
        <w:tab/>
        <w:tab/>
        <w:t xml:space="preserve">En menisi niin pitkälle, että sanoisin sinua henkisesti jälkeenjääneeksi. Minulla oli valmistuessani poika, joka oli 20-vuotias, koska hän heräsi koomasta kaksi vuotta sen jälkeen, kun hänen piti olla viimeisenä vuotenaan.</w:t>
      </w:r>
    </w:p>
    <w:p>
      <w:r>
        <w:rPr>
          <w:b/>
          <w:u w:val="single"/>
        </w:rPr>
        <w:t xml:space="preserve">133679</w:t>
      </w:r>
    </w:p>
    <w:p>
      <w:r>
        <w:t xml:space="preserve">1. &gt; hyppää lentokoneiden välillä ilmassa ja vedä samalla temppuilukuva, joka päätyy myöhemmin YouTubeen.  Satojen Battlefield-tuntien aikana, jotka olen pelannut Battlefieldiä, tätä ei ole koskaan tapahtunut. En myöskään tehnyt sitä enkä sitä tapahtunut minulle.  Redditissä nähtyyn, kerran elämässä nähtyyn gifiin takertuminen ja käyttäytyminen kuin se olisi tavallinen tapaus normaalissa pelaamisessa on aivan älytöntä.</w:t>
      </w:r>
    </w:p>
    <w:p>
      <w:r>
        <w:rPr>
          <w:b/>
          <w:u w:val="single"/>
        </w:rPr>
        <w:t xml:space="preserve">133680</w:t>
      </w:r>
    </w:p>
    <w:p>
      <w:r>
        <w:t xml:space="preserve">2.</w:t>
        <w:tab/>
        <w:t xml:space="preserve">Myös tarinan ja pelattavuuden erottaminen toisistaan. Ja naiskenraalien lisääminen ei lisää "hauskaa" pelattavuutta millään tavalla sillä tavalla kuin pelimekaniikan rajoitusten oppiminen ja niiden puskeminen.</w:t>
      </w:r>
    </w:p>
    <w:p>
      <w:r>
        <w:rPr>
          <w:b/>
          <w:u w:val="single"/>
        </w:rPr>
        <w:t xml:space="preserve">133681</w:t>
      </w:r>
    </w:p>
    <w:p>
      <w:r>
        <w:t xml:space="preserve">3.</w:t>
        <w:tab/>
        <w:t xml:space="preserve">&gt; hyppää lentokoneiden välillä ilmassa ja tee samalla temppuilu, joka päätyy myöhemmin YouTubeen.  Tiedän, että kirjoittaja on vilpillinen, mutta lentäjät ovat ennenkin ampuneet alas vihollisen hävittäjiä hypättyään ulos rampautuneesta koneestaan. https://en.wikipedia.org/wiki/Owen_J._Baggett https://www.fieldandstream.com/blogs/gun-nuts/2011/06/best-shot-1911-ever.</w:t>
      </w:r>
    </w:p>
    <w:p>
      <w:r>
        <w:rPr>
          <w:b/>
          <w:u w:val="single"/>
        </w:rPr>
        <w:t xml:space="preserve">133682</w:t>
      </w:r>
    </w:p>
    <w:p>
      <w:r>
        <w:t xml:space="preserve">4.</w:t>
        <w:tab/>
        <w:t xml:space="preserve">&gt; Satojen tuntikausien aikana, jotka olen pelannut Battlefieldiä, tätä ei ole koskaan tapahtunut. En myöskään tehnyt sitä enkä tapahtunut minulle.  Se on vain se "jos joku riittävän taitava voi tehdä moottorilla jotain hullua, joka on epärealistista, niin miksi välität asetusten autenttisuudesta?" -argumentti.  Muistatteko sen gifin, jossa joku oli onnistunut saamaan liekinheittimellä varustetun sotilaan seisomaan toisen hevosella ratsastavan sotilaan päällä?</w:t>
      </w:r>
    </w:p>
    <w:p>
      <w:r>
        <w:rPr>
          <w:b/>
          <w:u w:val="single"/>
        </w:rPr>
        <w:t xml:space="preserve">133683</w:t>
      </w:r>
    </w:p>
    <w:p>
      <w:r>
        <w:t xml:space="preserve">1. Nimeä kauhuelokuvan pahis, joka ei ole valkoinen (paitsi Candyman, joka kuitenkin kuvattiin rasismin uhrina, joka saa koston.). Missä on musta Jason tai kiinalainen Freddie Krueger? Miksi valkoiset miehet esitetään järjestelmällisesti säälimättöminä psykopaattisina tappajina?</w:t>
      </w:r>
    </w:p>
    <w:p>
      <w:r>
        <w:rPr>
          <w:b/>
          <w:u w:val="single"/>
        </w:rPr>
        <w:t xml:space="preserve">133684</w:t>
      </w:r>
    </w:p>
    <w:p>
      <w:r>
        <w:t xml:space="preserve">2.</w:t>
        <w:tab/>
        <w:t xml:space="preserve">Koska jos roisto on POC, ihmiset huutavat, että se on rasistinen ja ylläpitää stereotypioita.</w:t>
      </w:r>
    </w:p>
    <w:p>
      <w:r>
        <w:rPr>
          <w:b/>
          <w:u w:val="single"/>
        </w:rPr>
        <w:t xml:space="preserve">133685</w:t>
      </w:r>
    </w:p>
    <w:p>
      <w:r>
        <w:t xml:space="preserve">3.</w:t>
        <w:tab/>
        <w:tab/>
        <w:t xml:space="preserve">Jep.  Syy siihen, miksi valkoiset miehet hallitsevat Hollywoodia, on se, että he voivat olla *kaikkea*, aina loistavasta sankarista halveksittavaan roistoon, kömpelöstä idiootista sulavaan superneroon, eikä **ketään kiinnosta**.  Kun siihen lisätään jotain erilaista, tietyt ihmisryhmät tekevät siitä poliittisen kysymyksen, jonka puolesta (tai jota vastaan!) he taistelevat henkilökohtaisessa ristiretkessään.</w:t>
      </w:r>
    </w:p>
    <w:p>
      <w:r>
        <w:rPr>
          <w:b/>
          <w:u w:val="single"/>
        </w:rPr>
        <w:t xml:space="preserve">133686</w:t>
      </w:r>
    </w:p>
    <w:p>
      <w:r>
        <w:t xml:space="preserve">1. Myrkyllinen naiseus on syy siihen, miksi maailma on menossa liian jälkeenjääneeksi näinä päivinä.</w:t>
      </w:r>
    </w:p>
    <w:p>
      <w:r>
        <w:rPr>
          <w:b/>
          <w:u w:val="single"/>
        </w:rPr>
        <w:t xml:space="preserve">133687</w:t>
      </w:r>
    </w:p>
    <w:p>
      <w:r>
        <w:t xml:space="preserve">1. Rohkea veto vetää tällaista paskaa tuollaisen yleisön edessä.</w:t>
      </w:r>
    </w:p>
    <w:p>
      <w:r>
        <w:rPr>
          <w:b/>
          <w:u w:val="single"/>
        </w:rPr>
        <w:t xml:space="preserve">133688</w:t>
      </w:r>
    </w:p>
    <w:p>
      <w:r>
        <w:t xml:space="preserve">2.</w:t>
        <w:tab/>
        <w:t xml:space="preserve">He eivät näytä amerikkalaisilta poliiseilta. Monissa paikoissa maailmassa poliisiväkivalta ei ole asia, -</w:t>
      </w:r>
    </w:p>
    <w:p>
      <w:r>
        <w:rPr>
          <w:b/>
          <w:u w:val="single"/>
        </w:rPr>
        <w:t xml:space="preserve">133689</w:t>
      </w:r>
    </w:p>
    <w:p>
      <w:r>
        <w:t xml:space="preserve">3.</w:t>
        <w:tab/>
        <w:tab/>
        <w:t xml:space="preserve">lmao jälkeenjäänyt af henkilö, joka jatkuvasti viestii donald trump subreddit ja asut Floridassa vielä et edes tiedä, mitä omat ihmiset näyttävät minä todella vitun epäilen elät usa, senkin mulkku</w:t>
      </w:r>
    </w:p>
    <w:p>
      <w:r>
        <w:rPr>
          <w:b/>
          <w:u w:val="single"/>
        </w:rPr>
        <w:t xml:space="preserve">133690</w:t>
      </w:r>
    </w:p>
    <w:p>
      <w:r>
        <w:t xml:space="preserve">4.</w:t>
        <w:tab/>
        <w:tab/>
        <w:tab/>
        <w:t xml:space="preserve">Wut?</w:t>
      </w:r>
    </w:p>
    <w:p>
      <w:r>
        <w:rPr>
          <w:b/>
          <w:u w:val="single"/>
        </w:rPr>
        <w:t xml:space="preserve">133691</w:t>
      </w:r>
    </w:p>
    <w:p>
      <w:r>
        <w:t xml:space="preserve">5.</w:t>
        <w:tab/>
        <w:tab/>
        <w:tab/>
        <w:t xml:space="preserve">Mitä vittua sinä puhut Willisistä?</w:t>
      </w:r>
    </w:p>
    <w:p>
      <w:r>
        <w:rPr>
          <w:b/>
          <w:u w:val="single"/>
        </w:rPr>
        <w:t xml:space="preserve">133692</w:t>
      </w:r>
    </w:p>
    <w:p>
      <w:r>
        <w:t xml:space="preserve">1. Hei, mitä tapahtui tasa-arvolle? Luulin, että me kaikki kannatamme sitä.  Eli jos muija potkaisee miestä, se on yhtä lailla sama asia kuin jos satunnainen jätkä potkaisee häntä ja jos muija on oikeutettu hakkaamaan häntä, hän on "yhtä lailla" oikeutettu hakkaamaan muijaa.  Sitä paitsi, nainen aloitti tappelun, mies lopetti sen.   Äläkä ala väittää että "hän teki sen huvikseen". Mitä luulet, mitä olisi tapahtunut, jos mies olisi tehnyt niin? Tyttö olisi saanut hänet potkittua ulos bussista ja leimattua hänet häiriköksi/seksuaalirikolliseksi ja pilannut hänen elämänsä nopeammin kuin ehdit sanoa "Feminismi ei ole tasa-arvoa".  Se, että sinulla on pillu, ei tee sinusta maagisesti haurasta olentoa.  Tyttö lyö sinua? Hakkaa hänet vittuun.   #Tasa-arvo.  Ja jos kukaan ei halua hakkaamista, pidä kädet ja jalat paremmin omana tietonasi.  Videon miehelle: Jos luet tätä, teit hyvin. Mutta ehkä aloita lyömällä tytön jalkoja tukevasti irti, äläkä mene suoraan lyömään, jooko? 2 tilaisuutta, jos ei suostu, mene ihan itsenäisyyspäivän viettoon naisen perseeseen, tai miehen perseeseen, jos kyseessä on mies. Fiksu?</w:t>
      </w:r>
    </w:p>
    <w:p>
      <w:r>
        <w:rPr>
          <w:b/>
          <w:u w:val="single"/>
        </w:rPr>
        <w:t xml:space="preserve">133693</w:t>
      </w:r>
    </w:p>
    <w:p>
      <w:r>
        <w:t xml:space="preserve">2.</w:t>
        <w:tab/>
        <w:t xml:space="preserve">No hän aloitti yksinkertaisesti vetämällä häntä niinooo.  Vitut heistä, joukko ämmiä https://www.youtube.com/watch?v=NoYTdgjHu3U&amp;t=82s https://www.youtube.com/watch?v=NoYTdgjHu3U&amp;t=82s</w:t>
      </w:r>
    </w:p>
    <w:p>
      <w:r>
        <w:rPr>
          <w:b/>
          <w:u w:val="single"/>
        </w:rPr>
        <w:t xml:space="preserve">133694</w:t>
      </w:r>
    </w:p>
    <w:p>
      <w:r>
        <w:t xml:space="preserve">3.</w:t>
        <w:tab/>
        <w:t xml:space="preserve">Naiset ansaitsevat yhtäläiset oikeudet, *ja vasemmiston.*</w:t>
      </w:r>
    </w:p>
    <w:p>
      <w:r>
        <w:rPr>
          <w:b/>
          <w:u w:val="single"/>
        </w:rPr>
        <w:t xml:space="preserve">133695</w:t>
      </w:r>
    </w:p>
    <w:p>
      <w:r>
        <w:t xml:space="preserve">4.</w:t>
        <w:tab/>
        <w:tab/>
        <w:t xml:space="preserve">Enemmän oikeuksia kuin amnesty internationalilla</w:t>
      </w:r>
    </w:p>
    <w:p>
      <w:r>
        <w:rPr>
          <w:b/>
          <w:u w:val="single"/>
        </w:rPr>
        <w:t xml:space="preserve">133696</w:t>
      </w:r>
    </w:p>
    <w:p>
      <w:r>
        <w:t xml:space="preserve">5.</w:t>
        <w:tab/>
        <w:t xml:space="preserve">Tasa-arvo ei ole sitä, että hakkaa satunnaisia lapsia turpaan vain siksi, että he käyttäytyvät kuin pikku paskiaiset.</w:t>
      </w:r>
    </w:p>
    <w:p>
      <w:r>
        <w:rPr>
          <w:b/>
          <w:u w:val="single"/>
        </w:rPr>
        <w:t xml:space="preserve">133697</w:t>
      </w:r>
    </w:p>
    <w:p>
      <w:r>
        <w:t xml:space="preserve">6.</w:t>
        <w:tab/>
        <w:tab/>
        <w:t xml:space="preserve">Ehkä jos he olisivat saaneet lapsena piiskaa, kun he olivat pikku paskiaisia, he eivät olisi joutuneet kohtaamaan tätä ongelmaa alun alkaenkaan, koska he olisivat yksinkertaisesti kunnioittaneet toisten tilaa.</w:t>
      </w:r>
    </w:p>
    <w:p>
      <w:r>
        <w:rPr>
          <w:b/>
          <w:u w:val="single"/>
        </w:rPr>
        <w:t xml:space="preserve">133698</w:t>
      </w:r>
    </w:p>
    <w:p>
      <w:r>
        <w:t xml:space="preserve">7.</w:t>
        <w:tab/>
        <w:tab/>
        <w:tab/>
        <w:t xml:space="preserve">Jos ottaisin kiinni ja alkaisin valittaa jokaiselle satunnaiselle huonosti käyttäytyvälle lapselle, joutuisin vankilaan. Ole aikuinen.</w:t>
      </w:r>
    </w:p>
    <w:p>
      <w:r>
        <w:rPr>
          <w:b/>
          <w:u w:val="single"/>
        </w:rPr>
        <w:t xml:space="preserve">133699</w:t>
      </w:r>
    </w:p>
    <w:p>
      <w:r>
        <w:t xml:space="preserve">8.</w:t>
        <w:tab/>
        <w:tab/>
        <w:tab/>
        <w:tab/>
        <w:t xml:space="preserve">Kukaan ei käskenyt kurittaa tuntemattomien ihmisten lapsia.....</w:t>
      </w:r>
    </w:p>
    <w:p>
      <w:r>
        <w:rPr>
          <w:b/>
          <w:u w:val="single"/>
        </w:rPr>
        <w:t xml:space="preserve">133700</w:t>
      </w:r>
    </w:p>
    <w:p>
      <w:r>
        <w:t xml:space="preserve">9.</w:t>
        <w:tab/>
        <w:tab/>
        <w:tab/>
        <w:tab/>
        <w:tab/>
        <w:t xml:space="preserve">Jos tämä kaveri oli tuon 10-12-vuotiaan tytön isä, niin sitten tässä on muitakin ongelmia lmao</w:t>
      </w:r>
    </w:p>
    <w:p>
      <w:r>
        <w:rPr>
          <w:b/>
          <w:u w:val="single"/>
        </w:rPr>
        <w:t xml:space="preserve">133701</w:t>
      </w:r>
    </w:p>
    <w:p>
      <w:r>
        <w:t xml:space="preserve">10.</w:t>
        <w:tab/>
        <w:tab/>
        <w:tab/>
        <w:tab/>
        <w:t xml:space="preserve">Tai ne voitaisiin asettaa paikalleen kohtuullisen tiukoilla sanoilla, jotka eivät välttämättä ole kirosanoja sisältäviä.</w:t>
      </w:r>
    </w:p>
    <w:p>
      <w:r>
        <w:rPr>
          <w:b/>
          <w:u w:val="single"/>
        </w:rPr>
        <w:t xml:space="preserve">133702</w:t>
      </w:r>
    </w:p>
    <w:p>
      <w:r>
        <w:t xml:space="preserve">1. Tiedätkö, mikä muu on oikeastaan jälkeenjäänyttä? Uskoa näin ilmeiseen satiiriin.</w:t>
      </w:r>
    </w:p>
    <w:p>
      <w:r>
        <w:rPr>
          <w:b/>
          <w:u w:val="single"/>
        </w:rPr>
        <w:t xml:space="preserve">133703</w:t>
      </w:r>
    </w:p>
    <w:p>
      <w:r>
        <w:t xml:space="preserve">1. Ollaan reiluja - hän ei todellakaan näytä heteroseksuaalilta.</w:t>
      </w:r>
    </w:p>
    <w:p>
      <w:r>
        <w:rPr>
          <w:b/>
          <w:u w:val="single"/>
        </w:rPr>
        <w:t xml:space="preserve">133704</w:t>
      </w:r>
    </w:p>
    <w:p>
      <w:r>
        <w:t xml:space="preserve">2.</w:t>
        <w:tab/>
        <w:t xml:space="preserve">Voi viisas ja kaikkitietävä nynny, kerro meille, miltä heteroseksuaalien pitäisi näyttää? Minun täytyy kuulla tämä vammainen paska ennen kuin laitan sinut paikoillesi.</w:t>
      </w:r>
    </w:p>
    <w:p>
      <w:r>
        <w:rPr>
          <w:b/>
          <w:u w:val="single"/>
        </w:rPr>
        <w:t xml:space="preserve">133705</w:t>
      </w:r>
    </w:p>
    <w:p>
      <w:r>
        <w:t xml:space="preserve">1. Jos naiset nauroivat miehelle, jonka penis leikattiin irti, en usko, että ihmiset todella tuntevat sympatiaa penisvammoja kohtaan.</w:t>
      </w:r>
    </w:p>
    <w:p>
      <w:r>
        <w:rPr>
          <w:b/>
          <w:u w:val="single"/>
        </w:rPr>
        <w:t xml:space="preserve">133706</w:t>
      </w:r>
    </w:p>
    <w:p>
      <w:r>
        <w:t xml:space="preserve">2.</w:t>
        <w:tab/>
        <w:t xml:space="preserve">vastakohta: Näkymässä olevat naiset ovat mulkkuja.</w:t>
      </w:r>
    </w:p>
    <w:p>
      <w:r>
        <w:rPr>
          <w:b/>
          <w:u w:val="single"/>
        </w:rPr>
        <w:t xml:space="preserve">133707</w:t>
      </w:r>
    </w:p>
    <w:p>
      <w:r>
        <w:t xml:space="preserve">3.</w:t>
        <w:tab/>
        <w:tab/>
        <w:t xml:space="preserve">[poistettu]</w:t>
      </w:r>
    </w:p>
    <w:p>
      <w:r>
        <w:rPr>
          <w:b/>
          <w:u w:val="single"/>
        </w:rPr>
        <w:t xml:space="preserve">133708</w:t>
      </w:r>
    </w:p>
    <w:p>
      <w:r>
        <w:t xml:space="preserve">4.</w:t>
        <w:tab/>
        <w:tab/>
        <w:tab/>
        <w:t xml:space="preserve">he ovat luultavasti silti kusipäitä.</w:t>
      </w:r>
    </w:p>
    <w:p>
      <w:r>
        <w:rPr>
          <w:b/>
          <w:u w:val="single"/>
        </w:rPr>
        <w:t xml:space="preserve">133709</w:t>
      </w:r>
    </w:p>
    <w:p>
      <w:r>
        <w:t xml:space="preserve">1. Säännöllisenä Resetera-postittajana - pelipuoli ei ole huono, ja on hienoa pysyä ajan tasalla uusista julkaisuista ja uutisista, ja vaikka se on selvästi vasemmalle kallellaan, se on yleisesti ottaen kohtuullinen.  EtcetEra (off topic -foorumi) on kuitenkin helvetinmoinen roskiksen palo.</w:t>
      </w:r>
    </w:p>
    <w:p>
      <w:r>
        <w:rPr>
          <w:b/>
          <w:u w:val="single"/>
        </w:rPr>
        <w:t xml:space="preserve">133710</w:t>
      </w:r>
    </w:p>
    <w:p>
      <w:r>
        <w:t xml:space="preserve">2.</w:t>
        <w:tab/>
        <w:t xml:space="preserve">Kuten silloin, kun he uhkailivat cdpr:n twitter-tyyppiä, koska hän teki vitsin, joka loukkasi heitä? Aivan. Hämmästyttävää, että se on ainoa asia, josta reeesetera ei anna sinulle bannia.</w:t>
      </w:r>
    </w:p>
    <w:p>
      <w:r>
        <w:rPr>
          <w:b/>
          <w:u w:val="single"/>
        </w:rPr>
        <w:t xml:space="preserve">133711</w:t>
      </w:r>
    </w:p>
    <w:p>
      <w:r>
        <w:t xml:space="preserve">3.</w:t>
        <w:tab/>
        <w:tab/>
        <w:t xml:space="preserve">Aivan, ja KIA on 100-prosenttisesti inhimillisyyden perikuva, joka ei koskaan käyttäydy kuin paskiainen ihmisille Twitterissä. Te vitun vauvat olette yhtä helposti laukeavia kuin vihaamanne SJW:t.      Tämä on helvetin videopelifoorumi. Voit postata kaikkien suosikkipeliesi OT:iin ja selata virkistyskäytössäsi muutaman kerran viikossa, etkä koskaan näe mitään äärivasemmistolaista paskapuhetta. Hyvä luoja, pääsekää yli itsestänne. Älkää ottako jälkeenjäänyttä internet-draamaa niin vakavasti.</w:t>
      </w:r>
    </w:p>
    <w:p>
      <w:r>
        <w:rPr>
          <w:b/>
          <w:u w:val="single"/>
        </w:rPr>
        <w:t xml:space="preserve">133712</w:t>
      </w:r>
    </w:p>
    <w:p>
      <w:r>
        <w:t xml:space="preserve">4.</w:t>
        <w:tab/>
        <w:tab/>
        <w:tab/>
        <w:t xml:space="preserve">&gt; laukeavat yhtä helposti Aivan yhtä helposti? Kuinka kovasti pitää yrittää laukaista KIA:n modit banniin ?</w:t>
      </w:r>
    </w:p>
    <w:p>
      <w:r>
        <w:rPr>
          <w:b/>
          <w:u w:val="single"/>
        </w:rPr>
        <w:t xml:space="preserve">133713</w:t>
      </w:r>
    </w:p>
    <w:p>
      <w:r>
        <w:t xml:space="preserve">1. Jos kyseessä olisi 26-vuotias kaveri, -   Voi paska, hänet lynkattaisiin ja mestattaisiin.   Kai se auttaa, että hän on nainen ja seksikäs.   En ymmärrä, miksei hän vain avannut tinder-tiliä ja nussinut paria niistä tuhansista miehistä, jotka olisivat kiinnostuneita hänestä.</w:t>
      </w:r>
    </w:p>
    <w:p>
      <w:r>
        <w:rPr>
          <w:b/>
          <w:u w:val="single"/>
        </w:rPr>
        <w:t xml:space="preserve">133714</w:t>
      </w:r>
    </w:p>
    <w:p>
      <w:r>
        <w:t xml:space="preserve">2.</w:t>
        <w:tab/>
        <w:t xml:space="preserve">Kaksoisstandardi. Jos se olisi ollut sinun poikasi, olisit sanonut: "Vau, poika, saitko tuon kelaamaan?!? Hyvä poika. Tuo on minun poikani. " Kuunnelkaa nyt minua.   Jos se olisi ollut tyttäresi, 14-vuotias ja 26-vuotias mies olisi käyttänyt häntä hyväkseen, - "Se pedofiili paskiainen harrasti seksiä prinsessani kanssa! Voi helvetti, ei!" Vuosia vankilassa ja kaikkea sellaista.</w:t>
      </w:r>
    </w:p>
    <w:p>
      <w:r>
        <w:rPr>
          <w:b/>
          <w:u w:val="single"/>
        </w:rPr>
        <w:t xml:space="preserve">133715</w:t>
      </w:r>
    </w:p>
    <w:p>
      <w:r>
        <w:t xml:space="preserve">3.</w:t>
        <w:tab/>
        <w:tab/>
        <w:t xml:space="preserve">koska naiset ovat lapsia ja tarvitsevat suojelua siltä, että heitä ei käytetä helposti hyväksi. 14 vuotta täyttäneet pojat eivät ole yhtä jälkeenjääneinä tai hyväuskoisina.</w:t>
      </w:r>
    </w:p>
    <w:p>
      <w:r>
        <w:rPr>
          <w:b/>
          <w:u w:val="single"/>
        </w:rPr>
        <w:t xml:space="preserve">133716</w:t>
      </w:r>
    </w:p>
    <w:p>
      <w:r>
        <w:t xml:space="preserve">1. Miksi hän tekisi niin? Lyön vetoa, että 99 prosenttia ihmisistä, joita syytetään väärin perustein, ei anna syyttäjilleen anteeksi...</w:t>
      </w:r>
    </w:p>
    <w:p>
      <w:r>
        <w:rPr>
          <w:b/>
          <w:u w:val="single"/>
        </w:rPr>
        <w:t xml:space="preserve">133717</w:t>
      </w:r>
    </w:p>
    <w:p>
      <w:r>
        <w:t xml:space="preserve">2.</w:t>
        <w:tab/>
        <w:t xml:space="preserve">Oikeamielinen viha on väliaikaista. Mutta jos et koskaan anna anteeksi, se muuttuu vihaksi. Loukkaantumisesta kiinni pitäminen ikuisesti on kuin joisi myrkkyä ja odottaisi toisen ihmisen kuolevan. Teet sen itsesi vuoksi, et hänen vuokseen.   *edit* On todella surullista, että "Ei ole aina hyvä vihata." on se, mikä laukaisee teidät kaikki.</w:t>
      </w:r>
    </w:p>
    <w:p>
      <w:r>
        <w:rPr>
          <w:b/>
          <w:u w:val="single"/>
        </w:rPr>
        <w:t xml:space="preserve">133718</w:t>
      </w:r>
    </w:p>
    <w:p>
      <w:r>
        <w:t xml:space="preserve">3.</w:t>
        <w:tab/>
        <w:tab/>
        <w:t xml:space="preserve">"Luin vain yhden buddhalaisuutta käsittelevän kirjan. Olen niin hereillä."</w:t>
      </w:r>
    </w:p>
    <w:p>
      <w:r>
        <w:rPr>
          <w:b/>
          <w:u w:val="single"/>
        </w:rPr>
        <w:t xml:space="preserve">133719</w:t>
      </w:r>
    </w:p>
    <w:p>
      <w:r>
        <w:t xml:space="preserve">4.</w:t>
        <w:tab/>
        <w:tab/>
        <w:tab/>
        <w:t xml:space="preserve">Miten jälkeenjäänyt tapa hylätä filosofia. Kys.</w:t>
      </w:r>
    </w:p>
    <w:p>
      <w:r>
        <w:rPr>
          <w:b/>
          <w:u w:val="single"/>
        </w:rPr>
        <w:t xml:space="preserve">133720</w:t>
      </w:r>
    </w:p>
    <w:p>
      <w:r>
        <w:t xml:space="preserve">5.</w:t>
        <w:tab/>
        <w:tab/>
        <w:tab/>
        <w:tab/>
        <w:t xml:space="preserve">"Kys" Se, joka saarnaa anteeksiannosta.   Tiedämme, että yritit vain näyttää valemoraalisi, jota luulet omaavasi ihmisiin nähden.</w:t>
      </w:r>
    </w:p>
    <w:p>
      <w:r>
        <w:rPr>
          <w:b/>
          <w:u w:val="single"/>
        </w:rPr>
        <w:t xml:space="preserve">133721</w:t>
      </w:r>
    </w:p>
    <w:p>
      <w:r>
        <w:t xml:space="preserve">6.</w:t>
        <w:tab/>
        <w:tab/>
        <w:tab/>
        <w:tab/>
        <w:tab/>
        <w:t xml:space="preserve">En sanonut, että kannatan tuota filosofiaa, sanoin vain, että sen hylkääminen on helvetin tyhmää.</w:t>
      </w:r>
    </w:p>
    <w:p>
      <w:r>
        <w:rPr>
          <w:b/>
          <w:u w:val="single"/>
        </w:rPr>
        <w:t xml:space="preserve">133722</w:t>
      </w:r>
    </w:p>
    <w:p>
      <w:r>
        <w:t xml:space="preserve">7.</w:t>
        <w:tab/>
        <w:tab/>
        <w:tab/>
        <w:tab/>
        <w:tab/>
        <w:tab/>
        <w:t xml:space="preserve">Miksi filosofian hylkääminen on typerää? Se on ajatus, josta kuka tahansa voi olla eri mieltä.   En ole samaa enkä eri mieltä, vaan ihmettelen, miksi niiden hylkääminen on mielestäsi helvetin tyhmää?</w:t>
      </w:r>
    </w:p>
    <w:p>
      <w:r>
        <w:rPr>
          <w:b/>
          <w:u w:val="single"/>
        </w:rPr>
        <w:t xml:space="preserve">133723</w:t>
      </w:r>
    </w:p>
    <w:p>
      <w:r>
        <w:t xml:space="preserve">8.</w:t>
        <w:tab/>
        <w:tab/>
        <w:tab/>
        <w:tab/>
        <w:tab/>
        <w:tab/>
        <w:tab/>
        <w:t xml:space="preserve">Koska he käyttäytyivät kuin lapset, jotka pilkkasivat filosofiaa sen sijaan, että olisivat käsitelleet sitä. He eivät osallistuneet keskusteluun millään muulla tavoin kuin runkkaamalla vanhurskasta mulkkuaan.</w:t>
      </w:r>
    </w:p>
    <w:p>
      <w:r>
        <w:rPr>
          <w:b/>
          <w:u w:val="single"/>
        </w:rPr>
        <w:t xml:space="preserve">133724</w:t>
      </w:r>
    </w:p>
    <w:p>
      <w:r>
        <w:t xml:space="preserve">9.</w:t>
        <w:tab/>
        <w:tab/>
        <w:tab/>
        <w:tab/>
        <w:tab/>
        <w:tab/>
        <w:tab/>
        <w:tab/>
        <w:t xml:space="preserve">Eikö se ole sitä, mitä sinä teet?   Se ei tee siitä tyhmää, eikä ad hominem myöskään lisää keskustelua.</w:t>
      </w:r>
    </w:p>
    <w:p>
      <w:r>
        <w:rPr>
          <w:b/>
          <w:u w:val="single"/>
        </w:rPr>
        <w:t xml:space="preserve">133725</w:t>
      </w:r>
    </w:p>
    <w:p>
      <w:r>
        <w:t xml:space="preserve">10.</w:t>
        <w:tab/>
        <w:tab/>
        <w:tab/>
        <w:tab/>
        <w:tab/>
        <w:tab/>
        <w:tab/>
        <w:tab/>
        <w:tab/>
        <w:t xml:space="preserve">En usko, että on aikani arvoista vastata ad hominemiin millään muulla kuin ad hominemilla. Huomaa erot siinä, miten vastasin kommentteihisi vs. alkuperäiseen. Sinä todella kuuntelet, joten sinun kanssasi kannattaa keskustella IMO.</w:t>
      </w:r>
    </w:p>
    <w:p>
      <w:r>
        <w:rPr>
          <w:b/>
          <w:u w:val="single"/>
        </w:rPr>
        <w:t xml:space="preserve">133726</w:t>
      </w:r>
    </w:p>
    <w:p>
      <w:r>
        <w:t xml:space="preserve">11.</w:t>
        <w:tab/>
        <w:tab/>
        <w:tab/>
        <w:tab/>
        <w:tab/>
        <w:tab/>
        <w:tab/>
        <w:tab/>
        <w:t xml:space="preserve">Joo, olet ehdottomasti vaikuttanut niin paljon tähän keskusteluun.  "Kieltäydyn vastaamasta ad hominemiin millään muulla kuin samalla" Joo, niinhän mestaritkin väittelevät, ymmärrän miksi käytät tuota lähestymistapaa.Jos aiot olla mulkku, ole vain mulkku, mutta älä käyttäydy kuin olisit OP:ta parempi, koska yrität "osallistua keskusteluun"....</w:t>
      </w:r>
    </w:p>
    <w:p>
      <w:r>
        <w:rPr>
          <w:b/>
          <w:u w:val="single"/>
        </w:rPr>
        <w:t xml:space="preserve">133727</w:t>
      </w:r>
    </w:p>
    <w:p>
      <w:r>
        <w:t xml:space="preserve">12.</w:t>
        <w:tab/>
        <w:tab/>
        <w:tab/>
        <w:tab/>
        <w:tab/>
        <w:tab/>
        <w:tab/>
        <w:tab/>
        <w:tab/>
        <w:t xml:space="preserve">Sen Reddit, pahempaa se on pussypassdenied, anteeksi, etten käsittele sitä kuin mestareiden keskustelua.</w:t>
      </w:r>
    </w:p>
    <w:p>
      <w:r>
        <w:rPr>
          <w:b/>
          <w:u w:val="single"/>
        </w:rPr>
        <w:t xml:space="preserve">133728</w:t>
      </w:r>
    </w:p>
    <w:p>
      <w:r>
        <w:t xml:space="preserve">13.</w:t>
        <w:tab/>
        <w:tab/>
        <w:tab/>
        <w:tab/>
        <w:tab/>
        <w:tab/>
        <w:tab/>
        <w:tab/>
        <w:tab/>
        <w:tab/>
        <w:t xml:space="preserve">Tiesin, että sanoisit jotain typerää *sinä olet* se, joka karsastaa ihmisten kommentteja puhumalla "hän ei vaikuttanut mihinkään" tai "oi, sinä oikeasti vastaat, joten voimme keskustella" voit joko pitää ihmisiä tässä standardissa, josta puhuit, tai sitten et, mutta haista vittu, kun vaihdat edestakaisin oman mielesi mukaan lmao, mikä ääliö.</w:t>
      </w:r>
    </w:p>
    <w:p>
      <w:r>
        <w:rPr>
          <w:b/>
          <w:u w:val="single"/>
        </w:rPr>
        <w:t xml:space="preserve">133729</w:t>
      </w:r>
    </w:p>
    <w:p>
      <w:r>
        <w:t xml:space="preserve">14.</w:t>
        <w:tab/>
        <w:tab/>
        <w:tab/>
        <w:tab/>
        <w:t xml:space="preserve">pidän buddhalaisuudesta, mutta tuo kommentti kuulosti todella teennäiseltä ja reddit-tyyliseltä</w:t>
      </w:r>
    </w:p>
    <w:p>
      <w:r>
        <w:rPr>
          <w:b/>
          <w:u w:val="single"/>
        </w:rPr>
        <w:t xml:space="preserve">133730</w:t>
      </w:r>
    </w:p>
    <w:p>
      <w:r>
        <w:t xml:space="preserve">1. Joten... "kuulostaa valkoiselta" tarkoittaa järkevien argumenttien esittämistä? Tarkoittaako tämä siis, että "kuulostaa mustalta" tarkoittaa huutamista kohtuuttomista asioista?     Vau. Rasistinen.</w:t>
      </w:r>
    </w:p>
    <w:p>
      <w:r>
        <w:rPr>
          <w:b/>
          <w:u w:val="single"/>
        </w:rPr>
        <w:t xml:space="preserve">133731</w:t>
      </w:r>
    </w:p>
    <w:p>
      <w:r>
        <w:t xml:space="preserve">2.</w:t>
        <w:tab/>
        <w:t xml:space="preserve">Valkoisena oleminen tarkoittaa vain sitä, että olet parempi kuin kukaan muu, ja sinun pitäisi mennä ylimääräistä pituutta kaikkien maailman tyhmien ruskeiden ihmisten puolesta (SJW-logiikka) Perustuen erilaisiin roska-artikkeleihin, joita olen nähnyt verkossa (vox buzzfeed salon jne.) Mustat ihmiset eivät voi selvittää, miten olla paikkoja okkn aika, joten meidän on oltava kärsivällisiä heidän kanssaan. Mustat ihmiset eivät osaa tajuta perus käytöstapoja ja kohteliaisuutta. Mustat ihmiset pelkäävät maitoa. Mustat ihmiset tarvitsevat omia pieniä turvallisia tilojaan, jotta he eivät pelästy. Mustat eivät löydä töitä, ja heidän pitäisi elää valkoisten pöydän jäänteistä.  Voisin jatkaa ja jatkaa. Jos asian muotoilee näin, on aika selvää, että SJW:t ovat vakuuttuneita siitä, että valkoiset ihmiset ovat kaikin puolin ylivertaisia, eikä heitä pitäisi pitää samojen standardien mukaisina. Mustana oleminen on henkinen vammautuminen (ja mikä tahansa muu ihonväri).</w:t>
      </w:r>
    </w:p>
    <w:p>
      <w:r>
        <w:rPr>
          <w:b/>
          <w:u w:val="single"/>
        </w:rPr>
        <w:t xml:space="preserve">133732</w:t>
      </w:r>
    </w:p>
    <w:p>
      <w:r>
        <w:t xml:space="preserve">1. Ota se takaisin? Et ole koskaan menettänyt sitä!</w:t>
      </w:r>
    </w:p>
    <w:p>
      <w:r>
        <w:rPr>
          <w:b/>
          <w:u w:val="single"/>
        </w:rPr>
        <w:t xml:space="preserve">133733</w:t>
      </w:r>
    </w:p>
    <w:p>
      <w:r>
        <w:t xml:space="preserve">2.</w:t>
        <w:tab/>
        <w:t xml:space="preserve">Se on loukkaus rehellisiä lesboja kohtaan kaikkialla.</w:t>
      </w:r>
    </w:p>
    <w:p>
      <w:r>
        <w:rPr>
          <w:b/>
          <w:u w:val="single"/>
        </w:rPr>
        <w:t xml:space="preserve">133734</w:t>
      </w:r>
    </w:p>
    <w:p>
      <w:r>
        <w:t xml:space="preserve">1. Häntä raahattiin.</w:t>
      </w:r>
    </w:p>
    <w:p>
      <w:r>
        <w:rPr>
          <w:b/>
          <w:u w:val="single"/>
        </w:rPr>
        <w:t xml:space="preserve">133735</w:t>
      </w:r>
    </w:p>
    <w:p>
      <w:r>
        <w:t xml:space="preserve">2.</w:t>
        <w:tab/>
        <w:t xml:space="preserve">Mikä paskiainen.</w:t>
      </w:r>
    </w:p>
    <w:p>
      <w:r>
        <w:rPr>
          <w:b/>
          <w:u w:val="single"/>
        </w:rPr>
        <w:t xml:space="preserve">133736</w:t>
      </w:r>
    </w:p>
    <w:p>
      <w:r>
        <w:t xml:space="preserve">3.</w:t>
        <w:tab/>
        <w:tab/>
        <w:t xml:space="preserve">Odota, nainen vai poliisi?</w:t>
      </w:r>
    </w:p>
    <w:p>
      <w:r>
        <w:rPr>
          <w:b/>
          <w:u w:val="single"/>
        </w:rPr>
        <w:t xml:space="preserve">133737</w:t>
      </w:r>
    </w:p>
    <w:p>
      <w:r>
        <w:t xml:space="preserve">4.</w:t>
        <w:tab/>
        <w:tab/>
        <w:tab/>
        <w:t xml:space="preserve">Koska en ole kotoisin 'strayasta, viittaan sotaisaan naiseen.</w:t>
      </w:r>
    </w:p>
    <w:p>
      <w:r>
        <w:rPr>
          <w:b/>
          <w:u w:val="single"/>
        </w:rPr>
        <w:t xml:space="preserve">133738</w:t>
      </w:r>
    </w:p>
    <w:p>
      <w:r>
        <w:t xml:space="preserve">5.</w:t>
        <w:tab/>
        <w:tab/>
        <w:tab/>
        <w:t xml:space="preserve">Kyllä.</w:t>
      </w:r>
    </w:p>
    <w:p>
      <w:r>
        <w:rPr>
          <w:b/>
          <w:u w:val="single"/>
        </w:rPr>
        <w:t xml:space="preserve">133739</w:t>
      </w:r>
    </w:p>
    <w:p>
      <w:r>
        <w:t xml:space="preserve">6.</w:t>
        <w:tab/>
        <w:tab/>
        <w:tab/>
        <w:tab/>
        <w:t xml:space="preserve">r/nottherighthtimeforaninclusiveor tai</w:t>
      </w:r>
    </w:p>
    <w:p>
      <w:r>
        <w:rPr>
          <w:b/>
          <w:u w:val="single"/>
        </w:rPr>
        <w:t xml:space="preserve">133740</w:t>
      </w:r>
    </w:p>
    <w:p>
      <w:r>
        <w:t xml:space="preserve">7.</w:t>
        <w:tab/>
        <w:tab/>
        <w:tab/>
        <w:tab/>
        <w:tab/>
        <w:t xml:space="preserve">Pahus toinen</w:t>
      </w:r>
    </w:p>
    <w:p>
      <w:r>
        <w:rPr>
          <w:b/>
          <w:u w:val="single"/>
        </w:rPr>
        <w:t xml:space="preserve">133741</w:t>
      </w:r>
    </w:p>
    <w:p>
      <w:r>
        <w:t xml:space="preserve">1. Heikko peikko on heikko.</w:t>
      </w:r>
    </w:p>
    <w:p>
      <w:r>
        <w:rPr>
          <w:b/>
          <w:u w:val="single"/>
        </w:rPr>
        <w:t xml:space="preserve">133742</w:t>
      </w:r>
    </w:p>
    <w:p>
      <w:r>
        <w:t xml:space="preserve">2.</w:t>
        <w:tab/>
        <w:t xml:space="preserve">Tiedätkö, millä sukellusveneellä olet?</w:t>
      </w:r>
    </w:p>
    <w:p>
      <w:r>
        <w:rPr>
          <w:b/>
          <w:u w:val="single"/>
        </w:rPr>
        <w:t xml:space="preserve">133743</w:t>
      </w:r>
    </w:p>
    <w:p>
      <w:r>
        <w:t xml:space="preserve">3.</w:t>
        <w:tab/>
        <w:tab/>
        <w:t xml:space="preserve">Se, jossa meemien on tarkoitus olla erittäin mausteisia. Tämä ei ole, on olemassa paljon loukkaavampia sotilasvastaisia meemejä. Lisäksi tuo paska on vanha. Näin sen vuonna 2013. So......</w:t>
      </w:r>
    </w:p>
    <w:p>
      <w:r>
        <w:rPr>
          <w:b/>
          <w:u w:val="single"/>
        </w:rPr>
        <w:t xml:space="preserve">133744</w:t>
      </w:r>
    </w:p>
    <w:p>
      <w:r>
        <w:t xml:space="preserve">4.</w:t>
        <w:tab/>
        <w:tab/>
        <w:tab/>
        <w:t xml:space="preserve">Yritän kai ensi kerralla kovemmin? Älä loukkaannu</w:t>
      </w:r>
    </w:p>
    <w:p>
      <w:r>
        <w:rPr>
          <w:b/>
          <w:u w:val="single"/>
        </w:rPr>
        <w:t xml:space="preserve">133745</w:t>
      </w:r>
    </w:p>
    <w:p>
      <w:r>
        <w:t xml:space="preserve">1. En tiedä, kumpi järkytti minua enemmän, hänen käytöksensä vai yleisön käytös palkintoseremonian aikana. He kirjaimellisesti saivat voittajan itkemään ja pyytämään yleisöltä anteeksi voittoa. En ole koskaan nähnyt mitään sellaista. Serenan ja yleisön pitäisi hävetä.</w:t>
      </w:r>
    </w:p>
    <w:p>
      <w:r>
        <w:rPr>
          <w:b/>
          <w:u w:val="single"/>
        </w:rPr>
        <w:t xml:space="preserve">133746</w:t>
      </w:r>
    </w:p>
    <w:p>
      <w:r>
        <w:t xml:space="preserve">2.</w:t>
        <w:tab/>
        <w:t xml:space="preserve">Joo, hänen faninsa yleisössä eivät olleet lainkaan tyylikkäitä. Se vain sai kaiken näyttämään huonolta. Osaka on kuitenkin peto. Hän on vasta 20-vuotias ja hän dominoi, joten hän palaa tälle lavalle usein ja pian.</w:t>
      </w:r>
    </w:p>
    <w:p>
      <w:r>
        <w:rPr>
          <w:b/>
          <w:u w:val="single"/>
        </w:rPr>
        <w:t xml:space="preserve">133747</w:t>
      </w:r>
    </w:p>
    <w:p>
      <w:r>
        <w:t xml:space="preserve">3.</w:t>
        <w:tab/>
        <w:tab/>
        <w:t xml:space="preserve">[poistettu]</w:t>
      </w:r>
    </w:p>
    <w:p>
      <w:r>
        <w:rPr>
          <w:b/>
          <w:u w:val="single"/>
        </w:rPr>
        <w:t xml:space="preserve">133748</w:t>
      </w:r>
    </w:p>
    <w:p>
      <w:r>
        <w:t xml:space="preserve">4.</w:t>
        <w:tab/>
        <w:tab/>
        <w:tab/>
        <w:t xml:space="preserve">Oletpa sinä pikku mulkku.</w:t>
      </w:r>
    </w:p>
    <w:p>
      <w:r>
        <w:rPr>
          <w:b/>
          <w:u w:val="single"/>
        </w:rPr>
        <w:t xml:space="preserve">133749</w:t>
      </w:r>
    </w:p>
    <w:p>
      <w:r>
        <w:t xml:space="preserve">1. Voi helvetti, olisin lyönyt tuon kusipään turpaan. Narttu nostelee nyrkkiä kuin olisi vitun vahva tai jotain paskaa. Voi luoja, kunpa se olisin ollut minä, se olisi oppinut mitä oikea lyönti on.</w:t>
      </w:r>
    </w:p>
    <w:p>
      <w:r>
        <w:rPr>
          <w:b/>
          <w:u w:val="single"/>
        </w:rPr>
        <w:t xml:space="preserve">133750</w:t>
      </w:r>
    </w:p>
    <w:p>
      <w:r>
        <w:t xml:space="preserve">2.</w:t>
        <w:tab/>
        <w:t xml:space="preserve">Varokaa kaverit, u/ForgottenFart lyö hampaat irti!</w:t>
      </w:r>
    </w:p>
    <w:p>
      <w:r>
        <w:rPr>
          <w:b/>
          <w:u w:val="single"/>
        </w:rPr>
        <w:t xml:space="preserve">133751</w:t>
      </w:r>
    </w:p>
    <w:p>
      <w:r>
        <w:t xml:space="preserve">3.</w:t>
        <w:tab/>
        <w:t xml:space="preserve">Olkaa varovaisia tämän kaverin kanssa!</w:t>
      </w:r>
    </w:p>
    <w:p>
      <w:r>
        <w:rPr>
          <w:b/>
          <w:u w:val="single"/>
        </w:rPr>
        <w:t xml:space="preserve">133752</w:t>
      </w:r>
    </w:p>
    <w:p>
      <w:r>
        <w:t xml:space="preserve">4.</w:t>
        <w:tab/>
        <w:t xml:space="preserve">r/iamverybadass</w:t>
      </w:r>
    </w:p>
    <w:p>
      <w:r>
        <w:rPr>
          <w:b/>
          <w:u w:val="single"/>
        </w:rPr>
        <w:t xml:space="preserve">133753</w:t>
      </w:r>
    </w:p>
    <w:p>
      <w:r>
        <w:t xml:space="preserve">5.</w:t>
        <w:tab/>
        <w:t xml:space="preserve">/r/iamverybadass</w:t>
      </w:r>
    </w:p>
    <w:p>
      <w:r>
        <w:rPr>
          <w:b/>
          <w:u w:val="single"/>
        </w:rPr>
        <w:t xml:space="preserve">133754</w:t>
      </w:r>
    </w:p>
    <w:p>
      <w:r>
        <w:t xml:space="preserve">6.</w:t>
        <w:tab/>
        <w:tab/>
        <w:t xml:space="preserve">Ottaisitko sen siis kuten tämä kaveri? Sillä ei ole mitään tekemistä kovanaaman kanssa. Minulle on vain luonnollinen refleksi puolustautua, jos joku lyö minua naamaan ilman mitään vitun syytä.</w:t>
      </w:r>
    </w:p>
    <w:p>
      <w:r>
        <w:rPr>
          <w:b/>
          <w:u w:val="single"/>
        </w:rPr>
        <w:t xml:space="preserve">133755</w:t>
      </w:r>
    </w:p>
    <w:p>
      <w:r>
        <w:t xml:space="preserve">7.</w:t>
        <w:tab/>
        <w:tab/>
        <w:tab/>
        <w:t xml:space="preserve">Ollakseni reilu, /u/ForgottenFart vaikutti juuri sellaiselta henkilöltä, joka olisi lähetetty r/iamverybadass-sivustolle. Tämä sub on omistettu tällaisille asioille, ei tarvitse olla mulkku ja kertoa kaikille kuinka kova olet. Rehellisesti sanottuna se on aika epäkypsää.</w:t>
      </w:r>
    </w:p>
    <w:p>
      <w:r>
        <w:rPr>
          <w:b/>
          <w:u w:val="single"/>
        </w:rPr>
        <w:t xml:space="preserve">133756</w:t>
      </w:r>
    </w:p>
    <w:p>
      <w:r>
        <w:t xml:space="preserve">8.</w:t>
        <w:tab/>
        <w:t xml:space="preserve">Vau. Klassinen kokaiini. 10/10. Siitä on niin pitkä aika, kun olen viimeksi nähnyt sinun kaliiberisi internet-soturin. Luulin, että olit kuolemassa sukupuuttoon ja aloin huolestua. Älä koskaan muutu, maailma tarvitsee sinua, mutta ei sillä tavalla kuin sinä ajattelet.</w:t>
      </w:r>
    </w:p>
    <w:p>
      <w:r>
        <w:rPr>
          <w:b/>
          <w:u w:val="single"/>
        </w:rPr>
        <w:t xml:space="preserve">133757</w:t>
      </w:r>
    </w:p>
    <w:p>
      <w:r>
        <w:t xml:space="preserve">9.</w:t>
        <w:tab/>
        <w:tab/>
        <w:t xml:space="preserve">Lakkaa puhumasta itsestäsi</w:t>
      </w:r>
    </w:p>
    <w:p>
      <w:r>
        <w:rPr>
          <w:b/>
          <w:u w:val="single"/>
        </w:rPr>
        <w:t xml:space="preserve">133758</w:t>
      </w:r>
    </w:p>
    <w:p>
      <w:r>
        <w:t xml:space="preserve">10.</w:t>
        <w:tab/>
        <w:tab/>
        <w:tab/>
        <w:t xml:space="preserve">Palaminen.</w:t>
      </w:r>
    </w:p>
    <w:p>
      <w:r>
        <w:rPr>
          <w:b/>
          <w:u w:val="single"/>
        </w:rPr>
        <w:t xml:space="preserve">133759</w:t>
      </w:r>
    </w:p>
    <w:p>
      <w:r>
        <w:t xml:space="preserve">11.</w:t>
        <w:tab/>
        <w:tab/>
        <w:t xml:space="preserve">Seisoisit vain siinä ja ottaisit sen vastaan kuin heikko pikku narttu, vai mitä? Ha ha ha ha ha ha!!! Puhdas mulkku.</w:t>
      </w:r>
    </w:p>
    <w:p>
      <w:r>
        <w:rPr>
          <w:b/>
          <w:u w:val="single"/>
        </w:rPr>
        <w:t xml:space="preserve">133760</w:t>
      </w:r>
    </w:p>
    <w:p>
      <w:r>
        <w:t xml:space="preserve">12.</w:t>
        <w:tab/>
        <w:tab/>
        <w:tab/>
        <w:t xml:space="preserve">Aivan oikein. Olisin täysi nössö ja käyttäisin sanojani. Olen niin homo.</w:t>
      </w:r>
    </w:p>
    <w:p>
      <w:r>
        <w:rPr>
          <w:b/>
          <w:u w:val="single"/>
        </w:rPr>
        <w:t xml:space="preserve">133761</w:t>
      </w:r>
    </w:p>
    <w:p>
      <w:r>
        <w:t xml:space="preserve">13.</w:t>
        <w:tab/>
        <w:tab/>
        <w:tab/>
        <w:tab/>
        <w:t xml:space="preserve">Ensimmäinen askel on sisäänpääsy. Olet matkalla parempiin asioihin, kamu!</w:t>
      </w:r>
    </w:p>
    <w:p>
      <w:r>
        <w:rPr>
          <w:b/>
          <w:u w:val="single"/>
        </w:rPr>
        <w:t xml:space="preserve">133762</w:t>
      </w:r>
    </w:p>
    <w:p>
      <w:r>
        <w:t xml:space="preserve">14.</w:t>
        <w:tab/>
        <w:tab/>
        <w:tab/>
        <w:tab/>
        <w:tab/>
        <w:t xml:space="preserve">Olen samaa mieltä</w:t>
      </w:r>
    </w:p>
    <w:p>
      <w:r>
        <w:rPr>
          <w:b/>
          <w:u w:val="single"/>
        </w:rPr>
        <w:t xml:space="preserve">133763</w:t>
      </w:r>
    </w:p>
    <w:p>
      <w:r>
        <w:t xml:space="preserve">1. Äitini yritti käyttää tätä sanaa aiemmin. Ongelma on se, että hän on aivan hirveä, hakkaa joka hemmetin asian kuolleeksi hevoseksi, vieläpä ärsyttävimmällä äänellä/äänellä. Siksi keksin sanan "momsplaining", ihan vain osoittaakseni, että sukupuolella ei ole merkitystä. Kuka tahansa voi olla alentuva kusipää.</w:t>
      </w:r>
    </w:p>
    <w:p>
      <w:r>
        <w:rPr>
          <w:b/>
          <w:u w:val="single"/>
        </w:rPr>
        <w:t xml:space="preserve">133764</w:t>
      </w:r>
    </w:p>
    <w:p>
      <w:r>
        <w:t xml:space="preserve">2.</w:t>
        <w:tab/>
        <w:t xml:space="preserve">MIL? Äiti, josta pidän?</w:t>
      </w:r>
    </w:p>
    <w:p>
      <w:r>
        <w:rPr>
          <w:b/>
          <w:u w:val="single"/>
        </w:rPr>
        <w:t xml:space="preserve">133765</w:t>
      </w:r>
    </w:p>
    <w:p>
      <w:r>
        <w:t xml:space="preserve">3.</w:t>
        <w:tab/>
        <w:tab/>
        <w:t xml:space="preserve">Anoppi</w:t>
      </w:r>
    </w:p>
    <w:p>
      <w:r>
        <w:rPr>
          <w:b/>
          <w:u w:val="single"/>
        </w:rPr>
        <w:t xml:space="preserve">133766</w:t>
      </w:r>
    </w:p>
    <w:p>
      <w:r>
        <w:t xml:space="preserve">1. Kaikki viittaavat siihen, että Venäjä on vaaraksi, vaikka sen talous on verrattavissa Etelä-Koreaan. Kaikki kohdistuu Venäjään, vaikka Kiina on se, joka todella sekaantuu ulkoisiin asioihin, ei vain Yhdysvalloissa ja Kanadassa vaan kaikkialla maailmassa.  Venäjä on mörkö, jota vasemmisto pönkittää. Vaikka Venäjällä on mielestäni ongelmia, jos perehtyy Venäjän geopolitiikkaan ja historiaan, on melko helppo ymmärtää, mistä he ovat tulossa ja mitkä ovat heidän motiivinsa. Esimerkiksi Nato pitää sotaharjoituksia Latviassa, joka on aivan Venäjän kynnyksellä. Yhdysvallat on sijoittanut Romaniaan puolustusohjuksia, ja kuten Putin huomautti, "mitä eroa on puolustusohjuksella ja hyökkäysohjuksella"? Kyse on vain ohjelmoinnista".  Jos Venäjä ja Varsovan liitto olisivat vielä olemassa, kuvitelkaa, jos he onnistuisivat hiljalleen saamaan Keski-Amerikan maat mukaan Varsovan liittoon. Sitten he aloittavat sotaharjoitukset Meksikossa. Se olisi aika hälyttävää Amerikassa asuville ihmisille ja saisi heidät hermostumaan.  Kylmä sota päättyi 90-luvun alussa ja Yhdysvallat on käyttäytynyt kuin se ei olisi koskaan päättynytkään. Venäläiset yrittävät vain säilyttää turvallisuutensa, johon kuuluu puskurivaltioiden pitäminen. Venäjä pitää siitä, että muut maat ovat joko puolueettomia tai liittoutuneet sen kanssa uhkana pidettyjen maiden välillä.  Monet ihmiset eivät ymmärrä Venäjää tai Venäjän historiaa. Minusta tuntuu, että jos käyttäisimme enemmän aikaa oppiaksemme enemmän tästä oletetusta mörköstä, olisimme lähempänä jännitteiden lieventämistä heidän kanssaan.</w:t>
      </w:r>
    </w:p>
    <w:p>
      <w:r>
        <w:rPr>
          <w:b/>
          <w:u w:val="single"/>
        </w:rPr>
        <w:t xml:space="preserve">133767</w:t>
      </w:r>
    </w:p>
    <w:p>
      <w:r>
        <w:t xml:space="preserve">2.</w:t>
        <w:tab/>
        <w:t xml:space="preserve">Ja siksi olen täällä kysymässä tietoisilta konservatiivisilta paskapostittajilta, mitä mieltä he ovat asiasta. Olen tosissani avoimin mielin, *haluan* tietää miksi he ovat niin pahoja.  Olen tavannut epäilyttävän venäläisen aiemmin (en mene yksityiskohtiin), haluan vain ymmärtää motiivin ja sen, pitäisikö minun tuntea itseni uhatuksi sen takia.</w:t>
      </w:r>
    </w:p>
    <w:p>
      <w:r>
        <w:rPr>
          <w:b/>
          <w:u w:val="single"/>
        </w:rPr>
        <w:t xml:space="preserve">133768</w:t>
      </w:r>
    </w:p>
    <w:p>
      <w:r>
        <w:t xml:space="preserve">3.</w:t>
        <w:tab/>
        <w:tab/>
        <w:t xml:space="preserve">Kun kylmä sota päättyi, Venäjä lopetti elävillä ydinpommikoneilla lastattujen pommikoneiden lennättämisen. Yhdysvallat ei tehnyt niin. Yhdysvallat on laajentanut Natoa entisiin Varsovan liiton maihin niin pitkälle, että Nato on Venäjän kynnyksellä. Yhdysvaltain ja Naton eristämisstrategia on edelleen käytössä, kun sekä Venäjä että Kiina ovat käytännössä sotilastukikohtien ympäröimiä. Kuten mainitsin, harjoituksia tehdään Latviassa. Puolustusohjuksia sijoitetaan Romaniaan.  90-luvulla Venäjä syleili Amerikkaa. He pukeutuivat farkkuihin ja alkoivat kuunnella rock and rollia. Kosovon sota kuitenkin tapahtui. Venäjä ei käyttänyt YK:n turvallisuusneuvoston veto-oikeuttaan sillä perusteella, että Nato ei käyttäisi ilmavoimia Belgradin pommittamiseen. Se teki niin. Venäläiset pitivät tätä valtavana luottamuksen pettämisenä, ja sen ansiosta Putin nousi valtaan.  Venäjä tuki Naton menoa Afganistaniin. Itse asiassa yksi Venäjän harvoista sotilastukikohdista on Afganistanin pohjoisrajan toisella puolella. Siellä olevien joukkojemme huoltolinjat tulivat Venäjältä, ja venäläiset käyttivät sotilaallista läsnäoloaan estääkseen talebaneja pakenemasta pohjoiseen. Venäjä kuitenkin vastusti Irakin hyökkäystä ja käytti sitä tekosyynä hyökätä Georgiaan ja Tšetšeniaan. "Jos Yhdysvallat pystyy siihen, niin mekin pystymme." oli heidän perustelunsa.  Obaman aikana, kun Yhdysvallat, Ranska ja muut tekivät kampanjansa Libyassa, Venäjä vastusti jyrkästi lentokieltoaluetta, jotta lääkintätarvikkeita ja muuta vastaavaa voitaisiin lennättää. Clinton sanoi, että lentokieltoalue olisi olemassa. Venäjä ei käyttänyt veto-oikeuttaan Libyan interventioon. Mitä tapahtui? Jälleen kerran USA valehteli.  Sitten on se, mitä Syyriassa tapahtuu. Syyriassa on ollut monia, monia läheltä piti -tilanteita Yhdysvaltojen ja Venäjän välillä. Vaarallisesti. Meillä on täydelliset olosuhteet sille, että yksittäinen moka voi johtaa kolmanteen maailmansotaan. Muistakaa, että vain yhden miehen ampuminen riitti ensimmäisen maailmansodan sytyttämiseen. Luulen, että Syyrian alueella toimivat venäläiset ja amerikkalaiset ovat todennäköisesti yhteydessä toisiinsa juuri tästä syystä, jotta he eivät astu toistensa varpaille.  Uskon, että Nato on ollut erityisen sotaisa Venäjää kohtaan. Venäjällä ei ole mitään syytä luottaa meihin, enkä syytä heitä siitä, että he ottavat asiat omiin käsiinsä omaa turvallisuuttaan koskevissa asioissa.</w:t>
      </w:r>
    </w:p>
    <w:p>
      <w:r>
        <w:rPr>
          <w:b/>
          <w:u w:val="single"/>
        </w:rPr>
        <w:t xml:space="preserve">133769</w:t>
      </w:r>
    </w:p>
    <w:p>
      <w:r>
        <w:t xml:space="preserve">4.</w:t>
        <w:tab/>
        <w:tab/>
        <w:tab/>
        <w:t xml:space="preserve">Kiitos hyvin harkitusta kommentista</w:t>
      </w:r>
    </w:p>
    <w:p>
      <w:r>
        <w:rPr>
          <w:b/>
          <w:u w:val="single"/>
        </w:rPr>
        <w:t xml:space="preserve">133770</w:t>
      </w:r>
    </w:p>
    <w:p>
      <w:r>
        <w:t xml:space="preserve">1. Harmi, että toistaiseksi tarina on laiska kuin helvetti ja yrittää olla woke kuin mahdollista, koska mielestäni kaksi veljestä ovat hyviä hahmoja Evil rakentaa muuri punaniska pelasti liberaali hippi, ei edes yritä piilottaa politiikka ja se tappaa pelin</w:t>
      </w:r>
    </w:p>
    <w:p>
      <w:r>
        <w:rPr>
          <w:b/>
          <w:u w:val="single"/>
        </w:rPr>
        <w:t xml:space="preserve">133771</w:t>
      </w:r>
    </w:p>
    <w:p>
      <w:r>
        <w:t xml:space="preserve">1. Mikä jälkeenjäänyt sopimus.</w:t>
      </w:r>
    </w:p>
    <w:p>
      <w:r>
        <w:rPr>
          <w:b/>
          <w:u w:val="single"/>
        </w:rPr>
        <w:t xml:space="preserve">133772</w:t>
      </w:r>
    </w:p>
    <w:p>
      <w:r>
        <w:t xml:space="preserve">2.</w:t>
        <w:tab/>
        <w:t xml:space="preserve">Pahaenteinen, enemmänkin.</w:t>
      </w:r>
    </w:p>
    <w:p>
      <w:r>
        <w:rPr>
          <w:b/>
          <w:u w:val="single"/>
        </w:rPr>
        <w:t xml:space="preserve">133773</w:t>
      </w:r>
    </w:p>
    <w:p>
      <w:r>
        <w:t xml:space="preserve">3.</w:t>
        <w:tab/>
        <w:tab/>
        <w:t xml:space="preserve">Joo, tällaisia sopimuksia ei synny vain siksi, että toinen osapuoli on tyhmä. Ne tapahtuvat siksi, että toinen osapuoli käyttää aktiivisesti salakavalia taktiikoita saavuttaakseen sairaat tavoitteensa.</w:t>
      </w:r>
    </w:p>
    <w:p>
      <w:r>
        <w:rPr>
          <w:b/>
          <w:u w:val="single"/>
        </w:rPr>
        <w:t xml:space="preserve">133774</w:t>
      </w:r>
    </w:p>
    <w:p>
      <w:r>
        <w:t xml:space="preserve">4.</w:t>
        <w:tab/>
        <w:t xml:space="preserve">Surullinen!</w:t>
      </w:r>
    </w:p>
    <w:p>
      <w:r>
        <w:rPr>
          <w:b/>
          <w:u w:val="single"/>
        </w:rPr>
        <w:t xml:space="preserve">133775</w:t>
      </w:r>
    </w:p>
    <w:p>
      <w:r>
        <w:t xml:space="preserve">1. Se voi johtua valokuvan väristä tai hän voi olla ruskettunut valkoinen mies, mutta kädet näyttävät hieman mustilta.</w:t>
      </w:r>
    </w:p>
    <w:p>
      <w:r>
        <w:rPr>
          <w:b/>
          <w:u w:val="single"/>
        </w:rPr>
        <w:t xml:space="preserve">133776</w:t>
      </w:r>
    </w:p>
    <w:p>
      <w:r>
        <w:t xml:space="preserve">2.</w:t>
        <w:tab/>
        <w:t xml:space="preserve">Näen saman kuin sinä. Eikö se olisikin niin mausteista.</w:t>
      </w:r>
    </w:p>
    <w:p>
      <w:r>
        <w:rPr>
          <w:b/>
          <w:u w:val="single"/>
        </w:rPr>
        <w:t xml:space="preserve">133777</w:t>
      </w:r>
    </w:p>
    <w:p>
      <w:r>
        <w:t xml:space="preserve">1. Helvetin paha kusipää!</w:t>
      </w:r>
    </w:p>
    <w:p>
      <w:r>
        <w:rPr>
          <w:b/>
          <w:u w:val="single"/>
        </w:rPr>
        <w:t xml:space="preserve">133778</w:t>
      </w:r>
    </w:p>
    <w:p>
      <w:r>
        <w:t xml:space="preserve">1. Useimpien naisten ei pitäisi käyttää legginsejä.</w:t>
      </w:r>
    </w:p>
    <w:p>
      <w:r>
        <w:rPr>
          <w:b/>
          <w:u w:val="single"/>
        </w:rPr>
        <w:t xml:space="preserve">133779</w:t>
      </w:r>
    </w:p>
    <w:p>
      <w:r>
        <w:t xml:space="preserve">2.</w:t>
        <w:tab/>
        <w:t xml:space="preserve">jfc hemmo.  Kuinka jälkeenjäänyt pitää olla, että on ongelma, että naiset käyttävät legginsejä?  Aivan kuin tämä subreddit vihaisi feminismiä niin paljon, että siitä on tullut täysin päinvastainen, mutta pahempi. Näette naisten sanovan, että heidän pitäisi voida käyttää mitä haluavat, te vastaatte sanomalla, että heidän ei pitäisi käyttää kirjaimellisesti tietynlaisia housuja. Olet vitun tyhmä.</w:t>
      </w:r>
    </w:p>
    <w:p>
      <w:r>
        <w:rPr>
          <w:b/>
          <w:u w:val="single"/>
        </w:rPr>
        <w:t xml:space="preserve">133780</w:t>
      </w:r>
    </w:p>
    <w:p>
      <w:r>
        <w:t xml:space="preserve">3.</w:t>
        <w:tab/>
        <w:tab/>
        <w:t xml:space="preserve">Waaa. Shuddup itkupilli!</w:t>
      </w:r>
    </w:p>
    <w:p>
      <w:r>
        <w:rPr>
          <w:b/>
          <w:u w:val="single"/>
        </w:rPr>
        <w:t xml:space="preserve">133781</w:t>
      </w:r>
    </w:p>
    <w:p>
      <w:r>
        <w:t xml:space="preserve">4.</w:t>
        <w:tab/>
        <w:tab/>
        <w:tab/>
        <w:t xml:space="preserve">Taas käyttäydyt kuin jälkeenjäänyt.  Hyvää puhetta.</w:t>
      </w:r>
    </w:p>
    <w:p>
      <w:r>
        <w:rPr>
          <w:b/>
          <w:u w:val="single"/>
        </w:rPr>
        <w:t xml:space="preserve">133782</w:t>
      </w:r>
    </w:p>
    <w:p>
      <w:r>
        <w:t xml:space="preserve">5.</w:t>
        <w:tab/>
        <w:tab/>
        <w:t xml:space="preserve">ilmeisesti jokainen voi pukeutua miten haluaa, mutta hän luultavasti tarkoitti sitä, että monet naiset ovat nykyään aika ylipainoisia Yhdysvalloissa ja siksi se on epämiellyttävää katsottavaa useimmille ihmisille edit: naiset voivat pukeutua miten haluavat miehet voivat pukeutua miten haluavat, jos nainen alkaa itkeä tästä ajatuksesta samalla kun hän saarnaa "voin tehdä vartalolleni mitä haluan", hänen on saatava todellisuuspohjainen tarkistus. sama pätee myös niihin, jotka opettavat kehopositiivisuudesta mutta vihaavat laihoja, lyhyitä ja isoja miehiä.</w:t>
      </w:r>
    </w:p>
    <w:p>
      <w:r>
        <w:rPr>
          <w:b/>
          <w:u w:val="single"/>
        </w:rPr>
        <w:t xml:space="preserve">133783</w:t>
      </w:r>
    </w:p>
    <w:p>
      <w:r>
        <w:t xml:space="preserve">1. Miksi tekisit tämän?  Miksi et asuisi yksin?</w:t>
      </w:r>
    </w:p>
    <w:p>
      <w:r>
        <w:rPr>
          <w:b/>
          <w:u w:val="single"/>
        </w:rPr>
        <w:t xml:space="preserve">133784</w:t>
      </w:r>
    </w:p>
    <w:p>
      <w:r>
        <w:t xml:space="preserve">2.</w:t>
        <w:tab/>
        <w:t xml:space="preserve">Uhhhh, oletko nähnyt taloutta tai palkkoja? Luulen, että jos et jää, olet joko oikeasti jälkeenjäänyt tai toivottavasti sinulla oli huonot vanhemmat ja sinun piti päästä pois. Valtaosa on todennäköisesti jälkeenjääneitä.</w:t>
      </w:r>
    </w:p>
    <w:p>
      <w:r>
        <w:rPr>
          <w:b/>
          <w:u w:val="single"/>
        </w:rPr>
        <w:t xml:space="preserve">133785</w:t>
      </w:r>
    </w:p>
    <w:p>
      <w:r>
        <w:t xml:space="preserve">1. Transihännät voivat minun puolestani asua omalla ydinkokeilla varustetulla saarellaan.</w:t>
      </w:r>
    </w:p>
    <w:p>
      <w:r>
        <w:rPr>
          <w:b/>
          <w:u w:val="single"/>
        </w:rPr>
        <w:t xml:space="preserve">133786</w:t>
      </w:r>
    </w:p>
    <w:p>
      <w:r>
        <w:t xml:space="preserve">1. Feminismi on sitä, että kukaan ei antanut heille rahaa tai valtaa.  Feministit ajattelevat vähän naisista, koska naiset ovat ilmeisesti niin jälkeenjääneitä, etteivät he pysty avaamaan ravintolaa tai perustamaan yritystä tai saamaan töitä täysin omin voimin.  Joten joo, jos olet 200-vuotias, voin vähän tuntea, millaista oli 1800-luvulla, mutta koska olet alle 30-vuotias, mitä sortoa olet oikeasti kohdannut?  Liian pieni viikkoraha isältä, jotta saisit Coach-laukun joka viikko?  Kyllä, rouva, olet sorrettu ryhmä.   Toki. Oletko hemmoteltu?</w:t>
      </w:r>
    </w:p>
    <w:p>
      <w:r>
        <w:rPr>
          <w:b/>
          <w:u w:val="single"/>
        </w:rPr>
        <w:t xml:space="preserve">133787</w:t>
      </w:r>
    </w:p>
    <w:p>
      <w:r>
        <w:t xml:space="preserve">2.</w:t>
        <w:tab/>
        <w:t xml:space="preserve">"Mutta minun naisvihamielisyyteni!!!" Saivat äänioikeuden 1919 yhdessä miesten kanssa, jotka eivät omistaneet maata, mutta miehet saivat kutsunnat ja ämpäriprikaatipalveluksen ja naiset saivat....äänioikeuden. Oikeudet ilman vastuuta, sen naiset saivat. Mutta se ei riitä, he haluavat oikeuden määrätä kaikille muille miten elää ja haistakaa paska, jos vastustatte heitä.</w:t>
      </w:r>
    </w:p>
    <w:p>
      <w:r>
        <w:rPr>
          <w:b/>
          <w:u w:val="single"/>
        </w:rPr>
        <w:t xml:space="preserve">133788</w:t>
      </w:r>
    </w:p>
    <w:p>
      <w:r>
        <w:t xml:space="preserve">3.</w:t>
        <w:tab/>
        <w:t xml:space="preserve">Aivan kuten mustien sorto, niin kauan kuin feminismi sanoo, että naisia sorretaan, tämä ajattelutapa ei lopu.  Olen meksikolainen... minun väkeni kirjaimellisesti tekee pihahommia 3 dollarin tuntipalkalla. SITÄ... on sortoa, ei sitä, että naapurin MILF nai naapuriani, kun hänen miehensä on töissä.</w:t>
      </w:r>
    </w:p>
    <w:p>
      <w:r>
        <w:rPr>
          <w:b/>
          <w:u w:val="single"/>
        </w:rPr>
        <w:t xml:space="preserve">133789</w:t>
      </w:r>
    </w:p>
    <w:p>
      <w:r>
        <w:t xml:space="preserve">1. Tämä Carlos on se typerien Vox-videoiden lupsakka kaveri. Se silmälasit päässä oleva tyyppi, joka selitti, että Antifa ei ole paha, ebül-oikeistolaiset vain saavat heidät kuulostamaan pahalta.    Kuten miksi minun pitäisi välittää hänen mielipiteestään, kun kyse on seksuaalisesta aktiivisuudestani? Kuka tämä Carlos on kertomaan minulle, mitä voin tehdä vaginallani? Hassua kyllä, hän on tyyppi, joka huutaa poliitikoista, jotka yrittävät valvoa naisten kehoja, jos abortteja ei tarjota kyselemättä, kaikkina aikoina, täysin ilmaiseksi, ja ihmiset onnittelevat naisia ja heittävät puhtaita valkoisia ruusun terälehtiä heidän eteensä, kun he kävelevät.    Mutta hän kertoo ihmisille, ketä heidän ei pitäisi naida. Okei kaveri. Ooookay.       Kenenkään ei pitäisi palkata Ellen Paoa koskaan. Ei se mitään. Taas hän kertoo muille, ketä työllistää, vaikka hän on periaatteessa radioaktiivinen, kun kyse on työllistämisestä? Girl....</w:t>
      </w:r>
    </w:p>
    <w:p>
      <w:r>
        <w:rPr>
          <w:b/>
          <w:u w:val="single"/>
        </w:rPr>
        <w:t xml:space="preserve">133790</w:t>
      </w:r>
    </w:p>
    <w:p>
      <w:r>
        <w:t xml:space="preserve">2.</w:t>
        <w:tab/>
        <w:t xml:space="preserve">&gt; Tämä Carlos on se typerien Vox-videoiden lupsakka</w:t>
        <w:t xml:space="preserve"> Se silmälasit päässä oleva tyyppi, joka selitti kuinka Antifa ei ole paha, ebül oikeistolaiset vain saavat heidät kuulostamaan pahalta.  Niin huono kuin Vox onkin, tämä otus on varmaan kaikista huonoin. Kivat korvakorutkin - ihan kuin hän olisi ajatellut: tiedättekö mitä, en ole *tarvittavan* epämiellyttävä. Rakastan kyllä sitä, että hän puhuu siitä, että ei saa nukkua, vaikka hän on niin epämiellyttävä sisältä ja ulkoa, ettei kukaan tervejärkinen haluaisi sitä alunperinkään &gt; Kuka tämä Carlos on sanomaan minulle, mitä voin tehdä vaginallani?  Oikeat naiset painavat 900 kiloa... ja niillä on penikset. Olet huijari. Kenenkään ei pitäisi koskaan palkata Ellen Paoa. Ei se mitään. Taasko hän kertoo muille, ketä työllistää, kun hän on periaatteessa radioaktiivinen, kun kyse on työllistämisestä? Girl....  En ole yhtä varma, sama koskee Jessica Pricea. Aina löytyy yrityksiä, jotka ovat valmiita uhraamaan tuottavuuden hyveellisyyspisteiden vuoksi. Luulen, että hän löytäisi työpaikan hyvin helposti, vaikka hän on ollut epäpätevä, hullu ja nostanut vilpillisiä oikeusjuttuja. Toivon, että hän antaa niille yrityksille sen, minkä ne ansaitsevat.</w:t>
      </w:r>
    </w:p>
    <w:p>
      <w:r>
        <w:rPr>
          <w:b/>
          <w:u w:val="single"/>
        </w:rPr>
        <w:t xml:space="preserve">133791</w:t>
      </w:r>
    </w:p>
    <w:p>
      <w:r>
        <w:t xml:space="preserve">3.</w:t>
        <w:tab/>
        <w:tab/>
        <w:t xml:space="preserve">Eikö olekin hassua, kun ihmiset, jotka valittavat stereotypioista, ovat juuri niiden paskimpien stereotypioiden ruumiillistuma? Kuten tämä tyyppi. Aivan paras ystäväni on homo, mutta vittu puukottaisin häntä kynällä, jos hän tekisi minulle tämän "hei gurl hei, sun pitää tykätä.... pudottaa ne vittupojat" -jutun. Onneksi hän ei tee niin.       Jotkut yritykset ansaitsevat mennä konkurssiin, rehellisesti sanottuna. Pahamaineisten psykopaattien palkkaaminen optiikan vuoksi on typerin mahdollinen veto.</w:t>
      </w:r>
    </w:p>
    <w:p>
      <w:r>
        <w:rPr>
          <w:b/>
          <w:u w:val="single"/>
        </w:rPr>
        <w:t xml:space="preserve">133792</w:t>
      </w:r>
    </w:p>
    <w:p>
      <w:r>
        <w:t xml:space="preserve">4.</w:t>
        <w:tab/>
        <w:tab/>
        <w:tab/>
        <w:t xml:space="preserve">&gt; Eikö olekin hassua, kun ihmiset, jotka valittavat stereotypioista, ovat itse aidosti paskimpien stereotypioiden ruumiillistumia? Kuten tämä tyyppi. Paras ystäväni on homo, mutta minä olisin Heistä tehdään stereotypioita, koska he ovat stereotypioita. Se ei siis ole edes stereotypia. Kukaan ei stereotypisoi meitä muita, paitsi SJW:t, koska emme ole jälkeenjääneitä.  BTW, en sano, että olet väärässä (enkä että olet oikeassa, ei kiusaavia ylläpitäjiä) tuon jälkeen tulevan osan suhteen, mutta muuttaisin tuota hiukan, ettet suututtaisi modeja/ylläpitäjiä. (Parasta on se, että tällaiset *hintit* vihaavat jokaista homoa, joka ei ole täysi jälkeenjäänyt ja jolla on siksi standardeja. He ovat luoneet kokonaisia sivustoja, joilla he valittavat... normaaleista ihmisistä, jotka laittavat deittiprofiileihinsa sellaisia asioita kuin "ei lihavia" ja "ei naisia". JÄRJESTÄYTYMINEN! He ovat aivan kuin incelit, jotka luulevat olevansa oikeutettuja toisten vartaloihin.) &gt; Jotkut yritykset ansaitsevat mennä konkurssiin, rehellisesti sanottuna. Pahamaineisten psykopaattien palkkaaminen optiikan vuoksi on typerin mahdollinen liike.  En ole läheskään kapitalisminvastainen, mutta jessus sentään, jos mikään ei kumoa puristisia teorioita vapaista markkinoista, joiden mukaan yritykset välttämättä tekevät asioita tehokkuuden ja markkinoiden toiveiden mukaisesti, niin tämä. Ne leikkivät mielellään osakkeenomistajien rahoilla, aivan kuten hallitukset ja voittoa tavoittelemattomat järjestöt leikkivät muiden ihmisten rahoilla.</w:t>
      </w:r>
    </w:p>
    <w:p>
      <w:r>
        <w:rPr>
          <w:b/>
          <w:u w:val="single"/>
        </w:rPr>
        <w:t xml:space="preserve">133793</w:t>
      </w:r>
    </w:p>
    <w:p>
      <w:r>
        <w:t xml:space="preserve">5.</w:t>
        <w:tab/>
        <w:tab/>
        <w:tab/>
        <w:tab/>
        <w:t xml:space="preserve">Rehellisesti sanottuna voin jopa arvostaa hölmöjä juttuja, jos niiden tekijä tietää niiden olevan hölmöjä. Kuten jotkut ihmiset todella vihaavat häntä, mutta Milon tyyppiä. Tiedättehän, joka menee tosi överiksi, mutta tietää, että se on naurettavaa ja osaa käyttäytyä, kun kyse on vakavasta aiheesta tai tilanteesta.       Meeeeh, jos minut bannataan niin sitten olen bannattu. Tässä vaiheessa, jos ihmiset eivät tiedä, että maininnat komediallisesta väkivallasta ovat komediallisia, olemme liian pitkällä. (En ole koskaan elämässäni edes läpsäissyt ketään tosissani, en voisi koskaan satuttaa ketään. Tein hiljattain kakkua työkavereilleni ja tunsin syyllisyyttä, koska laitoin siihen kanelia ja yksi kaveri inhoaa kanelin makua. Hän rakasti kakkua muuten.)          En vain ymmärrä tätä. Ihan kuin jos minulle luotettaisiin ihmisten rahoja, tuntisin, että se on suurin asia, että minun pitäisi tehdä aivan mitä tahansa, jotta se onnistuisi. Mutta hei, se on varmaan erilaista, kun oikeutetut rikkaat lapset leikkivät paikassa, jossa he tuntevat olevansa kaikkien muiden yläpuolella.</w:t>
      </w:r>
    </w:p>
    <w:p>
      <w:r>
        <w:rPr>
          <w:b/>
          <w:u w:val="single"/>
        </w:rPr>
        <w:t xml:space="preserve">133794</w:t>
      </w:r>
    </w:p>
    <w:p>
      <w:r>
        <w:t xml:space="preserve">1. lmao hypergamia ystävien kanssa!</w:t>
      </w:r>
    </w:p>
    <w:p>
      <w:r>
        <w:rPr>
          <w:b/>
          <w:u w:val="single"/>
        </w:rPr>
        <w:t xml:space="preserve">133795</w:t>
      </w:r>
    </w:p>
    <w:p>
      <w:r>
        <w:t xml:space="preserve">2.</w:t>
        <w:tab/>
        <w:t xml:space="preserve">sotilaspuolisoilla on tapana yrittää käyttää miehensä arvoa, laivastossa meillä on..</w:t>
        <w:t xml:space="preserve"> FSG? Luulen, että perheiden tukiryhmä (ei koskaan ollut tekemisissä, luojan kiitos) Sen perustarkoituksena on auttaa lähetettyjen perheitä, jotka yleensä koostuvat kaikista puolisoista yhdessä yksikössä/laivassa/komennossa.  Joiden johtaja on "oikeusasiamies" (sp?) Periaatteessa se on joukko poliittisia vittu vittu pelejä. Eräs puoliksi toimintakykyinen jälkeenjäänyt yksilö lähestyi lähintä esimiestäni eräänä päivänä ja ilmoitti, että "onko oikeusasiamiehen virka vielä auki, koska vaimoni haluaa ryhtyä oikeusasiamieheksi, jotta voisin pistää sen komentajan vaimolle".</w:t>
      </w:r>
    </w:p>
    <w:p>
      <w:r>
        <w:rPr>
          <w:b/>
          <w:u w:val="single"/>
        </w:rPr>
        <w:t xml:space="preserve">133796</w:t>
      </w:r>
    </w:p>
    <w:p>
      <w:r>
        <w:t xml:space="preserve">3.</w:t>
        <w:tab/>
        <w:tab/>
        <w:t xml:space="preserve">Ihmisten on nykyään syötävä iso pala nöyrää piirakkaa. Yhteiskuntamme on riistäytymässä käsistä, ja kaikki luulevat olevansa erityisiä lumihiutaleita ja parempia kuin muut.   Minäkin olen nähnyt tuota paskaa. Vaimot tykkäävät heittää: "Tiedätkö, kuka minä olen?" ja vaativat samaa kunnioitusta, jota heidän miehensä saavat, tekemättä mitään ansaitakseen sitä.   Minua ei kiinnosta paskan vertaa, mikä sinun arvosi tai tittelisi on. En välitä, mikä on ammattisi. En välitä siitä, kuinka korkealla tai matalalla yritys-, sotilas- tai hallitusportaassa olet. Heräät aamulla ja nouset sängystä aivan kuten kaikki muutkin.   Olen aina kamppaillut sen kanssa, että olen alisteinen ihmisille. Siinä ei ole mitään järkeä, varsinkaan nykymaailmassa. Ihmiset, jotka ylennetään korkeampaan asemaan, ovat useimmiten vähemmän päteviä ja vähemmän kunnioitusta ansaitsevia kuin ihmiset, joiden yläpuolella he ovat.   Sitä näkee paljon hallinnossa, armeijasta valtion virastoihin. He kannustavat keskinkertaisuuteen edistämällä sitä - varsinkin kun se tapahtuu PC:n tyynnyttelyn muodossa.</w:t>
      </w:r>
    </w:p>
    <w:p>
      <w:r>
        <w:rPr>
          <w:b/>
          <w:u w:val="single"/>
        </w:rPr>
        <w:t xml:space="preserve">133797</w:t>
      </w:r>
    </w:p>
    <w:p>
      <w:r>
        <w:t xml:space="preserve">4.</w:t>
        <w:tab/>
        <w:tab/>
        <w:tab/>
        <w:t xml:space="preserve">Hassu juttu on se, että usein se, että on hyvä raadollisessa työssä, tarkoittaa sitä, että on parempi pitää sinut tekemässä... raadollista työtä sillä välin kun joku muu... "Joskus hyvä työntekijä ei ole hyvä johtaja, mutta olen samaa mieltä siitä, että korkeammissa tehtävissä on liikaa epäpäteviä.</w:t>
      </w:r>
    </w:p>
    <w:p>
      <w:r>
        <w:rPr>
          <w:b/>
          <w:u w:val="single"/>
        </w:rPr>
        <w:t xml:space="preserve">133798</w:t>
      </w:r>
    </w:p>
    <w:p>
      <w:r>
        <w:t xml:space="preserve">5.</w:t>
        <w:tab/>
        <w:tab/>
        <w:tab/>
        <w:tab/>
        <w:t xml:space="preserve">Se on totta, enkä aio kiistää sitä, mutta lisään siihen vielä jotain. Jotkut parhaista tuntemistani johtajista ovat nousseet esiin operaatioiden kautta. He tunsivat kentän sisäpiirin ennen kuin he pääsivät johtajiksi.   He pystyvät kiertämään ne kusipäät, jotka sijoitetaan korkeampaan asemaan siksi, että he täyttävät tietyt moninaisuuskriteerit, tai siksi, että he ovat hyviä huijaamaan ihmisiä.   Kunnioitan aina paljon enemmän todellisia operaatiomiehiä kuin niitä, joille annetaan titteli.</w:t>
      </w:r>
    </w:p>
    <w:p>
      <w:r>
        <w:rPr>
          <w:b/>
          <w:u w:val="single"/>
        </w:rPr>
        <w:t xml:space="preserve">133799</w:t>
      </w:r>
    </w:p>
    <w:p>
      <w:r>
        <w:t xml:space="preserve">1. Vitun mausteinen mies</w:t>
      </w:r>
    </w:p>
    <w:p>
      <w:r>
        <w:rPr>
          <w:b/>
          <w:u w:val="single"/>
        </w:rPr>
        <w:t xml:space="preserve">133800</w:t>
      </w:r>
    </w:p>
    <w:p>
      <w:r>
        <w:t xml:space="preserve">1. r/retartedlgbt</w:t>
      </w:r>
    </w:p>
    <w:p>
      <w:r>
        <w:rPr>
          <w:b/>
          <w:u w:val="single"/>
        </w:rPr>
        <w:t xml:space="preserve">133801</w:t>
      </w:r>
    </w:p>
    <w:p>
      <w:r>
        <w:t xml:space="preserve">2.</w:t>
        <w:tab/>
        <w:t xml:space="preserve">Odota, tarkoitin r/lgbt</w:t>
      </w:r>
    </w:p>
    <w:p>
      <w:r>
        <w:rPr>
          <w:b/>
          <w:u w:val="single"/>
        </w:rPr>
        <w:t xml:space="preserve">133802</w:t>
      </w:r>
    </w:p>
    <w:p>
      <w:r>
        <w:t xml:space="preserve">3.</w:t>
        <w:tab/>
        <w:tab/>
        <w:t xml:space="preserve">LGBTQQIAAP FIFY</w:t>
      </w:r>
    </w:p>
    <w:p>
      <w:r>
        <w:rPr>
          <w:b/>
          <w:u w:val="single"/>
        </w:rPr>
        <w:t xml:space="preserve">133803</w:t>
      </w:r>
    </w:p>
    <w:p>
      <w:r>
        <w:t xml:space="preserve">4.</w:t>
        <w:tab/>
        <w:tab/>
        <w:tab/>
        <w:t xml:space="preserve">lgbtq on inhottavaa ja koostuu friikeistä heillä on tämä ihana järjestö (sarkasmi) jonka opin south parkissa nimeltä nambla (north american man boy love association). tämä sairas järjestö kannattaa pedofeliaa. hyvä jumala transut eivät voisi olla läpinäkyvämpiä. silti retardit sanovat "hyväksykää heidät"</w:t>
      </w:r>
    </w:p>
    <w:p>
      <w:r>
        <w:rPr>
          <w:b/>
          <w:u w:val="single"/>
        </w:rPr>
        <w:t xml:space="preserve">133804</w:t>
      </w:r>
    </w:p>
    <w:p>
      <w:r>
        <w:t xml:space="preserve">5.</w:t>
        <w:tab/>
        <w:tab/>
        <w:tab/>
        <w:tab/>
        <w:t xml:space="preserve">LGBT- ja lasten hyväksikäytön välillä on niin paljon yhtymäkohtia. Mitä vittua tapahtui?</w:t>
      </w:r>
    </w:p>
    <w:p>
      <w:r>
        <w:rPr>
          <w:b/>
          <w:u w:val="single"/>
        </w:rPr>
        <w:t xml:space="preserve">133805</w:t>
      </w:r>
    </w:p>
    <w:p>
      <w:r>
        <w:t xml:space="preserve">6.</w:t>
        <w:tab/>
        <w:tab/>
        <w:tab/>
        <w:tab/>
        <w:tab/>
        <w:t xml:space="preserve">Vasemmistolaiset ajavat suvaitsevaisuutta ja edistävät massoittain rappeutumista. Homot lisääntyvät lapsia hyväksikäyttämällä, ja tämän sanottuaan voitte seurata, kuinka he yrittävät normalisoida pedofilian seuraavan vuosikymmenen aikana. Se on jo alkanut, kun naisopettajat nussivat teini-ikäisiä oppilaitaan, mutta kun Overtonin ikkuna siirtyy yhä enemmän vasemmalle eikä pedofiliasta puhumista enää pidetä tabuna, yhteiskunta ajautuu vapaaseen pudotukseen.</w:t>
      </w:r>
    </w:p>
    <w:p>
      <w:r>
        <w:rPr>
          <w:b/>
          <w:u w:val="single"/>
        </w:rPr>
        <w:t xml:space="preserve">133806</w:t>
      </w:r>
    </w:p>
    <w:p>
      <w:r>
        <w:t xml:space="preserve">7.</w:t>
        <w:tab/>
        <w:tab/>
        <w:tab/>
        <w:tab/>
        <w:tab/>
        <w:t xml:space="preserve">Näin se itse asiassa alkaa, kun kysytte melkein keneltä tahansa heistä, että joku heidän elämässään on "koskettanut" heitä jollakin tavalla.   Koska kaikissa tekosyissä ei ole mitään järkeä olen kuullut syntyneeni näin, eikä se ole valinta. Ihmisiä demonisoidaan sen takia, mutta se on totta, että se on pelkkää puppua heidän egonsa tyydyttämiseksi ja siinä kaikki.   Liekö, mutta jos haluat olla homo, se on hienoa, mutta älä yritä saada minua tai muita jakamaan sympatiaa vitun sekopäisille maailmankatsomuksille, muuta en pyydä.</w:t>
      </w:r>
    </w:p>
    <w:p>
      <w:r>
        <w:rPr>
          <w:b/>
          <w:u w:val="single"/>
        </w:rPr>
        <w:t xml:space="preserve">133807</w:t>
      </w:r>
    </w:p>
    <w:p>
      <w:r>
        <w:t xml:space="preserve">8.</w:t>
        <w:tab/>
        <w:tab/>
        <w:tab/>
        <w:tab/>
        <w:tab/>
        <w:t xml:space="preserve">exactamento elämme pelle maailmassa vittu lgbtq homot jopa kertovat meille, että he haluavat ahdistella lapsia järjestöjen kuten nambla silti olemme niin jälkeenjäänyt että "suvaitsemme" heitä</w:t>
      </w:r>
    </w:p>
    <w:p>
      <w:r>
        <w:rPr>
          <w:b/>
          <w:u w:val="single"/>
        </w:rPr>
        <w:t xml:space="preserve">133808</w:t>
      </w:r>
    </w:p>
    <w:p>
      <w:r>
        <w:t xml:space="preserve">1. Tyydyttävä ääni, kun jälkeenjäänyt ämmä saa läpsäisyn.</w:t>
      </w:r>
    </w:p>
    <w:p>
      <w:r>
        <w:rPr>
          <w:b/>
          <w:u w:val="single"/>
        </w:rPr>
        <w:t xml:space="preserve">133809</w:t>
      </w:r>
    </w:p>
    <w:p>
      <w:r>
        <w:t xml:space="preserve">1. Tämä paska raivostuttaa minua. Tässä on kommentti, jonka jätin OP:n päivityspostaukseen:  "Ei, jos se olisin minä... Tehty, tehty, tehty. Ei kontaktia, ja haista vittu kun yrität kusettaa minua.  Sitten taas minulla on hyvin vahvoja mielipiteitä, koska ex-vaimoni halusi avata suhteen. Teimme niin, ja sain katsella, kun hän nai muita miehiä, kun minulle ei tapahtunut mitään, koska tytöt eivät pidä naimisissa olevista miehistä. Minulla oli kerran mahdollisuus, mutta hän pilasi sen mustasukkaisuutensa takia.  Järjestin jopa kolmen kimppakivaa miespuolisen ystävän kanssa pari kertaa. Hän sanoi tekevänsä saman minulle, mutta sitä ei koskaan tapahtunut. Vuoden kuluttua sanoin, että ok, ei enää avointa suhdetta, sinulla oli hauskaa ja se on perseestä minulle.  10 kuukautta myöhemmin sain sen huoran kiinni pettämisestä. Hei hei.  Leikkaa tappiosi OP."</w:t>
      </w:r>
    </w:p>
    <w:p>
      <w:r>
        <w:rPr>
          <w:b/>
          <w:u w:val="single"/>
        </w:rPr>
        <w:t xml:space="preserve">133810</w:t>
      </w:r>
    </w:p>
    <w:p>
      <w:r>
        <w:t xml:space="preserve">2.</w:t>
        <w:tab/>
        <w:t xml:space="preserve">&gt; sillä välin minulle ei tapahtunut mitään, koska tytöt eivät pidä naimisissa olevista miehistä Todellako? Tämäkö oli sinun tekosyytesi? Et saanut naista, koska SMV:si ei ollut tarpeeksi korkea. Piste. Hävisit pelisi tai sinulla ei ollut sitä alunperinkään. TODELLA avoimet suhteet ovat suhteettoman edullisia naiselle. Naisten on yksinkertaisesti **oltava olemassa** saadakseen seksiä. Miesten on tehtävä jatkuvasti töitä itsensä eteen, eikä se ole takuu silloinkin.</w:t>
      </w:r>
    </w:p>
    <w:p>
      <w:r>
        <w:rPr>
          <w:b/>
          <w:u w:val="single"/>
        </w:rPr>
        <w:t xml:space="preserve">133811</w:t>
      </w:r>
    </w:p>
    <w:p>
      <w:r>
        <w:t xml:space="preserve">3.</w:t>
        <w:tab/>
        <w:t xml:space="preserve">Oletko nyt sinkku?</w:t>
      </w:r>
    </w:p>
    <w:p>
      <w:r>
        <w:rPr>
          <w:b/>
          <w:u w:val="single"/>
        </w:rPr>
        <w:t xml:space="preserve">133812</w:t>
      </w:r>
    </w:p>
    <w:p>
      <w:r>
        <w:t xml:space="preserve">4.</w:t>
        <w:tab/>
        <w:tab/>
        <w:t xml:space="preserve">lol ei, minulla on tyttöystävä, joka ei tee sellaista paskaa</w:t>
      </w:r>
    </w:p>
    <w:p>
      <w:r>
        <w:rPr>
          <w:b/>
          <w:u w:val="single"/>
        </w:rPr>
        <w:t xml:space="preserve">133813</w:t>
      </w:r>
    </w:p>
    <w:p>
      <w:r>
        <w:t xml:space="preserve">5.</w:t>
        <w:tab/>
        <w:tab/>
        <w:tab/>
        <w:t xml:space="preserve">Haha, hienoa. Onko hän sama tyttöystävä kuin db:n kanssa?</w:t>
      </w:r>
    </w:p>
    <w:p>
      <w:r>
        <w:rPr>
          <w:b/>
          <w:u w:val="single"/>
        </w:rPr>
        <w:t xml:space="preserve">133814</w:t>
      </w:r>
    </w:p>
    <w:p>
      <w:r>
        <w:t xml:space="preserve">6.</w:t>
        <w:tab/>
        <w:tab/>
        <w:tab/>
        <w:tab/>
        <w:t xml:space="preserve">stalkkasitko minua redditissä? lol. Joo, teemme töitä sen eteen. Tyttöystävä, joka ei nai ketään minua lukuun ottamatta, on kuitenkin askel ylöspäin vaimosta, joka nai kaikkia muita, lol.</w:t>
      </w:r>
    </w:p>
    <w:p>
      <w:r>
        <w:rPr>
          <w:b/>
          <w:u w:val="single"/>
        </w:rPr>
        <w:t xml:space="preserve">133815</w:t>
      </w:r>
    </w:p>
    <w:p>
      <w:r>
        <w:t xml:space="preserve">7.</w:t>
        <w:tab/>
        <w:tab/>
        <w:tab/>
        <w:tab/>
        <w:tab/>
        <w:t xml:space="preserve">Pahoittelut siitä.</w:t>
      </w:r>
    </w:p>
    <w:p>
      <w:r>
        <w:rPr>
          <w:b/>
          <w:u w:val="single"/>
        </w:rPr>
        <w:t xml:space="preserve">133816</w:t>
      </w:r>
    </w:p>
    <w:p>
      <w:r>
        <w:t xml:space="preserve">1. Homien on jätettävä tuo huora ennen kuin hän saa aseen tai veitsen käsiinsä.</w:t>
      </w:r>
    </w:p>
    <w:p>
      <w:r>
        <w:rPr>
          <w:b/>
          <w:u w:val="single"/>
        </w:rPr>
        <w:t xml:space="preserve">133817</w:t>
      </w:r>
    </w:p>
    <w:p>
      <w:r>
        <w:t xml:space="preserve">1. / #cluelesscuntcryingoverpiltmilk</w:t>
      </w:r>
    </w:p>
    <w:p>
      <w:r>
        <w:rPr>
          <w:b/>
          <w:u w:val="single"/>
        </w:rPr>
        <w:t xml:space="preserve">133818</w:t>
      </w:r>
    </w:p>
    <w:p>
      <w:r>
        <w:t xml:space="preserve">1. Ja se kesti 40 tuntia laskea plus 2000 äänestyslippua, joissa oli nuolet osoittamassa ehdokasta, joka vaatii manuaalista täydentämistä?  Vittuilu</w:t>
      </w:r>
    </w:p>
    <w:p>
      <w:r>
        <w:rPr>
          <w:b/>
          <w:u w:val="single"/>
        </w:rPr>
        <w:t xml:space="preserve">133819</w:t>
      </w:r>
    </w:p>
    <w:p>
      <w:r>
        <w:t xml:space="preserve">2.</w:t>
        <w:tab/>
        <w:t xml:space="preserve">Ei, ensin on laadittava luettelo kaikista piirissä äänestäneistä ja sitten 2 000 äänestyslippua niille, joita ei ole merkitty äänestäneiksi. Tämä vie aikaa. Olkaa "reiluja"!</w:t>
      </w:r>
    </w:p>
    <w:p>
      <w:r>
        <w:rPr>
          <w:b/>
          <w:u w:val="single"/>
        </w:rPr>
        <w:t xml:space="preserve">133820</w:t>
      </w:r>
    </w:p>
    <w:p>
      <w:r>
        <w:t xml:space="preserve">3.</w:t>
        <w:tab/>
        <w:tab/>
        <w:t xml:space="preserve">Tämä.  Ihmiset, jotka raaputtavat nimiä luetteloista, ovat tavallisia ihmisiä.  Äänestyslippuja laskee tavallinen kansa.  Paitsi että demokraatit ja republikaanit valvovat toisiaan.  MUTTA, jos myöhemmin löydetään laatikosta ääniä ja uusia nimiä, jotka on merkitty pois, ihmiset saavat äänestysliput ja laskevat, mitä niissä on.  Ainoa tapa havaita tämä olisi, jos Rep:llä olisi kopiot kaikista äänestysluetteloista, kun se suljettiin, ja ehkä heillä on.  Tarkista, ettei uusia äänestäjiä ole lisätty.  Mutta jos ne ovat poissaolo- tai postiäänestyslippuja, tällaisia tietoja ei ole olemassa.  He näkevät ne kuulemma ensimmäistä kertaa.  Ainoa tapa havaita tämäntyyppinen petos olisi alkaa kysyä ihmisiltä yksi kerrallaan, ovatko he äänestäneet, ja katsoa, kuinka moni sanoo ei, ja nähdä, onko osuus epäilyttävän suuri.  En halua ylireagoida tietämättä koko tarinaa.  Mutta pelkkä se, että meillä on edelleen järjestelmä, joka voidaan kyseenalaistaa, aikana, jolloin teknologia (suhteellisen) ilmatiiviiseen järjestelmään on periaatteessa olemassa, on naurettavaa.  Jos venäläiset meemit ovat suuri riski, tätä pitäisi pitää suurempana.</w:t>
      </w:r>
    </w:p>
    <w:p>
      <w:r>
        <w:rPr>
          <w:b/>
          <w:u w:val="single"/>
        </w:rPr>
        <w:t xml:space="preserve">133821</w:t>
      </w:r>
    </w:p>
    <w:p>
      <w:r>
        <w:t xml:space="preserve">1. Ilman petoeläimiä ihminen hidastuu yhä enemmän, kunnes jonain päivänä saavutamme kriittisen pisteen.</w:t>
      </w:r>
    </w:p>
    <w:p>
      <w:r>
        <w:rPr>
          <w:b/>
          <w:u w:val="single"/>
        </w:rPr>
        <w:t xml:space="preserve">133822</w:t>
      </w:r>
    </w:p>
    <w:p>
      <w:r>
        <w:t xml:space="preserve">1. Missä nämä naiset olivat, kun olin 11-vuotias??</w:t>
      </w:r>
    </w:p>
    <w:p>
      <w:r>
        <w:rPr>
          <w:b/>
          <w:u w:val="single"/>
        </w:rPr>
        <w:t xml:space="preserve">133823</w:t>
      </w:r>
    </w:p>
    <w:p>
      <w:r>
        <w:t xml:space="preserve">2.</w:t>
        <w:tab/>
        <w:t xml:space="preserve">Joo, ne hienot aikuiset ihmiset, jotka haluavat harrastaa seksiä yksitoistavuotiaiden lasten kanssa.</w:t>
      </w:r>
    </w:p>
    <w:p>
      <w:r>
        <w:rPr>
          <w:b/>
          <w:u w:val="single"/>
        </w:rPr>
        <w:t xml:space="preserve">133824</w:t>
      </w:r>
    </w:p>
    <w:p>
      <w:r>
        <w:t xml:space="preserve">3.</w:t>
        <w:tab/>
        <w:tab/>
        <w:t xml:space="preserve">Luuletko, että kun olin 11-vuotias, en fantasioinut siitä, että tekisin seksiä savuavan kuuman naisen kanssa? Halusin nussia lapsenvahtia yhtä paljon kuin halusin nussia luokkani tyttöjä. Poika on vitun jälkeenjäänyt, kun pilasi tämän itselleen. Hän tulee katumaan sitä muutaman vuoden päästä, taatusti.</w:t>
      </w:r>
    </w:p>
    <w:p>
      <w:r>
        <w:rPr>
          <w:b/>
          <w:u w:val="single"/>
        </w:rPr>
        <w:t xml:space="preserve">133825</w:t>
      </w:r>
    </w:p>
    <w:p>
      <w:r>
        <w:t xml:space="preserve">4.</w:t>
        <w:tab/>
        <w:tab/>
        <w:tab/>
        <w:t xml:space="preserve">IDC mitä fantasioit tuossa iässä, on uskomattoman karmivaa miten luulet kehittyneesi jotenkin täydellisessä iässä täydellisellä tavalla ja että toinen lapsi on "vitun jälkeenjäänyt" koska on erilainen.  Jos olet noin kyvytön empailemaan poikaa, koska hän on mies, kuvittele sama skenaario 11-vuotiaan tytön ja 21-vuotiaan miehen kanssa.  On helvetin ällöttävää käyttää lapsia hyväksi.</w:t>
      </w:r>
    </w:p>
    <w:p>
      <w:r>
        <w:rPr>
          <w:b/>
          <w:u w:val="single"/>
        </w:rPr>
        <w:t xml:space="preserve">133826</w:t>
      </w:r>
    </w:p>
    <w:p>
      <w:r>
        <w:t xml:space="preserve">1. Olen niin kyllästynyt tähän big brother -paskaan.   Tarkoitan... Hän on musta. Hän on musta, eikö? Aika alhaalla toteemipylväässä, mitä mustille afrikkalaista syntyperää oleville on tarjolla.  Minulla oli homoystävä, joka oli niin kännissä, että homo portsari nosti hinnan päästä homoklubille kaksinkertaiseksi. Uudenvuodenpäivänä... Lähdimme vain kymmeneksi minuutiksi! Homoystäväni vastaus, kun kävelimme pois? "MITÄ TAHANSA NEEKERI!" Minusta se oli hauskaa. Se on vieläkin hauskaa. Nauroin sitä kirjoittaessani. Se on hauska niin monella tasolla. En todellakaan usko, että kaveri on rasisti.   Kun olet humalassa ja huudat jollekin, yrität vain heittää mitä vain voit loukata hänen tunteitaan. Olen niin kyllästynyt siihen, että ihmiset jäävät kiinni siihen, mitä humalainen henkilö sanoi, mutta eivät myönnä, että se on luonnollinen sivuvaikutus siitä, että on superkännissä ja supersuuttunut.</w:t>
      </w:r>
    </w:p>
    <w:p>
      <w:r>
        <w:rPr>
          <w:b/>
          <w:u w:val="single"/>
        </w:rPr>
        <w:t xml:space="preserve">133827</w:t>
      </w:r>
    </w:p>
    <w:p>
      <w:r>
        <w:t xml:space="preserve">2.</w:t>
        <w:tab/>
        <w:t xml:space="preserve">Ehdottomasti rasisti. Olen ollut kännissä, mutta en silti koskaan harkitsisi sanovani noin.</w:t>
      </w:r>
    </w:p>
    <w:p>
      <w:r>
        <w:rPr>
          <w:b/>
          <w:u w:val="single"/>
        </w:rPr>
        <w:t xml:space="preserve">133828</w:t>
      </w:r>
    </w:p>
    <w:p>
      <w:r>
        <w:t xml:space="preserve">3.</w:t>
        <w:tab/>
        <w:t xml:space="preserve">Miten typerää ajatella.</w:t>
      </w:r>
    </w:p>
    <w:p>
      <w:r>
        <w:rPr>
          <w:b/>
          <w:u w:val="single"/>
        </w:rPr>
        <w:t xml:space="preserve">133829</w:t>
      </w:r>
    </w:p>
    <w:p>
      <w:r>
        <w:t xml:space="preserve">4.</w:t>
        <w:tab/>
        <w:t xml:space="preserve">Ei sillä ole väliä, hän heitteli käsiä, joten... ei sillä ole väliä.</w:t>
      </w:r>
    </w:p>
    <w:p>
      <w:r>
        <w:rPr>
          <w:b/>
          <w:u w:val="single"/>
        </w:rPr>
        <w:t xml:space="preserve">133830</w:t>
      </w:r>
    </w:p>
    <w:p>
      <w:r>
        <w:t xml:space="preserve">5.</w:t>
        <w:tab/>
        <w:t xml:space="preserve">Joo, ihan sama, nekru. Vitut siitä ja sinusta.</w:t>
      </w:r>
    </w:p>
    <w:p>
      <w:r>
        <w:rPr>
          <w:b/>
          <w:u w:val="single"/>
        </w:rPr>
        <w:t xml:space="preserve">133831</w:t>
      </w:r>
    </w:p>
    <w:p>
      <w:r>
        <w:t xml:space="preserve">6.</w:t>
        <w:tab/>
        <w:tab/>
        <w:t xml:space="preserve">Kuulostat todella kovalta</w:t>
      </w:r>
    </w:p>
    <w:p>
      <w:r>
        <w:rPr>
          <w:b/>
          <w:u w:val="single"/>
        </w:rPr>
        <w:t xml:space="preserve">133832</w:t>
      </w:r>
    </w:p>
    <w:p>
      <w:r>
        <w:t xml:space="preserve">7.</w:t>
        <w:tab/>
        <w:tab/>
        <w:tab/>
        <w:t xml:space="preserve">Kuulostat todella tyhmältä</w:t>
      </w:r>
    </w:p>
    <w:p>
      <w:r>
        <w:rPr>
          <w:b/>
          <w:u w:val="single"/>
        </w:rPr>
        <w:t xml:space="preserve">133833</w:t>
      </w:r>
    </w:p>
    <w:p>
      <w:r>
        <w:t xml:space="preserve">8.</w:t>
        <w:tab/>
        <w:tab/>
        <w:tab/>
        <w:tab/>
        <w:t xml:space="preserve">Hitto, sinä ehdit ennen minua 😂😂😂😂😂</w:t>
      </w:r>
    </w:p>
    <w:p>
      <w:r>
        <w:rPr>
          <w:b/>
          <w:u w:val="single"/>
        </w:rPr>
        <w:t xml:space="preserve">133834</w:t>
      </w:r>
    </w:p>
    <w:p>
      <w:r>
        <w:t xml:space="preserve">9.</w:t>
        <w:tab/>
        <w:tab/>
        <w:tab/>
        <w:tab/>
        <w:tab/>
        <w:t xml:space="preserve">7 tuntia. Huh... se oli lähellä.</w:t>
      </w:r>
    </w:p>
    <w:p>
      <w:r>
        <w:rPr>
          <w:b/>
          <w:u w:val="single"/>
        </w:rPr>
        <w:t xml:space="preserve">133835</w:t>
      </w:r>
    </w:p>
    <w:p>
      <w:r>
        <w:t xml:space="preserve">10.</w:t>
        <w:tab/>
        <w:tab/>
        <w:tab/>
        <w:tab/>
        <w:tab/>
        <w:tab/>
        <w:t xml:space="preserve">Valokuvan viimeistely jopa</w:t>
      </w:r>
    </w:p>
    <w:p>
      <w:r>
        <w:rPr>
          <w:b/>
          <w:u w:val="single"/>
        </w:rPr>
        <w:t xml:space="preserve">133836</w:t>
      </w:r>
    </w:p>
    <w:p>
      <w:r>
        <w:t xml:space="preserve">11.</w:t>
        <w:tab/>
        <w:tab/>
        <w:tab/>
        <w:t xml:space="preserve">Chino XL</w:t>
      </w:r>
    </w:p>
    <w:p>
      <w:r>
        <w:rPr>
          <w:b/>
          <w:u w:val="single"/>
        </w:rPr>
        <w:t xml:space="preserve">133837</w:t>
      </w:r>
    </w:p>
    <w:p>
      <w:r>
        <w:t xml:space="preserve">12.</w:t>
        <w:tab/>
        <w:t xml:space="preserve">Voin olla humalassa ja vastenmielinen (törmäämällä ihmisiin, vaikka pyydän aina humalassa anteeksi), mutta en ole koskaan lyönyt ketään tarkoituksella tai lirkutellut pahoinpitelyä, koska olin ärsyyntynyt ja "estoton", olet silti vastuussa itsestäsi, kun olet humalassa.   Ja kun ottaa huomioon, että alkoholi vain poistaa "rajoitukset" säädyllisyydelle, niin kuin se oli, en epäile, etteikö tämä tyttö olisi paljon erilainen, jos hän ei olisi humalassa, että ja hän ei näytä liian pitkälle menneeltä kusella.</w:t>
      </w:r>
    </w:p>
    <w:p>
      <w:r>
        <w:rPr>
          <w:b/>
          <w:u w:val="single"/>
        </w:rPr>
        <w:t xml:space="preserve">133838</w:t>
      </w:r>
    </w:p>
    <w:p>
      <w:r>
        <w:t xml:space="preserve">13.</w:t>
        <w:tab/>
        <w:t xml:space="preserve">Alkoholi antaa väärää itseluottamusta sanoa, mitä todella tunnet. Oletko koskaan kuullut sanontaa *in vino, veritas*? Joo, roomalaiset tajusivat sen, ja se oli 2000 vuotta sitten.  Humalassa oleminen ei saa sinua maagisesti sanomaan rasistisia asioita. Se toki todennäköisesti paljastaa, jos olet rasisti, mutta varo kuitenkin, ettet vaikuta siltä selvin päin.  Olet ihan vitun idiootti. Hyvää päivänjatkoa.</w:t>
      </w:r>
    </w:p>
    <w:p>
      <w:r>
        <w:rPr>
          <w:b/>
          <w:u w:val="single"/>
        </w:rPr>
        <w:t xml:space="preserve">133839</w:t>
      </w:r>
    </w:p>
    <w:p>
      <w:r>
        <w:t xml:space="preserve">1. Valittaako mies tosissaan mahdollisuudesta, että "fembotit" ovat olemassa miesten ja naisten nautintoa varten?  Mitä vittua näillä ihmisillä on vedessä?  Voi helvetti.</w:t>
      </w:r>
    </w:p>
    <w:p>
      <w:r>
        <w:rPr>
          <w:b/>
          <w:u w:val="single"/>
        </w:rPr>
        <w:t xml:space="preserve">133840</w:t>
      </w:r>
    </w:p>
    <w:p>
      <w:r>
        <w:t xml:space="preserve">2.</w:t>
        <w:tab/>
        <w:t xml:space="preserve">Fluoridi</w:t>
      </w:r>
    </w:p>
    <w:p>
      <w:r>
        <w:rPr>
          <w:b/>
          <w:u w:val="single"/>
        </w:rPr>
        <w:t xml:space="preserve">133841</w:t>
      </w:r>
    </w:p>
    <w:p>
      <w:r>
        <w:t xml:space="preserve">3.</w:t>
        <w:tab/>
        <w:tab/>
        <w:t xml:space="preserve">Onko se se aine, joka tekee sammakoista homoja?</w:t>
      </w:r>
    </w:p>
    <w:p>
      <w:r>
        <w:rPr>
          <w:b/>
          <w:u w:val="single"/>
        </w:rPr>
        <w:t xml:space="preserve">133842</w:t>
      </w:r>
    </w:p>
    <w:p>
      <w:r>
        <w:t xml:space="preserve">4.</w:t>
        <w:tab/>
        <w:tab/>
        <w:tab/>
        <w:t xml:space="preserve">Mitä vikaa homosammakoissa on?</w:t>
      </w:r>
    </w:p>
    <w:p>
      <w:r>
        <w:rPr>
          <w:b/>
          <w:u w:val="single"/>
        </w:rPr>
        <w:t xml:space="preserve">133843</w:t>
      </w:r>
    </w:p>
    <w:p>
      <w:r>
        <w:t xml:space="preserve">5.</w:t>
        <w:tab/>
        <w:tab/>
        <w:tab/>
        <w:tab/>
        <w:t xml:space="preserve">He ovat aids-ongelmaisia homoja, jotka puhuvat eri tavalla.  Ja he ovat ranskalaisia.</w:t>
      </w:r>
    </w:p>
    <w:p>
      <w:r>
        <w:rPr>
          <w:b/>
          <w:u w:val="single"/>
        </w:rPr>
        <w:t xml:space="preserve">133844</w:t>
      </w:r>
    </w:p>
    <w:p>
      <w:r>
        <w:t xml:space="preserve">6.</w:t>
        <w:tab/>
        <w:tab/>
        <w:tab/>
        <w:tab/>
        <w:tab/>
        <w:t xml:space="preserve">Tarkoittaako sammakot jotain muuta tässä Luulin, että puhumme vihreistä sammakkoeläimistä, jotka hyppivät.</w:t>
      </w:r>
    </w:p>
    <w:p>
      <w:r>
        <w:rPr>
          <w:b/>
          <w:u w:val="single"/>
        </w:rPr>
        <w:t xml:space="preserve">133845</w:t>
      </w:r>
    </w:p>
    <w:p>
      <w:r>
        <w:t xml:space="preserve">7.</w:t>
        <w:tab/>
        <w:tab/>
        <w:tab/>
        <w:tab/>
        <w:tab/>
        <w:tab/>
        <w:t xml:space="preserve">Sammakko on slangia ranskalaiselle</w:t>
      </w:r>
    </w:p>
    <w:p>
      <w:r>
        <w:rPr>
          <w:b/>
          <w:u w:val="single"/>
        </w:rPr>
        <w:t xml:space="preserve">133846</w:t>
      </w:r>
    </w:p>
    <w:p>
      <w:r>
        <w:t xml:space="preserve">8.</w:t>
        <w:tab/>
        <w:tab/>
        <w:t xml:space="preserve">"En voi enää katsoa sivusta, kun kommunistien soluttautuminen, kommunistinen indoktrinaatio, kommunistinen kumouksellisuus ja kansainvälinen kommunistinen salaliitto imevät ja saastuttavat kaikki arvokkaat ruumiinnesteemme"</w:t>
      </w:r>
    </w:p>
    <w:p>
      <w:r>
        <w:rPr>
          <w:b/>
          <w:u w:val="single"/>
        </w:rPr>
        <w:t xml:space="preserve">133847</w:t>
      </w:r>
    </w:p>
    <w:p>
      <w:r>
        <w:t xml:space="preserve">9.</w:t>
        <w:tab/>
        <w:tab/>
        <w:tab/>
        <w:t xml:space="preserve">Ripper: Mandrake?    Mandrake: Niin, Jack?    Ripper: Oletko koskaan nähnyt kommarin juovan lasillisen vettä?    Mandrake: En voi sanoa, että olisin, Jack.    Ripper: Vodkaa, sitä he juovat, eikö niin? Eivät koskaan vettä?    Mandrake: Uskon, että he juovat sitä, Jack, kyllä.    Ripper: Ripper: Kommari ei missään nimessä juo vettä, eikä ilman hyvää syytä.    Mandrake: Mandrake: Niin. En oikein ymmärrä, mihin pyrit, Jack.    Ripper: Vettä, sitä minä tarkoitan, vettä. Mandrake, vesi on kaiken elämän lähde. Seitsemän kymmenesosaa maapallon pinnasta on vettä. Tajuatko, että 70 prosenttia sinusta on vettä?   Mandrake: Hyvä luoja!    Ripper: Ja ihmisinä sinä ja minä tarvitsemme raikasta, puhdasta vettä täydentämään arvokkaita ruumiinnesteitämme.    Mandrake: Niin. (hän alkaa naureskella hermostuneesti) Ripper: Ripper: Alatko ymmärtää?    Mandrake: Kyllä. (lisää naurua) Ripper: Mandrake. Mandrake, etkö ole koskaan ihmetellyt, miksi juon vain tislattua vettä tai sadevettä ja vain puhdasjyväistä alkoholia?    Mandrake: Kyllä, Jack, se tuli mieleeni.    Ripper: Oletko koskaan kuullut asiasta nimeltä fluoraus. Veden fluorauksesta?    Mandrake: Mandraklea: Uh? Kyllä, olen kuullut siitä, Jack, kyllä. Olen.    Ripper: Tiedätkö, mikä se on?   Mandrake: En, en tiedä mikä se on, en.      Ripper: Mandrake: Ymmärrättekö, että fluoraus on hirvittävin ja vaarallisin kommunistien juoni, jonka olemme koskaan joutuneet kohtaamaan?   Ripper: Mandrake, ymmärrätkö, että veden fluoraamisen lisäksi miksi, on käynnissä tutkimuksia suolan, jauhojen, hedelmämehujen, keiton, sokerin, maidon ja jäätelön fluoraamisesta? Jäätelöä, Mandrake? Lasten jäätelöä!...Tiedättekö milloin fluoraus aloitettiin?...1946. 1946, Mandrake. Miten se sopii yhteen sodanjälkeisen kommunistisen salaliittosi kanssa? Eikö se olekin uskomattoman selvää? Vierasta ainetta lisätään arvokkaisiin ruumiinnesteisiimme ihmisen tietämättä. Ilman minkäänlaista valintaa. Niin kovan luokan kommarit toimivat... Tajusin sen ensimmäisen kerran, Mandrake, rakkauden fyysisen aktin aikana... Kyllä, siitä seurasi syvä väsymyksen tunne, tyhjyyden tunne. Onneksi pystyin tulkitsemaan nämä tunteet oikein. Olennon menetys. Voin vakuuttaa, ettei se ole toistunut, Mandrake. Naiset aistivat voimani ja etsivät elämän olemusta. En välttele naisia, Mandrake. Mutta kiellän heiltä olemukseni.</w:t>
      </w:r>
    </w:p>
    <w:p>
      <w:r>
        <w:rPr>
          <w:b/>
          <w:u w:val="single"/>
        </w:rPr>
        <w:t xml:space="preserve">133848</w:t>
      </w:r>
    </w:p>
    <w:p>
      <w:r>
        <w:t xml:space="preserve">10.</w:t>
        <w:tab/>
        <w:tab/>
        <w:tab/>
        <w:tab/>
        <w:t xml:space="preserve">En tiedä, mihin tämä viittaa, mutta se on aivan mieletöntä. Fluoridilla ei ole mitään tekemistä sen kanssa, että sammakot muuttuvat homoiksi tai sinusta tulee kommunisti.  Olet oikeastaan vain hullu tieteenvastainen salaliittoteoreetikko, jos uskot tähän.  Taas idk, uskotko oikeasti tähän vai viittaatko johonkin.</w:t>
      </w:r>
    </w:p>
    <w:p>
      <w:r>
        <w:rPr>
          <w:b/>
          <w:u w:val="single"/>
        </w:rPr>
        <w:t xml:space="preserve">133849</w:t>
      </w:r>
    </w:p>
    <w:p>
      <w:r>
        <w:t xml:space="preserve">11.</w:t>
        <w:tab/>
        <w:tab/>
        <w:tab/>
        <w:tab/>
        <w:tab/>
        <w:t xml:space="preserve">Se on Kubrickin komediasta Dr. Strangelove. Ripper on ilmavoimien kenraali, joka on tullut salaliittoteoriahulluksi ja käskee ydinpommikoneosaston hyökkäämään Venäjälle kylmän sodan huipulla.</w:t>
      </w:r>
    </w:p>
    <w:p>
      <w:r>
        <w:rPr>
          <w:b/>
          <w:u w:val="single"/>
        </w:rPr>
        <w:t xml:space="preserve">133850</w:t>
      </w:r>
    </w:p>
    <w:p>
      <w:r>
        <w:t xml:space="preserve">12.</w:t>
        <w:tab/>
        <w:tab/>
        <w:tab/>
        <w:tab/>
        <w:tab/>
        <w:t xml:space="preserve">Olet oikeassa, et tiedä</w:t>
      </w:r>
    </w:p>
    <w:p>
      <w:r>
        <w:rPr>
          <w:b/>
          <w:u w:val="single"/>
        </w:rPr>
        <w:t xml:space="preserve">133851</w:t>
      </w:r>
    </w:p>
    <w:p>
      <w:r>
        <w:t xml:space="preserve">13.</w:t>
        <w:tab/>
        <w:tab/>
        <w:tab/>
        <w:tab/>
        <w:tab/>
        <w:t xml:space="preserve">En ole koskaan nähnyt kommunistin juovan vettä.</w:t>
      </w:r>
    </w:p>
    <w:p>
      <w:r>
        <w:rPr>
          <w:b/>
          <w:u w:val="single"/>
        </w:rPr>
        <w:t xml:space="preserve">133852</w:t>
      </w:r>
    </w:p>
    <w:p>
      <w:r>
        <w:t xml:space="preserve">14.</w:t>
        <w:tab/>
        <w:tab/>
        <w:tab/>
        <w:tab/>
        <w:tab/>
        <w:t xml:space="preserve">https://www.youtube.com/watch?v=Qr2bSL5VQgM</w:t>
      </w:r>
    </w:p>
    <w:p>
      <w:r>
        <w:rPr>
          <w:b/>
          <w:u w:val="single"/>
        </w:rPr>
        <w:t xml:space="preserve">133853</w:t>
      </w:r>
    </w:p>
    <w:p>
      <w:r>
        <w:t xml:space="preserve">15.</w:t>
        <w:tab/>
        <w:t xml:space="preserve">Jos uskot Alex Jonesia ja muita salaliittoteoreetikkoja, fluoridi ja Esterogeeni...</w:t>
      </w:r>
    </w:p>
    <w:p>
      <w:r>
        <w:rPr>
          <w:b/>
          <w:u w:val="single"/>
        </w:rPr>
        <w:t xml:space="preserve">133854</w:t>
      </w:r>
    </w:p>
    <w:p>
      <w:r>
        <w:t xml:space="preserve">16.</w:t>
        <w:tab/>
        <w:tab/>
        <w:t xml:space="preserve">En tiedä.  Mutta nämä ihmiset ovat loogisen ajattelun suhteen aivan eri pallokentällä ja täysin itsekkäitä.</w:t>
      </w:r>
    </w:p>
    <w:p>
      <w:r>
        <w:rPr>
          <w:b/>
          <w:u w:val="single"/>
        </w:rPr>
        <w:t xml:space="preserve">133855</w:t>
      </w:r>
    </w:p>
    <w:p>
      <w:r>
        <w:t xml:space="preserve">17.</w:t>
        <w:tab/>
        <w:t xml:space="preserve">&gt; Valittaako mies tosissaan mahdollisuudesta, että "fembotteja" on olemassa miesten ja naisten nautintoa varten?  Sanoisin, että todennäköisyys sille, että tämä kaveri on "tosissaan", on helvetin pieni.   Todennäköisemmin hän sanoo tällaista paskaa ärsyttääkseen kaltaisiasi ihmisiä.</w:t>
      </w:r>
    </w:p>
    <w:p>
      <w:r>
        <w:rPr>
          <w:b/>
          <w:u w:val="single"/>
        </w:rPr>
        <w:t xml:space="preserve">133856</w:t>
      </w:r>
    </w:p>
    <w:p>
      <w:r>
        <w:t xml:space="preserve">18.</w:t>
        <w:tab/>
        <w:tab/>
        <w:t xml:space="preserve">Josh on hyvin todellinen. Hän oli Anita Sarkeesianin poikaystävä ja oli mukana tuottamassa Feminist Frequencyä. [Tässä](https://www.youtube.com/watch?v=oN0MJOBQi-o) Joe Rogan puhuu hänestä lyhyesti.</w:t>
      </w:r>
    </w:p>
    <w:p>
      <w:r>
        <w:rPr>
          <w:b/>
          <w:u w:val="single"/>
        </w:rPr>
        <w:t xml:space="preserve">133857</w:t>
      </w:r>
    </w:p>
    <w:p>
      <w:r>
        <w:t xml:space="preserve">19.</w:t>
        <w:tab/>
        <w:tab/>
        <w:tab/>
        <w:t xml:space="preserve">&gt;Hän oli ennen Anita Sarkeesianin poikaystävä Voi ei. Hän on jälkeenjäänyt.</w:t>
      </w:r>
    </w:p>
    <w:p>
      <w:r>
        <w:rPr>
          <w:b/>
          <w:u w:val="single"/>
        </w:rPr>
        <w:t xml:space="preserve">133858</w:t>
      </w:r>
    </w:p>
    <w:p>
      <w:r>
        <w:t xml:space="preserve">20.</w:t>
        <w:tab/>
        <w:tab/>
        <w:tab/>
        <w:tab/>
        <w:t xml:space="preserve">Paras meemi.</w:t>
      </w:r>
    </w:p>
    <w:p>
      <w:r>
        <w:rPr>
          <w:b/>
          <w:u w:val="single"/>
        </w:rPr>
        <w:t xml:space="preserve">133859</w:t>
      </w:r>
    </w:p>
    <w:p>
      <w:r>
        <w:t xml:space="preserve">1. Kirjoittaja osui silminnähtävimpään epäkohtaani siitä, että jokaisella mieshahmolla on traaginen vika tai se oli egonsa epäonnistuja, kun taas jokainen nainen oli hyveellisyyden ja sankarillisuuden perikuva. Tuollainen yksipuolinen luonnehdinta veti minut todella ulos tarinasta ja puhui agendasta.</w:t>
      </w:r>
    </w:p>
    <w:p>
      <w:r>
        <w:rPr>
          <w:b/>
          <w:u w:val="single"/>
        </w:rPr>
        <w:t xml:space="preserve">133860</w:t>
      </w:r>
    </w:p>
    <w:p>
      <w:r>
        <w:t xml:space="preserve">2.</w:t>
        <w:tab/>
        <w:t xml:space="preserve">&gt; Tuollainen yksipuolinen luonnehdinta veti minut todella pois tarinasta ja kertoi agendasta</w:t>
        <w:t xml:space="preserve">  Kyse ei ole myöskään vain mies/nainen. Kaikki antagonistit ovat valkoisia paitsi 2 jotka molemmat pettävät imperiumin hyvien puolesta(aka, he ovat oikeasti päähenkilöitä). Rogue ykkösessä he jopa tekivät tietoisen valinnan, ettei päähenkilöillä ole yhtään valkoista mieshenkilöä.  He kinkkaavat siihen myös outoa rotupolitiikkaa.</w:t>
      </w:r>
    </w:p>
    <w:p>
      <w:r>
        <w:rPr>
          <w:b/>
          <w:u w:val="single"/>
        </w:rPr>
        <w:t xml:space="preserve">133861</w:t>
      </w:r>
    </w:p>
    <w:p>
      <w:r>
        <w:t xml:space="preserve">3.</w:t>
        <w:tab/>
        <w:tab/>
        <w:t xml:space="preserve">Se johtuu siitä, että hahmot eivät enää saa olla valkoisia miehiä. Tosin tämä ei kestä kovin kauaa, koska marvel yritti sitä ja epäonnistui näyttävästi. Muistatteko kun jokainen vitun hahmo korvattiin vähemmistöllä, naisella, homolla tai hitlerillä? Joka ikinen. Kapteeni Amerikasta tuli musta, sitten alkuperäinen palasi ja muuttui Hitleriksi. Ironmanista tuli nainen ilman syytä. Thorista tuli nainen typeristä syistä ja hänen hahmonsa oli kaksin verroin jälkeenjäänyt "voimme parantaa syöpäsi, koska joka kerta kun muutut Thoriksi, kemoterapia menee pois", "ei, en halua teidän parantavan syöpääni, koska olen jälkeenjäänyt kusipää ja haluan olla ikuisesti täynnä syöpää". Neiti Marvelista tuli muslimi. Musta/latino Hämähäkkimies. Paska vain jatkuu ja jatkuu, ja fanit vihasivat sitä niin paljon, että jonkun oli otettava kontrolli ja potkittava pois kaikki se SJW-paskanjauhanta.</w:t>
      </w:r>
    </w:p>
    <w:p>
      <w:r>
        <w:rPr>
          <w:b/>
          <w:u w:val="single"/>
        </w:rPr>
        <w:t xml:space="preserve">133862</w:t>
      </w:r>
    </w:p>
    <w:p>
      <w:r>
        <w:t xml:space="preserve">4.</w:t>
        <w:tab/>
        <w:tab/>
        <w:t xml:space="preserve">Voitko kuvitella olevasi *niin vitun herkkä*, että jos yksittäinen elokuva ei edusta sinua, olet oikeasti järkyttynyt?  Jos haluatte valkoisia miespääosia, voitte kirjaimellisesti katsoa *jotain alkuperäisistä tai esiosista.* Tämä subreddit rakastaa valittaa hauraista SJW:stä, mutta pyhä vittu, teillä on hauras ego.</w:t>
      </w:r>
    </w:p>
    <w:p>
      <w:r>
        <w:rPr>
          <w:b/>
          <w:u w:val="single"/>
        </w:rPr>
        <w:t xml:space="preserve">133863</w:t>
      </w:r>
    </w:p>
    <w:p>
      <w:r>
        <w:t xml:space="preserve">5.</w:t>
        <w:tab/>
        <w:tab/>
        <w:tab/>
        <w:t xml:space="preserve">En sanonut niin, ja tiedät sen. Voitko kuvitella olevasi niin täynnä omaa persettäsi, että sinun täytyy tahallasi tulkita väärin, mitä ihmiset sanovat, jotta voit jatkaa itsesi runkkaamista oikeamielisellä närkästykselläsi?  En välitä paskaakaan siitä, että elokuvissa ei ole valkoisia miespääosia, välitän siitä, että elokuvissa valitaan tietoisesti kaikki pahikset valkoisiksi miehiksi ja tietoisesti kukaan hyvistä ei ole valkoinen mies. se on henkilökohtaisen rotupolitiikan tyrkyttämistä elokuvaan, jossa sillä ei ole mitään sijaa.  Miten olisi, jos muutama imperiumin jäsen olisi ei-valkoinen ja elokuva olisi vieläkin monipuolisempi!</w:t>
      </w:r>
    </w:p>
    <w:p>
      <w:r>
        <w:rPr>
          <w:b/>
          <w:u w:val="single"/>
        </w:rPr>
        <w:t xml:space="preserve">133864</w:t>
      </w:r>
    </w:p>
    <w:p>
      <w:r>
        <w:t xml:space="preserve">6.</w:t>
        <w:tab/>
        <w:tab/>
        <w:tab/>
        <w:tab/>
        <w:t xml:space="preserve">Anti-SJW:t: Myös SJW-vastaiset: "haha, libaattorit ja heidän arvokkaat fee-feesinsä, amirite ladies" Myös SJW-vastaiset:</w:t>
      </w:r>
    </w:p>
    <w:p>
      <w:r>
        <w:rPr>
          <w:b/>
          <w:u w:val="single"/>
        </w:rPr>
        <w:t xml:space="preserve">133865</w:t>
      </w:r>
    </w:p>
    <w:p>
      <w:r>
        <w:t xml:space="preserve">7.</w:t>
        <w:tab/>
        <w:tab/>
        <w:tab/>
        <w:tab/>
        <w:tab/>
        <w:t xml:space="preserve">Mitä vittua sinä puhut, retardi?</w:t>
      </w:r>
    </w:p>
    <w:p>
      <w:r>
        <w:rPr>
          <w:b/>
          <w:u w:val="single"/>
        </w:rPr>
        <w:t xml:space="preserve">133866</w:t>
      </w:r>
    </w:p>
    <w:p>
      <w:r>
        <w:t xml:space="preserve">8.</w:t>
        <w:tab/>
        <w:tab/>
        <w:tab/>
        <w:tab/>
        <w:tab/>
        <w:tab/>
        <w:t xml:space="preserve">Miten hyvin harkittu argumentti.  Olen vaikuttunut.</w:t>
      </w:r>
    </w:p>
    <w:p>
      <w:r>
        <w:rPr>
          <w:b/>
          <w:u w:val="single"/>
        </w:rPr>
        <w:t xml:space="preserve">133867</w:t>
      </w:r>
    </w:p>
    <w:p>
      <w:r>
        <w:t xml:space="preserve">9.</w:t>
        <w:tab/>
        <w:tab/>
        <w:tab/>
        <w:tab/>
        <w:tab/>
        <w:tab/>
        <w:tab/>
        <w:t xml:space="preserve">1) Yrität aivan liikaa ja 2) vasta-argumenttisi siihen, mitä sanoin, oli jotain loukkaavista maksuista, mikä ei ole edes argumentti, joten vielä kerran, mitä vittua sinä puhut retard?</w:t>
      </w:r>
    </w:p>
    <w:p>
      <w:r>
        <w:rPr>
          <w:b/>
          <w:u w:val="single"/>
        </w:rPr>
        <w:t xml:space="preserve">133868</w:t>
      </w:r>
    </w:p>
    <w:p>
      <w:r>
        <w:t xml:space="preserve">10.</w:t>
        <w:tab/>
        <w:tab/>
        <w:tab/>
        <w:tab/>
        <w:tab/>
        <w:tab/>
        <w:tab/>
        <w:tab/>
        <w:t xml:space="preserve">&gt; Hyvin harkittu perustelu</w:t>
        <w:t xml:space="preserve"> Olen vaikuttunut</w:t>
      </w:r>
    </w:p>
    <w:p>
      <w:r>
        <w:rPr>
          <w:b/>
          <w:u w:val="single"/>
        </w:rPr>
        <w:t xml:space="preserve">133869</w:t>
      </w:r>
    </w:p>
    <w:p>
      <w:r>
        <w:t xml:space="preserve">11.</w:t>
        <w:tab/>
        <w:tab/>
        <w:tab/>
        <w:tab/>
        <w:tab/>
        <w:tab/>
        <w:tab/>
        <w:tab/>
        <w:tab/>
        <w:t xml:space="preserve">Joo joo, anna palaa.</w:t>
      </w:r>
    </w:p>
    <w:p>
      <w:r>
        <w:rPr>
          <w:b/>
          <w:u w:val="single"/>
        </w:rPr>
        <w:t xml:space="preserve">133870</w:t>
      </w:r>
    </w:p>
    <w:p>
      <w:r>
        <w:t xml:space="preserve">12.</w:t>
        <w:tab/>
        <w:tab/>
        <w:tab/>
        <w:tab/>
        <w:tab/>
        <w:tab/>
        <w:tab/>
        <w:tab/>
        <w:tab/>
        <w:tab/>
        <w:t xml:space="preserve">👏👏👏</w:t>
      </w:r>
    </w:p>
    <w:p>
      <w:r>
        <w:rPr>
          <w:b/>
          <w:u w:val="single"/>
        </w:rPr>
        <w:t xml:space="preserve">133871</w:t>
      </w:r>
    </w:p>
    <w:p>
      <w:r>
        <w:t xml:space="preserve">1. Ja tämä koodisana "valkoinen" nainen pitää korvata "juutalainen" naisella, niin ollaan oikeilla jäljillä Kuten se vanha mulkku NY:ssä, joka huusi 9-vuotiaan pojan raiskanneen hänet.</w:t>
      </w:r>
    </w:p>
    <w:p>
      <w:r>
        <w:rPr>
          <w:b/>
          <w:u w:val="single"/>
        </w:rPr>
        <w:t xml:space="preserve">133872</w:t>
      </w:r>
    </w:p>
    <w:p>
      <w:r>
        <w:t xml:space="preserve">1. Lmfao mitä hän odotti? Että hän ei joudu fyysiseen riitaan? Mikä tyhmä muija.</w:t>
      </w:r>
    </w:p>
    <w:p>
      <w:r>
        <w:rPr>
          <w:b/>
          <w:u w:val="single"/>
        </w:rPr>
        <w:t xml:space="preserve">133873</w:t>
      </w:r>
    </w:p>
    <w:p>
      <w:r>
        <w:t xml:space="preserve">2.</w:t>
        <w:tab/>
        <w:t xml:space="preserve">Luulen rehellisesti, että hän on vain tietämätön jälkeenjäänyt.  Kun mies tönäisi häntä, hän kääntyi ympäri kuin olisi aikonut tapella jonkun kanssa, kunnes tajusi, että se oli se vitun vartija.</w:t>
      </w:r>
    </w:p>
    <w:p>
      <w:r>
        <w:rPr>
          <w:b/>
          <w:u w:val="single"/>
        </w:rPr>
        <w:t xml:space="preserve">133874</w:t>
      </w:r>
    </w:p>
    <w:p>
      <w:r>
        <w:t xml:space="preserve">1. [poistettu]</w:t>
      </w:r>
    </w:p>
    <w:p>
      <w:r>
        <w:rPr>
          <w:b/>
          <w:u w:val="single"/>
        </w:rPr>
        <w:t xml:space="preserve">133875</w:t>
      </w:r>
    </w:p>
    <w:p>
      <w:r>
        <w:t xml:space="preserve">2.</w:t>
        <w:tab/>
        <w:t xml:space="preserve">Tarkoitatko pillua?</w:t>
      </w:r>
    </w:p>
    <w:p>
      <w:r>
        <w:rPr>
          <w:b/>
          <w:u w:val="single"/>
        </w:rPr>
        <w:t xml:space="preserve">133876</w:t>
      </w:r>
    </w:p>
    <w:p>
      <w:r>
        <w:t xml:space="preserve">3.</w:t>
        <w:tab/>
        <w:tab/>
        <w:t xml:space="preserve">Halusin oikeasti kutsua naista mulkuksi KERRAN, ja te kaikki pilasitte sen</w:t>
      </w:r>
    </w:p>
    <w:p>
      <w:r>
        <w:rPr>
          <w:b/>
          <w:u w:val="single"/>
        </w:rPr>
        <w:t xml:space="preserve">133877</w:t>
      </w:r>
    </w:p>
    <w:p>
      <w:r>
        <w:t xml:space="preserve">1. Painukaa vittuun tästä paskanjauhamisesta, toimittajat.  Olen homo enkä halua, että pelaamisesta tulee tällaista paskaa.</w:t>
      </w:r>
    </w:p>
    <w:p>
      <w:r>
        <w:rPr>
          <w:b/>
          <w:u w:val="single"/>
        </w:rPr>
        <w:t xml:space="preserve">133878</w:t>
      </w:r>
    </w:p>
    <w:p>
      <w:r>
        <w:t xml:space="preserve">2.</w:t>
        <w:tab/>
        <w:t xml:space="preserve">&gt; Olen homo enkä halua, että pelaamisesta tulee tällaista paskaa.  Sinä olet homo, he ovat homoja. Se on tässä se iso ero.</w:t>
      </w:r>
    </w:p>
    <w:p>
      <w:r>
        <w:rPr>
          <w:b/>
          <w:u w:val="single"/>
        </w:rPr>
        <w:t xml:space="preserve">133879</w:t>
      </w:r>
    </w:p>
    <w:p>
      <w:r>
        <w:t xml:space="preserve">1. Eli he puhuvat siitä, että "MoC" liittyy ryhmiin ja liikkeisiin, joilla ei ole mitään tekemistä rodun (tai sukupuolen/seksuaalisuuden/sukupuolen jne. kanssa) kanssa ja jotka eivät ole hyväksyttävästi vasemmistolaisia/progeja tai... hitsi... oikeistolaisia tai ei kumpaakaan.   Ja ROFLMAO "monirotuisen valkoisen ylivallan" käsitteelle, nämä pellet näyttävät olevan helvetin päättäväisiä todistamaan, että mikään ei ole niin äärimmäisen tyhmää/moraalista/viisastelevaa, että kukaan ei voisi ajatella sitä! *-rollsfuckingeyes-*</w:t>
      </w:r>
    </w:p>
    <w:p>
      <w:r>
        <w:rPr>
          <w:b/>
          <w:u w:val="single"/>
        </w:rPr>
        <w:t xml:space="preserve">133880</w:t>
      </w:r>
    </w:p>
    <w:p>
      <w:r>
        <w:t xml:space="preserve">1. En vain voi ymmärtää, miksi he yrittävät pakottaa ihmisiä treffeille keskenään kuin jos he vain yrittävät saada "sinun ei pitäisi hylätä joku perustuu väärää tietoa ja stereotypioita!" se on yksi asia, mutta heidän täytyy ymmärtää, että dating on tarkoitus olla syrjiviä, sen henkilökohtainen asia, jota et ole velkaa kenellekään</w:t>
      </w:r>
    </w:p>
    <w:p>
      <w:r>
        <w:rPr>
          <w:b/>
          <w:u w:val="single"/>
        </w:rPr>
        <w:t xml:space="preserve">133881</w:t>
      </w:r>
    </w:p>
    <w:p>
      <w:r>
        <w:t xml:space="preserve">2.</w:t>
        <w:tab/>
        <w:t xml:space="preserve">Yleensä kyse on ihmisistä, jotka kokevat, ettei kukaan halua seurustella heidän kanssaan. He uskottelevat itselleen, että se johtuu siitä, että kaikki ovat kiihkoilevia, koska he eivät pidä heitä viehättävinä, eikä siitä, että he ovat halveksittava ihminen.</w:t>
      </w:r>
    </w:p>
    <w:p>
      <w:r>
        <w:rPr>
          <w:b/>
          <w:u w:val="single"/>
        </w:rPr>
        <w:t xml:space="preserve">133882</w:t>
      </w:r>
    </w:p>
    <w:p>
      <w:r>
        <w:t xml:space="preserve">3.</w:t>
        <w:tab/>
        <w:tab/>
        <w:t xml:space="preserve">Etsi Disney/Tähtien sota/Harry Potter -tarrat kyydin takaosassa ja juokse.</w:t>
      </w:r>
    </w:p>
    <w:p>
      <w:r>
        <w:rPr>
          <w:b/>
          <w:u w:val="single"/>
        </w:rPr>
        <w:t xml:space="preserve">133883</w:t>
      </w:r>
    </w:p>
    <w:p>
      <w:r>
        <w:t xml:space="preserve">4.</w:t>
        <w:tab/>
        <w:tab/>
        <w:tab/>
        <w:t xml:space="preserve">Autossani on Star Wars -tarra. :(</w:t>
      </w:r>
    </w:p>
    <w:p>
      <w:r>
        <w:rPr>
          <w:b/>
          <w:u w:val="single"/>
        </w:rPr>
        <w:t xml:space="preserve">133884</w:t>
      </w:r>
    </w:p>
    <w:p>
      <w:r>
        <w:t xml:space="preserve">5.</w:t>
        <w:tab/>
        <w:tab/>
        <w:tab/>
        <w:tab/>
        <w:t xml:space="preserve">Suorita</w:t>
      </w:r>
    </w:p>
    <w:p>
      <w:r>
        <w:rPr>
          <w:b/>
          <w:u w:val="single"/>
        </w:rPr>
        <w:t xml:space="preserve">133885</w:t>
      </w:r>
    </w:p>
    <w:p>
      <w:r>
        <w:t xml:space="preserve">1. Vielä pillu pass Tarvitsee paljon enemmän aikaa.</w:t>
      </w:r>
    </w:p>
    <w:p>
      <w:r>
        <w:rPr>
          <w:b/>
          <w:u w:val="single"/>
        </w:rPr>
        <w:t xml:space="preserve">133886</w:t>
      </w:r>
    </w:p>
    <w:p>
      <w:r>
        <w:t xml:space="preserve">2.</w:t>
        <w:tab/>
        <w:t xml:space="preserve">Vielä ...  Sen sijaan, mitä olisi tapahtunut: - pilaamalla 2 kaverin elämän ja reput ikuisiksi ajoiksi - huijaamalla poikaystävänsä tapailemaan roastie-lutkaa, sinulla on sen sijaan:   - 2 kaverin henkilöllisyys on edelleen piilossa, he voivat jatkaa elämäänsä - kaveri jättää naisen lopullisesti - nainen menettää nyt koulun - joutuu vankilaan (pysyvä rekisteri) - maine häpäistiin kunnolla - elämä joutuu syöksykierteeseen Kunnollinen lopputulos verrattuna Obaman aikakauden täyteen PP-rannekkeen lyömiseen, jonka nämä naiset saivat.   Ehkä vuorovesi on kääntymässä?</w:t>
      </w:r>
    </w:p>
    <w:p>
      <w:r>
        <w:rPr>
          <w:b/>
          <w:u w:val="single"/>
        </w:rPr>
        <w:t xml:space="preserve">133887</w:t>
      </w:r>
    </w:p>
    <w:p>
      <w:r>
        <w:t xml:space="preserve">3.</w:t>
        <w:tab/>
        <w:tab/>
        <w:t xml:space="preserve">Niin kauan kuin hänellä on vigina, hänellä on aina helppo \-mielipide elämässä. Joku beta-simppeli maksaa mielellään hänen tiensä.</w:t>
      </w:r>
    </w:p>
    <w:p>
      <w:r>
        <w:rPr>
          <w:b/>
          <w:u w:val="single"/>
        </w:rPr>
        <w:t xml:space="preserve">133888</w:t>
      </w:r>
    </w:p>
    <w:p>
      <w:r>
        <w:t xml:space="preserve">4.</w:t>
        <w:tab/>
        <w:tab/>
        <w:tab/>
        <w:t xml:space="preserve">Haluatko, että kerron, mistä tiedän, että olet incel, tai jopa yksi niistä beta-simpeistä, joihin viittaat?</w:t>
      </w:r>
    </w:p>
    <w:p>
      <w:r>
        <w:rPr>
          <w:b/>
          <w:u w:val="single"/>
        </w:rPr>
        <w:t xml:space="preserve">133889</w:t>
      </w:r>
    </w:p>
    <w:p>
      <w:r>
        <w:t xml:space="preserve">5.</w:t>
        <w:tab/>
        <w:tab/>
        <w:tab/>
        <w:tab/>
        <w:t xml:space="preserve">Ei, mutta kiitos kuitenkin täysin tuntematon henkilö Internetissä.</w:t>
      </w:r>
    </w:p>
    <w:p>
      <w:r>
        <w:rPr>
          <w:b/>
          <w:u w:val="single"/>
        </w:rPr>
        <w:t xml:space="preserve">133890</w:t>
      </w:r>
    </w:p>
    <w:p>
      <w:r>
        <w:t xml:space="preserve">6.</w:t>
        <w:tab/>
        <w:tab/>
        <w:tab/>
        <w:tab/>
        <w:tab/>
        <w:t xml:space="preserve">Se johtuu epävarmuudestasi. Ne näkyvät kaikkialla. Siitä minä sen huomasin. Hyvää päivänjatkoa.  Edit: Rakastan tätä hohtoa. Kiitos, että sain vihdoin sellaisen :)</w:t>
      </w:r>
    </w:p>
    <w:p>
      <w:r>
        <w:rPr>
          <w:b/>
          <w:u w:val="single"/>
        </w:rPr>
        <w:t xml:space="preserve">133891</w:t>
      </w:r>
    </w:p>
    <w:p>
      <w:r>
        <w:t xml:space="preserve">7.</w:t>
        <w:tab/>
        <w:tab/>
        <w:tab/>
        <w:tab/>
        <w:tab/>
        <w:tab/>
        <w:t xml:space="preserve">Sanon, että hänen elämänsä ei ole läheskään niin paljon pilalla kuin kavereilla olisi ollut. Sinä jotenkin otat tuon niin, että olen incel tai simp 🤷🏻♂️.</w:t>
      </w:r>
    </w:p>
    <w:p>
      <w:r>
        <w:rPr>
          <w:b/>
          <w:u w:val="single"/>
        </w:rPr>
        <w:t xml:space="preserve">133892</w:t>
      </w:r>
    </w:p>
    <w:p>
      <w:r>
        <w:t xml:space="preserve">8.</w:t>
        <w:tab/>
        <w:tab/>
        <w:tab/>
        <w:tab/>
        <w:tab/>
        <w:tab/>
        <w:tab/>
        <w:t xml:space="preserve">Rauhoitu. 'incels' on vain viikon idioottimainen iskulause samalla tavalla kuin 'dog whistle' oli edellisellä viikolla ja 'snowflake' ja 'toxic masculinity' kuukautta aiemmin.  Viikon päästä jokin muu trendikäs iskulause ilmestyy John Oliverin show'ssa ja buzz feedissä ennen kuin se kiertää sosiaalisessa mediassa, ja kaikki alkavat käyttää sitä kaikkien muiden tukahduttamiseen, kunnes sekin menettää kaiken merkityksensä.  Veikkaan, että se liittyy Jordan Petersoniin tai heinäkuun 4. päivään.  Kun joku huutaa heti "incel", tiedät vain, että hän on tietämätön ääliö, joka omaksuu mielipiteensä Facebook-meemien ja Twitter-postausten kautta.</w:t>
      </w:r>
    </w:p>
    <w:p>
      <w:r>
        <w:rPr>
          <w:b/>
          <w:u w:val="single"/>
        </w:rPr>
        <w:t xml:space="preserve">133893</w:t>
      </w:r>
    </w:p>
    <w:p>
      <w:r>
        <w:t xml:space="preserve">9.</w:t>
        <w:tab/>
        <w:tab/>
        <w:t xml:space="preserve">Tällä ei ole mitään tekemistä Trumpin kanssa, senkin valtiojohtoinen saappaannuolija.</w:t>
      </w:r>
    </w:p>
    <w:p>
      <w:r>
        <w:rPr>
          <w:b/>
          <w:u w:val="single"/>
        </w:rPr>
        <w:t xml:space="preserve">133894</w:t>
      </w:r>
    </w:p>
    <w:p>
      <w:r>
        <w:t xml:space="preserve">10.</w:t>
        <w:tab/>
        <w:tab/>
        <w:tab/>
        <w:t xml:space="preserve">Itse asiassa viimeisten ~3 vuoden aikana Obaman aikana tapahtuneet SJW-paskanjauhantapuheet olivat juuri syy siihen, että Trump voitti.   Sen jälkeen kun "Dear Colleague" -kirje kumottiin, jotkut näistä asioista ovat alkaneet kostautua tytöille ja hitaasti tihkua uutisten läpi kuin vihjeet....</w:t>
      </w:r>
    </w:p>
    <w:p>
      <w:r>
        <w:rPr>
          <w:b/>
          <w:u w:val="single"/>
        </w:rPr>
        <w:t xml:space="preserve">133895</w:t>
      </w:r>
    </w:p>
    <w:p>
      <w:r>
        <w:t xml:space="preserve">11.</w:t>
        <w:tab/>
        <w:tab/>
        <w:tab/>
        <w:tab/>
        <w:t xml:space="preserve">Jopa PPD:ssä reddit on edelleen täynnä homoja lumihiutaleita.</w:t>
      </w:r>
    </w:p>
    <w:p>
      <w:r>
        <w:rPr>
          <w:b/>
          <w:u w:val="single"/>
        </w:rPr>
        <w:t xml:space="preserve">133896</w:t>
      </w:r>
    </w:p>
    <w:p>
      <w:r>
        <w:t xml:space="preserve">12.</w:t>
        <w:tab/>
        <w:tab/>
        <w:tab/>
        <w:tab/>
        <w:tab/>
        <w:t xml:space="preserve">Joten jokainen, joka ei äänestänyt Trumpia, on homo lumihiutale?</w:t>
      </w:r>
    </w:p>
    <w:p>
      <w:r>
        <w:rPr>
          <w:b/>
          <w:u w:val="single"/>
        </w:rPr>
        <w:t xml:space="preserve">133897</w:t>
      </w:r>
    </w:p>
    <w:p>
      <w:r>
        <w:t xml:space="preserve">13.</w:t>
        <w:tab/>
        <w:tab/>
        <w:t xml:space="preserve">Mitä vittua Obamalla on tekemistä tämän kanssa, senkin typerä Twat Waffle? Jumalauta, internet-latenssini on korkeampi Trumpin aikana. Vitun Trump-mies. &gt; Roastie-lutka Ah incel, joka tekee kaikesta Pappa Trumpia. Järkyttynyt, järkyttynyt sanon minä.</w:t>
      </w:r>
    </w:p>
    <w:p>
      <w:r>
        <w:rPr>
          <w:b/>
          <w:u w:val="single"/>
        </w:rPr>
        <w:t xml:space="preserve">133898</w:t>
      </w:r>
    </w:p>
    <w:p>
      <w:r>
        <w:t xml:space="preserve">14.</w:t>
        <w:tab/>
        <w:tab/>
        <w:tab/>
        <w:t xml:space="preserve">&gt;Ah incel, joka tekee kaikesta Pappa Trumpia koskevaa. Järkyttynyt, järkyttynyt sanon minä.  Tiedän, että sinun on vaikea uskoa, mutta useimmat miehet eivät halua naisia, jotka pitävät siitä, että heidän päällään ajetaan junia. Puhumattakaan valehtelusta. Se ei tee heistä inceleitä. ja twat waffle? yyeeesh.</w:t>
      </w:r>
    </w:p>
    <w:p>
      <w:r>
        <w:rPr>
          <w:b/>
          <w:u w:val="single"/>
        </w:rPr>
        <w:t xml:space="preserve">133899</w:t>
      </w:r>
    </w:p>
    <w:p>
      <w:r>
        <w:t xml:space="preserve">1. &gt; jota kirjaimellisesti kuka tahansa voi käyttää väärin Eikö laki tarkoita sitä, että sinun on todistettava se? Muuten voit vain sanoa, että sinut raiskattiin ja kaikkien on vain uskottava se, kun joku joutuu vankilaan. Tämä henkilö vahingoitti heidän liiketoimintamalliaan - jos hän ei voi todistaa, että he tekivät sen, mitä hän väittää, hänen pitäisi olla vastuussa siitä aiheutuneesta kunnianloukkauksesta ja liiketoiminnan menetyksestä, kuten tuomioistuin toteaa. En kannata oikeutta olla jälkeenjäänyt. En kannata sitä, että suojellaan tai pannaan täytäntöön oikeus olla jälkeenjäänyt.</w:t>
      </w:r>
    </w:p>
    <w:p>
      <w:r>
        <w:rPr>
          <w:b/>
          <w:u w:val="single"/>
        </w:rPr>
        <w:t xml:space="preserve">133900</w:t>
      </w:r>
    </w:p>
    <w:p>
      <w:r>
        <w:t xml:space="preserve">2.</w:t>
        <w:tab/>
        <w:t xml:space="preserve">Paitsi että nyt puhutaan Pearl Abyssista, ja kaikki tämä paska on yleisesti tiedossa. He ovat yksi vitun halvimmista korealaisista kehittäjistä tällä hetkellä. He jopa bannasivat viime vuonna ihmisiä, jotka eivät vastanneet GM-pingiin ajoissa.</w:t>
      </w:r>
    </w:p>
    <w:p>
      <w:r>
        <w:rPr>
          <w:b/>
          <w:u w:val="single"/>
        </w:rPr>
        <w:t xml:space="preserve">133901</w:t>
      </w:r>
    </w:p>
    <w:p>
      <w:r>
        <w:t xml:space="preserve">3.</w:t>
        <w:tab/>
        <w:tab/>
        <w:t xml:space="preserve">Mitä tekemistä henkilökohtaisella mielipiteelläsi on lain kanssa? Sinä et antifana saa rikkoa jokaista lakia, joka ei sovi sinulle. Tuomioistuimet päättävät, rikkoiko hän lakia ja kuinka paljon hän on velkaa, jos on velkaa. Niin tämä toimii.</w:t>
      </w:r>
    </w:p>
    <w:p>
      <w:r>
        <w:rPr>
          <w:b/>
          <w:u w:val="single"/>
        </w:rPr>
        <w:t xml:space="preserve">133902</w:t>
      </w:r>
    </w:p>
    <w:p>
      <w:r>
        <w:t xml:space="preserve">4.</w:t>
        <w:tab/>
        <w:tab/>
        <w:tab/>
        <w:t xml:space="preserve">Laki ei ole ongelma tässä, vaan ne, jotka sitä soveltavat. aihe ei muuten ole amerikkalainen, vaikka täytyy sanoa, että Yhdysvaltain siviilioikeus on myös kaikenlaista paskaa.</w:t>
      </w:r>
    </w:p>
    <w:p>
      <w:r>
        <w:rPr>
          <w:b/>
          <w:u w:val="single"/>
        </w:rPr>
        <w:t xml:space="preserve">133903</w:t>
      </w:r>
    </w:p>
    <w:p>
      <w:r>
        <w:t xml:space="preserve">5.</w:t>
        <w:tab/>
        <w:tab/>
        <w:tab/>
        <w:tab/>
        <w:t xml:space="preserve">&gt; ne, jotka panevat sen täytäntöön.  Voitteko mainita syyt, miksi tämä on mielestänne totta? &gt; aihe ei muuten ole amerikkalainen Olen iloinen, että pystyitte toteamaan sen. Silti väittäisin, että eteläkorealainen lainsäädäntö on paljon enemmän kapitalismin vaikutuksen alainen kuin muut alueen maat. Ei varmasti ole Kiinan tai Venäjän vaikutuspiirissä. - Se olisi Pohjois-Korea. Postaaja, jolle vastasin, oli amerikkalaisnuorukainen.</w:t>
      </w:r>
    </w:p>
    <w:p>
      <w:r>
        <w:rPr>
          <w:b/>
          <w:u w:val="single"/>
        </w:rPr>
        <w:t xml:space="preserve">133904</w:t>
      </w:r>
    </w:p>
    <w:p>
      <w:r>
        <w:t xml:space="preserve">6.</w:t>
        <w:tab/>
        <w:tab/>
        <w:tab/>
        <w:t xml:space="preserve">Se ei kuitenkaan ole mielipide? Kerroin kirjaimellisesti juuri, että Pearl Abyss on syyllistynyt näihin asioihin, kuten kaikki niihin perehtyneet *jo tietävät*. Mutta jos haluat olla ailahtelevainen ääliö, se on sinun asiasi.   Tietysti heti ensimmäinen kommenttisi KiA:ssa oli ainoa, johon vastasin, ja kommenttihistoriastasi päätellen olet muutenkin täysin sekaisin ja irti todellisuudesta, joten ei kai tästä kannata kanssasi keskustella.</w:t>
      </w:r>
    </w:p>
    <w:p>
      <w:r>
        <w:rPr>
          <w:b/>
          <w:u w:val="single"/>
        </w:rPr>
        <w:t xml:space="preserve">133905</w:t>
      </w:r>
    </w:p>
    <w:p>
      <w:r>
        <w:t xml:space="preserve">7.</w:t>
        <w:tab/>
        <w:tab/>
        <w:tab/>
        <w:tab/>
        <w:t xml:space="preserve">&gt; Mutta jos haluat olla ailahtelevainen ääliö, se on sinun asiasi.  Tätä varten on olemassa laki. Se, että sinä "tiedät" jotain, on yhtä epäolennaista kuin se, että se kaveri, joka herjasi yritystä, "tietää" jotain. Hän voi käyttää aikansa sen todistamiseen oikeudessa tai joutua kärsimään lain rikkomisen seurauksista, jos hänen katsotaan rikkoneen lakia. Mutta kuka välittää todellisuudesta? Sinulla on "tunteita". &gt; kommenttihistoriastasi päätellen olet muutenkin täysin sekaisin ja irrottautunut todellisuudesta, joten kanssasi ei taida olla mitään järkeä keskustella tästä.  Ja olet päättänyt tämän, koska sanoin sinulle, että "tunteillasi" ei ole väliä suhteessa lakiin? Kuinka järkevää sinulta. Kiitos, että käytit aikaa etsiessäsi tämän viestiketjun ja sen aineiston ulkopuolelta ja lisäsit näin uskottavuutta seuraavalle väitteelle: Hieno vastaus/vastaväite. Teit hyvää työtä murhatessasi maineeni viittaamalla reddit-historiaani - miten kukaan voi nyt uskoa, että se, mitä kirjoitin, on totta?  Rest In Pieces</w:t>
      </w:r>
    </w:p>
    <w:p>
      <w:r>
        <w:rPr>
          <w:b/>
          <w:u w:val="single"/>
        </w:rPr>
        <w:t xml:space="preserve">133906</w:t>
      </w:r>
    </w:p>
    <w:p>
      <w:r>
        <w:t xml:space="preserve">8.</w:t>
        <w:tab/>
        <w:tab/>
        <w:t xml:space="preserve">&gt; He ovat tällä hetkellä yksi halvimmista korealaisista kehittäjistä.  Mitäs jos et pelaisi siellä peliä sen sijaan että levität hölmöä logiikkaa kuten LAIT pitäisi muuttaa henkilökohtaisten tuntemuksiesi perusteella. Sinun täytyy tehdä tietoinen päätös olla vuorovaikutuksessa heidän kanssaan tai heidän palveluidensa kanssa. &gt; He jopa ottivat bannata ihmisiä, koska he eivät vastanneet GM:lle Lue käyttöehdot? He voivat kieltää mistä tahansa syystä milloin tahansa. Älä vain pelaa heidän pelejään, jos sinulla on ongelma . Etsi uusi peli. Korjattu.</w:t>
      </w:r>
    </w:p>
    <w:p>
      <w:r>
        <w:rPr>
          <w:b/>
          <w:u w:val="single"/>
        </w:rPr>
        <w:t xml:space="preserve">133907</w:t>
      </w:r>
    </w:p>
    <w:p>
      <w:r>
        <w:t xml:space="preserve">9.</w:t>
        <w:tab/>
        <w:tab/>
        <w:tab/>
        <w:t xml:space="preserve">&gt; Älä vain pelaa heidän pelejään, jos sinulla on ongelmia . Etsi uusi peli. Korjattu.  Kunnes he ostavat yhtiön suosikkipelisi takana.  He ostivat CCP Gamesin (EVE Online -kehittäjä) hiljattain ja monet ihmiset ovat huolissaan.</w:t>
      </w:r>
    </w:p>
    <w:p>
      <w:r>
        <w:rPr>
          <w:b/>
          <w:u w:val="single"/>
        </w:rPr>
        <w:t xml:space="preserve">133908</w:t>
      </w:r>
    </w:p>
    <w:p>
      <w:r>
        <w:t xml:space="preserve">10.</w:t>
        <w:tab/>
        <w:tab/>
        <w:tab/>
        <w:tab/>
        <w:t xml:space="preserve">Haluan vain huomauttaa, että Leetmcfeetin kommenttihistoria on 99-prosenttisesti EVE-subredditissä, joten luulen, että hänen argumenttinsa ovat aika puolueellisia, nyt kun tiedän, että nämä kaksi yhtiötä liittyvät toisiinsa.</w:t>
      </w:r>
    </w:p>
    <w:p>
      <w:r>
        <w:rPr>
          <w:b/>
          <w:u w:val="single"/>
        </w:rPr>
        <w:t xml:space="preserve">133909</w:t>
      </w:r>
    </w:p>
    <w:p>
      <w:r>
        <w:t xml:space="preserve">11.</w:t>
        <w:tab/>
        <w:tab/>
        <w:tab/>
        <w:tab/>
        <w:tab/>
        <w:t xml:space="preserve">Joten ilmeinen peikko on ilmeinen</w:t>
      </w:r>
    </w:p>
    <w:p>
      <w:r>
        <w:rPr>
          <w:b/>
          <w:u w:val="single"/>
        </w:rPr>
        <w:t xml:space="preserve">133910</w:t>
      </w:r>
    </w:p>
    <w:p>
      <w:r>
        <w:t xml:space="preserve">12.</w:t>
        <w:tab/>
        <w:tab/>
        <w:tab/>
        <w:tab/>
        <w:tab/>
        <w:tab/>
        <w:t xml:space="preserve">Todennäköisempää on, että hän on shill, joka hoitaa vahingonhallintaa...</w:t>
      </w:r>
    </w:p>
    <w:p>
      <w:r>
        <w:rPr>
          <w:b/>
          <w:u w:val="single"/>
        </w:rPr>
        <w:t xml:space="preserve">133911</w:t>
      </w:r>
    </w:p>
    <w:p>
      <w:r>
        <w:t xml:space="preserve">13.</w:t>
        <w:tab/>
        <w:tab/>
        <w:tab/>
        <w:tab/>
        <w:t xml:space="preserve">En ole Etelä-Korean kansalainen. Kotimaani ei luovuta Etelä-Koreaan, joten he eivät voisi haastaa minua oikeuteen. Siinä tapauksessa, että olisin Etelä-Korean kansalainen - en varmasti rikkoisi lakia.  Jos yritys ostaisi jotain, josta pidän - kuten EVE online -pelin, jota pelaan ja jonka he ostivat - en tekisi mitään muuta kuin jatkaisin pelaamista, kunnes en enää pystyisi. Sitten pelaisin toista peliä. On olemassa suurempia peliyhtiöitä, joilla on parempi palvelu, eikä heillä ole varaa hankkia näitä pelejä - on eri maita, joissa on erilaiset oikeusjärjestelmät.  Mitä ikinä tekisin, en tekisi niin kuin joku, joka rikkoo lakia ja herjaa peliyhtiötä, koska ei voi pelata heidän peliään tai osallistua foorumeille, olisi se tyyppi Tiananmenin aukiolla. En aio teeskennellä, että tämä on jokin merkittävä ihmisoikeusloukkaus. Henkilön olisi pitänyt vain olla paskapostittamatta internetissä ja etsiä uusi peli.</w:t>
      </w:r>
    </w:p>
    <w:p>
      <w:r>
        <w:rPr>
          <w:b/>
          <w:u w:val="single"/>
        </w:rPr>
        <w:t xml:space="preserve">133912</w:t>
      </w:r>
    </w:p>
    <w:p>
      <w:r>
        <w:t xml:space="preserve">14.</w:t>
        <w:tab/>
        <w:tab/>
        <w:tab/>
        <w:tab/>
        <w:tab/>
        <w:t xml:space="preserve">&gt;En aio teeskennellä, että kyseessä on jokin merkittävä ihmisoikeusloukkaus.  No, eivät myöskään jotkut pelijournalistit kirjoittaneet puolueellisia peliarvosteluja sen jälkeen, kun he olivat maanneet kyseisen pelin kehittäjän kanssa. Ja silti tässä sitä nyt ollaan.</w:t>
      </w:r>
    </w:p>
    <w:p>
      <w:r>
        <w:rPr>
          <w:b/>
          <w:u w:val="single"/>
        </w:rPr>
        <w:t xml:space="preserve">133913</w:t>
      </w:r>
    </w:p>
    <w:p>
      <w:r>
        <w:t xml:space="preserve">15.</w:t>
        <w:tab/>
        <w:tab/>
        <w:tab/>
        <w:t xml:space="preserve">Sinun täytyy olla todella suosittu juhlissa</w:t>
      </w:r>
    </w:p>
    <w:p>
      <w:r>
        <w:rPr>
          <w:b/>
          <w:u w:val="single"/>
        </w:rPr>
        <w:t xml:space="preserve">133914</w:t>
      </w:r>
    </w:p>
    <w:p>
      <w:r>
        <w:t xml:space="preserve">16.</w:t>
        <w:tab/>
        <w:t xml:space="preserve">Näyttää siltä, että rikollinen kunnianloukkaus voidaan tehdä jopa sanomalla julkisesti *todellisia* tosiasioita, jos ne vahingoittavat jonkun/yrityksen mainetta. Jos väitteet ovat epätosia, mahdollinen rangaistus on suurempi. Ainoa asia, joka estää "kunnianloukkaajan" rangaistukselta, on se, jos kunnianloukkaus palvelee lähinnä yleistä etua. (lähde: oma yhteenvetoni googletuksen jälkeen).  Puh. Jos tämä on todellakin lain yleinen sisältö, niin se on todellakin aika ankara.</w:t>
      </w:r>
    </w:p>
    <w:p>
      <w:r>
        <w:rPr>
          <w:b/>
          <w:u w:val="single"/>
        </w:rPr>
        <w:t xml:space="preserve">133915</w:t>
      </w:r>
    </w:p>
    <w:p>
      <w:r>
        <w:t xml:space="preserve">17.</w:t>
        <w:tab/>
        <w:tab/>
        <w:t xml:space="preserve">Kyllä, se vaikuttaa erittäin ankaralta. En ole kuitenkaan varma, mitä korealaiset tuomioistuimet pitävät "yleisen edun" mukaisena. Luulisi, että kuluttajille tiedottaminen likaisista liiketoimintakäytännöistä olisi yleisen edun mukaista, mutta olisin myös luullut totuuden olevan ehdoton puolustautumiskeino kunnianloukkausta vastaan, joten mene ja tiedä.</w:t>
      </w:r>
    </w:p>
    <w:p>
      <w:r>
        <w:rPr>
          <w:b/>
          <w:u w:val="single"/>
        </w:rPr>
        <w:t xml:space="preserve">133916</w:t>
      </w:r>
    </w:p>
    <w:p>
      <w:r>
        <w:t xml:space="preserve">18.</w:t>
        <w:tab/>
        <w:tab/>
        <w:t xml:space="preserve">Tässä tapauksessa oli aika hölmöä, että kaveri rikkoi tahallaan lakia. Hänen olisi pitänyt vain löytää toinen peli, jota pelata, sen sijaan että olisi päättänyt kuolla tuolla kukkulalla.</w:t>
      </w:r>
    </w:p>
    <w:p>
      <w:r>
        <w:rPr>
          <w:b/>
          <w:u w:val="single"/>
        </w:rPr>
        <w:t xml:space="preserve">133917</w:t>
      </w:r>
    </w:p>
    <w:p>
      <w:r>
        <w:t xml:space="preserve">19.</w:t>
        <w:tab/>
        <w:tab/>
        <w:tab/>
        <w:t xml:space="preserve">Hänen olisi pitänyt sanoa täsmälleen sama kuin mitä hän teki, paitsi nimettömänä (VPN, salanimi jne.). Paskat lait on tehty rikottaviksi.</w:t>
      </w:r>
    </w:p>
    <w:p>
      <w:r>
        <w:rPr>
          <w:b/>
          <w:u w:val="single"/>
        </w:rPr>
        <w:t xml:space="preserve">133918</w:t>
      </w:r>
    </w:p>
    <w:p>
      <w:r>
        <w:t xml:space="preserve">20.</w:t>
        <w:tab/>
        <w:tab/>
        <w:tab/>
        <w:tab/>
        <w:t xml:space="preserve">hänen olisi myös löydettävä väärennetty/varastettu kssn, koska useimmat korealaiset yhteisösivustot vaativat niitä. joten pelkkä vpn ei tekisi hänestä turvallista.</w:t>
      </w:r>
    </w:p>
    <w:p>
      <w:r>
        <w:rPr>
          <w:b/>
          <w:u w:val="single"/>
        </w:rPr>
        <w:t xml:space="preserve">133919</w:t>
      </w:r>
    </w:p>
    <w:p>
      <w:r>
        <w:t xml:space="preserve">1. Olipa se sitten mitä järjetöntä draamaa tahansa, hän ansaitsee sen joka ikisen palan.  Mitä tulee pohdintaan, niin Drakulalla oli suurempi mahdollisuus pohtia kuin tällä paskiaisella.</w:t>
      </w:r>
    </w:p>
    <w:p>
      <w:r>
        <w:rPr>
          <w:b/>
          <w:u w:val="single"/>
        </w:rPr>
        <w:t xml:space="preserve">133920</w:t>
      </w:r>
    </w:p>
    <w:p>
      <w:r>
        <w:t xml:space="preserve">2.</w:t>
        <w:tab/>
        <w:t xml:space="preserve">Joo. Katsoin juuri hänen Twitteriään, ja hän näyttää käsittelevän tätä valittamalla GG:stä ja hokemalla sukupuolittuneita solvauksia. https://archive.fo/KgQR1 Edit: Ai niin ja tämä https://archive.fo/KH3J0 &gt; oi, olin kriittinen. Dankula on vitun alt rightin kusipää, ja Antboy on oikea natsi.</w:t>
      </w:r>
    </w:p>
    <w:p>
      <w:r>
        <w:rPr>
          <w:b/>
          <w:u w:val="single"/>
        </w:rPr>
        <w:t xml:space="preserve">133921</w:t>
      </w:r>
    </w:p>
    <w:p>
      <w:r>
        <w:t xml:space="preserve">3.</w:t>
        <w:tab/>
        <w:tab/>
        <w:t xml:space="preserve">Hän ei ole ollut pelastettavissa siitä lähtien, kun hän lähti meitä vastaan vuosia sitten.</w:t>
      </w:r>
    </w:p>
    <w:p>
      <w:r>
        <w:rPr>
          <w:b/>
          <w:u w:val="single"/>
        </w:rPr>
        <w:t xml:space="preserve">133922</w:t>
      </w:r>
    </w:p>
    <w:p>
      <w:r>
        <w:t xml:space="preserve">4.</w:t>
        <w:tab/>
        <w:tab/>
        <w:t xml:space="preserve">&gt;Naisia kiusaavat kellarissa asuvat kusipäät.   Wow! GG on joukko kellarissa asuvia naisia kiusaavia kusipäitä, kun meillä on arkistoitua todistusaineistoa siitä, että hän kiusaa naisia Twitterissä, sekä perinnöllisiä että transnaisia.   Täydellinen itsetuntemuksen puute!</w:t>
      </w:r>
    </w:p>
    <w:p>
      <w:r>
        <w:rPr>
          <w:b/>
          <w:u w:val="single"/>
        </w:rPr>
        <w:t xml:space="preserve">133923</w:t>
      </w:r>
    </w:p>
    <w:p>
      <w:r>
        <w:t xml:space="preserve">5.</w:t>
        <w:tab/>
        <w:tab/>
        <w:tab/>
        <w:t xml:space="preserve">Hän luultavasti käyttää James Gunnin tekosyytä: "Voi, se oli x kertaa sitten, ja se oli pelkkä vitsi!". Olen muuttunut nyt"</w:t>
      </w:r>
    </w:p>
    <w:p>
      <w:r>
        <w:rPr>
          <w:b/>
          <w:u w:val="single"/>
        </w:rPr>
        <w:t xml:space="preserve">133924</w:t>
      </w:r>
    </w:p>
    <w:p>
      <w:r>
        <w:t xml:space="preserve">6.</w:t>
        <w:tab/>
        <w:t xml:space="preserve">Dracula saattaa kysyä, mikä on ihminen, mutta Glinner hämmentäisi jopa häntä.</w:t>
      </w:r>
    </w:p>
    <w:p>
      <w:r>
        <w:rPr>
          <w:b/>
          <w:u w:val="single"/>
        </w:rPr>
        <w:t xml:space="preserve">133925</w:t>
      </w:r>
    </w:p>
    <w:p>
      <w:r>
        <w:t xml:space="preserve">7.</w:t>
        <w:tab/>
        <w:tab/>
        <w:t xml:space="preserve">"Menneisyyden loiston surkea musta aukko. Mutta tarpeeksi puhetta.... Ottakaa te!"</w:t>
      </w:r>
    </w:p>
    <w:p>
      <w:r>
        <w:rPr>
          <w:b/>
          <w:u w:val="single"/>
        </w:rPr>
        <w:t xml:space="preserve">133926</w:t>
      </w:r>
    </w:p>
    <w:p>
      <w:r>
        <w:t xml:space="preserve">8.</w:t>
        <w:tab/>
        <w:t xml:space="preserve">Hitto... nyt sait minut harkitsemaan Draculan esittämistä Twilight-universumissa... niin... vitun... kimaltelevaa.</w:t>
      </w:r>
    </w:p>
    <w:p>
      <w:r>
        <w:rPr>
          <w:b/>
          <w:u w:val="single"/>
        </w:rPr>
        <w:t xml:space="preserve">133927</w:t>
      </w:r>
    </w:p>
    <w:p>
      <w:r>
        <w:t xml:space="preserve">9.</w:t>
        <w:tab/>
        <w:tab/>
        <w:t xml:space="preserve">En ole koskaan oikeastaan lukenut tai katsonut mitään tuollaista homovampyyripaskaa, se oli enemmänkin leikki siitä, että vampyyrit eivät muka heijasta peiliin.</w:t>
      </w:r>
    </w:p>
    <w:p>
      <w:r>
        <w:rPr>
          <w:b/>
          <w:u w:val="single"/>
        </w:rPr>
        <w:t xml:space="preserve">133928</w:t>
      </w:r>
    </w:p>
    <w:p>
      <w:r>
        <w:t xml:space="preserve">10.</w:t>
        <w:tab/>
        <w:tab/>
        <w:tab/>
        <w:t xml:space="preserve">Rehellisesti sanottuna en minäkään. Ja ymmärsin näytelmän täydellisesti, mutta yritin keksiä, miten Dracula todella heijastaisi jotakin. Tuo oli lähimpänä.</w:t>
      </w:r>
    </w:p>
    <w:p>
      <w:r>
        <w:rPr>
          <w:b/>
          <w:u w:val="single"/>
        </w:rPr>
        <w:t xml:space="preserve">133929</w:t>
      </w:r>
    </w:p>
    <w:p>
      <w:r>
        <w:t xml:space="preserve">11.</w:t>
        <w:tab/>
        <w:t xml:space="preserve">["... näytit vähän mieheltä!"](https://www.youtube.com/watch?v=KGzeC9IaGLc)</w:t>
      </w:r>
    </w:p>
    <w:p>
      <w:r>
        <w:rPr>
          <w:b/>
          <w:u w:val="single"/>
        </w:rPr>
        <w:t xml:space="preserve">133930</w:t>
      </w:r>
    </w:p>
    <w:p>
      <w:r>
        <w:t xml:space="preserve">1. Oikeutettu kusipää.</w:t>
      </w:r>
    </w:p>
    <w:p>
      <w:r>
        <w:rPr>
          <w:b/>
          <w:u w:val="single"/>
        </w:rPr>
        <w:t xml:space="preserve">133931</w:t>
      </w:r>
    </w:p>
    <w:p>
      <w:r>
        <w:t xml:space="preserve">1. En todellakaan jaksa lukea tätä artikkelia loppuun. Taas yksi monista, joissa yritetään syyttää kaikesta pelejä. Se ei ole mitään uutta, enkä silti voi lakata ihmettelemästä, miten ihmiset voivat olla näin helvetin jälkeenjääneinä.</w:t>
      </w:r>
    </w:p>
    <w:p>
      <w:r>
        <w:rPr>
          <w:b/>
          <w:u w:val="single"/>
        </w:rPr>
        <w:t xml:space="preserve">133932</w:t>
      </w:r>
    </w:p>
    <w:p>
      <w:r>
        <w:t xml:space="preserve">1. Tämä on täyttä hulluutta. Tarkoitan, että olen jo lopettanut pelin heidän täysin älyttömien automaattisten kieltojensa takia "loukkaavasta keskustelusta" (joka sai ihmiset banniin, kun he kirjoittivat minkä tahansa sanan, joka sisälsi edes mahdollisen loukkauksen, kontekstista riippumatta), mutta jätin silti negatiivisen arvostelun Steamiin, enkä aio palata pelin pariin, se on varmaa. Jos omistat pelin Steamissa, tee samoin, laita se punaiseksi, näytä heille, mitä mieltä me olemme tuosta paskanjauhamisesta!</w:t>
      </w:r>
    </w:p>
    <w:p>
      <w:r>
        <w:rPr>
          <w:b/>
          <w:u w:val="single"/>
        </w:rPr>
        <w:t xml:space="preserve">133933</w:t>
      </w:r>
    </w:p>
    <w:p>
      <w:r>
        <w:t xml:space="preserve">2.</w:t>
        <w:tab/>
        <w:t xml:space="preserve">1. Ammun vihollista 2. Joukkuetoveri astuu vahingossa tulilinjalle. 3. 99 % ajasta joukkuekaveri pyytää anteeksi ja molemmat ymmärtävät, että kyseessä oli valitettava vahinko. Ei muistella pahalla, kaikki on hyvin. 4. Kielletään ystävällismielisestä tulituksesta.  Niin helvetin ärsyttävää, tämän takia automaattiset bannit ovat yleisesti ottaen huono idea ja bannit pitäisi tehdä manuaalisesti sen sijaan, että ne jätetään epäpätevän tekoälyn varaan.</w:t>
      </w:r>
    </w:p>
    <w:p>
      <w:r>
        <w:rPr>
          <w:b/>
          <w:u w:val="single"/>
        </w:rPr>
        <w:t xml:space="preserve">133934</w:t>
      </w:r>
    </w:p>
    <w:p>
      <w:r>
        <w:t xml:space="preserve">3.</w:t>
        <w:tab/>
        <w:tab/>
        <w:t xml:space="preserve">Voit saada porttikiellon tulituksesta, jos tapat kuulusteltavana olevan joukkuetoverin, ja se oli ainoa tapa lopettaa kuulustelu.</w:t>
      </w:r>
    </w:p>
    <w:p>
      <w:r>
        <w:rPr>
          <w:b/>
          <w:u w:val="single"/>
        </w:rPr>
        <w:t xml:space="preserve">133935</w:t>
      </w:r>
    </w:p>
    <w:p>
      <w:r>
        <w:t xml:space="preserve">4.</w:t>
        <w:tab/>
        <w:tab/>
        <w:tab/>
        <w:t xml:space="preserve">Tuo on jälkeenjäänyttä. Tämä kuulostaa pätevältä taktiikalta IRL:ssä.</w:t>
      </w:r>
    </w:p>
    <w:p>
      <w:r>
        <w:rPr>
          <w:b/>
          <w:u w:val="single"/>
        </w:rPr>
        <w:t xml:space="preserve">133936</w:t>
      </w:r>
    </w:p>
    <w:p>
      <w:r>
        <w:t xml:space="preserve">5.</w:t>
        <w:tab/>
        <w:tab/>
        <w:t xml:space="preserve">Miksi edes sallia omien tulitusta, jos kiellät ihmisiä tekemästä sitä?</w:t>
      </w:r>
    </w:p>
    <w:p>
      <w:r>
        <w:rPr>
          <w:b/>
          <w:u w:val="single"/>
        </w:rPr>
        <w:t xml:space="preserve">133937</w:t>
      </w:r>
    </w:p>
    <w:p>
      <w:r>
        <w:t xml:space="preserve">6.</w:t>
        <w:tab/>
        <w:t xml:space="preserve">&gt;Yo it's night over here *banned for offensive slur: neekeri*</w:t>
      </w:r>
    </w:p>
    <w:p>
      <w:r>
        <w:rPr>
          <w:b/>
          <w:u w:val="single"/>
        </w:rPr>
        <w:t xml:space="preserve">133938</w:t>
      </w:r>
    </w:p>
    <w:p>
      <w:r>
        <w:t xml:space="preserve">7.</w:t>
        <w:tab/>
        <w:tab/>
        <w:t xml:space="preserve">Joku houkutteli minua chatissa sanomaan "paki". Minut bannattiin. Olen vitun pakistanilainen, eikä tuo sana ole koskaan ollut "loukkaava" kenellekään. Olen itse käyttänyt sitä 14 vuotta. Minulla oli 1k tuntia siinä pelissä, mutta se pysyy poistettuna...</w:t>
      </w:r>
    </w:p>
    <w:p>
      <w:r>
        <w:rPr>
          <w:b/>
          <w:u w:val="single"/>
        </w:rPr>
        <w:t xml:space="preserve">133939</w:t>
      </w:r>
    </w:p>
    <w:p>
      <w:r>
        <w:t xml:space="preserve">8.</w:t>
        <w:tab/>
        <w:tab/>
        <w:tab/>
        <w:t xml:space="preserve">Harmi, sitten ei olisi pitänyt syntyä Pakistanissa.  -Ubi</w:t>
      </w:r>
    </w:p>
    <w:p>
      <w:r>
        <w:rPr>
          <w:b/>
          <w:u w:val="single"/>
        </w:rPr>
        <w:t xml:space="preserve">133940</w:t>
      </w:r>
    </w:p>
    <w:p>
      <w:r>
        <w:t xml:space="preserve">9.</w:t>
        <w:tab/>
        <w:t xml:space="preserve">Tom Clancy -tuotannon sensurointi kommunistien rauhoittamiseksi. Kunpa hän olisi vielä elossa.</w:t>
      </w:r>
    </w:p>
    <w:p>
      <w:r>
        <w:rPr>
          <w:b/>
          <w:u w:val="single"/>
        </w:rPr>
        <w:t xml:space="preserve">133941</w:t>
      </w:r>
    </w:p>
    <w:p>
      <w:r>
        <w:t xml:space="preserve">10.</w:t>
        <w:tab/>
        <w:t xml:space="preserve">Jos teet negatiivisen arvostelun, Steam suodattaa sen automaattisesti pois, koska heidän kiistoja havaitseva järjestelmänsä sanoo, että "negatiivisia arvosteluja on tullut valtava määrä suhteellisen lyhyen ajan sisällä, joten täytyy olla tulossa kiistaa, jätä huomiotta."</w:t>
      </w:r>
    </w:p>
    <w:p>
      <w:r>
        <w:rPr>
          <w:b/>
          <w:u w:val="single"/>
        </w:rPr>
        <w:t xml:space="preserve">133942</w:t>
      </w:r>
    </w:p>
    <w:p>
      <w:r>
        <w:t xml:space="preserve">1. Se on älyttömän jälkeenjäänyttä. Jopa meidän venäläisten standardien mukaan.</w:t>
      </w:r>
    </w:p>
    <w:p>
      <w:r>
        <w:rPr>
          <w:b/>
          <w:u w:val="single"/>
        </w:rPr>
        <w:t xml:space="preserve">133943</w:t>
      </w:r>
    </w:p>
    <w:p>
      <w:r>
        <w:t xml:space="preserve">2.</w:t>
        <w:tab/>
        <w:t xml:space="preserve">*kyykistelee masentavasti*</w:t>
      </w:r>
    </w:p>
    <w:p>
      <w:r>
        <w:rPr>
          <w:b/>
          <w:u w:val="single"/>
        </w:rPr>
        <w:t xml:space="preserve">133944</w:t>
      </w:r>
    </w:p>
    <w:p>
      <w:r>
        <w:t xml:space="preserve">3.</w:t>
        <w:tab/>
        <w:tab/>
        <w:t xml:space="preserve">https://i.redd.it/6dz19sxu0u401.png</w:t>
      </w:r>
    </w:p>
    <w:p>
      <w:r>
        <w:rPr>
          <w:b/>
          <w:u w:val="single"/>
        </w:rPr>
        <w:t xml:space="preserve">133945</w:t>
      </w:r>
    </w:p>
    <w:p>
      <w:r>
        <w:t xml:space="preserve">1. Epäilen, että *Luke Cage* ja *Iron Fist* yhdistetään yhdeksi **Heroes for Hire** -sarjaksi, joka perustuu niiden yhteiseen sarjakuvaan 70- ja 80-luvuilta.</w:t>
      </w:r>
    </w:p>
    <w:p>
      <w:r>
        <w:rPr>
          <w:b/>
          <w:u w:val="single"/>
        </w:rPr>
        <w:t xml:space="preserve">133946</w:t>
      </w:r>
    </w:p>
    <w:p>
      <w:r>
        <w:t xml:space="preserve">1. Jos olet lesbo, olet nainen, et mies. Jos väität olevasi mies/henkilö-lesbo, olet joko mies, joka haluaa vain käyttää sanaa "lesbo" sanan "homo" sijasta, tai sitten olet jälkeenjäänyt.</w:t>
      </w:r>
    </w:p>
    <w:p>
      <w:r>
        <w:rPr>
          <w:b/>
          <w:u w:val="single"/>
        </w:rPr>
        <w:t xml:space="preserve">133947</w:t>
      </w:r>
    </w:p>
    <w:p>
      <w:r>
        <w:t xml:space="preserve">1. Väitetyssä patriarkaalisessa yhteiskunnassa tämä "huumori" naisten läpsimisestä ja miesten lyömisestä on kaikkialla läsnä, TV-ohjelmat ja elokuvat, joissa juhlitaan sitä, että nainen läpsäisee tai lyö miestä, joka on suututtanut hänet, ovat nykyään melko yleisiä, ja reaktio on vain nauraa tai sanoa: "Juuri niin, tyttö, hän ansaitsi sen".</w:t>
      </w:r>
    </w:p>
    <w:p>
      <w:r>
        <w:rPr>
          <w:b/>
          <w:u w:val="single"/>
        </w:rPr>
        <w:t xml:space="preserve">133948</w:t>
      </w:r>
    </w:p>
    <w:p>
      <w:r>
        <w:t xml:space="preserve">2.</w:t>
        <w:tab/>
        <w:t xml:space="preserve">Patriarkaatti ei tarkoita, että "se hyödyttää miehiä ja haittaa naisia". Se on haitallista myös miehille, perinteiset sukupuoliroolit ovat syy siihen, että ihmiset nauravat tälle tyypille.</w:t>
      </w:r>
    </w:p>
    <w:p>
      <w:r>
        <w:rPr>
          <w:b/>
          <w:u w:val="single"/>
        </w:rPr>
        <w:t xml:space="preserve">133949</w:t>
      </w:r>
    </w:p>
    <w:p>
      <w:r>
        <w:t xml:space="preserve">3.</w:t>
        <w:tab/>
        <w:tab/>
        <w:t xml:space="preserve">Juuri niin. Se on sama syy, miksi on olemassa termi "miesflunssa" - ajatus siitä, että miehet valittavat enemmän sairastuessaan ja ovat vähemmän kestäviä kuin naiset sairastuessaan, vaikka tilastojen mukaan naiset pitävät enemmän sairauslomia kuin miehet. Se johtuu siitä, että yhteiskuntamme "patriarkaatin" tai "myrkyllisen maskuliinisuuden" mukaan miesten odotetaan olevan stoalaisia ja kovia, ja kaikenlaiset merkit heikkoudesta saavat osakseen pilkkaa.</w:t>
      </w:r>
    </w:p>
    <w:p>
      <w:r>
        <w:rPr>
          <w:b/>
          <w:u w:val="single"/>
        </w:rPr>
        <w:t xml:space="preserve">133950</w:t>
      </w:r>
    </w:p>
    <w:p>
      <w:r>
        <w:t xml:space="preserve">4.</w:t>
        <w:tab/>
        <w:tab/>
        <w:tab/>
        <w:t xml:space="preserve">Luulen lukeneeni jostain, että miesflunssa on kuitenkin todellinen asia. Muistini ei ehkä ole aivan kohdallaan, mutta muistaakseni siinä sanottiin jotain tämän suuntaista; virus tunnistaa, että miespuoliset isännät eivät voi lisääntyä, ja siksi se ei arvosta isäntää yhtä paljon eikä pidättele tautia. Kun taas naispuolisia isäntiä se pidättelee, koska niitä tarvitaan lisääntymiseen ja uusien isäntien luomiseen.  En tiedä, kuinka paljon totuutta tuossa on, mutta luin sen jostain ja pidin sitä siistinä.</w:t>
      </w:r>
    </w:p>
    <w:p>
      <w:r>
        <w:rPr>
          <w:b/>
          <w:u w:val="single"/>
        </w:rPr>
        <w:t xml:space="preserve">133951</w:t>
      </w:r>
    </w:p>
    <w:p>
      <w:r>
        <w:t xml:space="preserve">5.</w:t>
        <w:tab/>
        <w:tab/>
        <w:tab/>
        <w:tab/>
        <w:t xml:space="preserve">Jos löytäisit uskottavan lähteen, se olisi mahtavaa luettavaa. Valitettavasti sen sanamuodon vuoksi se kuulostaa epäilyttävältä, mutta muistat puoliksi artikkelin, jonka olet lukenut jokin aika sitten, joten se ei ole sinun vikasi ollenkaan.  Joka tapauksessa, jos on lähde, lukisin sen mielelläni!</w:t>
      </w:r>
    </w:p>
    <w:p>
      <w:r>
        <w:rPr>
          <w:b/>
          <w:u w:val="single"/>
        </w:rPr>
        <w:t xml:space="preserve">133952</w:t>
      </w:r>
    </w:p>
    <w:p>
      <w:r>
        <w:t xml:space="preserve">6.</w:t>
        <w:tab/>
        <w:tab/>
        <w:tab/>
        <w:tab/>
        <w:tab/>
        <w:t xml:space="preserve">https://www.webmd.com/cold-and-flu/news/20171211/does-flu-hit-men-harder-than-women-maybe-so</w:t>
      </w:r>
    </w:p>
    <w:p>
      <w:r>
        <w:rPr>
          <w:b/>
          <w:u w:val="single"/>
        </w:rPr>
        <w:t xml:space="preserve">133953</w:t>
      </w:r>
    </w:p>
    <w:p>
      <w:r>
        <w:t xml:space="preserve">7.</w:t>
        <w:tab/>
        <w:tab/>
        <w:tab/>
        <w:t xml:space="preserve">&gt;ja kaikenlaiset heikkouteen viittaavat merkit saavat osakseen pilkkaa Mikä dramaattinen ja typerä liioittelu. Tämä on sellaista typerää paskaa, jota vain joku, joka viettää päivänsä miettimällä typerää paskaa, kuten myrkyllisen maskuliinisuuden/patriarkaattiteorian kaltaista paskaa, voi pitää totena. Stoalaisuutta ja kovuutta juhlitaan, mutta se ei tarkoita, että *kaikkea* heikkoutta pilkataan.  Myös tunteellisesta intohimosta ja hellyydestä pidetään yleensä miehissä. Oletko koskaan miettinyt, *miksi* sellaisia asioita kuin stoalaisuus ja vahvuus miesten keskuudessa juhlitaan ja kannustetaan? Ettekö ymmärrä, että se on hyvä asia? Että me kaikki olemme elossa ja elämme niin kuin nyt elämme esi-isiemme tekemien uhrausten ansiosta?  Joskus jotkut ihmiset menevät liian pitkälle. Kuten ne ämmät Talkissa, jotka nauroivat naiselle, joka leikkasi miehensä kalun irti. Hassua, miten miehen sukupuolta syytetään siitä, että naiset käyttäytyvät kuin mulkut.</w:t>
      </w:r>
    </w:p>
    <w:p>
      <w:r>
        <w:rPr>
          <w:b/>
          <w:u w:val="single"/>
        </w:rPr>
        <w:t xml:space="preserve">133954</w:t>
      </w:r>
    </w:p>
    <w:p>
      <w:r>
        <w:t xml:space="preserve">1. Toivon todella, että tuo tyhmä kusipää kuolee myös.</w:t>
      </w:r>
    </w:p>
    <w:p>
      <w:r>
        <w:rPr>
          <w:b/>
          <w:u w:val="single"/>
        </w:rPr>
        <w:t xml:space="preserve">133955</w:t>
      </w:r>
    </w:p>
    <w:p>
      <w:r>
        <w:t xml:space="preserve">1. Mark Waid: &gt; "Jos uskot, kuten minä, että naiset ja värilliset ihmiset ansaitsevat tehdä työtään - tai mitä tahansa työtä - ilman, että heitä kiusataan, lahjoita. Seiso kanssani."  Tämä vaikuttaa minusta mauttomalta, aivan kuin hän käyttäisi vähemmistöjä kilpenä saadakseen ihmiset lahjoittamaan. Jos olisin hän, olisin muotoillut sen toisin.</w:t>
      </w:r>
    </w:p>
    <w:p>
      <w:r>
        <w:rPr>
          <w:b/>
          <w:u w:val="single"/>
        </w:rPr>
        <w:t xml:space="preserve">133956</w:t>
      </w:r>
    </w:p>
    <w:p>
      <w:r>
        <w:t xml:space="preserve">2.</w:t>
        <w:tab/>
        <w:t xml:space="preserve">Puhumattakaan siitä, että monet ComicsGateen osallistuneet henkilöt ovat naisia ja vähemmistöjä. Ihan totta, katsokaa tämän cg-luojien listan sivussa olevia nimiä. https://indiecron.com/ Siinä on aika kattava vihaliike.</w:t>
      </w:r>
    </w:p>
    <w:p>
      <w:r>
        <w:rPr>
          <w:b/>
          <w:u w:val="single"/>
        </w:rPr>
        <w:t xml:space="preserve">133957</w:t>
      </w:r>
    </w:p>
    <w:p>
      <w:r>
        <w:t xml:space="preserve">3.</w:t>
        <w:tab/>
        <w:tab/>
        <w:t xml:space="preserve">Kuten olemme sanoneet GamerGatesta kerta toisensa jälkeen, mutta tietysti Waidin kaltaiset ihmiset ovat valinneet oman puolensa. He eivät enää näe meitä sellaisina kuin olemme, vaan sellaisina kuin he haluavat meidän olevan: kasvottomana massana arjalaisia liljanvalkoisia natseja.</w:t>
      </w:r>
    </w:p>
    <w:p>
      <w:r>
        <w:rPr>
          <w:b/>
          <w:u w:val="single"/>
        </w:rPr>
        <w:t xml:space="preserve">133958</w:t>
      </w:r>
    </w:p>
    <w:p>
      <w:r>
        <w:t xml:space="preserve">4.</w:t>
        <w:tab/>
        <w:tab/>
        <w:tab/>
        <w:t xml:space="preserve">Se on täydellinen tekosyy kaikelle paskalle, mitä sarjakuvateollisuus on tehnyt ja tekee tulevaisuudessa.  Otetaan esimerkiksi Tim Seelyn (tai jopa Waidin) viime vuosien työt. Tuotetaan huonoimpia sarjakuvia ikinä, joihin on pistetty mitä tahansa woke-retardia, jolle he runkkaavat tällä viikolla, ja sitten kun kukaan ei osta kirjaa, syytetään natsiautomaatteja. Huuhtele ja toista... Ainakin kunnes ala lopulta romahtaa ja kuolee.</w:t>
      </w:r>
    </w:p>
    <w:p>
      <w:r>
        <w:rPr>
          <w:b/>
          <w:u w:val="single"/>
        </w:rPr>
        <w:t xml:space="preserve">133959</w:t>
      </w:r>
    </w:p>
    <w:p>
      <w:r>
        <w:t xml:space="preserve">1. Laita kaksi idioottia huoneeseen ja nauhoita heidän keskustelunsa - se on suurin piirtein tämän artikkelin aihe.  Vanhempi, sosiaalisesti ulkopuolinen poliitikko vuorovaikutuksessa nuoremman instagram-bimbon kanssa. Vaikka molemmat käyttävät englantia, he puhuvat eri kieliä, ja muuta tämä ei oikeastaan olekaan. Erittäin kiusallinen kommunikaatiokatkos kahden osapuolen välillä, jotka luulevat ymmärtävänsä toisiaan, mutta joilla ei todellisuudessa ole aavistustakaan siitä, miten olla vuorovaikutuksessa toistensa kanssa.  Nainen luulee, että mies sortaa häntä, koska hän on mies, jolla on valtaa, ja antaa hänelle ei-toivottua huomiota - aggressiivisen kuvien tykkäämisen muodossa sosiaalisessa mediassa. Se on sama rikos kuin se, että iäkäs ihminen ei ymmärrä, miten tunnistaa phisherit sähköpostissaan. Hän ei vain kuulu tähän kulttuuriin. Hän käyttäytyy parhaansa mukaan, mutta se on sama kuin pyytäisi saudiaista perheeseeni illalliselle ja odottaisi hänen noudattavan pohjoisamerikkalaista ruokailukäytäntöä.   Hän luulee, että nainen kiristää häntä, koska *oh no, teknisesti ja juridisesti se on kiristystä* - eli hän elää maailmassa, joka on täynnä teknisiä ja juridisia seikkoja. Hän ei tiedä sosiaalisesta alamaailmasta. Hän ei ymmärrä, että nämä tytöt ovat häntä asiantuntevampia siinä, mitä he tekevät - eli manipuloivat yksinäisiä miehiä vaihtamaan rahaa teeskenneltyä seurustelua vastaan. Onko se teknisesti ottaen kiristystä? Luulisin, mutta viedä se loppuun asti ja uhata RCMP:n ottamisella mukaan? Mikä idiootti. Täydellinen ja täydellinen idiootti.  Sekä Tony että tyttö ovat idiootteja. Tiedotusvälineet, jotka raportoivat tästä, ovat jälkeenjääneitä. Ja minä olen vitun typerys, kun kirjoitan tästä näin paljon.</w:t>
      </w:r>
    </w:p>
    <w:p>
      <w:r>
        <w:rPr>
          <w:b/>
          <w:u w:val="single"/>
        </w:rPr>
        <w:t xml:space="preserve">133960</w:t>
      </w:r>
    </w:p>
    <w:p>
      <w:r>
        <w:t xml:space="preserve">2.</w:t>
        <w:tab/>
        <w:t xml:space="preserve">Artikkelin henkilö ja kiristäjä ovat kaksi eri henkilöä. Hänet saatiin kissakalastamalla lähettämään seksuaalisesti eksplisiittisiä juttuja jollekulle (luultavasti kaverille, jolla on kissakalastustili), joka nyt uhkaa julkaista nuo kuvat ja videot. Se on ehdottomasti kiristystä.</w:t>
      </w:r>
    </w:p>
    <w:p>
      <w:r>
        <w:rPr>
          <w:b/>
          <w:u w:val="single"/>
        </w:rPr>
        <w:t xml:space="preserve">133961</w:t>
      </w:r>
    </w:p>
    <w:p>
      <w:r>
        <w:t xml:space="preserve">3.</w:t>
        <w:tab/>
        <w:t xml:space="preserve">&gt; Erittäin hankala kommunikaatiokatkos kahden osapuolen välillä, jotka luulevat ymmärtävänsä toisiaan, mutta joilla ei todellisuudessa ole aavistustakaan siitä, miten olla vuorovaikutuksessa to</w:t>
      </w:r>
      <w:r>
        <w:t xml:space="preserve">  Vau, tämä todella osuu nappiin. Olet täysin oikeassa. Se on vain kaksi ihmistä, jotka pelaavat eri peliä samalla laudalla eivätkä ymmärrä toisiaan lainkaan. &amp;#x200B;</w:t>
      </w:r>
    </w:p>
    <w:p>
      <w:r>
        <w:rPr>
          <w:b/>
          <w:u w:val="single"/>
        </w:rPr>
        <w:t xml:space="preserve">133962</w:t>
      </w:r>
    </w:p>
    <w:p>
      <w:r>
        <w:t xml:space="preserve">1. Etuoikeutettu, epäkunnioittava kusipää.  Kuinka vaikeaa on kertoa sukunimi ja osoittaa hieman kunnioitusta? Nyt sitten poliisin pahoinpitelystä, joka on todellinen rikos.  Kaikki tuo paska, kun sinulla on pieni tyttäresi mukanasi?  Hän on enemmän kuin tyhmä. Hän on täysin vastuuton ja huolimaton.</w:t>
      </w:r>
    </w:p>
    <w:p>
      <w:r>
        <w:rPr>
          <w:b/>
          <w:u w:val="single"/>
        </w:rPr>
        <w:t xml:space="preserve">133963</w:t>
      </w:r>
    </w:p>
    <w:p>
      <w:r>
        <w:t xml:space="preserve">2.</w:t>
        <w:tab/>
        <w:t xml:space="preserve">Useimmissa osavaltioissa ei ole laitonta salata nimeäsi. Silloinkin on oltava perusteltu rikosepäily. Jos hän todella läpäisi puhalluskokeen, kuten hän sanoo, hän ei ole tehnyt mitään väärää. En välitä siitä, kuinka narttumainen joku on, mutta pidätettynä pitäminen oman henkilöllisyystodistuksen salaamisen vuoksi on laitonta ja moraalitonta.</w:t>
      </w:r>
    </w:p>
    <w:p>
      <w:r>
        <w:rPr>
          <w:b/>
          <w:u w:val="single"/>
        </w:rPr>
        <w:t xml:space="preserve">133964</w:t>
      </w:r>
    </w:p>
    <w:p>
      <w:r>
        <w:t xml:space="preserve">1. Muistan, kun tässä subissa puhuttiin peliteollisuudesta. Joka päivä kylkiluun kutina.</w:t>
      </w:r>
    </w:p>
    <w:p>
      <w:r>
        <w:rPr>
          <w:b/>
          <w:u w:val="single"/>
        </w:rPr>
        <w:t xml:space="preserve">133965</w:t>
      </w:r>
    </w:p>
    <w:p>
      <w:r>
        <w:t xml:space="preserve">2.</w:t>
        <w:tab/>
        <w:t xml:space="preserve">Muistan, kun täällä puhuttiin journalistisesta etiikasta ...ai niin, siitä me nyt puhumme. GamerGatessa on aina ollut kyse etiikasta pikkumaisen lolcow-draaman ja vidya-peliteollisuuden mokien sijaan.</w:t>
      </w:r>
    </w:p>
    <w:p>
      <w:r>
        <w:rPr>
          <w:b/>
          <w:u w:val="single"/>
        </w:rPr>
        <w:t xml:space="preserve">133966</w:t>
      </w:r>
    </w:p>
    <w:p>
      <w:r>
        <w:t xml:space="preserve">3.</w:t>
        <w:tab/>
        <w:tab/>
        <w:t xml:space="preserve">Tuo alatervehdys varmaan hämmensi minua.....</w:t>
      </w:r>
    </w:p>
    <w:p>
      <w:r>
        <w:rPr>
          <w:b/>
          <w:u w:val="single"/>
        </w:rPr>
        <w:t xml:space="preserve">133967</w:t>
      </w:r>
    </w:p>
    <w:p>
      <w:r>
        <w:t xml:space="preserve">4.</w:t>
        <w:tab/>
        <w:tab/>
        <w:tab/>
        <w:t xml:space="preserve">Luetko hyvin? Katso banneria. Mitä siinä lukee?</w:t>
      </w:r>
    </w:p>
    <w:p>
      <w:r>
        <w:rPr>
          <w:b/>
          <w:u w:val="single"/>
        </w:rPr>
        <w:t xml:space="preserve">133968</w:t>
      </w:r>
    </w:p>
    <w:p>
      <w:r>
        <w:t xml:space="preserve">5.</w:t>
        <w:tab/>
        <w:tab/>
        <w:tab/>
        <w:tab/>
        <w:t xml:space="preserve">Että olet kiihtynyt lapsi, joka tarvitsee tunnevahvistusta? Idk, kerro sinä, jos et edes vaivaudu seuraamaan keskustelua.</w:t>
      </w:r>
    </w:p>
    <w:p>
      <w:r>
        <w:rPr>
          <w:b/>
          <w:u w:val="single"/>
        </w:rPr>
        <w:t xml:space="preserve">133969</w:t>
      </w:r>
    </w:p>
    <w:p>
      <w:r>
        <w:t xml:space="preserve">6.</w:t>
        <w:tab/>
        <w:tab/>
        <w:tab/>
        <w:tab/>
        <w:tab/>
        <w:t xml:space="preserve">"Triggered" sanoo kaveri, joka valittaa siitä, mistä muut keskustelevat. "Etiikka", se on tuossa.</w:t>
      </w:r>
    </w:p>
    <w:p>
      <w:r>
        <w:rPr>
          <w:b/>
          <w:u w:val="single"/>
        </w:rPr>
        <w:t xml:space="preserve">133970</w:t>
      </w:r>
    </w:p>
    <w:p>
      <w:r>
        <w:t xml:space="preserve">7.</w:t>
        <w:tab/>
        <w:tab/>
        <w:tab/>
        <w:tab/>
        <w:tab/>
        <w:tab/>
        <w:t xml:space="preserve">Et vieläkään lukenut keskustelua. Wooooooosh. Minusta sub on edelleen hauska. Sinä olet hauska.</w:t>
      </w:r>
    </w:p>
    <w:p>
      <w:r>
        <w:rPr>
          <w:b/>
          <w:u w:val="single"/>
        </w:rPr>
        <w:t xml:space="preserve">133971</w:t>
      </w:r>
    </w:p>
    <w:p>
      <w:r>
        <w:t xml:space="preserve">8.</w:t>
        <w:tab/>
        <w:tab/>
        <w:tab/>
        <w:tab/>
        <w:tab/>
        <w:tab/>
        <w:tab/>
        <w:t xml:space="preserve">En ole varma, tiedätkö, mitä whoosh tarkoittaa. Onko englanti äidinkielesi? Yksi kommenttisi pelaamisesta ennen kommenttia, johon vastaan, ei lievennä yhtään sitä hölynpölyä, joka valuu etupuoleltasi.</w:t>
      </w:r>
    </w:p>
    <w:p>
      <w:r>
        <w:rPr>
          <w:b/>
          <w:u w:val="single"/>
        </w:rPr>
        <w:t xml:space="preserve">133972</w:t>
      </w:r>
    </w:p>
    <w:p>
      <w:r>
        <w:t xml:space="preserve">9.</w:t>
        <w:tab/>
        <w:tab/>
        <w:tab/>
        <w:tab/>
        <w:tab/>
        <w:tab/>
        <w:tab/>
        <w:tab/>
        <w:t xml:space="preserve">lol vittu mies, olet vielä menossa. Paska mies tämä sub tappaa minut. https://www.urbandictionary.com/define.php?term=wooooosh Ole hyvä ja validoi tunteitasi enemmän mies. Tämä on hyvää kamaa. Äänestin ylöspäin lolsin takia.</w:t>
      </w:r>
    </w:p>
    <w:p>
      <w:r>
        <w:rPr>
          <w:b/>
          <w:u w:val="single"/>
        </w:rPr>
        <w:t xml:space="preserve">133973</w:t>
      </w:r>
    </w:p>
    <w:p>
      <w:r>
        <w:t xml:space="preserve">10.</w:t>
        <w:tab/>
        <w:tab/>
        <w:tab/>
        <w:tab/>
        <w:tab/>
        <w:tab/>
        <w:tab/>
        <w:tab/>
        <w:tab/>
        <w:t xml:space="preserve">Voi ei.... se on jälkeenjäänyttä</w:t>
      </w:r>
    </w:p>
    <w:p>
      <w:r>
        <w:rPr>
          <w:b/>
          <w:u w:val="single"/>
        </w:rPr>
        <w:t xml:space="preserve">133974</w:t>
      </w:r>
    </w:p>
    <w:p>
      <w:r>
        <w:t xml:space="preserve">11.</w:t>
        <w:tab/>
        <w:tab/>
        <w:tab/>
        <w:tab/>
        <w:tab/>
        <w:tab/>
        <w:tab/>
        <w:tab/>
        <w:tab/>
        <w:tab/>
        <w:t xml:space="preserve">Ei se mitään, rakastan sinua yhä, poika.</w:t>
      </w:r>
    </w:p>
    <w:p>
      <w:r>
        <w:rPr>
          <w:b/>
          <w:u w:val="single"/>
        </w:rPr>
        <w:t xml:space="preserve">133975</w:t>
      </w:r>
    </w:p>
    <w:p>
      <w:r>
        <w:t xml:space="preserve">12.</w:t>
        <w:tab/>
        <w:tab/>
        <w:tab/>
        <w:tab/>
        <w:tab/>
        <w:tab/>
        <w:tab/>
        <w:tab/>
        <w:tab/>
        <w:tab/>
        <w:tab/>
        <w:t xml:space="preserve">Sen on täytynyt olla tahraton hedelmöittyminen, kuka nainen päästäisi sinut lähelleen saati sitten sisälle.</w:t>
      </w:r>
    </w:p>
    <w:p>
      <w:r>
        <w:rPr>
          <w:b/>
          <w:u w:val="single"/>
        </w:rPr>
        <w:t xml:space="preserve">133976</w:t>
      </w:r>
    </w:p>
    <w:p>
      <w:r>
        <w:t xml:space="preserve">13.</w:t>
        <w:tab/>
        <w:tab/>
        <w:tab/>
        <w:tab/>
        <w:tab/>
        <w:tab/>
        <w:tab/>
        <w:tab/>
        <w:tab/>
        <w:tab/>
        <w:tab/>
        <w:tab/>
        <w:t xml:space="preserve">Olit putkivauva.</w:t>
      </w:r>
    </w:p>
    <w:p>
      <w:r>
        <w:rPr>
          <w:b/>
          <w:u w:val="single"/>
        </w:rPr>
        <w:t xml:space="preserve">133977</w:t>
      </w:r>
    </w:p>
    <w:p>
      <w:r>
        <w:t xml:space="preserve">14.</w:t>
        <w:tab/>
        <w:tab/>
        <w:tab/>
        <w:tab/>
        <w:tab/>
        <w:tab/>
        <w:tab/>
        <w:tab/>
        <w:tab/>
        <w:tab/>
        <w:tab/>
        <w:tab/>
        <w:tab/>
        <w:t xml:space="preserve">Milloin saan velhovoimat kuten sinä?</w:t>
      </w:r>
    </w:p>
    <w:p>
      <w:r>
        <w:rPr>
          <w:b/>
          <w:u w:val="single"/>
        </w:rPr>
        <w:t xml:space="preserve">133978</w:t>
      </w:r>
    </w:p>
    <w:p>
      <w:r>
        <w:t xml:space="preserve">15.</w:t>
        <w:tab/>
        <w:tab/>
        <w:tab/>
        <w:tab/>
        <w:tab/>
        <w:tab/>
        <w:tab/>
        <w:tab/>
        <w:tab/>
        <w:tab/>
        <w:tab/>
        <w:tab/>
        <w:tab/>
        <w:tab/>
        <w:t xml:space="preserve">Seuraavassa rallissa.</w:t>
      </w:r>
    </w:p>
    <w:p>
      <w:r>
        <w:rPr>
          <w:b/>
          <w:u w:val="single"/>
        </w:rPr>
        <w:t xml:space="preserve">133979</w:t>
      </w:r>
    </w:p>
    <w:p>
      <w:r>
        <w:t xml:space="preserve">1. Se on aikakauden teos, ei mikään vitun moderni mulkku-tulkinta.</w:t>
      </w:r>
    </w:p>
    <w:p>
      <w:r>
        <w:rPr>
          <w:b/>
          <w:u w:val="single"/>
        </w:rPr>
        <w:t xml:space="preserve">133980</w:t>
      </w:r>
    </w:p>
    <w:p>
      <w:r>
        <w:t xml:space="preserve">2.</w:t>
        <w:tab/>
        <w:t xml:space="preserve">Jos yksinpelissä ei voi pelata naisena, näiden kavereiden pitäisi mainita, että alkuperäisessä Red Dead Revolverissa oli tehtäviä, joissa voit pelata naisena ja mustana miehenä. Olisi paljon parempi kuin "en voimaantunut tarpeeksi tästä one linerista".</w:t>
      </w:r>
    </w:p>
    <w:p>
      <w:r>
        <w:rPr>
          <w:b/>
          <w:u w:val="single"/>
        </w:rPr>
        <w:t xml:space="preserve">133981</w:t>
      </w:r>
    </w:p>
    <w:p>
      <w:r>
        <w:t xml:space="preserve">3.</w:t>
        <w:tab/>
        <w:tab/>
        <w:t xml:space="preserve">Buffalo Soldier ja nainen olivat myös todella hauskoja hahmoja, ja heidän voimiensa hölmö luonne akimbo britin lisäksi teki pelistä niin hauskan.  Mutta eihän niitä pelejä koskaan pelattu. He eivät ole koskaan pelanneet Runescapen tutoriaalin puoliväliä pidemmälle, koska se oli heille liian ongelmallinen.</w:t>
      </w:r>
    </w:p>
    <w:p>
      <w:r>
        <w:rPr>
          <w:b/>
          <w:u w:val="single"/>
        </w:rPr>
        <w:t xml:space="preserve">133982</w:t>
      </w:r>
    </w:p>
    <w:p>
      <w:r>
        <w:t xml:space="preserve">4.</w:t>
        <w:tab/>
        <w:tab/>
        <w:tab/>
        <w:t xml:space="preserve">Joo. On vain surullista, että tiedän varmasti, että voisin olla paljon parempi woke-journalisti kuin nämä ääliöt.</w:t>
      </w:r>
    </w:p>
    <w:p>
      <w:r>
        <w:rPr>
          <w:b/>
          <w:u w:val="single"/>
        </w:rPr>
        <w:t xml:space="preserve">133983</w:t>
      </w:r>
    </w:p>
    <w:p>
      <w:r>
        <w:t xml:space="preserve">5.</w:t>
        <w:tab/>
        <w:tab/>
        <w:tab/>
        <w:tab/>
        <w:t xml:space="preserve">Jos joku (hyvässä uskossa) sanoisi, että "mielestäni tämä on askel taaksepäin, aiemmat osat antoivat minun nauttia monirotuisista/naisten hahmoista mielenkiintoisella tavalla ja toivon sarjan jatkuvan", kuuntelisin.  "Reeee seksismi" on vain vastenmielistä.</w:t>
      </w:r>
    </w:p>
    <w:p>
      <w:r>
        <w:rPr>
          <w:b/>
          <w:u w:val="single"/>
        </w:rPr>
        <w:t xml:space="preserve">133984</w:t>
      </w:r>
    </w:p>
    <w:p>
      <w:r>
        <w:t xml:space="preserve">6.</w:t>
        <w:tab/>
        <w:tab/>
        <w:tab/>
        <w:tab/>
        <w:tab/>
        <w:t xml:space="preserve">Luulen, että heidän mielestään sellaisten ihmisten vakuuttaminen, jotka eivät ole jo indoktrinoituneita, on itse asiassa huono asia, joten ainoa asia jolla on väliä on olla kaikkein valveutunein. Typerin herännyt näkemys on aina herännyt näkemys.</w:t>
      </w:r>
    </w:p>
    <w:p>
      <w:r>
        <w:rPr>
          <w:b/>
          <w:u w:val="single"/>
        </w:rPr>
        <w:t xml:space="preserve">133985</w:t>
      </w:r>
    </w:p>
    <w:p>
      <w:r>
        <w:t xml:space="preserve">7.</w:t>
        <w:tab/>
        <w:tab/>
        <w:tab/>
        <w:tab/>
        <w:tab/>
        <w:tab/>
        <w:t xml:space="preserve">Joo, se on keskinäinen kilpailu, jossa todistetaan, kuka eroaa eniten meistä trogladyyteistä...</w:t>
      </w:r>
    </w:p>
    <w:p>
      <w:r>
        <w:rPr>
          <w:b/>
          <w:u w:val="single"/>
        </w:rPr>
        <w:t xml:space="preserve">133986</w:t>
      </w:r>
    </w:p>
    <w:p>
      <w:r>
        <w:t xml:space="preserve">8.</w:t>
        <w:tab/>
        <w:tab/>
        <w:tab/>
        <w:tab/>
        <w:t xml:space="preserve">Ei, tosiasiat ja historia ovat fasisteja varten. Vuosi nolla, täältä tullaan</w:t>
      </w:r>
    </w:p>
    <w:p>
      <w:r>
        <w:rPr>
          <w:b/>
          <w:u w:val="single"/>
        </w:rPr>
        <w:t xml:space="preserve">133987</w:t>
      </w:r>
    </w:p>
    <w:p>
      <w:r>
        <w:t xml:space="preserve">1. Tiedoksi, että olen jätkä, joka todella omistaa Longest Journey -elokuvan, eikä siinä ole mitään sukupuolittunutta. En tiedä, mistä Prokopetz puhuu.   En pelannut sitä loppuun, enimmäkseen niiden todella typerien arvoitusten takia, joita piti jatkuvasti etsiä.  Kuten se typerä karkki.  Tietenkin [olen nähnyt ihmisten esittävän erittäin hyviä väitteitä siitä, että juuri tylsät arvoitukset vaikuttivat pelin kaatumiseen](http://www.oldmanmurray.com/features/77.html). Lisäksi konsoleista tuli iso juttu, ja PnCA:ta on hyvin vaikea tehdä konsoleille.</w:t>
      </w:r>
    </w:p>
    <w:p>
      <w:r>
        <w:rPr>
          <w:b/>
          <w:u w:val="single"/>
        </w:rPr>
        <w:t xml:space="preserve">133988</w:t>
      </w:r>
    </w:p>
    <w:p>
      <w:r>
        <w:t xml:space="preserve">2.</w:t>
        <w:tab/>
        <w:t xml:space="preserve">Tarkoitan, että eihän "The Guy Game" tai "Leisure Suit Larry" kaltainen typerä ja tylsä paska ole vaikuttanut siihen, että point and click -seikkailut ovat menneet huonompaan jamaan. (Muistan, kun vuokrasin jumalattoman kamalan Beavis and buttheadin, koska olin 13-vuotias ja ajattelin, että se olisi hauska. Katuimme kaverini kanssa vuokrausta heti tunnin päästä ja ihmettelimme, miksi emme vain vuokrannut Breath of Fire 2:ta tai Crono Triggeriä uudelleen) Ja se artikkelin paskapelle, joka sanoi, että FPS hallitsi 90-luvun puoliväliä? Oletko tosissasi? Vai jälkeenjäänyt? FFVII ilmestyi vuonna 1997 ja sitä kirjaimellisesti kehuttiin peliksi, joka myi PSX:n.  Vitun Super Mario world julkaistiin vuonna 1990 ja se oli vuoden 1990 myydyin peli (kirjaimellisesti vain 2 kuukautta myyntiaikaa vuodessa.). Super Nes ja Sega Genesis hallitsivat pelaamista suurimman osan 90-luvusta, ja parhaat genret vain näissä järjestelmissä eivät todellakaan olleet FPS-pelejä. Ne olivat tasohyppelypelejä, seikkailupelejä ja roolipelejä.  Jopa silloin kun PSX ja N64 putosivat 90-luvun lopulla nuo genret jatkoivat dominointia kuin vittu. FPS-pelit saivat valtavan potkun perseelleen Half Lifen, Counter Striken, Goldeneyen ja Unreal Tournamentin myötä, mutta Pokémon, roolipeli, hallitsi kirjaimellisesti myyntilistoja neljän vuoden ajan vuosina 97-2000.   Miten vitussa voitte saada 90-luvun... jota voidaan kutsua pelien kulta-ajaksi, niin vitun väärin.  Call of Duty ilmestyi vasta vuonna 2003. Voi helvetti.</w:t>
      </w:r>
    </w:p>
    <w:p>
      <w:r>
        <w:rPr>
          <w:b/>
          <w:u w:val="single"/>
        </w:rPr>
        <w:t xml:space="preserve">133989</w:t>
      </w:r>
    </w:p>
    <w:p>
      <w:r>
        <w:t xml:space="preserve">3.</w:t>
        <w:tab/>
        <w:tab/>
        <w:t xml:space="preserve">&gt; Tarkoitan, että eihän "The guy game" tai "Leisure suit Larry" ole vaikuttanut siihen, että point and click -seikkailut ovat menneet paskaksi</w:t>
        <w:t xml:space="preserve">  Olen aika varma, että silloin oli *paljon* surkeita rahakkaita PnC-pelejä, kuten mikä tahansa trendi.</w:t>
      </w:r>
    </w:p>
    <w:p>
      <w:r>
        <w:rPr>
          <w:b/>
          <w:u w:val="single"/>
        </w:rPr>
        <w:t xml:space="preserve">133990</w:t>
      </w:r>
    </w:p>
    <w:p>
      <w:r>
        <w:t xml:space="preserve">4.</w:t>
        <w:tab/>
        <w:tab/>
        <w:tab/>
        <w:t xml:space="preserve">Aivan, mutta surkean PnC:n sisäänpääsyn kynnys on paljon matalampi kuin surkean RTS:n, Hack n Slash Dungeon Crawlerin tai CRPG:n.</w:t>
      </w:r>
    </w:p>
    <w:p>
      <w:r>
        <w:rPr>
          <w:b/>
          <w:u w:val="single"/>
        </w:rPr>
        <w:t xml:space="preserve">133991</w:t>
      </w:r>
    </w:p>
    <w:p>
      <w:r>
        <w:t xml:space="preserve">5.</w:t>
        <w:tab/>
        <w:tab/>
        <w:t xml:space="preserve">FPS-pelit hallitsivat 90-luvun puoliväliä PC:llä, ja myös Point and Click -seikkailut menestyivät hyvin.  Hän on väärässä monien asioiden suhteen artikkelissa, mutta se ei ole hänen vikansa. Doom ja Quake olivat aikakauden teknisiä esittelypelejä, ja Half Life ja Deus Ex 90-luvun lopulla siirtyivät niiden reviirille hyvällä tarinankerronnalla FPS:ssä.</w:t>
      </w:r>
    </w:p>
    <w:p>
      <w:r>
        <w:rPr>
          <w:b/>
          <w:u w:val="single"/>
        </w:rPr>
        <w:t xml:space="preserve">133992</w:t>
      </w:r>
    </w:p>
    <w:p>
      <w:r>
        <w:t xml:space="preserve">6.</w:t>
        <w:tab/>
        <w:tab/>
        <w:tab/>
        <w:t xml:space="preserve">Ja silti Myst... Warcraft 2, kaikki Might and Magic -pelit, Dungeon Keeper, Diablo, Baldurs Gate, Age of Empire, Command and Conqeur jne. jne.   FPS oli siellä kyllä... mutta se ei todellakaan ollut hallitseva. Ei ennen kuin noin vuosina 98-99, jolloin Half Life ilmestyi.</w:t>
      </w:r>
    </w:p>
    <w:p>
      <w:r>
        <w:rPr>
          <w:b/>
          <w:u w:val="single"/>
        </w:rPr>
        <w:t xml:space="preserve">133993</w:t>
      </w:r>
    </w:p>
    <w:p>
      <w:r>
        <w:t xml:space="preserve">1. Entä jos koko yhteiskunnallisen oikeudenmukaisuuden kirjallisuus on joukko pilapapereita, joita ovat kirjoittaneet ihmiset, jotka eivät ole koskaan vaivautuneet paljastamaan vitsiä?</w:t>
      </w:r>
    </w:p>
    <w:p>
      <w:r>
        <w:rPr>
          <w:b/>
          <w:u w:val="single"/>
        </w:rPr>
        <w:t xml:space="preserve">133994</w:t>
      </w:r>
    </w:p>
    <w:p>
      <w:r>
        <w:t xml:space="preserve">2.</w:t>
        <w:tab/>
        <w:t xml:space="preserve">Voi luoja, sosiaalisen oikeudenmukaisuuden hulluus alkoi 4chan LARP, eikö niin?</w:t>
      </w:r>
    </w:p>
    <w:p>
      <w:r>
        <w:rPr>
          <w:b/>
          <w:u w:val="single"/>
        </w:rPr>
        <w:t xml:space="preserve">133995</w:t>
      </w:r>
    </w:p>
    <w:p>
      <w:r>
        <w:t xml:space="preserve">3.</w:t>
        <w:tab/>
        <w:tab/>
        <w:t xml:space="preserve">Se ei ole läheskään niin kaukana tavoitteesta kuin haluaisin sen olevan. Nykyaikainen SJW on aika pitkälti peräisin 4chanista. Kannattaa muistaa, että 4chan teki hienoja asioita. Kauheaa kyllä, mutta hienoa. Sitten joku ajatteli: "Mitä jos käyttäisimme valtaamme hyvään?". Mutta kuten näemme, pahaa ei voi käyttää hyvään. Tarkoitus ei pyhitä keinoja, vaan keinot luovat ne.   Joten oikeasti 4chan ja anonymous olivat "suuria nimiä", jotka olivat jättimäisiä sietämättömiä kusipäitä "hyvän" asian puolesta.</w:t>
      </w:r>
    </w:p>
    <w:p>
      <w:r>
        <w:rPr>
          <w:b/>
          <w:u w:val="single"/>
        </w:rPr>
        <w:t xml:space="preserve">133996</w:t>
      </w:r>
    </w:p>
    <w:p>
      <w:r>
        <w:t xml:space="preserve">4.</w:t>
        <w:tab/>
        <w:tab/>
        <w:tab/>
        <w:t xml:space="preserve">Väitän, että SJW-ilmiö oli olemassa jo ennen chan-kulttuuria. Valtavirtaelokuvat kutsuivat sitä esiin/pilkkasivat sitä 90-luvulla, eivätkä ne olleet aikaisin mukana juhlissa.  Lisäksi 4chanin "hyvät syyt" olivat asioita kuten skientologian paljastaminen, eivät miesten tappaminen. Saatan tosin olla huonosti perillä tästä asiasta.</w:t>
      </w:r>
    </w:p>
    <w:p>
      <w:r>
        <w:rPr>
          <w:b/>
          <w:u w:val="single"/>
        </w:rPr>
        <w:t xml:space="preserve">133997</w:t>
      </w:r>
    </w:p>
    <w:p>
      <w:r>
        <w:t xml:space="preserve">5.</w:t>
        <w:tab/>
        <w:tab/>
        <w:tab/>
        <w:tab/>
        <w:t xml:space="preserve">[poistettu]</w:t>
      </w:r>
    </w:p>
    <w:p>
      <w:r>
        <w:rPr>
          <w:b/>
          <w:u w:val="single"/>
        </w:rPr>
        <w:t xml:space="preserve">133998</w:t>
      </w:r>
    </w:p>
    <w:p>
      <w:r>
        <w:t xml:space="preserve">6.</w:t>
        <w:tab/>
        <w:tab/>
        <w:tab/>
        <w:tab/>
        <w:tab/>
        <w:t xml:space="preserve">Konnat ovat syyllisiä?!  Mitä?</w:t>
      </w:r>
    </w:p>
    <w:p>
      <w:r>
        <w:rPr>
          <w:b/>
          <w:u w:val="single"/>
        </w:rPr>
        <w:t xml:space="preserve">133999</w:t>
      </w:r>
    </w:p>
    <w:p>
      <w:r>
        <w:t xml:space="preserve">7.</w:t>
        <w:tab/>
        <w:tab/>
        <w:tab/>
        <w:tab/>
        <w:tab/>
        <w:tab/>
        <w:t xml:space="preserve">Suuri osa sosiaalisesta oikeudenmukaisuudesta (erityisesti monet sen nörttiversion kärkinimet) juontavat juurensa heihin. Häiritsevän paljon.</w:t>
      </w:r>
    </w:p>
    <w:p>
      <w:r>
        <w:rPr>
          <w:b/>
          <w:u w:val="single"/>
        </w:rPr>
        <w:t xml:space="preserve">134000</w:t>
      </w:r>
    </w:p>
    <w:p>
      <w:r>
        <w:t xml:space="preserve">8.</w:t>
        <w:tab/>
        <w:tab/>
        <w:tab/>
        <w:tab/>
        <w:t xml:space="preserve">Pahan voiman käyttäminen muka hyvään ei ole aivan alkuperäinen idea, mutta 4chan (ja oikeastaan kaikki muutkin internetin kusipäiden kokoontumiset, kuten Something Awful) aloittivat nykyaikaisen version.   Se sekä normalisoi internetin kusipäisyyden kulttuurin että kulttuurin, jossa kusipäisyys on luonteen hyve sille sukupolvelle, joka kasvoi internetin parissa.</w:t>
      </w:r>
    </w:p>
    <w:p>
      <w:r>
        <w:rPr>
          <w:b/>
          <w:u w:val="single"/>
        </w:rPr>
        <w:t xml:space="preserve">134001</w:t>
      </w:r>
    </w:p>
    <w:p>
      <w:r>
        <w:t xml:space="preserve">9.</w:t>
        <w:tab/>
        <w:tab/>
        <w:tab/>
        <w:t xml:space="preserve">&gt; Sitten joku ajatteli: "Entä jos käyttäisimme valtaamme hyvään?".  Ja saimme Trumpin.</w:t>
      </w:r>
    </w:p>
    <w:p>
      <w:r>
        <w:rPr>
          <w:b/>
          <w:u w:val="single"/>
        </w:rPr>
        <w:t xml:space="preserve">134002</w:t>
      </w:r>
    </w:p>
    <w:p>
      <w:r>
        <w:t xml:space="preserve">10.</w:t>
        <w:tab/>
        <w:t xml:space="preserve">Tiedätte, miten se menee. Mikä tahansa ryhmä ihmisiä, jotka teeskentelevät olevansa jälkeenjääneitä, joutuu lopulta todellisten jälkeenjääneiden haltuun, jotka luulevat erehdyksessä olevansa hyvässä seurassa.</w:t>
      </w:r>
    </w:p>
    <w:p>
      <w:r>
        <w:rPr>
          <w:b/>
          <w:u w:val="single"/>
        </w:rPr>
        <w:t xml:space="preserve">134003</w:t>
      </w:r>
    </w:p>
    <w:p>
      <w:r>
        <w:t xml:space="preserve">1. Hänen vaimonsa ärsytti minua loputtomasti.</w:t>
      </w:r>
    </w:p>
    <w:p>
      <w:r>
        <w:rPr>
          <w:b/>
          <w:u w:val="single"/>
        </w:rPr>
        <w:t xml:space="preserve">134004</w:t>
      </w:r>
    </w:p>
    <w:p>
      <w:r>
        <w:t xml:space="preserve">2.</w:t>
        <w:tab/>
        <w:t xml:space="preserve">Lol, se oli hahmon tarkoitus. Hänellä oli täydelliset kasvot esittämään tekopyhää mulkkua.</w:t>
      </w:r>
    </w:p>
    <w:p>
      <w:r>
        <w:rPr>
          <w:b/>
          <w:u w:val="single"/>
        </w:rPr>
        <w:t xml:space="preserve">134005</w:t>
      </w:r>
    </w:p>
    <w:p>
      <w:r>
        <w:t xml:space="preserve">1. Katso hänen jälkeenjäänyttä naamaansa lmao</w:t>
      </w:r>
    </w:p>
    <w:p>
      <w:r>
        <w:rPr>
          <w:b/>
          <w:u w:val="single"/>
        </w:rPr>
        <w:t xml:space="preserve">134006</w:t>
      </w:r>
    </w:p>
    <w:p>
      <w:r>
        <w:t xml:space="preserve">1. "Minä kerron teille tämän: Meksikon armeijaa ja Meksikon poliisia vastaan, jossa he satuttivat pahasti Meksikon poliiseja ja sotilaita - pidämme sitä ampuma-aseena. Koska ei ole paljon eroa siinä, että sinua lyödään kivellä kasvoihin - joka, kuten tiedätte, oli hyvin väkivaltainen muutama päivä sitten - hyvin, hyvin väkivaltainen - että murtautuminen. Se oli murto maahan. He murtautuivat Meksikoon."   JUURI NIIN. Jos kävelisin kahden korttelin päässä asunnostani ja löisin poliisia suoraan suuhun, tai edes yrittäisin sitä, minut tainnutettaisiin tai ammuttaisiin, ja jos jäisin henkiin, saisin vähintään 10 vuotta vankeutta poliisin pahoinpitelystä. Armeijamme on koulutettu reagoimaan fyysisesti uhkauksiin, ja jos joku noista jälkeenjääneistä hyökkääjistä heittää vesipullon tai kiven, he voivat odottaa lyijyn naamaansa. Ostaisin sen kunniaksi dieettikokiksen.</w:t>
      </w:r>
    </w:p>
    <w:p>
      <w:r>
        <w:rPr>
          <w:b/>
          <w:u w:val="single"/>
        </w:rPr>
        <w:t xml:space="preserve">134007</w:t>
      </w:r>
    </w:p>
    <w:p>
      <w:r>
        <w:t xml:space="preserve">1. Aina kun kuulen jonkun sanovan epäironisesti "värillinen henkilö", voin huoletta olettaa, että hän on jälkeenjäänyt.</w:t>
      </w:r>
    </w:p>
    <w:p>
      <w:r>
        <w:rPr>
          <w:b/>
          <w:u w:val="single"/>
        </w:rPr>
        <w:t xml:space="preserve">134008</w:t>
      </w:r>
    </w:p>
    <w:p>
      <w:r>
        <w:t xml:space="preserve">1. [poistettu]</w:t>
      </w:r>
    </w:p>
    <w:p>
      <w:r>
        <w:rPr>
          <w:b/>
          <w:u w:val="single"/>
        </w:rPr>
        <w:t xml:space="preserve">134009</w:t>
      </w:r>
    </w:p>
    <w:p>
      <w:r>
        <w:t xml:space="preserve">2.</w:t>
        <w:tab/>
        <w:t xml:space="preserve">Heillä on ansaitsematon oikeustajun tunne. He näyttävät ajattelevan, että vain koska orjuus tapahtui, kaikkien valkoisten ihmisten pitäisi palvella heitä ja heidän "sortoaan". Sen sijaan, että he olisivat sekaisin ja osallistuisivat reaalimaailmaan, monet kerjäävät mieluummin rahaa tumblrissa, luultavasti siksi, että McDonald's ei tarjonnut heille mitään "turvallisia tiloja". Voisin jatkaa, mutta loppujen lopuksi kyse on vain siitä, että he mieluummin itkevät "sortoa" kuin käyttäytyvät kuin aikuiset.</w:t>
      </w:r>
    </w:p>
    <w:p>
      <w:r>
        <w:rPr>
          <w:b/>
          <w:u w:val="single"/>
        </w:rPr>
        <w:t xml:space="preserve">134010</w:t>
      </w:r>
    </w:p>
    <w:p>
      <w:r>
        <w:t xml:space="preserve">3.</w:t>
        <w:tab/>
        <w:tab/>
        <w:t xml:space="preserve">Kokonaisen ihmisrodun yleistäminen on tietämätöntä, ajatus jonkin rodun pitämisestä ylivertaisena tai alempiarvoisena on rasistista ja rotuviha on kiihkoilua. Vaikutat olevan kiihkoileva , näytät myös yleistävän kaikkia afroamerikkalaisia. Vaikutat olevan sitä tyyppiä, joka nauraa sosiaalisen oikeudenmukaisuuden soturille, kun tämä sanoo, että kaikki oikeistolaiset ovat natseja tai rasisteja, mutta tunnet itsesi ylivertaiseksi sanomalla, että kaikki mustat tuntevat itsensä oikeutetuiksi ja huutavat rasismista. Ironista kyllä, samalla kun te pilkkaatte mustia ihmisiä siinä uskossa, että rasismia ei ole ja että he valittavat, te osoitatte rasismia yleistämällä ja alentamalla ryhmää stereotypioiden perusteella, joiden oletatte olevan totta. Olen nähnyt natseja televisiossa, olen nähnyt KKK:n televisiossa, olen nähnyt valkoisten ihmisten soittavan poliiseille mitä naurettavimmista syistä, pitäisikö minun olettaa, että tämä pätee kaikkiin valkoisiin ihmisiin, vai pitäisikö minun olettaa valistuneesti, että he ovat poikkeuksia, eivät sääntöä, valitettavasti et näe hyprokrismiäsi, joten mene vain ja huuda, kuinka värillisillä ihmisillä on asiat liian hyvin ja heidän ei pitäisi valittaa, kun taas todistat, että SJW:t pyrkivät hyprokrismilläsi tekemään sen.</w:t>
      </w:r>
    </w:p>
    <w:p>
      <w:r>
        <w:rPr>
          <w:b/>
          <w:u w:val="single"/>
        </w:rPr>
        <w:t xml:space="preserve">134011</w:t>
      </w:r>
    </w:p>
    <w:p>
      <w:r>
        <w:t xml:space="preserve">4.</w:t>
        <w:tab/>
        <w:tab/>
        <w:tab/>
        <w:t xml:space="preserve">Se on yleistys. Se ei selvästikään edusta koko rotua. Oletko sinä jälkeenjäänyt?</w:t>
      </w:r>
    </w:p>
    <w:p>
      <w:r>
        <w:rPr>
          <w:b/>
          <w:u w:val="single"/>
        </w:rPr>
        <w:t xml:space="preserve">134012</w:t>
      </w:r>
    </w:p>
    <w:p>
      <w:r>
        <w:t xml:space="preserve">5.</w:t>
        <w:tab/>
        <w:tab/>
        <w:tab/>
        <w:tab/>
        <w:t xml:space="preserve">Kysymyksessä kysyttiin kaikista tummaihoisista ihmisistä, ja sinä vastasit , yleistämällä koko ryhmää , et sanonut joitakin etkä sanonut pieni määrä. Teeskentelet, ettet yleistänyt koko ryhmää, kun joku haukkuu sinua. Vastauksesi, jota seurasi heikko loukkausyrityksesi, osoittaa selvästi, millainen ihminen olet.</w:t>
      </w:r>
    </w:p>
    <w:p>
      <w:r>
        <w:rPr>
          <w:b/>
          <w:u w:val="single"/>
        </w:rPr>
        <w:t xml:space="preserve">134013</w:t>
      </w:r>
    </w:p>
    <w:p>
      <w:r>
        <w:t xml:space="preserve">1. Hän on typerä ääliö, mutta on naurettavaa, että poliisit määrätään partioimaan rannalla juopottelevien ihmisten takia.</w:t>
      </w:r>
    </w:p>
    <w:p>
      <w:r>
        <w:rPr>
          <w:b/>
          <w:u w:val="single"/>
        </w:rPr>
        <w:t xml:space="preserve">134014</w:t>
      </w:r>
    </w:p>
    <w:p>
      <w:r>
        <w:t xml:space="preserve">2.</w:t>
        <w:tab/>
        <w:t xml:space="preserve">Sillä ei ole väliä. Se on laki.</w:t>
      </w:r>
    </w:p>
    <w:p>
      <w:r>
        <w:rPr>
          <w:b/>
          <w:u w:val="single"/>
        </w:rPr>
        <w:t xml:space="preserve">134015</w:t>
      </w:r>
    </w:p>
    <w:p>
      <w:r>
        <w:t xml:space="preserve">3.</w:t>
        <w:tab/>
        <w:tab/>
        <w:t xml:space="preserve">Sillä on väliä. Lait eivät ole aina oikeita. Vapaassa maassa ei pitäisi määrätä, mitä saa tai ei saa juoda, kunhan ei häiritse ketään muuta.</w:t>
      </w:r>
    </w:p>
    <w:p>
      <w:r>
        <w:rPr>
          <w:b/>
          <w:u w:val="single"/>
        </w:rPr>
        <w:t xml:space="preserve">134016</w:t>
      </w:r>
    </w:p>
    <w:p>
      <w:r>
        <w:t xml:space="preserve">4.</w:t>
        <w:tab/>
        <w:tab/>
        <w:tab/>
        <w:t xml:space="preserve">Ehdottomasti ei. Vapaassa maassa kansa voi päättää laista. Tällä hetkellä on päätetty, että alle 21-vuotiaiden juominen on laitonta, eikä ideologiasi auta sinua, kun valvontaviranomaiset tulevat paikalle.</w:t>
      </w:r>
    </w:p>
    <w:p>
      <w:r>
        <w:rPr>
          <w:b/>
          <w:u w:val="single"/>
        </w:rPr>
        <w:t xml:space="preserve">134017</w:t>
      </w:r>
    </w:p>
    <w:p>
      <w:r>
        <w:t xml:space="preserve">5.</w:t>
        <w:tab/>
        <w:tab/>
        <w:tab/>
        <w:t xml:space="preserve">Ei.</w:t>
      </w:r>
    </w:p>
    <w:p>
      <w:r>
        <w:rPr>
          <w:b/>
          <w:u w:val="single"/>
        </w:rPr>
        <w:t xml:space="preserve">134018</w:t>
      </w:r>
    </w:p>
    <w:p>
      <w:r>
        <w:t xml:space="preserve">6.</w:t>
        <w:tab/>
        <w:tab/>
        <w:tab/>
        <w:tab/>
        <w:t xml:space="preserve">Nokkela vastaväite. Olen muuttanut mielipiteeni täysin.</w:t>
      </w:r>
    </w:p>
    <w:p>
      <w:r>
        <w:rPr>
          <w:b/>
          <w:u w:val="single"/>
        </w:rPr>
        <w:t xml:space="preserve">134019</w:t>
      </w:r>
    </w:p>
    <w:p>
      <w:r>
        <w:t xml:space="preserve">1. Hän näyttää Emma Stonesin ilkeämieliseltä pahalta siskolta.</w:t>
      </w:r>
    </w:p>
    <w:p>
      <w:r>
        <w:rPr>
          <w:b/>
          <w:u w:val="single"/>
        </w:rPr>
        <w:t xml:space="preserve">134020</w:t>
      </w:r>
    </w:p>
    <w:p>
      <w:r>
        <w:t xml:space="preserve">2.</w:t>
        <w:tab/>
        <w:t xml:space="preserve">Emma päällystyskivi</w:t>
      </w:r>
    </w:p>
    <w:p>
      <w:r>
        <w:rPr>
          <w:b/>
          <w:u w:val="single"/>
        </w:rPr>
        <w:t xml:space="preserve">134021</w:t>
      </w:r>
    </w:p>
    <w:p>
      <w:r>
        <w:t xml:space="preserve">3.</w:t>
        <w:tab/>
        <w:tab/>
        <w:t xml:space="preserve">[Damn...](http://i.imgur.com/htWNCRm.gifv)</w:t>
      </w:r>
    </w:p>
    <w:p>
      <w:r>
        <w:rPr>
          <w:b/>
          <w:u w:val="single"/>
        </w:rPr>
        <w:t xml:space="preserve">134022</w:t>
      </w:r>
    </w:p>
    <w:p>
      <w:r>
        <w:t xml:space="preserve">1. Mikä jälkeenjäänyt</w:t>
      </w:r>
    </w:p>
    <w:p>
      <w:r>
        <w:rPr>
          <w:b/>
          <w:u w:val="single"/>
        </w:rPr>
        <w:t xml:space="preserve">134023</w:t>
      </w:r>
    </w:p>
    <w:p>
      <w:r>
        <w:t xml:space="preserve">1. Olen oikeastaan samaa mieltä hänen kanssaan. Jos joku sanoo jotain niinkin typerää kuin "Kaikki miehet ovat kusipäitä!", oikea vastaus on "Vetoketju kiinni, kusipää." tai "19. päivä oli virhe." tai jotain sen suuntaista.</w:t>
      </w:r>
    </w:p>
    <w:p>
      <w:r>
        <w:rPr>
          <w:b/>
          <w:u w:val="single"/>
        </w:rPr>
        <w:t xml:space="preserve">134024</w:t>
      </w:r>
    </w:p>
    <w:p>
      <w:r>
        <w:t xml:space="preserve">1. Väittäisin, että oikeudenmukainen närkästys on yhtä koukuttavaa kuin uhkapeli. Kaikki haluavat olla historian oikealla puolella, ja sosiaalinen oikeudenmukaisuus myy valmiiksi pakattua närkästystä. Kun tähän yhdistetään se, että kaikki haluavat uskoa, että heillä on ollut vaikeampaa kuin useimmilla muilla, saadaan sosiaalisen oikeudenmukaisuuden toinen puoli, sorto. Ideologia antaa sinulle siis listan "sorretuista vähemmistöistä", jotka on järjestetty rotujen ja sukupuolten mukaan, ja sinun tarvitsee vain mennä isäsi luo ja sanoa "olen genderqueer", ja kun hän kutsuu sinua jälkeenjääneeksi, sinulla on kultainen lippu sortopisteisiin, PTSD:hen ja satoihin satunnaisiin tuntemattomiin, jotka kertovat sinulle, kuinka upea ja rohkea olet.  Se on täysin tunteisiin perustuva ideologia, joten neliportaisella moraalin asteikolla se osuu kaikkiin lapsiin ennen kuin he voivat nousta korkeimmalle asteelle.</w:t>
      </w:r>
    </w:p>
    <w:p>
      <w:r>
        <w:rPr>
          <w:b/>
          <w:u w:val="single"/>
        </w:rPr>
        <w:t xml:space="preserve">134025</w:t>
      </w:r>
    </w:p>
    <w:p>
      <w:r>
        <w:t xml:space="preserve">1. [poistettu]</w:t>
      </w:r>
    </w:p>
    <w:p>
      <w:r>
        <w:rPr>
          <w:b/>
          <w:u w:val="single"/>
        </w:rPr>
        <w:t xml:space="preserve">134026</w:t>
      </w:r>
    </w:p>
    <w:p>
      <w:r>
        <w:t xml:space="preserve">2.</w:t>
        <w:tab/>
        <w:t xml:space="preserve">Samaa mieltä, vaikka huomautankin, että sitä ei alun perin ollut tarkoitettu sellaiseksi. Ainakaan en usko, että se oli.  Pudota retard vahvuus karma paskaa ja selvästi agendized mod / admins, ja se on Internet-aggregaattori, joka on kätevä kuin vittu Luottoni, Reddit on ainoa tiliprofiili minulla on internetissä.</w:t>
      </w:r>
    </w:p>
    <w:p>
      <w:r>
        <w:rPr>
          <w:b/>
          <w:u w:val="single"/>
        </w:rPr>
        <w:t xml:space="preserve">134027</w:t>
      </w:r>
    </w:p>
    <w:p>
      <w:r>
        <w:t xml:space="preserve">1. Miksi lopettaa lain rikkominen, jos rangaistusta ei ole?</w:t>
      </w:r>
    </w:p>
    <w:p>
      <w:r>
        <w:rPr>
          <w:b/>
          <w:u w:val="single"/>
        </w:rPr>
        <w:t xml:space="preserve">134028</w:t>
      </w:r>
    </w:p>
    <w:p>
      <w:r>
        <w:t xml:space="preserve">2.</w:t>
        <w:tab/>
        <w:t xml:space="preserve">On halveksittavaa, miten henkilö, joka on tuomittu todellisesta äänestäjähuijauksesta todisteiden kera, saa vähemmän rangaistusta kuin presidentti, joka on lähes kaksi vuotta kestäneen aggressiivisen tutkinnan jälkeen, jota ovat tehneet hänelle vihamieliset ihmiset ja joka ei ole toistaiseksi tuottanut mitään todisteita.</w:t>
      </w:r>
    </w:p>
    <w:p>
      <w:r>
        <w:rPr>
          <w:b/>
          <w:u w:val="single"/>
        </w:rPr>
        <w:t xml:space="preserve">134029</w:t>
      </w:r>
    </w:p>
    <w:p>
      <w:r>
        <w:t xml:space="preserve">1. &gt;vammainen sanahälytys Roskiin se menee.</w:t>
      </w:r>
    </w:p>
    <w:p>
      <w:r>
        <w:rPr>
          <w:b/>
          <w:u w:val="single"/>
        </w:rPr>
        <w:t xml:space="preserve">134030</w:t>
      </w:r>
    </w:p>
    <w:p>
      <w:r>
        <w:t xml:space="preserve">1. Mein Kampfia käytettiin kahdessa kirjoituksessa.</w:t>
      </w:r>
    </w:p>
    <w:p>
      <w:r>
        <w:rPr>
          <w:b/>
          <w:u w:val="single"/>
        </w:rPr>
        <w:t xml:space="preserve">134031</w:t>
      </w:r>
    </w:p>
    <w:p>
      <w:r>
        <w:t xml:space="preserve">2.</w:t>
        <w:tab/>
        <w:t xml:space="preserve"> Tämän vastauksen modi lähetti minulle 5 minuuttia sitten. Hän ei todellakaan ole iloinen siitä, että haastan porttikieltoni.  "Vain yksi lehti lainasi Mein Kampfia, ja oman lähteenne mukaan se sisälsi "kohtia". Väitätte valheellisesti, että kaikki tekivät niin, ja mustamaalaatte kaikki akateemikot samalla harjalla, jotta saisitte mahdollisimman paljon negatiivista häpeää ja paheksuntaa - ja jätätte huomiotta sekä hylätyt paperit että hanketta kohtaan esitetyn kritiikin, jotta voitte tehdä niin. Otit myös esiin keskusteluja maahanmuuttoa käsittelevistä akateemisista teoksista ja lisäsit tämän epäolennaisen epäkohteliaan diskreditoinnin, jotta voit mollata ihmisiä täysin eri aloilta oman maailmankatsomuksesi vahvistamiseksi.  Negatiiviset yleistykset ja suistaminen tieltä ovat ne 2 sääntöä, joita rikoit. Älä tee sitä enää jatkossa."</w:t>
      </w:r>
    </w:p>
    <w:p>
      <w:r>
        <w:rPr>
          <w:b/>
          <w:u w:val="single"/>
        </w:rPr>
        <w:t xml:space="preserve">134032</w:t>
      </w:r>
    </w:p>
    <w:p>
      <w:r>
        <w:t xml:space="preserve">3.</w:t>
        <w:tab/>
        <w:tab/>
        <w:t xml:space="preserve">Miten kiellot voidaan kyseenalaistaa?</w:t>
      </w:r>
    </w:p>
    <w:p>
      <w:r>
        <w:rPr>
          <w:b/>
          <w:u w:val="single"/>
        </w:rPr>
        <w:t xml:space="preserve">134033</w:t>
      </w:r>
    </w:p>
    <w:p>
      <w:r>
        <w:t xml:space="preserve">4.</w:t>
        <w:tab/>
        <w:tab/>
        <w:tab/>
        <w:t xml:space="preserve">Yritin lähettää viestiä modeille. Kun tuhosin hänen väitteensä, hän mykisti minut 72 tunniksi. Keskustelu on imgur-linkissä. Lähetän sen r/Canadaan, kun bannini on päättynyt. He eivät voi perustella tuollaista sensuurin tasoa.</w:t>
      </w:r>
    </w:p>
    <w:p>
      <w:r>
        <w:rPr>
          <w:b/>
          <w:u w:val="single"/>
        </w:rPr>
        <w:t xml:space="preserve">134034</w:t>
      </w:r>
    </w:p>
    <w:p>
      <w:r>
        <w:t xml:space="preserve">5.</w:t>
        <w:tab/>
        <w:tab/>
        <w:tab/>
        <w:tab/>
        <w:t xml:space="preserve">Kyllä, keskustelet sosiopaatin luokan kanssa, joka ei voi osallistua, ellei hän katso itsensä voittajaksi.  He eivät usein voita, mistä johtuvat jatkuvat bannit ja mykistykset.  Siihen turvautuvat orzbluefogin kaltaiset heikkomieliset homot. Äänestäkää näitä kusipäitä alas kaikkialla, missä näette heitä.  Katsokaa sen historiaa. Ei mitään muuta kuin puhdasta vasemmistolaista paskaa subredditissä, eikä sen pidemmälle ole uskallettu mennä. Miksi? Koska kaikki muut subit kuin ne kolme, joissa tämä hintti käy, eivät ole sen hallinnassa. orzbluefog koskettaa vain subeja, joita hän moderoi, koska hänellä on valtaa.   Nämä luuserit tarvitsevat kontrollia voidakseen esittää väitteitä. Ilman sitä, voitte nähdä, että munattomat pidättäytyvät kirjoittamasta mihinkään, missä heillä ei ole valtaa.</w:t>
      </w:r>
    </w:p>
    <w:p>
      <w:r>
        <w:rPr>
          <w:b/>
          <w:u w:val="single"/>
        </w:rPr>
        <w:t xml:space="preserve">134035</w:t>
      </w:r>
    </w:p>
    <w:p>
      <w:r>
        <w:t xml:space="preserve">1. Pippurisumutteen aika.  Hei hei, lumihiutale.</w:t>
      </w:r>
    </w:p>
    <w:p>
      <w:r>
        <w:rPr>
          <w:b/>
          <w:u w:val="single"/>
        </w:rPr>
        <w:t xml:space="preserve">134036</w:t>
      </w:r>
    </w:p>
    <w:p>
      <w:r>
        <w:t xml:space="preserve">2.</w:t>
        <w:tab/>
        <w:t xml:space="preserve">Pidätkö siis pippurisumutteen suihkuttamisesta itseäsi päin?</w:t>
      </w:r>
    </w:p>
    <w:p>
      <w:r>
        <w:rPr>
          <w:b/>
          <w:u w:val="single"/>
        </w:rPr>
        <w:t xml:space="preserve">134037</w:t>
      </w:r>
    </w:p>
    <w:p>
      <w:r>
        <w:t xml:space="preserve">3.</w:t>
        <w:tab/>
        <w:tab/>
        <w:t xml:space="preserve">En tiedä, miksi sinua alennetaan. Ilmeisesti ihmiset redditissä eivät tiedä, miten pippurisumute toimii pienessä tilassa.  Mikä yllätys, ihmiset redditissä ovat jälkeenjääneisyyden rajamailla.</w:t>
      </w:r>
    </w:p>
    <w:p>
      <w:r>
        <w:rPr>
          <w:b/>
          <w:u w:val="single"/>
        </w:rPr>
        <w:t xml:space="preserve">134038</w:t>
      </w:r>
    </w:p>
    <w:p>
      <w:r>
        <w:t xml:space="preserve">4.</w:t>
        <w:tab/>
        <w:tab/>
        <w:tab/>
        <w:t xml:space="preserve">Ajattelen, koska se oli kai hieman sarkastista, mutta kyllä, 17 ihmistä ei tiedä, miten pippurisumute toimii.</w:t>
      </w:r>
    </w:p>
    <w:p>
      <w:r>
        <w:rPr>
          <w:b/>
          <w:u w:val="single"/>
        </w:rPr>
        <w:t xml:space="preserve">134039</w:t>
      </w:r>
    </w:p>
    <w:p>
      <w:r>
        <w:t xml:space="preserve">1. &gt;Holly Davisia, 34, syytettiin alun perin ensimmäisen asteen murhasta Yue Jiangin tappamisesta sen jälkeen, kun hän oli törmännyt hänen autoonsa Phoenixin esikaupungissa vuonna 2016, mutta hän tunnusti syyllisyytensä toisen asteen murhaan syyttäjien kanssa tehdyn sopimuksen mukaisesti.   WTF!!!! &gt;Davis myös itki ja pyysi Jiangin perheeltä anteeksiantoa. &gt;Ei ole sanoja, jotka voisivat ilmaista, kuinka pahoillani olen, Davis sanoi. "Jos voisin tuoda hänet takaisin, tekisin sen. Jos voisin ottaa hänen paikkansa, tekisin sen."  Leikkii uhria. Mikä yllätys. &gt;Davisin asianajaja sanoi, että Davis oli kokenut elämänsä aikana tragedioita ja hyväksikäyttöä ja ollut koditon ja huumeriippuvainen.  Tekosyitä tekosyitä. &gt;Davis törmäsi perään autoon, jota Jiang, toisen vuoden opiskelija, ajoi. **Jiangin auton matkustaja nousi ulos tarkastamaan vaurioita, kun hän näki Davisin osoittavan häntä aseella. Davis käveli sitten Jiangin luo ja ampui häntä useita kertoja, kertoivat viranomaiset.** Mitä vittua.  Miksi vetäisit aseen esiin.  Sitten hän tappoi kylmäverisesti kuljettajan.  Miten tämä ei ole harkittua.  Miten vitussa hän sai vain 25 vuotta. &gt;Davis pakeni, mutta jäi myöhemmin kiinni.  Miksi häntä ei syytetty myös onnettomuuspaikalta pakenemisesta. &gt;Jiangin perhe sanoi, että syyllisyyssopimus antoi enemmän arvoa Davisin hengelle kuin Jiangin täsmälliselle kuolemalle. &gt;Kehotti tuomaria hylkäämään sen. Mutta hän hyväksyi sen tällä viikolla.  Tämä "tuomari" on erotettava. &gt;"En pidä sinua hirviönä, mutta se mitä teit, oli hirvittävää. Se oli järjetöntä ja julmaa." Jos tuomari ei pidä häntä hirviönä, vaikka hänen tekonsa oli hirvittävä, tarkoittaako se, että tuomari pitää hänen tekemisestään.</w:t>
      </w:r>
    </w:p>
    <w:p>
      <w:r>
        <w:rPr>
          <w:b/>
          <w:u w:val="single"/>
        </w:rPr>
        <w:t xml:space="preserve">134040</w:t>
      </w:r>
    </w:p>
    <w:p>
      <w:r>
        <w:t xml:space="preserve">2.</w:t>
        <w:tab/>
        <w:t xml:space="preserve">Vitun tyhmän auton takia.  Auto, kuka välittää paskaakaan.  Tälle ämmälle pitäisi antaa kuolemanrangaistus, hänellä ei ole sijaa missään olemassaolossa.   Poistetaan hänet perheestään ja ystävistään auto-onnettomuuden takia.  Vitun kusipää.  Toivon, että hänellä on aivokasvain, miten kukaan voi tehdä tällaista.  Taidan olla harhainen, ihmisiä kuolee 10 dollarin tai vähemmän takia. Paljon.</w:t>
      </w:r>
    </w:p>
    <w:p>
      <w:r>
        <w:rPr>
          <w:b/>
          <w:u w:val="single"/>
        </w:rPr>
        <w:t xml:space="preserve">134041</w:t>
      </w:r>
    </w:p>
    <w:p>
      <w:r>
        <w:t xml:space="preserve">1. Näen usein ihmisiä, jotka itse kuvaavat itseään ansoiksi, mutta</w:t>
      </w:r>
    </w:p>
    <w:p>
      <w:r>
        <w:rPr>
          <w:b/>
          <w:u w:val="single"/>
        </w:rPr>
        <w:t xml:space="preserve">134042</w:t>
      </w:r>
    </w:p>
    <w:p>
      <w:r>
        <w:t xml:space="preserve">2.</w:t>
        <w:tab/>
        <w:t xml:space="preserve">Tarkoitan, että kuvailen itseäni homoksi. Ja luultavasti kutsuisin itseäni myös ansaksi, jos joskus päättäisin pukeutua ristiin.</w:t>
      </w:r>
    </w:p>
    <w:p>
      <w:r>
        <w:rPr>
          <w:b/>
          <w:u w:val="single"/>
        </w:rPr>
        <w:t xml:space="preserve">134043</w:t>
      </w:r>
    </w:p>
    <w:p>
      <w:r>
        <w:t xml:space="preserve">1. Hän teki itsemurhan, ennen kuin hänetkin voitiin tuomita uudelleen. https://en.m.wikipedia.org/wiki/Allyson_McConnell.</w:t>
      </w:r>
    </w:p>
    <w:p>
      <w:r>
        <w:rPr>
          <w:b/>
          <w:u w:val="single"/>
        </w:rPr>
        <w:t xml:space="preserve">134044</w:t>
      </w:r>
    </w:p>
    <w:p>
      <w:r>
        <w:t xml:space="preserve">2.</w:t>
        <w:tab/>
        <w:t xml:space="preserve">Fantastista, ainakin saamme onnellisen lopun.</w:t>
      </w:r>
    </w:p>
    <w:p>
      <w:r>
        <w:rPr>
          <w:b/>
          <w:u w:val="single"/>
        </w:rPr>
        <w:t xml:space="preserve">134045</w:t>
      </w:r>
    </w:p>
    <w:p>
      <w:r>
        <w:t xml:space="preserve">3.</w:t>
        <w:tab/>
        <w:tab/>
        <w:t xml:space="preserve">Mielisairaiden ihmisten itsemurha on mielestäsi onnellinen loppu?   Tarvitset apua.</w:t>
      </w:r>
    </w:p>
    <w:p>
      <w:r>
        <w:rPr>
          <w:b/>
          <w:u w:val="single"/>
        </w:rPr>
        <w:t xml:space="preserve">134046</w:t>
      </w:r>
    </w:p>
    <w:p>
      <w:r>
        <w:t xml:space="preserve">4.</w:t>
        <w:tab/>
        <w:tab/>
        <w:tab/>
        <w:t xml:space="preserve">On onnellinen loppu, että tämä narttu poisti itsensä geeniperimästä ennen kuin se pystyi lisääntymään uudelleen. Hän jopa sanoi, että hän saattaa saada lisää lapsia. Tarvitset apua, ettet ole pehmeä ämmä.</w:t>
      </w:r>
    </w:p>
    <w:p>
      <w:r>
        <w:rPr>
          <w:b/>
          <w:u w:val="single"/>
        </w:rPr>
        <w:t xml:space="preserve">134047</w:t>
      </w:r>
    </w:p>
    <w:p>
      <w:r>
        <w:t xml:space="preserve">5.</w:t>
        <w:tab/>
        <w:tab/>
        <w:tab/>
        <w:tab/>
        <w:t xml:space="preserve">Sinunlaisesi kova ämmä ei vittu toimi, kuten koko ihmiskunnan historia on osoittanut. Se antaa sinulle vain mahdollisuuden olla hiton idiootti ja saada itseriittoista oikeudenmukaisuuden seisomista, ja tiedätkö mitä? Sukupolvet kuluvat, ja ihmiset tekevät yhä tällaisia paskajuttuja. Myötätunto ja pyrkimys todella ratkaista näitä tapahtumia aiheuttavat ongelmat tieteellisen, tosiasioihin perustuvan lähestymistavan avulla saa aikaan sen, että niitä tapahtuu harvemmin ja että kaikki ovat pitkällä aikavälillä onnellisempia. Voin vain toivoa, että jonain päivänä ette anna myrkyllisen ideologianne enää hämärtää arvostelukykyänne.</w:t>
      </w:r>
    </w:p>
    <w:p>
      <w:r>
        <w:rPr>
          <w:b/>
          <w:u w:val="single"/>
        </w:rPr>
        <w:t xml:space="preserve">134048</w:t>
      </w:r>
    </w:p>
    <w:p>
      <w:r>
        <w:t xml:space="preserve">1. EFUKT on erityinen helmi pornoareenalla. Ehdoton legendaarinen.</w:t>
      </w:r>
    </w:p>
    <w:p>
      <w:r>
        <w:rPr>
          <w:b/>
          <w:u w:val="single"/>
        </w:rPr>
        <w:t xml:space="preserve">134049</w:t>
      </w:r>
    </w:p>
    <w:p>
      <w:r>
        <w:t xml:space="preserve">2.</w:t>
        <w:tab/>
        <w:t xml:space="preserve">Naimisissa oleva tyttö "polttareissa" ottaa suihin stripparilta ja tajuaa sitten, että kamera on ollut koko ajan hänen perässään. Klassikko.</w:t>
      </w:r>
    </w:p>
    <w:p>
      <w:r>
        <w:rPr>
          <w:b/>
          <w:u w:val="single"/>
        </w:rPr>
        <w:t xml:space="preserve">134050</w:t>
      </w:r>
    </w:p>
    <w:p>
      <w:r>
        <w:t xml:space="preserve">3.</w:t>
        <w:tab/>
        <w:tab/>
        <w:t xml:space="preserve">Onko sinulla linkki? Kuulostaa hassulta.</w:t>
      </w:r>
    </w:p>
    <w:p>
      <w:r>
        <w:rPr>
          <w:b/>
          <w:u w:val="single"/>
        </w:rPr>
        <w:t xml:space="preserve">134051</w:t>
      </w:r>
    </w:p>
    <w:p>
      <w:r>
        <w:t xml:space="preserve">4.</w:t>
        <w:tab/>
        <w:tab/>
        <w:tab/>
        <w:t xml:space="preserve">Mobiililaitteella juuri nyt, enkä lataa, mutta luulen, että se on tämä: https://efukt.com/20963_Bad_Times_At_The_Bachelorette_Party.html.</w:t>
      </w:r>
    </w:p>
    <w:p>
      <w:r>
        <w:rPr>
          <w:b/>
          <w:u w:val="single"/>
        </w:rPr>
        <w:t xml:space="preserve">134052</w:t>
      </w:r>
    </w:p>
    <w:p>
      <w:r>
        <w:t xml:space="preserve">5.</w:t>
        <w:tab/>
        <w:tab/>
        <w:tab/>
        <w:tab/>
        <w:t xml:space="preserve">Kiitos!</w:t>
      </w:r>
    </w:p>
    <w:p>
      <w:r>
        <w:rPr>
          <w:b/>
          <w:u w:val="single"/>
        </w:rPr>
        <w:t xml:space="preserve">134053</w:t>
      </w:r>
    </w:p>
    <w:p>
      <w:r>
        <w:t xml:space="preserve">6.</w:t>
        <w:tab/>
        <w:tab/>
        <w:tab/>
        <w:tab/>
        <w:tab/>
        <w:t xml:space="preserve">Koko video täällä, koska se on niin paljon hullumpi. Hän repeilee yli 20 minuuttia!!! https://www.pornhub.com/view_video.php?viewkey=ph59feb287b694b https://www.pornhub.com/view_video.php?viewkey=ph59feb287b694b</w:t>
      </w:r>
    </w:p>
    <w:p>
      <w:r>
        <w:rPr>
          <w:b/>
          <w:u w:val="single"/>
        </w:rPr>
        <w:t xml:space="preserve">134054</w:t>
      </w:r>
    </w:p>
    <w:p>
      <w:r>
        <w:t xml:space="preserve">7.</w:t>
        <w:tab/>
        <w:tab/>
        <w:tab/>
        <w:tab/>
        <w:tab/>
        <w:tab/>
        <w:t xml:space="preserve">Tuon kaverin mulkun imeminen ei ollut edes pahinta. Hän nai, mitä, kolmea eri miestä? RIP.</w:t>
      </w:r>
    </w:p>
    <w:p>
      <w:r>
        <w:rPr>
          <w:b/>
          <w:u w:val="single"/>
        </w:rPr>
        <w:t xml:space="preserve">134055</w:t>
      </w:r>
    </w:p>
    <w:p>
      <w:r>
        <w:t xml:space="preserve">8.</w:t>
        <w:tab/>
        <w:tab/>
        <w:tab/>
        <w:tab/>
        <w:tab/>
        <w:tab/>
        <w:tab/>
        <w:t xml:space="preserve">Onko se edes todellinen? Kuulostaa nettihuhulta, varsinkin kun on nähnyt koko videon.</w:t>
      </w:r>
    </w:p>
    <w:p>
      <w:r>
        <w:rPr>
          <w:b/>
          <w:u w:val="single"/>
        </w:rPr>
        <w:t xml:space="preserve">134056</w:t>
      </w:r>
    </w:p>
    <w:p>
      <w:r>
        <w:t xml:space="preserve">9.</w:t>
        <w:tab/>
        <w:tab/>
        <w:tab/>
        <w:tab/>
        <w:tab/>
        <w:tab/>
        <w:tab/>
        <w:tab/>
        <w:t xml:space="preserve">se on väärennös, ja nämä tyypit ovat harhaisia.</w:t>
      </w:r>
    </w:p>
    <w:p>
      <w:r>
        <w:rPr>
          <w:b/>
          <w:u w:val="single"/>
        </w:rPr>
        <w:t xml:space="preserve">134057</w:t>
      </w:r>
    </w:p>
    <w:p>
      <w:r>
        <w:t xml:space="preserve">10.</w:t>
        <w:tab/>
        <w:tab/>
        <w:tab/>
        <w:tab/>
        <w:tab/>
        <w:tab/>
        <w:tab/>
        <w:tab/>
        <w:tab/>
        <w:t xml:space="preserve">/r/pussypassdenied-käyttäjillä harhaisia uskomuksia naisista? Ei mahdollista.</w:t>
      </w:r>
    </w:p>
    <w:p>
      <w:r>
        <w:rPr>
          <w:b/>
          <w:u w:val="single"/>
        </w:rPr>
        <w:t xml:space="preserve">134058</w:t>
      </w:r>
    </w:p>
    <w:p>
      <w:r>
        <w:t xml:space="preserve">11.</w:t>
        <w:tab/>
        <w:tab/>
        <w:tab/>
        <w:tab/>
        <w:tab/>
        <w:tab/>
        <w:tab/>
        <w:tab/>
        <w:tab/>
        <w:tab/>
        <w:t xml:space="preserve">lmfao lmfao tosissaan tällä alaryhmällä on koko redditin korkein pahennettujen neitsyiden osuus</w:t>
      </w:r>
    </w:p>
    <w:p>
      <w:r>
        <w:rPr>
          <w:b/>
          <w:u w:val="single"/>
        </w:rPr>
        <w:t xml:space="preserve">134059</w:t>
      </w:r>
    </w:p>
    <w:p>
      <w:r>
        <w:t xml:space="preserve">12.</w:t>
        <w:tab/>
        <w:tab/>
        <w:tab/>
        <w:tab/>
        <w:tab/>
        <w:tab/>
        <w:tab/>
        <w:tab/>
        <w:tab/>
        <w:tab/>
        <w:tab/>
        <w:t xml:space="preserve">Nimi tarkistetaan</w:t>
      </w:r>
    </w:p>
    <w:p>
      <w:r>
        <w:rPr>
          <w:b/>
          <w:u w:val="single"/>
        </w:rPr>
        <w:t xml:space="preserve">134060</w:t>
      </w:r>
    </w:p>
    <w:p>
      <w:r>
        <w:t xml:space="preserve">13.</w:t>
        <w:tab/>
        <w:tab/>
        <w:tab/>
        <w:tab/>
        <w:tab/>
        <w:tab/>
        <w:tab/>
        <w:tab/>
        <w:tab/>
        <w:tab/>
        <w:tab/>
        <w:tab/>
        <w:t xml:space="preserve">[poistettu]</w:t>
      </w:r>
    </w:p>
    <w:p>
      <w:r>
        <w:rPr>
          <w:b/>
          <w:u w:val="single"/>
        </w:rPr>
        <w:t xml:space="preserve">134061</w:t>
      </w:r>
    </w:p>
    <w:p>
      <w:r>
        <w:t xml:space="preserve">14.</w:t>
        <w:tab/>
        <w:tab/>
        <w:tab/>
        <w:tab/>
        <w:tab/>
        <w:tab/>
        <w:tab/>
        <w:tab/>
        <w:tab/>
        <w:tab/>
        <w:tab/>
        <w:tab/>
        <w:tab/>
        <w:t xml:space="preserve">Muu Reddit arvostaa sitä, että myönnät olevasi kusipää.</w:t>
      </w:r>
    </w:p>
    <w:p>
      <w:r>
        <w:rPr>
          <w:b/>
          <w:u w:val="single"/>
        </w:rPr>
        <w:t xml:space="preserve">134062</w:t>
      </w:r>
    </w:p>
    <w:p>
      <w:r>
        <w:t xml:space="preserve">15.</w:t>
        <w:tab/>
        <w:t xml:space="preserve">[Yksi suosikeistani. Legendaarinen edit](https://efukt.com/21068_A_Different_Kind_of_Painal.html)</w:t>
      </w:r>
    </w:p>
    <w:p>
      <w:r>
        <w:rPr>
          <w:b/>
          <w:u w:val="single"/>
        </w:rPr>
        <w:t xml:space="preserve">134063</w:t>
      </w:r>
    </w:p>
    <w:p>
      <w:r>
        <w:t xml:space="preserve">16.</w:t>
        <w:tab/>
        <w:tab/>
        <w:t xml:space="preserve">Kikatin jo kuin lihava kiinalainen ennen kuin se leikattiin lihavaan kiinalaiseen. Sitten nauroin kovempaa. Sitten tyttöystäväni tuli kotiin.</w:t>
      </w:r>
    </w:p>
    <w:p>
      <w:r>
        <w:rPr>
          <w:b/>
          <w:u w:val="single"/>
        </w:rPr>
        <w:t xml:space="preserve">134064</w:t>
      </w:r>
    </w:p>
    <w:p>
      <w:r>
        <w:t xml:space="preserve">1. Wat jengi on allekirjoittanut "seinän".  Pienet neekerit kasvavat niin nopeasti!</w:t>
      </w:r>
    </w:p>
    <w:p>
      <w:r>
        <w:rPr>
          <w:b/>
          <w:u w:val="single"/>
        </w:rPr>
        <w:t xml:space="preserve">134065</w:t>
      </w:r>
    </w:p>
    <w:p>
      <w:r>
        <w:t xml:space="preserve">1. Elokuva sai hädin tuskin 8 prosenttia Kickstarterissa. Puhutaan ilmaisesta julkisuudesta.  ***** Mustan huumorin lähteenä on puolueen johto, joka järjestää, no, ylenpalttiset juhlat, samalla kun useiden miljoonien ihmisten kaupunki näkee nälkää tasan 125 grammaa mustaa leipää päivässä siviiliä kohti. Tämä on ilmeisesti vastoin neuvostoliittolaista historiankirjoitusta, joka hyväksytään standardiksi, josta ei kannata poiketa venäläisessä poliittisessa keskustelussa - vaikka on melko yleisesti tiedossa, että Leningradin johto nautti vähemmän kuin täysin painostavista oloista.  Se myös osuu Venäjän poliittiseen eliittiin yhtä lähelle kuin NPC-meemi.  ***** Voi Marx, joku on jo yrittänyt nostaa jälkeenjääneisyysastetta ja pelannut "epämääräinen poliittisesti epäkorrekti tapaus menneisyydestä" -korttia. Huonosti. https://www.rt.com/russia/441886-rogozin-nazi-fake-photo/ Valtava maa, valtavat ääliöt.</w:t>
      </w:r>
    </w:p>
    <w:p>
      <w:r>
        <w:rPr>
          <w:b/>
          <w:u w:val="single"/>
        </w:rPr>
        <w:t xml:space="preserve">134066</w:t>
      </w:r>
    </w:p>
    <w:p>
      <w:r>
        <w:t xml:space="preserve">2.</w:t>
        <w:tab/>
        <w:t xml:space="preserve">eli he eivät edes vitsailleet kannibalismista, vaan näyttivät vain todellisuuden, jossa puolueen huiput vittuilevat proletariaatille</w:t>
      </w:r>
    </w:p>
    <w:p>
      <w:r>
        <w:rPr>
          <w:b/>
          <w:u w:val="single"/>
        </w:rPr>
        <w:t xml:space="preserve">134067</w:t>
      </w:r>
    </w:p>
    <w:p>
      <w:r>
        <w:t xml:space="preserve">1. Jätä kurpitsamauste pois tästä.</w:t>
      </w:r>
    </w:p>
    <w:p>
      <w:r>
        <w:rPr>
          <w:b/>
          <w:u w:val="single"/>
        </w:rPr>
        <w:t xml:space="preserve">134068</w:t>
      </w:r>
    </w:p>
    <w:p>
      <w:r>
        <w:t xml:space="preserve">1. Sama tapahtui minulle.  Sain yllättäen sähköpostia: "Olen kaupungissa kuukauden tai kahden päästä, meidän pitäisi tavata." &gt; Vastoin parempaa tietoani: "Toki." &gt;*Vasemmistolainen teatteri täysillä käyntiin* "Adios."  "Ja varmista, että poistat tämän sähköpostin ja puhelinnumeron, en halua enää viiden vuoden päästä yhtäkkiä uutta 'Hei sinä' -sähköpostia."  Mikrokefaalinen itseään vihaava kusipää.</w:t>
      </w:r>
    </w:p>
    <w:p>
      <w:r>
        <w:rPr>
          <w:b/>
          <w:u w:val="single"/>
        </w:rPr>
        <w:t xml:space="preserve">134069</w:t>
      </w:r>
    </w:p>
    <w:p>
      <w:r>
        <w:t xml:space="preserve">2.</w:t>
        <w:tab/>
        <w:t xml:space="preserve">Tuhoa todisteet siitä, että hän kutsui sinut seksiin, jotta hän voi myöhemmin väittää raiskausta.</w:t>
      </w:r>
    </w:p>
    <w:p>
      <w:r>
        <w:rPr>
          <w:b/>
          <w:u w:val="single"/>
        </w:rPr>
        <w:t xml:space="preserve">134070</w:t>
      </w:r>
    </w:p>
    <w:p>
      <w:r>
        <w:t xml:space="preserve">1. Tyttöystävä katseli kanssani reddit-syötettä.  Hän nauroi "lyhyille miehille", mutta kun napautin ja laajensin kuvaa nähdäkseni vastauksen, hän ei jostain syystä nauranut kanssani.  🤔 Edit: Kerroin hänelle, että hän sai minulle top-kommentin.  Sitten hän kysyi, puhutaanko hänestä paskaa.  Nyt hän on vihainen minulle, koska "en puolustanut häntä".</w:t>
      </w:r>
    </w:p>
    <w:p>
      <w:r>
        <w:rPr>
          <w:b/>
          <w:u w:val="single"/>
        </w:rPr>
        <w:t xml:space="preserve">134071</w:t>
      </w:r>
    </w:p>
    <w:p>
      <w:r>
        <w:t xml:space="preserve">2.</w:t>
        <w:tab/>
        <w:t xml:space="preserve">Seurustelet läskin mulkun kanssa.</w:t>
      </w:r>
    </w:p>
    <w:p>
      <w:r>
        <w:rPr>
          <w:b/>
          <w:u w:val="single"/>
        </w:rPr>
        <w:t xml:space="preserve">134072</w:t>
      </w:r>
    </w:p>
    <w:p>
      <w:r>
        <w:t xml:space="preserve">1. Hän ei taatusti välitä paskaakaan junista tai junien pienoismalleista. Ei minkäänlaista intohimoa. Hän yritti ottaa ne vain saadakseen miehen loukkaantumaan.</w:t>
      </w:r>
    </w:p>
    <w:p>
      <w:r>
        <w:rPr>
          <w:b/>
          <w:u w:val="single"/>
        </w:rPr>
        <w:t xml:space="preserve">134073</w:t>
      </w:r>
    </w:p>
    <w:p>
      <w:r>
        <w:t xml:space="preserve">2.</w:t>
        <w:tab/>
        <w:t xml:space="preserve">Vihaan sitä, kun ihmiset tekevät näin. Ja se kuulostaa pahalta, mutta minusta tuntuu, että suurimman osan ajasta naiset haluavat saada miehensä kokemaan mahdollisimman paljon menetyksiä, kun avioero on ohi.  Näen niin paljon tarinoita siitä, että vaimot ottavat esimerkiksi lemmikkejä ja myyvät ne sitten.</w:t>
      </w:r>
    </w:p>
    <w:p>
      <w:r>
        <w:rPr>
          <w:b/>
          <w:u w:val="single"/>
        </w:rPr>
        <w:t xml:space="preserve">134074</w:t>
      </w:r>
    </w:p>
    <w:p>
      <w:r>
        <w:t xml:space="preserve">3.</w:t>
        <w:tab/>
        <w:tab/>
        <w:t xml:space="preserve">Pahimmat myyvät pelejä, konsoleita ja pc-kokoelmia, joita he ovat kartuttaneet nuoresta asti. Satoja pelejä ja muistoja, tuhansia ja taas tuhansia puntia, menneet. Koska joku, joka ei vittu välitä niistä, halusi olla kusipää.</w:t>
      </w:r>
    </w:p>
    <w:p>
      <w:r>
        <w:rPr>
          <w:b/>
          <w:u w:val="single"/>
        </w:rPr>
        <w:t xml:space="preserve">134075</w:t>
      </w:r>
    </w:p>
    <w:p>
      <w:r>
        <w:t xml:space="preserve">1. Wtf on amerikkalainen Gestapo? Tulevatko ne yöllä ulos etsimään ei-toivottuja henkilöitä tai jotain? Tumblr tuottaa todella älytöntä paskaa.</w:t>
      </w:r>
    </w:p>
    <w:p>
      <w:r>
        <w:rPr>
          <w:b/>
          <w:u w:val="single"/>
        </w:rPr>
        <w:t xml:space="preserve">134076</w:t>
      </w:r>
    </w:p>
    <w:p>
      <w:r>
        <w:t xml:space="preserve">2.</w:t>
        <w:tab/>
        <w:t xml:space="preserve">Luulen, että he viittaavat ICE:hen.</w:t>
      </w:r>
    </w:p>
    <w:p>
      <w:r>
        <w:rPr>
          <w:b/>
          <w:u w:val="single"/>
        </w:rPr>
        <w:t xml:space="preserve">134077</w:t>
      </w:r>
    </w:p>
    <w:p>
      <w:r>
        <w:t xml:space="preserve">3.</w:t>
        <w:tab/>
        <w:tab/>
        <w:t xml:space="preserve">Olin järkyttynyt, kun kuulin ensimmäistä kertaa, että ICE halutaan kieltää.</w:t>
      </w:r>
    </w:p>
    <w:p>
      <w:r>
        <w:rPr>
          <w:b/>
          <w:u w:val="single"/>
        </w:rPr>
        <w:t xml:space="preserve">134078</w:t>
      </w:r>
    </w:p>
    <w:p>
      <w:r>
        <w:t xml:space="preserve">4.</w:t>
        <w:tab/>
        <w:t xml:space="preserve">Mystinen amerikkalainen Gestapo, joka ei tee mitään merkittävää, mitä Gestapo teki, mutta Drump huono, joten shakkimatti.</w:t>
      </w:r>
    </w:p>
    <w:p>
      <w:r>
        <w:rPr>
          <w:b/>
          <w:u w:val="single"/>
        </w:rPr>
        <w:t xml:space="preserve">134079</w:t>
      </w:r>
    </w:p>
    <w:p>
      <w:r>
        <w:t xml:space="preserve">5.</w:t>
        <w:tab/>
        <w:t xml:space="preserve">He luulevat, että ICE on pahempi kuin Gestopo tai SS, vaikka todellisuudessa ICE on ainoa virasto, joka on eturintamassa torjumassa huume-, ase- ja ihmiskauppaa. Totta kai he aikovat erottaa paperittomat lapset paperittomista aikuisista. Ne lapset, jotka vielä erotetaan, ovat niitä, joiden aikuinen hylkäsi heidät, jotta he eivät päätyisi vankilaan ihmiskaupasta.</w:t>
      </w:r>
    </w:p>
    <w:p>
      <w:r>
        <w:rPr>
          <w:b/>
          <w:u w:val="single"/>
        </w:rPr>
        <w:t xml:space="preserve">134080</w:t>
      </w:r>
    </w:p>
    <w:p>
      <w:r>
        <w:t xml:space="preserve">6.</w:t>
        <w:tab/>
        <w:tab/>
        <w:t xml:space="preserve">He eivät ole ainoita. CBP tekee myös hyvää työtä näiden asioiden torjumiseksi.</w:t>
      </w:r>
    </w:p>
    <w:p>
      <w:r>
        <w:rPr>
          <w:b/>
          <w:u w:val="single"/>
        </w:rPr>
        <w:t xml:space="preserve">134081</w:t>
      </w:r>
    </w:p>
    <w:p>
      <w:r>
        <w:t xml:space="preserve">7.</w:t>
        <w:tab/>
        <w:tab/>
        <w:tab/>
        <w:t xml:space="preserve">Totta, lausuntoni olisi ollut totuudenmukaisempi, jos olisin sanonut, että emovirasto, sisäisen turvallisuuden ministeriö, on etulinjassa. He valvovat CBP:tä, ICE:tä, USCG:tä, USCIS:ää (virasto, joka tuo laillisesti maahan lähes miljoona maahanmuuttajaa vuodessa.) Ja ajatella, että ihmiset haluavat lakkauttaa DHS:n.</w:t>
      </w:r>
    </w:p>
    <w:p>
      <w:r>
        <w:rPr>
          <w:b/>
          <w:u w:val="single"/>
        </w:rPr>
        <w:t xml:space="preserve">134082</w:t>
      </w:r>
    </w:p>
    <w:p>
      <w:r>
        <w:t xml:space="preserve">8.</w:t>
        <w:tab/>
        <w:tab/>
        <w:tab/>
        <w:t xml:space="preserve">Eivätkö ICE ja CBP ole hyvin läheisiä virastoja?</w:t>
      </w:r>
    </w:p>
    <w:p>
      <w:r>
        <w:rPr>
          <w:b/>
          <w:u w:val="single"/>
        </w:rPr>
        <w:t xml:space="preserve">134083</w:t>
      </w:r>
    </w:p>
    <w:p>
      <w:r>
        <w:t xml:space="preserve">9.</w:t>
        <w:tab/>
        <w:tab/>
        <w:tab/>
        <w:tab/>
        <w:t xml:space="preserve">Kyllä ja Ei. CBP valvoo maahanmuuttoa rajalla ja 100 mailia sen takana sekä lentosatamissa ja muissa maahantulopaikoissa. ICE valvoo maahanmuuttoa kaikkialla osavaltioissa, eikä se hoida tullia. Ajattele asiaa näin: CBP pysäyttää ihmiset, jotka ovat juuri tulleet maahan, ja ICE pysäyttää ihmiset, jotka ovat olleet täällä jo jonkin aikaa.</w:t>
      </w:r>
    </w:p>
    <w:p>
      <w:r>
        <w:rPr>
          <w:b/>
          <w:u w:val="single"/>
        </w:rPr>
        <w:t xml:space="preserve">134084</w:t>
      </w:r>
    </w:p>
    <w:p>
      <w:r>
        <w:t xml:space="preserve">10.</w:t>
        <w:tab/>
        <w:t xml:space="preserve">Mene katsomaan r/politics-sivustolle ja löydä samat typerät puheenaiheet.</w:t>
      </w:r>
    </w:p>
    <w:p>
      <w:r>
        <w:rPr>
          <w:b/>
          <w:u w:val="single"/>
        </w:rPr>
        <w:t xml:space="preserve">134085</w:t>
      </w:r>
    </w:p>
    <w:p>
      <w:r>
        <w:t xml:space="preserve">1. Ihmisten pitäisi oikeastaan saada rikosilmoitus siitä, että heidän asemansa, uskontonsa, rotunsa tai sukupuolensa muodostaa heille jotain erityistä, koska se alentaa muita tilanteessa olevia, mielestäni tämä olisi teknisesti vihapuhetta, koska se alentaa toista uskontoa, rotua tai sukupuolta. Meidän kaikkien pitäisi olla samalla viivalla lain suhteen. Kenenkään ei pitäisi saada erityiskohtelua muihin nähden.</w:t>
      </w:r>
    </w:p>
    <w:p>
      <w:r>
        <w:rPr>
          <w:b/>
          <w:u w:val="single"/>
        </w:rPr>
        <w:t xml:space="preserve">134086</w:t>
      </w:r>
    </w:p>
    <w:p>
      <w:r>
        <w:t xml:space="preserve">2.</w:t>
        <w:tab/>
        <w:t xml:space="preserve">Älä viitsi. Sinun on valittava, loukkaannutko tuollaisesta typerästä paskasta.  Se, että joku väittää olevansa erityinen, koska on nainen, ei saa minua tuntemaan itseäni vähemmän mieheksi. Koska en ole 12-vuotias, eikä itsetuntoni ole sidottu siihen, mitä joku tyhmä, känninen ämmä ajattelee. Mutta ehkä se olen vain minä.  Jonkun mielipiteellä on merkitystä vain, jos hänellä on. Ja hänellä ei ole väliä.</w:t>
      </w:r>
    </w:p>
    <w:p>
      <w:r>
        <w:rPr>
          <w:b/>
          <w:u w:val="single"/>
        </w:rPr>
        <w:t xml:space="preserve">134087</w:t>
      </w:r>
    </w:p>
    <w:p>
      <w:r>
        <w:t xml:space="preserve">3.</w:t>
        <w:tab/>
        <w:tab/>
        <w:t xml:space="preserve">Itsetuntosi on mahtava ja näkökulmasi on pätevä, mutta en usko, että se on olennainen tässä esitetyn kritiikin kannalta. Kyse ei ole siitä, saako se sinut tuntemaan itsesi huonommaksi mieheksi, vaan siitä, että joku, joka sanoo "Rabble I'm a woman I'm entitled and special rabble", tarkoittaa, että *hän* pitää miehiä huonompina ihmisinä, ja hän ansaitsee tulla vastuuseen tuosta ideologiasta, koska se on muiden haitallisten käyttäytymismallien perusta.</w:t>
      </w:r>
    </w:p>
    <w:p>
      <w:r>
        <w:rPr>
          <w:b/>
          <w:u w:val="single"/>
        </w:rPr>
        <w:t xml:space="preserve">134088</w:t>
      </w:r>
    </w:p>
    <w:p>
      <w:r>
        <w:t xml:space="preserve">4.</w:t>
        <w:tab/>
        <w:tab/>
        <w:tab/>
        <w:t xml:space="preserve">Periaatteessa yritän sanoa, että jos ihmiset ovat sjw-tyyppisiä ääliöitä, kuten Sydney Uni -yliopistossa, ja yrittävät saada ihmisille potkut pienten vitsien takia, meidän pitäisi pelata samaa korttia takaisin heille.</w:t>
      </w:r>
    </w:p>
    <w:p>
      <w:r>
        <w:rPr>
          <w:b/>
          <w:u w:val="single"/>
        </w:rPr>
        <w:t xml:space="preserve">134089</w:t>
      </w:r>
    </w:p>
    <w:p>
      <w:r>
        <w:t xml:space="preserve">1. Olisin suplexannut tämän paskiaisen pään suoraan jalkakäytävälle.  On mieletöntä, mitä naiset saavat tehdä nykyään...</w:t>
      </w:r>
    </w:p>
    <w:p>
      <w:r>
        <w:rPr>
          <w:b/>
          <w:u w:val="single"/>
        </w:rPr>
        <w:t xml:space="preserve">134090</w:t>
      </w:r>
    </w:p>
    <w:p>
      <w:r>
        <w:t xml:space="preserve">1. Vittu vai pillu... en ole varma kumpi sopii paremmin.  Miksei molempia.</w:t>
      </w:r>
    </w:p>
    <w:p>
      <w:r>
        <w:rPr>
          <w:b/>
          <w:u w:val="single"/>
        </w:rPr>
        <w:t xml:space="preserve">134091</w:t>
      </w:r>
    </w:p>
    <w:p>
      <w:r>
        <w:t xml:space="preserve">2.</w:t>
        <w:tab/>
        <w:t xml:space="preserve">Twunt!</w:t>
      </w:r>
    </w:p>
    <w:p>
      <w:r>
        <w:rPr>
          <w:b/>
          <w:u w:val="single"/>
        </w:rPr>
        <w:t xml:space="preserve">134092</w:t>
      </w:r>
    </w:p>
    <w:p>
      <w:r>
        <w:t xml:space="preserve">1. [poistettu]</w:t>
      </w:r>
    </w:p>
    <w:p>
      <w:r>
        <w:rPr>
          <w:b/>
          <w:u w:val="single"/>
        </w:rPr>
        <w:t xml:space="preserve">134093</w:t>
      </w:r>
    </w:p>
    <w:p>
      <w:r>
        <w:t xml:space="preserve">2.</w:t>
        <w:tab/>
        <w:t xml:space="preserve">Paras kohta oli se, kun hän yritti kääntyä poliisien puoleen saadakseen apua ja poliisi sanoi vain "sinun ei tarvitse olla täällä..." ja hän sekosi.  Koska sinun ei tarvitse olla siellä.  Kuten kaikki muutkin lumihiutaleet, etsit vain syytä loukkaantua jostain.  Ja ehkä se tyyppi, joka "raiskasi" sinut, kulkee yhä kampuksella, koska ehkä hän ei raiskannut sinua.  Olet vain yksi tyhmä pikku narttu, joka harrasti seksiä, jota katui, ja ainoa tapa pelastaa kasvosi on heittää joku muu bussin alle. tyypillistä naiskäyttäytymistä.</w:t>
      </w:r>
    </w:p>
    <w:p>
      <w:r>
        <w:rPr>
          <w:b/>
          <w:u w:val="single"/>
        </w:rPr>
        <w:t xml:space="preserve">134094</w:t>
      </w:r>
    </w:p>
    <w:p>
      <w:r>
        <w:t xml:space="preserve">1. Tweedletwat ja Tweedlecunt tuskin ovat oppineet siitä mitään.</w:t>
      </w:r>
    </w:p>
    <w:p>
      <w:r>
        <w:rPr>
          <w:b/>
          <w:u w:val="single"/>
        </w:rPr>
        <w:t xml:space="preserve">134095</w:t>
      </w:r>
    </w:p>
    <w:p>
      <w:r>
        <w:t xml:space="preserve">1. Kuvittele olevasi niin sekaisin, että suutut biologian perusasioille.</w:t>
      </w:r>
    </w:p>
    <w:p>
      <w:r>
        <w:rPr>
          <w:b/>
          <w:u w:val="single"/>
        </w:rPr>
        <w:t xml:space="preserve">134096</w:t>
      </w:r>
    </w:p>
    <w:p>
      <w:r>
        <w:t xml:space="preserve">2.</w:t>
        <w:tab/>
        <w:t xml:space="preserve">Kaikilla miehillä on mulkut, joten kaikkien miesten on oltava mulkkuja.</w:t>
      </w:r>
    </w:p>
    <w:p>
      <w:r>
        <w:rPr>
          <w:b/>
          <w:u w:val="single"/>
        </w:rPr>
        <w:t xml:space="preserve">134097</w:t>
      </w:r>
    </w:p>
    <w:p>
      <w:r>
        <w:t xml:space="preserve">3.</w:t>
        <w:tab/>
        <w:tab/>
        <w:t xml:space="preserve">jotain jotain jotain naiset ovat mulkkuja.</w:t>
      </w:r>
    </w:p>
    <w:p>
      <w:r>
        <w:rPr>
          <w:b/>
          <w:u w:val="single"/>
        </w:rPr>
        <w:t xml:space="preserve">134098</w:t>
      </w:r>
    </w:p>
    <w:p>
      <w:r>
        <w:t xml:space="preserve">1. Ihmiset eivät ymmärrä, miksi taistelemme jatkuvasti sitä vastaan, että nämä kummajaiset ottavat osaa yhteiskuntaamme.    Nyt he alkavat kynsiä valta-asemiin ja toteuttaa agendaansa.    Te kaikki toivotte, että olisitte tehneet enemmän heidän hillitsemisekseen, kun lapsenne alkavat puhua siitä, että leikkaatte heidän mulkkunsa irti.</w:t>
      </w:r>
    </w:p>
    <w:p>
      <w:r>
        <w:rPr>
          <w:b/>
          <w:u w:val="single"/>
        </w:rPr>
        <w:t xml:space="preserve">134099</w:t>
      </w:r>
    </w:p>
    <w:p>
      <w:r>
        <w:t xml:space="preserve">2.</w:t>
        <w:tab/>
        <w:t xml:space="preserve">Okei, siis "friikit, jotka osallistuvat yhteiskuntaamme"? Mikä olisi ehdotuksesi heidän kanssaan toimimiseksi? Ampua heidät takaraivoon ja polttaa ruumiit? Lukita heidät laitokseen loppuelämäksi? Puhutte ihmisistä, joilla on omituisuus, jota ette voi käsitellä, se on teidän ongelmanne, ei heidän. Kommenttisi on niin jälkeenjäänyt, että minusta tuntuu kuin vasemmistolainen yrittäisi maalata tämän subin vihamieliseksi ääliöryhmäksi. Valitettavasti, jos näin on, tässä ketjussa on paljon vasemmistohulluja.  Tässä viestiketjussa on niin paljon Phelpsin kaltaista projisointia, että oletan ainakin puolet vihaajista on saanut munansa imettyä ristiinpukeutujalta. Täällä on paljon libertaristisia piirteitä, mutta teiltä puuttuu filosofian "elä ja anna elää" -osa...</w:t>
      </w:r>
    </w:p>
    <w:p>
      <w:r>
        <w:rPr>
          <w:b/>
          <w:u w:val="single"/>
        </w:rPr>
        <w:t xml:space="preserve">134100</w:t>
      </w:r>
    </w:p>
    <w:p>
      <w:r>
        <w:t xml:space="preserve">1. Kaikki naiset ovat naitavissa, jos olet tarpeeksi rohkea.  On miehiä, jotka nussivat autoja.  Yksi tyyppi nai viemärin ritilää.  Meikällä ei ole tarkoitus saada seksiä, vaan nostaa tasoaan kilpailussa. Kuka tahansa muija voi saada viemärin ritilän, mutta yleensä he eivät halua viemärin ritilän tyyppiä. He haluavat öljysheikin, toimitusjohtajan tai muunlaisen rahamiehen.</w:t>
      </w:r>
    </w:p>
    <w:p>
      <w:r>
        <w:rPr>
          <w:b/>
          <w:u w:val="single"/>
        </w:rPr>
        <w:t xml:space="preserve">134101</w:t>
      </w:r>
    </w:p>
    <w:p>
      <w:r>
        <w:t xml:space="preserve">1. Waidilla näyttää olevan parempi asianajaja.</w:t>
      </w:r>
    </w:p>
    <w:p>
      <w:r>
        <w:rPr>
          <w:b/>
          <w:u w:val="single"/>
        </w:rPr>
        <w:t xml:space="preserve">134102</w:t>
      </w:r>
    </w:p>
    <w:p>
      <w:r>
        <w:t xml:space="preserve">2.</w:t>
        <w:tab/>
        <w:t xml:space="preserve">En olisi yllättynyt, mutta hän on myös emotionaalisesti epävakaa, temperamenttinen itseriittoinen kusipää, joka ei osaa pitää vitun suutaan kiinni.   Olen kuullut tarinoita siitä, kuinka hän on saanut valtavan raivokohtauksen Starbucksissa, kun luimme puhelimestaan tai jostain muusta uutisesta, josta hän ei pitänyt, ja pelästyttänyt baristan. Jos yrität tuota paskaa oikeudessa, ja riippumatta siitä, onko tuomari poliittisesti kanssasi samaa mieltä, hän voi tuomita sinut kirjaimellisesti ja oikeudellisesti halveksunnasta.  Politiikan ja rahan lisäksi, jos olet tarpeeksi vastenmielinen jollekulle, jolla on valtaa sinuun nähden, hän voi käyttää sitä hyväkseen vittuillakseen sinulle.  Sanotaan, että et tehnyt mitään väärää ja poliisi on erehtynyt liikennepysäytyksessä, teet itsestäsi tarpeeksi paskanjauhantaa ja saat sakkolapun - jonka voit ehkä saada hylätyksi oikeudessa, mutta siinä kaikki, olisit saattanut olla vain vähän aikaa ja ärsytystä, kun sinut pysäytettiin ja päästettiin jatkamaan matkaasi, nyt joudut tuhlaamaan päivän tuomarin edessä, jos jatkat tuota paskanjauhantaa, saatat joutua viettämään viikonlopun lukkojen takana ja mahdollisesti saada pippurisumutetta tai sähköiskua prosessin aikana.  Nyt poliisi saattaa joutua kusetukseen näiden asioiden takia, mutta sinä jouduit ensin, koska et voinut vain pitää turpaasi kiinni ja saada liikennetarkastusta päätökseen.  Sen perusteella, mitä olen kuullut, voisin nähdä Waidin kaverina, jolla on 5 sakkoa, viikonloppu vankilassa ja tainnutuspistoolin polttamia palovammoja, koska hän ei pystynyt pitämään turpaansa kiinni turhan asian takia.  Saatan tosin olla liian optimistinen, mikä on hieman epätavallista minulle. On toinenkin iso asia. Waid on *toisaalta* valkoinen mies, eikä hänellä ole pillupassia tai rotukorttia pelattavana. Myös veteraanina oleminen voi saada tuomarilta sympatiapisteitä zackille.</w:t>
      </w:r>
    </w:p>
    <w:p>
      <w:r>
        <w:rPr>
          <w:b/>
          <w:u w:val="single"/>
        </w:rPr>
        <w:t xml:space="preserve">134103</w:t>
      </w:r>
    </w:p>
    <w:p>
      <w:r>
        <w:t xml:space="preserve">3.</w:t>
        <w:tab/>
        <w:tab/>
        <w:t xml:space="preserve">En kuvittele, että hän tekee purkauksia menettelyn aikana, mutta eihän sitä koskaan tiedä.</w:t>
      </w:r>
    </w:p>
    <w:p>
      <w:r>
        <w:rPr>
          <w:b/>
          <w:u w:val="single"/>
        </w:rPr>
        <w:t xml:space="preserve">134104</w:t>
      </w:r>
    </w:p>
    <w:p>
      <w:r>
        <w:t xml:space="preserve">4.</w:t>
        <w:tab/>
        <w:tab/>
        <w:tab/>
        <w:t xml:space="preserve">Ilmeisesti hän ei pystynyt työskentelemään kokonaista viikkoa lyömättä seinää tai rikkomatta puhelintaan. Se tulee olemaan paljon vähemmän stressiä kuin se, että häntä kutsutaan matolle.</w:t>
      </w:r>
    </w:p>
    <w:p>
      <w:r>
        <w:rPr>
          <w:b/>
          <w:u w:val="single"/>
        </w:rPr>
        <w:t xml:space="preserve">134105</w:t>
      </w:r>
    </w:p>
    <w:p>
      <w:r>
        <w:t xml:space="preserve">5.</w:t>
        <w:tab/>
        <w:tab/>
        <w:tab/>
        <w:t xml:space="preserve">Kuinka mahtavaa olisi, jos hän kuitenkin tekisi niin</w:t>
      </w:r>
    </w:p>
    <w:p>
      <w:r>
        <w:rPr>
          <w:b/>
          <w:u w:val="single"/>
        </w:rPr>
        <w:t xml:space="preserve">134106</w:t>
      </w:r>
    </w:p>
    <w:p>
      <w:r>
        <w:t xml:space="preserve">6.</w:t>
        <w:tab/>
        <w:tab/>
        <w:tab/>
        <w:t xml:space="preserve">Miksi ei? Ei ole niin, etteikö meillä olisi ollut viime vuosina paljon hulluja, jotka ovat esittäneet väitteitä oikeudessa tai oikeudenkäyntien yhteydessä...</w:t>
      </w:r>
    </w:p>
    <w:p>
      <w:r>
        <w:rPr>
          <w:b/>
          <w:u w:val="single"/>
        </w:rPr>
        <w:t xml:space="preserve">134107</w:t>
      </w:r>
    </w:p>
    <w:p>
      <w:r>
        <w:t xml:space="preserve">7.</w:t>
        <w:tab/>
        <w:tab/>
        <w:tab/>
        <w:t xml:space="preserve">Epätodennäköistä, mutta toivon, että hänen aivonsa lopulta hajoavat, jolloin hän seisoo oikeudessa pöydällä ja pitää kiihkeän puheen siitä, kuinka Waid, joka puhuu itsestään kolmannessa persoonassa, on sarjakuvien sheriffi, joka seisoo yksin natsit vastaan, jotka kutsuvat Galactuksen syömään sarjakuvien naispuolisten tekijöiden ja peruukkipukuisten miesten kimppuun.</w:t>
      </w:r>
    </w:p>
    <w:p>
      <w:r>
        <w:rPr>
          <w:b/>
          <w:u w:val="single"/>
        </w:rPr>
        <w:t xml:space="preserve">134108</w:t>
      </w:r>
    </w:p>
    <w:p>
      <w:r>
        <w:t xml:space="preserve">8.</w:t>
        <w:tab/>
        <w:tab/>
        <w:tab/>
        <w:tab/>
        <w:t xml:space="preserve">Eli periaatteessa Boondocks "FUCK YOR COURT!"?</w:t>
      </w:r>
    </w:p>
    <w:p>
      <w:r>
        <w:rPr>
          <w:b/>
          <w:u w:val="single"/>
        </w:rPr>
        <w:t xml:space="preserve">134109</w:t>
      </w:r>
    </w:p>
    <w:p>
      <w:r>
        <w:t xml:space="preserve">1. Luulin, että GOG oli kääntymässä vasemmalle?  Onko siellä meneillään sisäinen taistelu?</w:t>
      </w:r>
    </w:p>
    <w:p>
      <w:r>
        <w:rPr>
          <w:b/>
          <w:u w:val="single"/>
        </w:rPr>
        <w:t xml:space="preserve">134110</w:t>
      </w:r>
    </w:p>
    <w:p>
      <w:r>
        <w:t xml:space="preserve">2.</w:t>
        <w:tab/>
        <w:t xml:space="preserve">GOG ei ollut koskaan kääntymässä "äärivasemmistoon", vaan ihmiset vain hermostuivat eräästä täysin liioitellusta viestistä.</w:t>
      </w:r>
    </w:p>
    <w:p>
      <w:r>
        <w:rPr>
          <w:b/>
          <w:u w:val="single"/>
        </w:rPr>
        <w:t xml:space="preserve">134111</w:t>
      </w:r>
    </w:p>
    <w:p>
      <w:r>
        <w:t xml:space="preserve">3.</w:t>
        <w:tab/>
        <w:tab/>
        <w:t xml:space="preserve">Tuo yksi viesti oli melko selvästi SJW-jätkä.</w:t>
      </w:r>
    </w:p>
    <w:p>
      <w:r>
        <w:rPr>
          <w:b/>
          <w:u w:val="single"/>
        </w:rPr>
        <w:t xml:space="preserve">134112</w:t>
      </w:r>
    </w:p>
    <w:p>
      <w:r>
        <w:t xml:space="preserve">4.</w:t>
        <w:tab/>
        <w:tab/>
        <w:tab/>
        <w:t xml:space="preserve">Ei vähääkään, kaveri.  Ala ajatella rationaalisesti sen sijaan, että antaudut paheksuntakulttuurille, kun se sopii ennakkoluuloihisi.</w:t>
      </w:r>
    </w:p>
    <w:p>
      <w:r>
        <w:rPr>
          <w:b/>
          <w:u w:val="single"/>
        </w:rPr>
        <w:t xml:space="preserve">134113</w:t>
      </w:r>
    </w:p>
    <w:p>
      <w:r>
        <w:t xml:space="preserve">5.</w:t>
        <w:tab/>
        <w:tab/>
        <w:tab/>
        <w:tab/>
        <w:t xml:space="preserve">Tiedätkö, mistä puhun?</w:t>
      </w:r>
    </w:p>
    <w:p>
      <w:r>
        <w:rPr>
          <w:b/>
          <w:u w:val="single"/>
        </w:rPr>
        <w:t xml:space="preserve">134114</w:t>
      </w:r>
    </w:p>
    <w:p>
      <w:r>
        <w:t xml:space="preserve">6.</w:t>
        <w:tab/>
        <w:tab/>
        <w:tab/>
        <w:tab/>
        <w:tab/>
        <w:t xml:space="preserve">Kyllä, eikä se ollut lainkaan SJW.</w:t>
      </w:r>
    </w:p>
    <w:p>
      <w:r>
        <w:rPr>
          <w:b/>
          <w:u w:val="single"/>
        </w:rPr>
        <w:t xml:space="preserve">134115</w:t>
      </w:r>
    </w:p>
    <w:p>
      <w:r>
        <w:t xml:space="preserve">7</w:t>
        <w:t xml:space="preserve">.</w:t>
        <w:tab/>
        <w:tab/>
        <w:tab/>
        <w:tab/>
        <w:tab/>
        <w:tab/>
        <w:t xml:space="preserve">https://reddit.com/r/KotakuInAction/comments/904x7q/twitter_bullshit_gogcom_caves_to_the_game/ Ymmärsinkö oikein</w:t>
        <w:t xml:space="preserve">  Sinun kantasi on, että GG:n kutsuminen väkivaltaiseksi liikkeeksi ja "vihan" hyveellisyyssignaalien antaminen ei ole edes *hieman* SJW.</w:t>
      </w:r>
    </w:p>
    <w:p>
      <w:r>
        <w:rPr>
          <w:b/>
          <w:u w:val="single"/>
        </w:rPr>
        <w:t xml:space="preserve">134116</w:t>
      </w:r>
    </w:p>
    <w:p>
      <w:r>
        <w:t xml:space="preserve">8.</w:t>
        <w:tab/>
        <w:tab/>
        <w:tab/>
        <w:tab/>
        <w:tab/>
        <w:tab/>
        <w:tab/>
        <w:t xml:space="preserve">Jos kenkä sopii, mon amie.</w:t>
      </w:r>
    </w:p>
    <w:p>
      <w:r>
        <w:rPr>
          <w:b/>
          <w:u w:val="single"/>
        </w:rPr>
        <w:t xml:space="preserve">134117</w:t>
      </w:r>
    </w:p>
    <w:p>
      <w:r>
        <w:t xml:space="preserve">9.</w:t>
        <w:tab/>
        <w:tab/>
        <w:tab/>
        <w:tab/>
        <w:tab/>
        <w:tab/>
        <w:tab/>
        <w:tab/>
        <w:t xml:space="preserve">Siinäpä se ongelma onkin, Gambit, se ei itse asiassa sovi.  Se sopii hyvin huonosti.</w:t>
      </w:r>
    </w:p>
    <w:p>
      <w:r>
        <w:rPr>
          <w:b/>
          <w:u w:val="single"/>
        </w:rPr>
        <w:t xml:space="preserve">134118</w:t>
      </w:r>
    </w:p>
    <w:p>
      <w:r>
        <w:t xml:space="preserve">10.</w:t>
        <w:tab/>
        <w:tab/>
        <w:tab/>
        <w:tab/>
        <w:tab/>
        <w:tab/>
        <w:tab/>
        <w:tab/>
        <w:tab/>
        <w:t xml:space="preserve">Sinun mukaasi, ja olemme jo todenneet, että olet vahvasti kiinnostunut paheksuntakulttuurista ja polvitaipumuksesta.</w:t>
      </w:r>
    </w:p>
    <w:p>
      <w:r>
        <w:rPr>
          <w:b/>
          <w:u w:val="single"/>
        </w:rPr>
        <w:t xml:space="preserve">134119</w:t>
      </w:r>
    </w:p>
    <w:p>
      <w:r>
        <w:t xml:space="preserve">11.</w:t>
        <w:tab/>
        <w:tab/>
        <w:tab/>
        <w:tab/>
        <w:tab/>
        <w:tab/>
        <w:tab/>
        <w:tab/>
        <w:tab/>
        <w:tab/>
        <w:t xml:space="preserve">Vaikuttaa siltä, että olet panostanut aika paljon paheksuntaan ja reaktioiden saamiseen, kun otetaan huomioon kaikki toistuvat provokaatioyrityksesi loukkausten, vastakkainasettelun ja uskomattoman heppoisten ympäripyöreiden perustelujen avulla.  Vaikuttaa melkein **...TROLLING?!?** Nah.  Sinulla on hyvä juttu.</w:t>
      </w:r>
    </w:p>
    <w:p>
      <w:r>
        <w:rPr>
          <w:b/>
          <w:u w:val="single"/>
        </w:rPr>
        <w:t xml:space="preserve">134120</w:t>
      </w:r>
    </w:p>
    <w:p>
      <w:r>
        <w:t xml:space="preserve">12.</w:t>
        <w:tab/>
        <w:tab/>
        <w:tab/>
        <w:tab/>
        <w:tab/>
        <w:tab/>
        <w:tab/>
        <w:tab/>
        <w:tab/>
        <w:tab/>
        <w:tab/>
        <w:t xml:space="preserve">Hän todellakin kiusaa sinua.  Tarkista hänen profiilinsa.</w:t>
      </w:r>
    </w:p>
    <w:p>
      <w:r>
        <w:rPr>
          <w:b/>
          <w:u w:val="single"/>
        </w:rPr>
        <w:t xml:space="preserve">134121</w:t>
      </w:r>
    </w:p>
    <w:p>
      <w:r>
        <w:t xml:space="preserve">13.</w:t>
        <w:tab/>
        <w:tab/>
        <w:tab/>
        <w:tab/>
        <w:tab/>
        <w:tab/>
        <w:tab/>
        <w:tab/>
        <w:tab/>
        <w:tab/>
        <w:tab/>
        <w:tab/>
        <w:t xml:space="preserve">Tässä, jos haluat yrittää lyödä minua.  Me molemmat tiedämme, että sinulla ei ole munaa.</w:t>
      </w:r>
    </w:p>
    <w:p>
      <w:r>
        <w:rPr>
          <w:b/>
          <w:u w:val="single"/>
        </w:rPr>
        <w:t xml:space="preserve">134122</w:t>
      </w:r>
    </w:p>
    <w:p>
      <w:r>
        <w:t xml:space="preserve">14.</w:t>
        <w:tab/>
        <w:tab/>
        <w:tab/>
        <w:tab/>
        <w:tab/>
        <w:tab/>
        <w:tab/>
        <w:tab/>
        <w:tab/>
        <w:tab/>
        <w:tab/>
        <w:tab/>
        <w:tab/>
        <w:t xml:space="preserve">Vau, heikko mulkku puhuu kuin kova jätkä internetissä. En ole ennen nähnyt sellaista.</w:t>
      </w:r>
    </w:p>
    <w:p>
      <w:r>
        <w:rPr>
          <w:b/>
          <w:u w:val="single"/>
        </w:rPr>
        <w:t xml:space="preserve">134123</w:t>
      </w:r>
    </w:p>
    <w:p>
      <w:r>
        <w:t xml:space="preserve">15.</w:t>
        <w:tab/>
        <w:tab/>
        <w:tab/>
        <w:tab/>
        <w:tab/>
        <w:tab/>
        <w:tab/>
        <w:tab/>
        <w:tab/>
        <w:tab/>
        <w:tab/>
        <w:tab/>
        <w:tab/>
        <w:tab/>
        <w:t xml:space="preserve">Voi ei, jonkun 14 päivää vanha alt-tili ajattelee pahaa minusta.  Miten voin koskaan toipua?</w:t>
      </w:r>
    </w:p>
    <w:p>
      <w:r>
        <w:rPr>
          <w:b/>
          <w:u w:val="single"/>
        </w:rPr>
        <w:t xml:space="preserve">134124</w:t>
      </w:r>
    </w:p>
    <w:p>
      <w:r>
        <w:t xml:space="preserve">16.</w:t>
        <w:tab/>
        <w:tab/>
        <w:tab/>
        <w:tab/>
        <w:tab/>
        <w:tab/>
        <w:tab/>
        <w:tab/>
        <w:tab/>
        <w:tab/>
        <w:tab/>
        <w:tab/>
        <w:tab/>
        <w:tab/>
        <w:tab/>
        <w:t xml:space="preserve">En tiedä, miten olisi, jos et olisi homo ja työntäisi väkisin mielipiteitäsi ihmisten kurkusta alas. Rationaalisuutta saarnaavaksi kaveriksi et todellakaan noudata omia neuvojasi ja käytät mieluummin halpoja lyöntejä jonkun epätoivoisen omistajan hyväksi. Se on surullista.</w:t>
      </w:r>
    </w:p>
    <w:p>
      <w:r>
        <w:rPr>
          <w:b/>
          <w:u w:val="single"/>
        </w:rPr>
        <w:t xml:space="preserve">134125</w:t>
      </w:r>
    </w:p>
    <w:p>
      <w:r>
        <w:t xml:space="preserve">17.</w:t>
        <w:tab/>
        <w:tab/>
        <w:tab/>
        <w:tab/>
        <w:tab/>
        <w:tab/>
        <w:tab/>
        <w:tab/>
        <w:tab/>
        <w:tab/>
        <w:tab/>
        <w:tab/>
        <w:tab/>
        <w:tab/>
        <w:tab/>
        <w:tab/>
        <w:t xml:space="preserve">Sinä olet todella kiihkeä kaveri.</w:t>
      </w:r>
    </w:p>
    <w:p>
      <w:r>
        <w:rPr>
          <w:b/>
          <w:u w:val="single"/>
        </w:rPr>
        <w:t xml:space="preserve">134126</w:t>
      </w:r>
    </w:p>
    <w:p>
      <w:r>
        <w:t xml:space="preserve">1. Älkää viitsikö, pojat, ei tarvita varsinaista rasismia tällä alatunnisteella.</w:t>
      </w:r>
    </w:p>
    <w:p>
      <w:r>
        <w:rPr>
          <w:b/>
          <w:u w:val="single"/>
        </w:rPr>
        <w:t xml:space="preserve">134127</w:t>
      </w:r>
    </w:p>
    <w:p>
      <w:r>
        <w:t xml:space="preserve">2.</w:t>
        <w:tab/>
        <w:t xml:space="preserve">Painu vittuun!</w:t>
      </w:r>
    </w:p>
    <w:p>
      <w:r>
        <w:rPr>
          <w:b/>
          <w:u w:val="single"/>
        </w:rPr>
        <w:t xml:space="preserve">134128</w:t>
      </w:r>
    </w:p>
    <w:p>
      <w:r>
        <w:t xml:space="preserve">3.</w:t>
        <w:tab/>
        <w:tab/>
        <w:t xml:space="preserve">Sanoo kaveri, joka vahingoittaa itseään nettikiusaamisen takia. Kasva aikuiseksi.</w:t>
      </w:r>
    </w:p>
    <w:p>
      <w:r>
        <w:rPr>
          <w:b/>
          <w:u w:val="single"/>
        </w:rPr>
        <w:t xml:space="preserve">134129</w:t>
      </w:r>
    </w:p>
    <w:p>
      <w:r>
        <w:t xml:space="preserve">4.</w:t>
        <w:tab/>
        <w:tab/>
        <w:tab/>
        <w:t xml:space="preserve">Lmfao, kiukkuinen neekerirakastaja iskee ulos.</w:t>
      </w:r>
    </w:p>
    <w:p>
      <w:r>
        <w:rPr>
          <w:b/>
          <w:u w:val="single"/>
        </w:rPr>
        <w:t xml:space="preserve">134130</w:t>
      </w:r>
    </w:p>
    <w:p>
      <w:r>
        <w:t xml:space="preserve">5.</w:t>
        <w:tab/>
        <w:tab/>
        <w:tab/>
        <w:tab/>
        <w:t xml:space="preserve"> Woah siellä PristineRaccoon! Seuraavalla kerralla pidättäydy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134131</w:t>
      </w:r>
    </w:p>
    <w:p>
      <w:r>
        <w:t xml:space="preserve">1. Eivätkö Dark Soulsin tai Spec Ops: The Line -pelien kaltaiset pelit ole tarpeeksi pessimistisiä?</w:t>
      </w:r>
    </w:p>
    <w:p>
      <w:r>
        <w:rPr>
          <w:b/>
          <w:u w:val="single"/>
        </w:rPr>
        <w:t xml:space="preserve">134132</w:t>
      </w:r>
    </w:p>
    <w:p>
      <w:r>
        <w:t xml:space="preserve">2.</w:t>
        <w:tab/>
        <w:t xml:space="preserve">Hassua kyllä, joku kysyi häneltä noista peleistä - https://twitter.com/ckunzelman/status/1047225614611243010 Ja joo, hän ei pidä The Linea pessimistisenä, mutta ei voi tavallaan mitä se on ja että Dark Souls on vain liian toiveikas.   Siis ihan oikeasti, jätkä haluaa emopelejä. Jos Morissey tekisi pelin, hän varmaan kutsuisi sitä GOTYksi.</w:t>
      </w:r>
    </w:p>
    <w:p>
      <w:r>
        <w:rPr>
          <w:b/>
          <w:u w:val="single"/>
        </w:rPr>
        <w:t xml:space="preserve">134133</w:t>
      </w:r>
    </w:p>
    <w:p>
      <w:r>
        <w:t xml:space="preserve">3.</w:t>
        <w:tab/>
        <w:tab/>
        <w:t xml:space="preserve">&gt; Dark Soulsin syleily on vielä liian toiveikas ollakseen pessimistinen; Ai... Hän on yksi niistä ihmisistä, joiden mielestä Kaathe on kunnon jätkä.</w:t>
      </w:r>
    </w:p>
    <w:p>
      <w:r>
        <w:rPr>
          <w:b/>
          <w:u w:val="single"/>
        </w:rPr>
        <w:t xml:space="preserve">134134</w:t>
      </w:r>
    </w:p>
    <w:p>
      <w:r>
        <w:t xml:space="preserve">4.</w:t>
        <w:tab/>
        <w:tab/>
        <w:tab/>
        <w:t xml:space="preserve">Väittely tästä näkökulmasta. Sanon, että tietyssä mielessä tulen aika pitkittyi luonnottomasti ihmisten toimesta, jotka haluavat epätoivoisesti hyvät ajat takaisin vain epäonnistuakseen ja tullakseen hulluiksi siitä. DS3:n viimeinen dlc tavallaan vihjaa, että jotta tulen aikakausi todella tapahtuisi, ihmisen aikakausi on välttämätön Hän mainitsi Will Oneil Gamesin ja katsoi studion, johon hän perustaa kerrontansa ja katso kuvaus &gt;Little Red Lie &gt;Little Red Lie on nykyaikainen seikkailupeli velasta, perheestä ja totuudesta rehellisyydestä &gt;Actual Sunlight &gt;Actual Sunlight on lyhyt interaktiivinen tarina rakkaudesta, masennuksesta ja yhtiöstä.  Joten yhteenvetona. Kaveri haluaa lisää "Tosielämän tarinoita arkipäiväisistä tylsistä ihmisistä pessimistiseen sävyyn. But in a grounded setting" Joo vittu ei, realismipaska söi mielenterveyteni jo kauan sitten.</w:t>
      </w:r>
    </w:p>
    <w:p>
      <w:r>
        <w:rPr>
          <w:b/>
          <w:u w:val="single"/>
        </w:rPr>
        <w:t xml:space="preserve">134135</w:t>
      </w:r>
    </w:p>
    <w:p>
      <w:r>
        <w:t xml:space="preserve">5.</w:t>
        <w:tab/>
        <w:tab/>
        <w:tab/>
        <w:tab/>
        <w:t xml:space="preserve">Minä ainakin tulen aina epäilemään niin sanottua "Ihmisen aikakautta", kun sen kannattajat muodostavat sarjan aikana järjestyksiä, jotka perustuvat häpeilemättä ahneuteen, petokseen ja murhaan, mutta myönnän ainakin sen, että tarinat on tarkoituksella tehty epäselviksi, jotta pelaajat voivat tehdä omat johtopäätöksensä siitä, mitä on tekeillä ja mitkä ryhmittymät ovat oikeassa, jos ovat.  Tämä ei kuitenkaan tarkoita sitä, että Dark Souls olisi mielestäni toivoton.  Itse asiassa sanoisin, että pelisarjassa (ja nimissä) on jotain luontaisesti toivoa herättävää jo pelkän peruspelaamisen perusteella: pelaajat voittavat koettelemuksia ja vastoinkäymisiä, kukistavat matkan varrella vastaan tulevia mahtavia vihollisia.  Tarinan osalta viittaan DS3:n End of Fire -loppuun, jota kutsuisin koko sarjan parhaaksi loppuratkaisuksi, sillä se perustuu Fire Keeperin toivoon, että keinotekoisesti pidennetyn maailman tappaminen synnyttää lopulta kokonaan uuden maailman.  On vain typerää kutsua Dark Soulsia toiveikkaaksi viittaamalla Age of Darkiin, sillä sen luonne on yksi sarjan kiistellyimmistä tarinan elementeistä.  Bloodborne on hieman pessimistisempi sikäli, että mikään loppuratkaisuista ei lopeta sotivien Suurten ja heidän tavoittelemiensa ihmispalvelijoiden aiheuttamaa myllerrystä, mutta ainakin Yharnam Sunrise -loppuratkaisussa pääsee henkilökohtaisesti pakenemaan sitä &gt; Yhteenvetona siis. Kaveri haluaa lisää "Tosielämän tarinoita arkipäiväisistä tylsistä ihmisistä pessimistiseen sävyyn. But in a grounded setting" Joo, sen voi päätellä niistä peleistä, joita Cameron Kunzelman mainitsee artikkelissa positiivisesti.  Pelasin monta vuotta sitten Every Day the Same Dreamia (joka kestää noin 10 minuuttia), ja se on juuri sellainen kuin kuvailet.</w:t>
      </w:r>
    </w:p>
    <w:p>
      <w:r>
        <w:rPr>
          <w:b/>
          <w:u w:val="single"/>
        </w:rPr>
        <w:t xml:space="preserve">134136</w:t>
      </w:r>
    </w:p>
    <w:p>
      <w:r>
        <w:t xml:space="preserve">6.</w:t>
        <w:tab/>
        <w:tab/>
        <w:tab/>
        <w:tab/>
        <w:tab/>
        <w:t xml:space="preserve">Sekä sinä että henkilö, jolle vastaat, olette mahtavia. En ole koskaan nähnyt kahta ihmistä peräkkäin, jotka kykenisivät tekemään näin vankkoja maalaisjärjellä tehtyjä havaintoja Dark Soulsin juonikaaren tiivistämisestä. Yleensä ihmiset ovat tyyliin *"Hurr Durr, demonit kuolivat kaikki battle royaleissa, darksignia ei koskaan selitetty, koska en ymmärtänyt The Ringed Cityä, ja hyvyys ja valo on vain illuusio. "* Tämä sub on paljon älykkäämpi.</w:t>
      </w:r>
    </w:p>
    <w:p>
      <w:r>
        <w:rPr>
          <w:b/>
          <w:u w:val="single"/>
        </w:rPr>
        <w:t xml:space="preserve">134137</w:t>
      </w:r>
    </w:p>
    <w:p>
      <w:r>
        <w:t xml:space="preserve">1. [poistettu]</w:t>
      </w:r>
    </w:p>
    <w:p>
      <w:r>
        <w:rPr>
          <w:b/>
          <w:u w:val="single"/>
        </w:rPr>
        <w:t xml:space="preserve">134138</w:t>
      </w:r>
    </w:p>
    <w:p>
      <w:r>
        <w:t xml:space="preserve">2.</w:t>
        <w:tab/>
        <w:t xml:space="preserve">joo, aioin sanoa... mustan pantterin keksi valkoinen mies ja sen teki studio, jonka kaikki ovat luultavasti vanhojen valkoisten miesten omistuksessa ja johdossa. näiden ihmisten tyhmyys on hämmästyttävää. sama pätee Wonder Womaniin. nämä jutut ovat vain markkinointia, jolla studiot haluavat tienata enemmän rahaa, ne eivät oikeastaan välitä paskaakaan tai tee mitään sen ryhmän hyväksi, jolle ne pyrkivät.</w:t>
      </w:r>
    </w:p>
    <w:p>
      <w:r>
        <w:rPr>
          <w:b/>
          <w:u w:val="single"/>
        </w:rPr>
        <w:t xml:space="preserve">134139</w:t>
      </w:r>
    </w:p>
    <w:p>
      <w:r>
        <w:t xml:space="preserve">3.</w:t>
        <w:tab/>
        <w:tab/>
        <w:t xml:space="preserve">Lisäksi elokuvassa Wakanda oli hyvin aseistettu, eristäytynyt, kansallismielinen maa, jossa oli suljetut rajat ja erittäin tiukat maahanmuuttolait 🤔.</w:t>
      </w:r>
    </w:p>
    <w:p>
      <w:r>
        <w:rPr>
          <w:b/>
          <w:u w:val="single"/>
        </w:rPr>
        <w:t xml:space="preserve">134140</w:t>
      </w:r>
    </w:p>
    <w:p>
      <w:r>
        <w:t xml:space="preserve">4.</w:t>
        <w:tab/>
        <w:tab/>
        <w:tab/>
        <w:t xml:space="preserve">He ovat myös maailman teknisesti edistynein armeija, ja heidät kuvataan kirjaimellisesti keihäänheittäjien joukkona.</w:t>
      </w:r>
    </w:p>
    <w:p>
      <w:r>
        <w:rPr>
          <w:b/>
          <w:u w:val="single"/>
        </w:rPr>
        <w:t xml:space="preserve">134141</w:t>
      </w:r>
    </w:p>
    <w:p>
      <w:r>
        <w:t xml:space="preserve">5.</w:t>
        <w:tab/>
        <w:tab/>
        <w:tab/>
        <w:tab/>
        <w:t xml:space="preserve">Lol se oli parasta.   "He ovat teknisesti erittäin kehittyneitä, mutta he ovat afrikkalaisia. Joten heillä täytyy olla super teknologisesti kehittyneet *kynät.*"</w:t>
      </w:r>
    </w:p>
    <w:p>
      <w:r>
        <w:rPr>
          <w:b/>
          <w:u w:val="single"/>
        </w:rPr>
        <w:t xml:space="preserve">134142</w:t>
      </w:r>
    </w:p>
    <w:p>
      <w:r>
        <w:t xml:space="preserve">6.</w:t>
        <w:tab/>
        <w:tab/>
        <w:tab/>
        <w:tab/>
        <w:tab/>
        <w:t xml:space="preserve">Sitä kutsutaan afrofuturismiksi. On olemassa kokonainen tieteiskirjallisuuden osa-alue, joka ottaa korkeateknologisia käsitteitä ja sovittaa ne olemassa olevaan kulttuuriin kuin palapelin palan, sen sijaan että olemassa oleva kulttuuri pyyhittäisiin pois "tulevaisuuden" puhtaiden neutraalien kromattujen linjojen tieltä, kuten 1950-luvulla oli suosittua.   William Gibson tunnetaan tästä - hän käytännössä ennusti sen, mikä on nykyään teknojapanin esteettinen todellisuus. Hän kirjoitti vuonna 2014 myös kirjan "The Peripheral", joka on rakkauskirje teknologiabuumin aikaiselle Appalachian vuoristomaisemalle. Toinen hyvä esimerkki on The Wind-up Girl -elokuvan geenihakki Thaimaa.   Mielestäni siinä on järkeä, koska ei ole kirjaimellisesti mitään syytä, miksi eristäytynyt maa kehittäisi samaa estetiikkaa kuin valtameren toisella puolella oleva maa. Miksi Wakandan pitäisi näyttää Stark Towerilta? Ne ovat kaksi eri ihmisryhmää.</w:t>
      </w:r>
    </w:p>
    <w:p>
      <w:r>
        <w:rPr>
          <w:b/>
          <w:u w:val="single"/>
        </w:rPr>
        <w:t xml:space="preserve">134143</w:t>
      </w:r>
    </w:p>
    <w:p>
      <w:r>
        <w:t xml:space="preserve">7.</w:t>
        <w:tab/>
        <w:tab/>
        <w:tab/>
        <w:tab/>
        <w:tab/>
        <w:tab/>
        <w:t xml:space="preserve">Hänhän kirjoitti Neuromancerin?</w:t>
      </w:r>
    </w:p>
    <w:p>
      <w:r>
        <w:rPr>
          <w:b/>
          <w:u w:val="single"/>
        </w:rPr>
        <w:t xml:space="preserve">134144</w:t>
      </w:r>
    </w:p>
    <w:p>
      <w:r>
        <w:t xml:space="preserve">8.</w:t>
        <w:tab/>
        <w:tab/>
        <w:tab/>
        <w:tab/>
        <w:tab/>
        <w:tab/>
        <w:tab/>
        <w:t xml:space="preserve">Kyllä, hän teki!</w:t>
      </w:r>
    </w:p>
    <w:p>
      <w:r>
        <w:rPr>
          <w:b/>
          <w:u w:val="single"/>
        </w:rPr>
        <w:t xml:space="preserve">134145</w:t>
      </w:r>
    </w:p>
    <w:p>
      <w:r>
        <w:t xml:space="preserve">9.</w:t>
        <w:tab/>
        <w:tab/>
        <w:tab/>
        <w:tab/>
        <w:tab/>
        <w:tab/>
        <w:t xml:space="preserve">Mutta tämä kumoaa teknisesti ylivoimaisen näkökohdan. Keihäiden käytöstä poistumiseen on syy, joka ei liity muotiin.</w:t>
      </w:r>
    </w:p>
    <w:p>
      <w:r>
        <w:rPr>
          <w:b/>
          <w:u w:val="single"/>
        </w:rPr>
        <w:t xml:space="preserve">134146</w:t>
      </w:r>
    </w:p>
    <w:p>
      <w:r>
        <w:t xml:space="preserve">10.</w:t>
        <w:tab/>
        <w:tab/>
        <w:tab/>
        <w:tab/>
        <w:tab/>
        <w:tab/>
        <w:tab/>
        <w:t xml:space="preserve">Ei ole, jos keihäät ovat murtumattomia eivätkä näytä noudattavan fysiikan lakeja.  Periaatteessa Wakandalla on kaksi ongelmaa - he ovat eristäytyneitä ja he ovat kehittyneitä. Se tarkoittaa, että heidän aseensa näyttävät *vähän* erilaisilta kuin mitä maailma pitää tehokkaana aseena, mutta toimivat aivan samalla tavalla. Heillä ei ole lainkaan aseita (joka on "modernin" aseistuksen kaiken kattava osa), koska he eivät ole koskaan olleet yhteydessä Kiinaan, joten heillä ei ole ruutia eivätkä he ole koskaan kuulleetkaan räjähteistä. Joten he kompensoivat sen sillä, mitä heillä on, eli heittokelpoisilla ammuksilla ja superkevyellä supervahvalla metalliseoksella, joka voi absorboida energiaa ja heijastaa sen takaisin.  Lisäksi Wakandan ei tarvitse olla sotaisa, koska heillä on verhoutumisteknologia piiloutua, joten heidän aseteknologiansa ei ole yhtä kehittynyttä kuin muutamat muut teknologiat.  Kuvittelen, että jos tämä tarina olisi tapahtunut jossakin Euroopan maassa, joka oli eristyksissä ennen itäistä kontaktia, näkisimme sen sijaan paljon hullua miekka- ja kilveteknologiaa. Eikö Capilla ole kilpi? Eikö Thor käytä lähitaisteluaseita? Eivätkö nuo aseet ole myös huomattavasti parempia kuin nykyaikaiset aseet, kuten Maria Hillin?</w:t>
      </w:r>
    </w:p>
    <w:p>
      <w:r>
        <w:rPr>
          <w:b/>
          <w:u w:val="single"/>
        </w:rPr>
        <w:t xml:space="preserve">134147</w:t>
      </w:r>
    </w:p>
    <w:p>
      <w:r>
        <w:t xml:space="preserve">11.</w:t>
        <w:tab/>
        <w:tab/>
        <w:tab/>
        <w:tab/>
        <w:tab/>
        <w:tab/>
        <w:tab/>
        <w:tab/>
        <w:t xml:space="preserve">Heidän keihäänsä ampuivat lasereita, joten niitä voisi yhtä hyvin kutsua aseiksi siinä vaiheessa.</w:t>
      </w:r>
    </w:p>
    <w:p>
      <w:r>
        <w:rPr>
          <w:b/>
          <w:u w:val="single"/>
        </w:rPr>
        <w:t xml:space="preserve">134148</w:t>
      </w:r>
    </w:p>
    <w:p>
      <w:r>
        <w:t xml:space="preserve">12.</w:t>
        <w:tab/>
        <w:tab/>
        <w:tab/>
        <w:tab/>
        <w:tab/>
        <w:tab/>
        <w:tab/>
        <w:tab/>
        <w:tab/>
        <w:t xml:space="preserve">Jep, nuo keihäät tuhosivat panssariauton yhdellä laukauksella, heitä ei kuvata keihäänheittäjinä, kun heidän keihäänsä ovat aseiden pitkän kantaman kykyjä, vain eri estetiikalla.</w:t>
      </w:r>
    </w:p>
    <w:p>
      <w:r>
        <w:rPr>
          <w:b/>
          <w:u w:val="single"/>
        </w:rPr>
        <w:t xml:space="preserve">134149</w:t>
      </w:r>
    </w:p>
    <w:p>
      <w:r>
        <w:t xml:space="preserve">13.</w:t>
        <w:tab/>
        <w:tab/>
        <w:tab/>
        <w:tab/>
        <w:tab/>
        <w:tab/>
        <w:tab/>
        <w:tab/>
        <w:t xml:space="preserve">Eikö soturinaisten päällikkö sano BP:ssä "aseet... kuinka primitiivistä"?</w:t>
      </w:r>
    </w:p>
    <w:p>
      <w:r>
        <w:rPr>
          <w:b/>
          <w:u w:val="single"/>
        </w:rPr>
        <w:t xml:space="preserve">134150</w:t>
      </w:r>
    </w:p>
    <w:p>
      <w:r>
        <w:t xml:space="preserve">14.</w:t>
        <w:tab/>
        <w:tab/>
        <w:tab/>
        <w:tab/>
        <w:tab/>
        <w:tab/>
        <w:tab/>
        <w:tab/>
        <w:tab/>
        <w:t xml:space="preserve">Lmao, hän on kuin Obi-Wan Kenobi. Voin kuvitella, että hän luultavasti ajattelisi niin, koska ne on ladattava uudelleen, ja ne toimivat periaatteessa kivillä; ja jos Nakia on tehnyt töitä Boko Haramia vastaan, se tarkoittaa, että heillä on luultavasti suojausteknologiaa, joka pysäyttää luodit ongelmitta. Minusta näyttää todella siltä, että Wakanda jätti aseiden keksimisen kokonaan väliin, koska heillä ei ollut kyseistä resurssia, eivätkä he nähneet niille mitään käyttöä.</w:t>
      </w:r>
    </w:p>
    <w:p>
      <w:r>
        <w:rPr>
          <w:b/>
          <w:u w:val="single"/>
        </w:rPr>
        <w:t xml:space="preserve">134151</w:t>
      </w:r>
    </w:p>
    <w:p>
      <w:r>
        <w:t xml:space="preserve">15.</w:t>
        <w:tab/>
        <w:tab/>
        <w:tab/>
        <w:tab/>
        <w:tab/>
        <w:tab/>
        <w:tab/>
        <w:tab/>
        <w:t xml:space="preserve">He ovat myös taktisesti köykäisiä. Black Pantherin lopputaistelu olisi päättynyt paljon nopeammin, jos sotasarvikuonoja olisi käytetty keskitettyyn iskuun T'Challan joukkoja vastaan. Nopea läpimurto ja piiritys Blitzkriegin tapaan EDIT: Suosittelen Achtung! Panzer! salamasodan teoriasta kiinnostuneille. Siitä ja Heinz Guderianin muistelmista on saatavilla englanninkieliset käännökset.</w:t>
      </w:r>
    </w:p>
    <w:p>
      <w:r>
        <w:rPr>
          <w:b/>
          <w:u w:val="single"/>
        </w:rPr>
        <w:t xml:space="preserve">134152</w:t>
      </w:r>
    </w:p>
    <w:p>
      <w:r>
        <w:t xml:space="preserve">16.</w:t>
        <w:tab/>
        <w:tab/>
        <w:tab/>
        <w:tab/>
        <w:tab/>
        <w:tab/>
        <w:tab/>
        <w:tab/>
        <w:t xml:space="preserve">Miten sovitat yhteen sellaiset ajatukset kuin "kehittynyt" ja "ei ruutia, ei räjähteitä"? En tarkoita kirjaimellisesti ruutia, vaan mikä tahansa, johon voidaan varastoida käyttövalmista energiaa.  Varmasti heidän fysiikkansa on sen verran samanlainen kuin meidän fysiikkamme, että he pystyvät nopeuttamaan terävän, terävän ammuksen toimittamista syöttämällä kineettistä energiaa sen sisälle jonkin mekanismin avulla, joka vahingoittaa enemmän lyhyemmässä ajassa tarkkuudesta tinkimättä? Koska tiedämme, että heidän fysiikassaan on liike-energiaa, joka toimii aivan kuten meidän fysiikassamme.   Myös tuo osa on objektiivisesti katsoen väärin, elokuva alkaa sillä, että hän laukaisee kolme frisbeetä, jotka räjähtävät.</w:t>
      </w:r>
    </w:p>
    <w:p>
      <w:r>
        <w:rPr>
          <w:b/>
          <w:u w:val="single"/>
        </w:rPr>
        <w:t xml:space="preserve">134153</w:t>
      </w:r>
    </w:p>
    <w:p>
      <w:r>
        <w:t xml:space="preserve">17.</w:t>
        <w:tab/>
        <w:tab/>
        <w:tab/>
        <w:tab/>
        <w:tab/>
        <w:tab/>
        <w:tab/>
        <w:tab/>
        <w:tab/>
        <w:t xml:space="preserve">Miksi minun pitäisi sovittaa yhteen "kehittynyt" ja "ei räjähteitä"? On useampi kuin yksi tapa olla edistyksellinen, lol. Ajatus siitä, että ei voi olla teknisesti kehittynyt ilman aseita, on todella typerää... jopa Star Wars osoitti, että ei tarvitse edes keksiä *pyörää* ollakseen tarpeeksi kehittynyt ollakseen sivilisaationsa avaruuskelpoinen. Kaikki yhteiskunnat eivät kehitä teknologiaansa samalla linjalla kuin USA on kehittänyt, ja jos heiltä saattaa puuttua jotain, kuten ruutia, he korvaavat sen muilla alueilla, kuten kehittyneillä suojilla tai laserammuksilla (oletan, että räjähtävät frisbeet eivät olleet ruutipolttoainetta, koska lähes kaikki Wakandassa on vibraniumpolttoainetta).    Kulttuurifuturismi on olemassa siksi, että se on mielenkiintoinen ajatuskokeilu, jossa kulttuuria ja teknologiaa yhdistetään tavalla, joka on kulttuurin kannalta järkevää. Se on vähän kuin Civ V:n pelaaminen... ehkä teillä ei ole aseita, koska teillä on sen sijaan tutkimustietoa, jätitte ruutiasiat väliin ja löysitte uraanin ja lennon. Tuossa esimerkissä en kutsuisi ketään, jolla on avaruussukkula, "kehittymättömäksi", vaikka aseteknologia vaikuttaisi juuttuneen klassiseen aikakauteen.</w:t>
      </w:r>
    </w:p>
    <w:p>
      <w:r>
        <w:rPr>
          <w:b/>
          <w:u w:val="single"/>
        </w:rPr>
        <w:t xml:space="preserve">134154</w:t>
      </w:r>
    </w:p>
    <w:p>
      <w:r>
        <w:t xml:space="preserve">18.</w:t>
        <w:tab/>
        <w:tab/>
        <w:tab/>
        <w:tab/>
        <w:tab/>
        <w:tab/>
        <w:tab/>
        <w:tab/>
        <w:tab/>
        <w:tab/>
        <w:t xml:space="preserve">Olenko todella edistynyt, jos uskottavia uhkia oli olemassa maailmassani, mutta päätin olla välittämättä puutteista puolustuksessani niitä vastaan ?  Olenko edistynyt, jos en tajunnut, että aukkoja puolustusasetelmissani rajoittaa vakavasti todennäköisyyttäni selvitä hyökkäyksestä ja/tai selvitä hengissä suurilla vaurioilla, jotka tekevät elämästä paljon tuskallisempaa ?  Eikö se tee "uraanista" edistyksellistä? Pidentää selviytymistäni ja sen laatua ?</w:t>
      </w:r>
    </w:p>
    <w:p>
      <w:r>
        <w:rPr>
          <w:b/>
          <w:u w:val="single"/>
        </w:rPr>
        <w:t xml:space="preserve">134155</w:t>
      </w:r>
    </w:p>
    <w:p>
      <w:r>
        <w:t xml:space="preserve">19.</w:t>
        <w:tab/>
        <w:tab/>
        <w:tab/>
        <w:tab/>
        <w:tab/>
        <w:tab/>
        <w:tab/>
        <w:tab/>
        <w:tab/>
        <w:tab/>
        <w:tab/>
        <w:t xml:space="preserve">Heidän puolustuksessaan ei ole puutteita, kun on kyse aseista tai mistään nykyaikaisesta ihmisaseesta. Heillä on vibranium-kilvet (tekniikka, jonka Cap otti taisteluun luodinkestäväksi), paitsi että heidän kilpensä ovat vielä parempia, koska ne toimivat myös verhoina. Heillä on myös koko maan kattava verhokupla, joka on tavallaan äärimmäistä puolustusteknologiaa.</w:t>
      </w:r>
    </w:p>
    <w:p>
      <w:r>
        <w:rPr>
          <w:b/>
          <w:u w:val="single"/>
        </w:rPr>
        <w:t xml:space="preserve">134156</w:t>
      </w:r>
    </w:p>
    <w:p>
      <w:r>
        <w:t xml:space="preserve">20.</w:t>
        <w:tab/>
        <w:tab/>
        <w:tab/>
        <w:tab/>
        <w:tab/>
        <w:tab/>
        <w:tab/>
        <w:tab/>
        <w:t xml:space="preserve">Tarkoitatko siis, että he ovat kehittyneitä, mutta eivät ymmärrä kemiaa? räjähdysvaarattomien aineiden osalta.</w:t>
      </w:r>
    </w:p>
    <w:p>
      <w:r>
        <w:rPr>
          <w:b/>
          <w:u w:val="single"/>
        </w:rPr>
        <w:t xml:space="preserve">134157</w:t>
      </w:r>
    </w:p>
    <w:p>
      <w:r>
        <w:t xml:space="preserve">1.    Kaikista yhteiskuntamme miehiin kohdistuvista ennakkoluuloista tämä on salakavalin.  Koko kulttuurimme olettaa, että naiset eivät voi olla seksuaalisesti kiinnostuneita lapsista ja että kaikki miehet ovat pedofiilejä, jotka odottavat iskua.   Kaikkia tässä lastentarhassa työskenteleviä miehiä olisi epäilty.  Ja ainoa syy siihen, että tämä nainen jäi kiinni, oli se, että hän otti nämä valokuvat ja levitti niitä, muuten ei olisi koskaan voinut ajatella, että hän olisi hyväksikäyttänyt lasta.   Meidän pitäisi levittää tätä linkkiä kaikkialle, sillä se on ratkaisevan tärkeää haastettaessa ajatusta siitä, että naiset ovat moraalisesti ylivertaisia eivätkä voisi koskaan olla seksuaalisesti kiinnostuneita lapsista.</w:t>
      </w:r>
    </w:p>
    <w:p>
      <w:r>
        <w:rPr>
          <w:b/>
          <w:u w:val="single"/>
        </w:rPr>
        <w:t xml:space="preserve">134158</w:t>
      </w:r>
    </w:p>
    <w:p>
      <w:r>
        <w:t xml:space="preserve">1. [poistettu]</w:t>
      </w:r>
    </w:p>
    <w:p>
      <w:r>
        <w:rPr>
          <w:b/>
          <w:u w:val="single"/>
        </w:rPr>
        <w:t xml:space="preserve">134159</w:t>
      </w:r>
    </w:p>
    <w:p>
      <w:r>
        <w:t xml:space="preserve">2.</w:t>
        <w:tab/>
        <w:t xml:space="preserve">kiellämmekö ihmisiä 2X:st</w:t>
      </w:r>
      <w:r>
        <w:t xml:space="preserve"> Jos emme, niin meidän pitäisi, koska se olisi hauskaa. Ei sillä, että pitäisin ajatuksesta ihmisten bannaamisesta, mutta minusta tuntuu, että sellaiset ihmiset, jotka bannaa toisia vain siksi, että he postaavat toiseen subiin, *lähtisivät paskasta*, jos saisivat maistaa omaa lääkettään, ja minusta on ihanaa katsoa, kun nuket tanssivat.</w:t>
      </w:r>
    </w:p>
    <w:p>
      <w:r>
        <w:rPr>
          <w:b/>
          <w:u w:val="single"/>
        </w:rPr>
        <w:t xml:space="preserve">134160</w:t>
      </w:r>
    </w:p>
    <w:p>
      <w:r>
        <w:t xml:space="preserve">3.</w:t>
        <w:tab/>
        <w:tab/>
        <w:t xml:space="preserve">[poistettu]</w:t>
      </w:r>
    </w:p>
    <w:p>
      <w:r>
        <w:rPr>
          <w:b/>
          <w:u w:val="single"/>
        </w:rPr>
        <w:t xml:space="preserve">134161</w:t>
      </w:r>
    </w:p>
    <w:p>
      <w:r>
        <w:t xml:space="preserve">4.</w:t>
        <w:tab/>
        <w:tab/>
        <w:tab/>
        <w:t xml:space="preserve">mustaka oli oikeassa. sinä olet kusipää</w:t>
      </w:r>
    </w:p>
    <w:p>
      <w:r>
        <w:rPr>
          <w:b/>
          <w:u w:val="single"/>
        </w:rPr>
        <w:t xml:space="preserve">134162</w:t>
      </w:r>
    </w:p>
    <w:p>
      <w:r>
        <w:t xml:space="preserve">1. Tuo sukellusvene on aivan mieletön. Tässä subissa on varmasti enemmän kuin tarpeeksi tapauksia, joissa ihmiset menevät liian pitkälle ja ovat suorastaan naisvihamielisiä/diskriminoivia paskiaisia, mutta tuo sub on moninkertaisesti pahempi. Se on periaatteessa /r/The_Donald of "feminism".</w:t>
      </w:r>
    </w:p>
    <w:p>
      <w:r>
        <w:rPr>
          <w:b/>
          <w:u w:val="single"/>
        </w:rPr>
        <w:t xml:space="preserve">134163</w:t>
      </w:r>
    </w:p>
    <w:p>
      <w:r>
        <w:t xml:space="preserve">2.</w:t>
        <w:tab/>
        <w:t xml:space="preserve">Feminismi on pahempaa kuin kaikki epäjumalanpalvelukset yhteensä.</w:t>
      </w:r>
    </w:p>
    <w:p>
      <w:r>
        <w:rPr>
          <w:b/>
          <w:u w:val="single"/>
        </w:rPr>
        <w:t xml:space="preserve">134164</w:t>
      </w:r>
    </w:p>
    <w:p>
      <w:r>
        <w:t xml:space="preserve">3.</w:t>
        <w:tab/>
        <w:tab/>
        <w:t xml:space="preserve">En usko, että se on sen parempi tai huonompi kuin useimmat muutkaan "liikkeet", mutta se, että tämä moderni "feminismin" muoto on yhä näkyvämpi ja laajempi, on ehdottomasti *on* ongelma.  Ongelma feminismissä on se, että sitä on monenlaista; on paljon feministejä ja feministisiä liikkeitä, jotka ovat täysin järkeviä ja keskittyvät tasa-arvoon sen sijaan, että vain tukisivat vain naisia miesten kustannuksella, aivan kuten on absoluuttisia kauhujoukkoja, jotka ovat väkivaltaisilta agendaltaan vähän KKK:ta parempia. Tämän vuoksi "feminismi" on lähes mahdoton termi, josta on mahdotonta keskustella kunnolla, sillä vaikka kritiikkini yhtä ryhmää tai liikettä kohtaan saattaa olla osuvaa, se saattaa mennä täysin ohi toisen ryhmän tai liikkeen kohdalla, mutta molemmat ryhmät kutsuvat itseään "feministeiksi".</w:t>
      </w:r>
    </w:p>
    <w:p>
      <w:r>
        <w:rPr>
          <w:b/>
          <w:u w:val="single"/>
        </w:rPr>
        <w:t xml:space="preserve">134165</w:t>
      </w:r>
    </w:p>
    <w:p>
      <w:r>
        <w:t xml:space="preserve">4.</w:t>
        <w:tab/>
        <w:tab/>
        <w:tab/>
        <w:t xml:space="preserve">"Sitä on kaikenlaista ja kaikenkokoista."   Ei. Se tulee aaltoina. Jokainen, joka kutsuu itseään nykyään feministiksi, on joko anakronistinen ääliö tai naisten ylivaltaa ajava kusipää.</w:t>
      </w:r>
    </w:p>
    <w:p>
      <w:r>
        <w:rPr>
          <w:b/>
          <w:u w:val="single"/>
        </w:rPr>
        <w:t xml:space="preserve">134166</w:t>
      </w:r>
    </w:p>
    <w:p>
      <w:r>
        <w:t xml:space="preserve">5.</w:t>
        <w:tab/>
        <w:tab/>
        <w:tab/>
        <w:tab/>
        <w:t xml:space="preserve">&gt;&gt; Jokainen, joka kutsuu itseään nykyään feministiksi, on joko anakronistinen ääliö tai naisten ylivaltaa ajava kusipää.   En ymmärrä downvotejasi. Tämä lause on perustietoa.  Jokaisen, joka haluaa kutsua itseään feministiksi tänä päivänä, on kohdattava se tosiasia, että liike on korruptoitunut ja on korjauskelvoton. He voivat ikuisesti *ei todellista skotlantilaista*, mutta alkaa tuntua siltä, että ne, jotka haluavat edelleen väittää olevansa feministejä, ovat mukana vain hyveiden takia. Nykyään feminismillä ei ole juurikaan tekemistä tasa-arvon kanssa. Tai terveen järjen kanssa.</w:t>
      </w:r>
    </w:p>
    <w:p>
      <w:r>
        <w:rPr>
          <w:b/>
          <w:u w:val="single"/>
        </w:rPr>
        <w:t xml:space="preserve">134167</w:t>
      </w:r>
    </w:p>
    <w:p>
      <w:r>
        <w:t xml:space="preserve">6.</w:t>
        <w:tab/>
        <w:tab/>
        <w:tab/>
        <w:tab/>
        <w:t xml:space="preserve">Sinun on jäähdytettävä.</w:t>
      </w:r>
    </w:p>
    <w:p>
      <w:r>
        <w:rPr>
          <w:b/>
          <w:u w:val="single"/>
        </w:rPr>
        <w:t xml:space="preserve">134168</w:t>
      </w:r>
    </w:p>
    <w:p>
      <w:r>
        <w:t xml:space="preserve">7.</w:t>
        <w:tab/>
        <w:tab/>
        <w:tab/>
        <w:tab/>
        <w:tab/>
        <w:t xml:space="preserve">Sinun täytyy rauhoittua. Ja lakata kurlaamasta mulkkua kuin mulkku.</w:t>
      </w:r>
    </w:p>
    <w:p>
      <w:r>
        <w:rPr>
          <w:b/>
          <w:u w:val="single"/>
        </w:rPr>
        <w:t xml:space="preserve">134169</w:t>
      </w:r>
    </w:p>
    <w:p>
      <w:r>
        <w:t xml:space="preserve">8.</w:t>
        <w:tab/>
        <w:tab/>
        <w:tab/>
        <w:tab/>
        <w:tab/>
        <w:tab/>
        <w:t xml:space="preserve">Totta kai, pomo!</w:t>
      </w:r>
    </w:p>
    <w:p>
      <w:r>
        <w:rPr>
          <w:b/>
          <w:u w:val="single"/>
        </w:rPr>
        <w:t xml:space="preserve">134170</w:t>
      </w:r>
    </w:p>
    <w:p>
      <w:r>
        <w:t xml:space="preserve">9.</w:t>
        <w:tab/>
        <w:t xml:space="preserve">"Feminismi on pahasta, mutta halusin Hillary Clintonin." - Idiootti</w:t>
      </w:r>
    </w:p>
    <w:p>
      <w:r>
        <w:rPr>
          <w:b/>
          <w:u w:val="single"/>
        </w:rPr>
        <w:t xml:space="preserve">134171</w:t>
      </w:r>
    </w:p>
    <w:p>
      <w:r>
        <w:t xml:space="preserve">10.</w:t>
        <w:tab/>
        <w:tab/>
        <w:t xml:space="preserve">Kenestä sinä edes puhut? Tiedän, että vihjaat minun olevan se idiootti, joka kannatti Clintonia, mutta se ei pidä paikkaansa. Rauhoitu, et tee itsellesi palveluksia.</w:t>
      </w:r>
    </w:p>
    <w:p>
      <w:r>
        <w:rPr>
          <w:b/>
          <w:u w:val="single"/>
        </w:rPr>
        <w:t xml:space="preserve">134172</w:t>
      </w:r>
    </w:p>
    <w:p>
      <w:r>
        <w:t xml:space="preserve">11.</w:t>
        <w:tab/>
        <w:tab/>
        <w:tab/>
        <w:t xml:space="preserve">Vain kahdenlaiset ihmiset kasvattavat t_d.  Trumpin kannattajat, ja **naispuoliset ylivertaiset, jotka halusivat Hillaryn.** Olet ilmeisesti sinisilmäinen aisankannattaja.</w:t>
      </w:r>
    </w:p>
    <w:p>
      <w:r>
        <w:rPr>
          <w:b/>
          <w:u w:val="single"/>
        </w:rPr>
        <w:t xml:space="preserve">134173</w:t>
      </w:r>
    </w:p>
    <w:p>
      <w:r>
        <w:t xml:space="preserve">12.</w:t>
        <w:tab/>
        <w:tab/>
        <w:tab/>
        <w:tab/>
        <w:t xml:space="preserve">Aah, olet siis vain Trumpeteer, joka puhaltaa torveaan kaikelle, mitä näkee? Se selittää kaiken. Mitkään yritykset selittää, että politiikassa on enemmän kuin kaksi mahdollista näkemystä, eivät auta kumpaakaan meistä, joten jätän tämän asian sikseen, ettet puhkaise astiaa tai jotain.  Joksikin, joka "voittaa" koko ajan, te t_d-robotit olette todellakin joukko itkuisia pieniä lumihiutaleita...</w:t>
      </w:r>
    </w:p>
    <w:p>
      <w:r>
        <w:rPr>
          <w:b/>
          <w:u w:val="single"/>
        </w:rPr>
        <w:t xml:space="preserve">134174</w:t>
      </w:r>
    </w:p>
    <w:p>
      <w:r>
        <w:t xml:space="preserve">13.</w:t>
        <w:tab/>
        <w:tab/>
        <w:tab/>
        <w:tab/>
        <w:tab/>
        <w:t xml:space="preserve">En äänestänyt häntä.   Minusta The_donaldia esille tuovat ja ihmisiä naisvihamielisiksi kutsuvat ihmiset ovat Hillaryn kannattajia.</w:t>
      </w:r>
    </w:p>
    <w:p>
      <w:r>
        <w:rPr>
          <w:b/>
          <w:u w:val="single"/>
        </w:rPr>
        <w:t xml:space="preserve">134175</w:t>
      </w:r>
    </w:p>
    <w:p>
      <w:r>
        <w:t xml:space="preserve">1. Lmfao miksi tämä on edes uutinen teille kaikille. SPLC ja ACLU eivät ole koskaan puolustaneet sananvapautta. Katsokaa ketä ette voi kritisoida ja huomaatte kuka teitä kontrolloi.</w:t>
      </w:r>
    </w:p>
    <w:p>
      <w:r>
        <w:rPr>
          <w:b/>
          <w:u w:val="single"/>
        </w:rPr>
        <w:t xml:space="preserve">134176</w:t>
      </w:r>
    </w:p>
    <w:p>
      <w:r>
        <w:t xml:space="preserve">2.</w:t>
        <w:tab/>
        <w:t xml:space="preserve">Tarkoitan, että he *puolustivat* KKK:ta tuon yhden kerran. Heillä oli aikoinaan periaatteita, mutta se, että he ovat sittemmin menettäneet ne, ei tee historian uudelleenkirjoittamisesta hyväksyttävää.</w:t>
      </w:r>
    </w:p>
    <w:p>
      <w:r>
        <w:rPr>
          <w:b/>
          <w:u w:val="single"/>
        </w:rPr>
        <w:t xml:space="preserve">134177</w:t>
      </w:r>
    </w:p>
    <w:p>
      <w:r>
        <w:t xml:space="preserve">3.</w:t>
        <w:tab/>
        <w:tab/>
        <w:t xml:space="preserve">Jos olet epäluuloinen, saattaisit ajatella, että sen varmistaminen, että opposition loukkaavin ja tehottomin osa on näkyvästi esillä julkisesti, voisi olla jotain muuta kuin jalo periaate. ACLU on aina ollut paljon vähemmän halukas puolustamaan ihmisiä, jotka ovat oikealla puolella, mutta eivät täysin poliittista myrkkyä.</w:t>
      </w:r>
    </w:p>
    <w:p>
      <w:r>
        <w:rPr>
          <w:b/>
          <w:u w:val="single"/>
        </w:rPr>
        <w:t xml:space="preserve">134178</w:t>
      </w:r>
    </w:p>
    <w:p>
      <w:r>
        <w:t xml:space="preserve">1. 10k ääntä yhdestä ainoasta kommentista, joka paskantaa tätä subia.  Jo se yksin aiheuttaa ongelmia, mutta *todellinen* vahinko tulee sadoista käyttäjistä, jotka livahtavat tuon linkin kautta, vastaavat aloittaakseen riitoja tavallisten käyttäjien kanssa, äänestävät ja pommittavat jokaista, joka puhuu *KiA:sta* ja uskaltaa olla eri mieltä heidän socjus-echokammiohässäkkänsä kanssa &gt;mutta harva ajattelee pidemmälle kuin "heh, luulin, että he ovat sananvapauden kannattajia". Mikä joukko tekopyhiä".  Ja nämä ihmiset *eivät* aio muuttaa mieltään, suurimmaksi osaksi, vain siksi, että annat heidän tulla tänne paskomaan lattialle ja vaadit *sinua* siivoamaan sen.  **Kaikki** meta-subit pitäisi heittää roskikseen, sytyttää tuleen, eikä niitä saisi enää koskaan luoda uudelleen, koska ne eivät tarjoa *mitään* arvokasta kenellekään, joka ei halua huvitella X vs. Y -draamalla eri merkkien välillä &gt; sen sijaan, että säästäisivät modit väistämättömältä päänsäryltä, jonka aiheuttaa seuraava dramaattinen invaasio.  #ಠ_ಠ Olen ehkä astunut syrjään (ja tämä saattaa olla viimeinen päiväni täällä viestejä tsekkaamassa), mutta *haluaminen*, että modit joutuvat kärsimään enemmän päänvaivaa, jonka aiheuttavat ihmiset *jotka eivät oikeasti ole täällä KiA:n takia* ja *jotka toimivat kuin vitun heinäsirkat, jotka liikkuvat postauksesta toiseen paskantaakseen paikkoja, jotka eivät ole heidän itseään vahvistavan ryhmäajattelunsa mukaisia*, ei ole varsinaisesti minkäänlainen keino saada ketään, modeista puhumattakaan, olemaan kanssasi samaa mieltä.</w:t>
      </w:r>
    </w:p>
    <w:p>
      <w:r>
        <w:rPr>
          <w:b/>
          <w:u w:val="single"/>
        </w:rPr>
        <w:t xml:space="preserve">134179</w:t>
      </w:r>
    </w:p>
    <w:p>
      <w:r>
        <w:t xml:space="preserve">2.</w:t>
        <w:tab/>
        <w:t xml:space="preserve">Yksi parhaista puolista siinä, että astut syrjään, on se, että paha Bane saa riisua voimasormuksen ja ottaa viran.</w:t>
      </w:r>
    </w:p>
    <w:p>
      <w:r>
        <w:rPr>
          <w:b/>
          <w:u w:val="single"/>
        </w:rPr>
        <w:t xml:space="preserve">134180</w:t>
      </w:r>
    </w:p>
    <w:p>
      <w:r>
        <w:t xml:space="preserve">3.</w:t>
        <w:tab/>
        <w:tab/>
        <w:t xml:space="preserve">Tässä vaiheessa huomautan, että *ennen* kuin minusta tuli modi, käyttäjäni oli "Shitposter Extraordinaire".</w:t>
      </w:r>
    </w:p>
    <w:p>
      <w:r>
        <w:rPr>
          <w:b/>
          <w:u w:val="single"/>
        </w:rPr>
        <w:t xml:space="preserve">134181</w:t>
      </w:r>
    </w:p>
    <w:p>
      <w:r>
        <w:t xml:space="preserve">4.</w:t>
        <w:tab/>
        <w:t xml:space="preserve">&gt; Olen ehkä astunut alas (ja tämä saattaa olla viimeinen päiväni täällä viestejä tarkistamassa) Hyvä nähdä, ettet ole menossa lempeästi siihen hyvään yöhön.</w:t>
      </w:r>
    </w:p>
    <w:p>
      <w:r>
        <w:rPr>
          <w:b/>
          <w:u w:val="single"/>
        </w:rPr>
        <w:t xml:space="preserve">134182</w:t>
      </w:r>
    </w:p>
    <w:p>
      <w:r>
        <w:t xml:space="preserve">5.</w:t>
        <w:tab/>
        <w:t xml:space="preserve">Minusta tuntuu, ettet ymmärrä *miksi* muotoilin asiat noilla tavoilla.  Olen täysin tietoinen siitä, kuinka paljon **tarkoituksetonta** lisätyötä se olisi modeille ja kuinka vähän mieliä se muuttaisi. Kuten sanoin, bestof-kelpoisena pysyminen on "typerä ja turha myönnytys kasvojen pelastamiseksi". Tämä viesti on ensisijaisesti taattujen vastausten baitpostaus, jolla on kolme tavoitetta:  A) **KiA:n käyttäjät ovat tietoisia** siitä, että modit tekevät tämän valinnan puolestamme. Mielestäni opt-outista olisi pitänyt olla tarra tai jopa äänestys sen puolesta tai sitä vastaan. Sain tietää siitä vain, koska kirjoitin jotain täysin epäolennaista /r/bestofiin, ja arvelen, että modien ulkopuolella ei kovin moni tiedä, miksi meillä oli koko perjantaipäivän ajan 5 000 aktiivista käyttäjää tavanomaisen ~2 000:n sijasta. Yleisesti ottaen väestömme ei tiedä eikä ilman tätä viestiä tietäisi, että modit ovat yksipuolisesti päättäneet jättää meidät bestof-postausten ulkopuolelle.  B) jos ihmiset eivät pidä valinnasta, heillä on nimetty paikka olla eri mieltä.   C) jos ihmiset pitävät valinnasta, he voivat olla samaa mieltä ja osoittaa jonkinlaista yksimielisyyttä upvoteilla/kommenteilla.  En odota modien päätöksen muuttuvan.</w:t>
      </w:r>
    </w:p>
    <w:p>
      <w:r>
        <w:rPr>
          <w:b/>
          <w:u w:val="single"/>
        </w:rPr>
        <w:t xml:space="preserve">134183</w:t>
      </w:r>
    </w:p>
    <w:p>
      <w:r>
        <w:t xml:space="preserve">6.</w:t>
        <w:tab/>
        <w:tab/>
        <w:t xml:space="preserve">&gt; jos ihmiset eivät pidä valinnasta, heillä on nimetty paikka, jossa he voivat esittää eriävän mielipiteen.  Ja mitä tapahtuu, kun alkuperäisen viestin mokannut väkijoukko seuraa heitä?</w:t>
      </w:r>
    </w:p>
    <w:p>
      <w:r>
        <w:rPr>
          <w:b/>
          <w:u w:val="single"/>
        </w:rPr>
        <w:t xml:space="preserve">134184</w:t>
      </w:r>
    </w:p>
    <w:p>
      <w:r>
        <w:t xml:space="preserve">7.</w:t>
        <w:tab/>
        <w:tab/>
        <w:tab/>
        <w:t xml:space="preserve">Häh?  Tarkoitan, että tämä ketju on erityinen "kiistellään KiA:n säännöistä ja hallinnosta" -ketju. Jos /r/bestof keksii syyn brigata tätä ketjua, olen erittäin vaikuttunut.</w:t>
      </w:r>
    </w:p>
    <w:p>
      <w:r>
        <w:rPr>
          <w:b/>
          <w:u w:val="single"/>
        </w:rPr>
        <w:t xml:space="preserve">134185</w:t>
      </w:r>
    </w:p>
    <w:p>
      <w:r>
        <w:t xml:space="preserve">8.</w:t>
        <w:tab/>
        <w:tab/>
        <w:tab/>
        <w:tab/>
        <w:t xml:space="preserve">Ovatko he koskaan tarvinneet syytä?</w:t>
      </w:r>
    </w:p>
    <w:p>
      <w:r>
        <w:rPr>
          <w:b/>
          <w:u w:val="single"/>
        </w:rPr>
        <w:t xml:space="preserve">134186</w:t>
      </w:r>
    </w:p>
    <w:p>
      <w:r>
        <w:t xml:space="preserve">1. &gt;1) Luen usein täällä ihmisten esittävän väitteen, jonka mukaan "biologisesti naiset ovat huonompia videopeleissä, koska heidän refleksireaktionsa on vähemmän nopea kuin miehillä".  Ei, ei, et ole. Eikä ainakaan täällä. Tätä väitettä ei kukaan täällä esittäisi. Kun näkee tällaista, se on poikkeuksetta istutettu syötti. Epäilen siis motiivejasi ja keinojasi tässä asiassa. Olen ollut täällä vakituinen jäsen vuodesta 2014 lähtien. En ole koskaan nähnyt yhtään kuvaamasi kaltaista kommenttia. En yhtään. Jos sellaisia olisi näkynyt, ne olisi heti downvotattu, olettaen, ettei niitä olisi heti modattu trolliviestiksi. Lähimmäksi pääset James Damoren tyylistä väitettä, jonka mukaan naisten omat päätökset ja mieltymykset saavat heidät kiinnostumaan vähemmän tietynlaisista peleistä tai viihteestä.  Täältä ei koskaan löydy "Naiset ovat huonompia XXXXX:ssä". Tämä ei ole eikä ole koskaan ollut MRA:n foorumi. Yritä uudelleen, ole hyvä.</w:t>
      </w:r>
    </w:p>
    <w:p>
      <w:r>
        <w:rPr>
          <w:b/>
          <w:u w:val="single"/>
        </w:rPr>
        <w:t xml:space="preserve">134187</w:t>
      </w:r>
    </w:p>
    <w:p>
      <w:r>
        <w:t xml:space="preserve">2.</w:t>
        <w:tab/>
        <w:t xml:space="preserve">&gt; Ei, ei, et tehnyt</w:t>
        <w:t xml:space="preserve"> Eikä ainakaan täällä. Tätä väitettä ei kukaan täällä esittäisi.  Se sanottiin, mutta ei siinä yhteydessä, jossa hän on yrittänyt esittää. Minä esitin väitteen, mutta väite koski e-urheilun huippuja, eliittiä, ja sitä, miten miesten nopeampi reaktioaika antaa heille etulyöntiaseman naispuolisiin vastustajiinsa nähden.  Hän yrittää tietoisesti johtaa sinua harhaan, koska hän hävisi väittelyn 4-5 päivää sitten ja on siitä vieläkin katkera.</w:t>
      </w:r>
    </w:p>
    <w:p>
      <w:r>
        <w:rPr>
          <w:b/>
          <w:u w:val="single"/>
        </w:rPr>
        <w:t xml:space="preserve">134188</w:t>
      </w:r>
    </w:p>
    <w:p>
      <w:r>
        <w:t xml:space="preserve">3.</w:t>
        <w:tab/>
        <w:tab/>
        <w:t xml:space="preserve">Silloin he ovat kaksinkertaisesti väärässä, sillä "luen usein" tarkoittaa, että viesti on tarpeeksi usein, jotta se ansaitsee huomiota.</w:t>
      </w:r>
    </w:p>
    <w:p>
      <w:r>
        <w:rPr>
          <w:b/>
          <w:u w:val="single"/>
        </w:rPr>
        <w:t xml:space="preserve">134189</w:t>
      </w:r>
    </w:p>
    <w:p>
      <w:r>
        <w:t xml:space="preserve">4.</w:t>
        <w:tab/>
        <w:tab/>
        <w:t xml:space="preserve">Ah. Yksi kommentti siis järkevässä keskustelussa, joka koskee erittäin kapeaa ja erityistä joukkoa olosuhteita.  Toisin sanoen pahinta kirsikanpoimintaa. Hyvin tehty OP!</w:t>
      </w:r>
    </w:p>
    <w:p>
      <w:r>
        <w:rPr>
          <w:b/>
          <w:u w:val="single"/>
        </w:rPr>
        <w:t xml:space="preserve">134190</w:t>
      </w:r>
    </w:p>
    <w:p>
      <w:r>
        <w:t xml:space="preserve">1. Hän sanoi, että hänen kätensä sidottiin ja häntä käskettiin ajamaan.   Olen varma, ettei tuo lausunto kuulostanut poliisille oudolta.</w:t>
      </w:r>
    </w:p>
    <w:p>
      <w:r>
        <w:rPr>
          <w:b/>
          <w:u w:val="single"/>
        </w:rPr>
        <w:t xml:space="preserve">134191</w:t>
      </w:r>
    </w:p>
    <w:p>
      <w:r>
        <w:t xml:space="preserve">2.</w:t>
        <w:tab/>
        <w:t xml:space="preserve">He laittoivat rätin hänen suuhunsa ja käskivät hänen ajaa. Ihan kuin kuljettaja, jonka suusta roikkuu rätti, ei näyttäisi kenenkään mielestä epäilyttävältä.</w:t>
      </w:r>
    </w:p>
    <w:p>
      <w:r>
        <w:rPr>
          <w:b/>
          <w:u w:val="single"/>
        </w:rPr>
        <w:t xml:space="preserve">134192</w:t>
      </w:r>
    </w:p>
    <w:p>
      <w:r>
        <w:t xml:space="preserve">1. Menetkö omaa tietäsi itsesi vuoksi vai naisia kiusataksesi? Koska viestisi perusteella kuulostat hirveän pakkomielteiseltä siitä, mitä naiset ajattelevat.</w:t>
      </w:r>
    </w:p>
    <w:p>
      <w:r>
        <w:rPr>
          <w:b/>
          <w:u w:val="single"/>
        </w:rPr>
        <w:t xml:space="preserve">134193</w:t>
      </w:r>
    </w:p>
    <w:p>
      <w:r>
        <w:t xml:space="preserve">2.</w:t>
        <w:tab/>
        <w:t xml:space="preserve">hmmm miksi alkoholisti anonyymi puhuu brandysta tai Jack Danielsista . huomaatko nyt kuinka jälkeenjääneeltä kuulostat ? mene takaisin värikynät eivät syö itseään</w:t>
      </w:r>
    </w:p>
    <w:p>
      <w:r>
        <w:rPr>
          <w:b/>
          <w:u w:val="single"/>
        </w:rPr>
        <w:t xml:space="preserve">134194</w:t>
      </w:r>
    </w:p>
    <w:p>
      <w:r>
        <w:t xml:space="preserve">3.</w:t>
        <w:tab/>
        <w:tab/>
        <w:t xml:space="preserve">&gt;hmmm miksi alcholic anonymous puhuu brandystä tai jack danielsista väärä metafora.  Oikea olisi alcoholic anonymous, joka iloitsee siitä, miten heidän uusi pidättyväisyytensä vahingoittaa alkoholinvalmistajien voittoja.     Eikö olekin typerää? &amp;#x200B;</w:t>
      </w:r>
    </w:p>
    <w:p>
      <w:r>
        <w:rPr>
          <w:b/>
          <w:u w:val="single"/>
        </w:rPr>
        <w:t xml:space="preserve">134195</w:t>
      </w:r>
    </w:p>
    <w:p>
      <w:r>
        <w:t xml:space="preserve">1. Saako hän pitää rahat? Mikä sairas ihminen. Mikä maailmaa nykyään vaivaa.</w:t>
      </w:r>
    </w:p>
    <w:p>
      <w:r>
        <w:rPr>
          <w:b/>
          <w:u w:val="single"/>
        </w:rPr>
        <w:t xml:space="preserve">134196</w:t>
      </w:r>
    </w:p>
    <w:p>
      <w:r>
        <w:t xml:space="preserve">2.</w:t>
        <w:tab/>
        <w:t xml:space="preserve">Jotkut naiset keksivät näköjään koko ajan keinoja olla mulkkuja.</w:t>
      </w:r>
    </w:p>
    <w:p>
      <w:r>
        <w:rPr>
          <w:b/>
          <w:u w:val="single"/>
        </w:rPr>
        <w:t xml:space="preserve">134197</w:t>
      </w:r>
    </w:p>
    <w:p>
      <w:r>
        <w:t xml:space="preserve">1. On todella sääli, että hän on tuollainen kusipää. Father Ted on todellakin yksi kaikkien aikojen parhaista komedioista.</w:t>
      </w:r>
    </w:p>
    <w:p>
      <w:r>
        <w:rPr>
          <w:b/>
          <w:u w:val="single"/>
        </w:rPr>
        <w:t xml:space="preserve">134198</w:t>
      </w:r>
    </w:p>
    <w:p>
      <w:r>
        <w:t xml:space="preserve">1. Minulle ei todellakaan ole mitään ongelmaa siitä, että voin valita sukupuolen. Itse asiassa rakastan sitä, että voin luoda oman hahmoni. [Unohtamatta sitä hulvatonta paskaa, jota ihmiset tekevät hahmonluojien kanssa.] (http://image01.wiki.livedoor.jp/d/s/demons_souls/a4d4715d7b871b113aea.jpg) Mutta joo, jos teet sen miellyttääksesi SJW:tä, tarkkaile lopputulosta. Et koskaan tule miellyttämään näitä ihmisiä. Eivätkä he osta pelejänne kuitenkaan.</w:t>
      </w:r>
    </w:p>
    <w:p>
      <w:r>
        <w:rPr>
          <w:b/>
          <w:u w:val="single"/>
        </w:rPr>
        <w:t xml:space="preserve">134199</w:t>
      </w:r>
    </w:p>
    <w:p>
      <w:r>
        <w:t xml:space="preserve">2.</w:t>
        <w:tab/>
        <w:t xml:space="preserve">Sukupuolen valitseminen voi olla täysin mahdollista, jos se sopii tarinaan ja ympäristöön. Jos sinun on tarkoitus olla ritari keskiajan Euroopassa pelastamassa maata, kuningasta tai mitä tahansa, naisen rooli rikkoo uppoutumista. Hän ei olisi ritari eikä todennäköisesti pystyisi edes liikkumaan sellaisissa haarniskoissa, joita he käyttivät. Niin asiat vain olivat silloin. Sama pätee myös peliin, jossa rynnätään esimerkiksi Normandian rannoille, tällaisessa pelissä ei pitäisi voida valita sukupuolta, olisi täysin naurettavaa nähdä naisia ryntäämässä Omaha Beachin yli tai jotain.  Jos kyseessä on asetelma, jossa sillä ei ole mitään merkitystä, se sopii minulle luonnollisesti hyvin. Olen pelannut paljon pelejä, joissa ei voinut edes valita sukupuoltaan, vaan joissa oli yksinkertaisesti pakko pelata naisena, jos halusi olla tietty luokka. Pelasin esimerkiksi paljon Diablo II:ta, ja jos halusit pelata velhona, sinun piti pelata naishahmoa, piste. Miespuoliselle velholle ei ollut minkäänlaista vaihtoehtoa. Myös amazon oli vain naispuolinen.   Ei ole niin, etteivätkö miehet olisi pelanneet noitaa tai amazonia. Velho oli *tapa* tappaa pomoja nopeasti, jos halusi "MF" (Magic Find - pomojen tappaminen hyvän saaliin vuoksi), joten se on luultavasti koko pelin suosituin luokka, vaikka se on saatavilla vain naishahmona. Kukaan ei välitä kun se ei ole immersion tai loren rikkomisesta.</w:t>
      </w:r>
    </w:p>
    <w:p>
      <w:r>
        <w:rPr>
          <w:b/>
          <w:u w:val="single"/>
        </w:rPr>
        <w:t xml:space="preserve">134200</w:t>
      </w:r>
    </w:p>
    <w:p>
      <w:r>
        <w:t xml:space="preserve">3.</w:t>
        <w:tab/>
        <w:tab/>
        <w:t xml:space="preserve">Historiallinen fiktio on asia.Toki todelliset naiset eivät tehneet niin, mutta jos kehittäjä tekee selväksi, että he eivät noudata historiaa, heidän ei ole pakko.Ja sinulla on mahdollisuus jättää peli ostamatta.  Tämä tulee vielä selvemmäksi historiallisiin tapahtumiin perustuvissa asetelmissa. esimerkiksi keskiaikainen fantasia. ne perustuvat keskiaikaan, mutta koska se on kirjailijoiden maailma, he voivat tehdä mitä tahansa tarinalla. tietenkään he eivät voi lisätä lentäviä autoja tai muuta paskaa, mutta jos he haluavat kirjoittaa kuuluisan kuninkaankaartin, joka koostuu pelkästään naisista, he voivat tehdä sen.</w:t>
      </w:r>
    </w:p>
    <w:p>
      <w:r>
        <w:rPr>
          <w:b/>
          <w:u w:val="single"/>
        </w:rPr>
        <w:t xml:space="preserve">134201</w:t>
      </w:r>
    </w:p>
    <w:p>
      <w:r>
        <w:t xml:space="preserve">4.</w:t>
        <w:tab/>
        <w:tab/>
        <w:tab/>
        <w:t xml:space="preserve">Tarkoitin tavallaan juuri sitä Diablo II:n esimerkillä, siinä maailmassa ilmeisesti vain naiset heittelevät jääloitsuja ja muuta, ja se on täysin ok.  En voi sietää sitä, että ihmiset tekevät toisen maailmansodan pelin tai mitä tahansa ja sitten siellä on kaikkialla naisia tai epäilyttävän paljon monimuotoisuutta jne. On niin ilmeistä, että he tekevät sen poliittisista syistä eivätkä mistään muusta syystä, he työntävät oman politiikkansa kaikkien peliä pelaavien kurkusta alas, eikä siitä ole mitään "varoitusta".  Tarkoitan, että nykyään ihmiset valittavat mustien ihmisten puutteesta The Witcherissä jne. Se on Puola keskiajalla, olisi onni nähdä yksi ainoa musta ihminen elämässään, se olisi kuin havaitsisi yksisarvisen luonnossa.  Ihmiset voivat tietenkin tehdä vapaasti naisten sotapelin, jos he haluavat, ja jos he haluavat pelinsä epäonnistuvan, mutta heidän ei pitäisi markkinoida sitä toisen maailmansodan räiskintäpelinä tai vastaavana. Se on vain epärehellistä markkinointia. Ajatus siitä, että voi vain lisätä "Perustuu tositarinaan." ja sitten keksiä paskaa, ärsyttää minua suunnattomasti. Jos ainoa asia, joka on lähelläkään todellisuutta, on se, että se tapahtuu Normandiassa, se ei ole tarpeeksi lähellä, jotta "Perustuu tositarinaan." olisi hyväksyttävää imo, sen pitäisi tarkoittaa jotain.</w:t>
      </w:r>
    </w:p>
    <w:p>
      <w:r>
        <w:rPr>
          <w:b/>
          <w:u w:val="single"/>
        </w:rPr>
        <w:t xml:space="preserve">134202</w:t>
      </w:r>
    </w:p>
    <w:p>
      <w:r>
        <w:t xml:space="preserve">1. Tämä on typerää kuin kivet. Sitä ei ole muutettu siten, että se edustaisi asukasta kohti kokonaismäärän sijasta. Se perustuu myös SPLC:n viharyhmien nimityksiin, mikä on enemmän kuin jälkeenjäänyttä.</w:t>
      </w:r>
    </w:p>
    <w:p>
      <w:r>
        <w:rPr>
          <w:b/>
          <w:u w:val="single"/>
        </w:rPr>
        <w:t xml:space="preserve">134203</w:t>
      </w:r>
    </w:p>
    <w:p>
      <w:r>
        <w:t xml:space="preserve">2.</w:t>
        <w:tab/>
        <w:t xml:space="preserve">Ihmiset, jotka eivät ymmärrä tällaisia tilastoja, ärsyttävät minua.</w:t>
      </w:r>
    </w:p>
    <w:p>
      <w:r>
        <w:rPr>
          <w:b/>
          <w:u w:val="single"/>
        </w:rPr>
        <w:t xml:space="preserve">134204</w:t>
      </w:r>
    </w:p>
    <w:p>
      <w:r>
        <w:t xml:space="preserve">3.</w:t>
        <w:tab/>
        <w:t xml:space="preserve">En ymmärrä, miten asukasta kohden laskettu luku on tässä tapauksessa relevantti. Se muistuttaa enemmänkin sitä, mistä sota alkaa. Jos näin paljon "monimuotoisuutta" heitetään näin ahtaaseen kanisteriin, syntyy väistämättä räjähdys. Tässä tapauksessa on paljon todennäköisempää, että seuraava sisällissota alkaa siellä. Luulen, että tämä on ollut maalaisjärkeä useimmille meistä, mutta tämä laittaa kynän siihen ja antaa perspektiiviä. Aikana, jolloin asuin Kaliforniassa, se oli elämäni surkeimpia vuosia, ja on helppo ymmärtää miksi - minä ja perheeni jouduimme vihan uhreiksi yhä uudelleen ja uudelleen ja uudelleen ja uudelleen.</w:t>
      </w:r>
    </w:p>
    <w:p>
      <w:r>
        <w:rPr>
          <w:b/>
          <w:u w:val="single"/>
        </w:rPr>
        <w:t xml:space="preserve">134205</w:t>
      </w:r>
    </w:p>
    <w:p>
      <w:r>
        <w:t xml:space="preserve">1. &gt;Älkää olko mulkkuihmiset Olen eri mieltä tästä kommentista. Tarkoitetaan, että me olemme sellaisia ihmisiä, jotka tekisivät jotain tuollaista. Oliko sinun pakko sanoa tämä? Se on loukkaavaa, ja se leikkii valtavirran narratiiville, jonka mukaan pelaajat ovat joukko miestennielijöitä, joille pitää opettaa, miten käyttäytyä. En tule tänne kuuntelemaan tuota, saan sitä paljon muuallakin.</w:t>
      </w:r>
    </w:p>
    <w:p>
      <w:r>
        <w:rPr>
          <w:b/>
          <w:u w:val="single"/>
        </w:rPr>
        <w:t xml:space="preserve">134206</w:t>
      </w:r>
    </w:p>
    <w:p>
      <w:r>
        <w:t xml:space="preserve">2.</w:t>
        <w:tab/>
        <w:t xml:space="preserve">Ei ole täysin mahdotonta, että kanssasi samoilla linjoilla olevat ihmiset ovat myös kusipäitä.</w:t>
      </w:r>
    </w:p>
    <w:p>
      <w:r>
        <w:rPr>
          <w:b/>
          <w:u w:val="single"/>
        </w:rPr>
        <w:t xml:space="preserve">134207</w:t>
      </w:r>
    </w:p>
    <w:p>
      <w:r>
        <w:t xml:space="preserve">1. Miksi hän vasikoi sen jälkeen, kun hän oli ollut kolme kuukautta vankilassa?</w:t>
      </w:r>
    </w:p>
    <w:p>
      <w:r>
        <w:rPr>
          <w:b/>
          <w:u w:val="single"/>
        </w:rPr>
        <w:t xml:space="preserve">134208</w:t>
      </w:r>
    </w:p>
    <w:p>
      <w:r>
        <w:t xml:space="preserve">2.</w:t>
        <w:tab/>
        <w:t xml:space="preserve">Nainen alkoi olla liian takertuva, ja mies halusi vaihtaa nuorempaan naiseen...</w:t>
      </w:r>
    </w:p>
    <w:p>
      <w:r>
        <w:rPr>
          <w:b/>
          <w:u w:val="single"/>
        </w:rPr>
        <w:t xml:space="preserve">134209</w:t>
      </w:r>
    </w:p>
    <w:p>
      <w:r>
        <w:t xml:space="preserve">3.</w:t>
        <w:tab/>
        <w:tab/>
        <w:t xml:space="preserve">Valitettavasti tämä vahvistaa teoriaani siitä, että naisopettajapedofiilit ovat usein naisia, jotka eivät saa oman ikäisiään miehiä, joten he valitsevat nuorempia. Jos minulta kysytään, minusta on hienoa, että teini-ikäiset havahtuvat tähän niin nopeasti, ehkä he tekevät nyt enemmän yhteistyötä saadakseen tällaiset manipuloivat paskiaiset, jotka vain käyttävät heitä hyväkseen, en tunne paljon sympatiaa häntä kohtaan.</w:t>
      </w:r>
    </w:p>
    <w:p>
      <w:r>
        <w:rPr>
          <w:b/>
          <w:u w:val="single"/>
        </w:rPr>
        <w:t xml:space="preserve">134210</w:t>
      </w:r>
    </w:p>
    <w:p>
      <w:r>
        <w:t xml:space="preserve">4.</w:t>
        <w:tab/>
        <w:tab/>
        <w:tab/>
        <w:t xml:space="preserve">&gt;Vahvistuu valitettavasti teoriani, jonka mukaan naisopettajapedofiilit ovat usein naisia, jotka eivät saa oman ikäisiään miehiä, joten heidän kohteensa ovat nuorempia.  Mutta toisaalta taas, useimmissa näistä tapauksista kyseessä on viehättävä, valkoinen tai hispaanipervo, kusipää, joka oli naimisissa tai jolla ei ollut miestä. Ne, joilla ei ollut, olisivat torjuneet miehiä netissä ja deittisovelluksissa milloin tahansa. Silti he olisivat ryömineet sänkyyn alaikäisen pojan kanssa aina kun vain saivat tilaisuuden.  Jopa viehättävät valkoihoiset tai espanjalaiset lesbot ovat joutuneet tyttöjen uhreiksi, vaikka he olisivat aivan varmasti voineet helposti ottaa yhteyttä toiseen erittäin viehättävään naiseen verkossa tai deittisovelluksissa tai baareissa. He voisivat saada sellaisia naisia, joita monet miehet eivät saa. Naisina ja lesboina tai biseksuaalina naisina he löytäisivät helposti kumppanin, johon he olisivat ihastuneet.   Kuten Brooke Rosendale, joka raiskasi/raiskasi 12-vuotiaan tytön, Jaclyn Truman "hartaana kristittynä", joka uhrasi 15-vuotiaan tytön, Allison Leigh Chilton, joka ahdisteli ja sekstaili erästä erityisoppilastaan, joka oli 12-vuotias tyttö, Hilary Dittalo, Sarah Barton, jonka uhrin ikää ei ollut tullut esille.   Myös jalkapornotähti Bianca Byndloss raiskasi/raiskasi 12-, 15- ja 16-vuotiaita tyttöjä juhlissa, kun siellä oli niin paljon miehiä ja naisia, joiden kanssa hän olisi sen sijaan voinut sekstailla.</w:t>
      </w:r>
    </w:p>
    <w:p>
      <w:r>
        <w:rPr>
          <w:b/>
          <w:u w:val="single"/>
        </w:rPr>
        <w:t xml:space="preserve">134211</w:t>
      </w:r>
    </w:p>
    <w:p>
      <w:r>
        <w:t xml:space="preserve">5.</w:t>
        <w:tab/>
        <w:tab/>
        <w:tab/>
        <w:tab/>
        <w:t xml:space="preserve">Joskus ei ole väliä, kuinka viehättävä tyttö on, jos sana siitä, kuinka psykoottinen hän on, leviää, miehet välttelevät häntä kuin ruttoa. Feministit ovat klassinen esimerkki siitä, että miehet eivät välttämättä anna vaistolle periksi, kun kyse on naisista. He tietävät, kuinka suuriin vaikeuksiin he joutuvat, jos heillä on edes yhden yön juttu.  Kuulemme jatkuvasti tarinoita erityisesti feministeiltä, jotka valittavat, etteivät löydä miestä tai kuinka tyytymättömiä he ovat saamaansa seksiin. Jopa naimisissa olevien naisten kohdalla väitän edelleen, että he ovat saalistajia ja etsivät vain helppoa munaa. Ajattele, on paljon helpompaa vietellä teini-ikäinen poika, joka ei tiedä paremmasta, koska luulee saavansa tonneittain seksiä kuin tuhlata aikaa yrittäessään vakuuttaa parikymppiselle vainoharhaiselle miehelle, että hän ei ole hullu ja että hän on joko kokenut hulluja tyttöystäviä ennenkin tai nähnyt, mitä tuon ikäiset naiset tekevät kumppaneilleen.  Se, että he tietävät, että on epätodennäköistä, että he saisivat minkäänlaista todellista rangaistusta siitä, mitä he tekevät, luultavasti rohkaisee heitä toimimaan niin kuin he tekevät.</w:t>
      </w:r>
    </w:p>
    <w:p>
      <w:r>
        <w:rPr>
          <w:b/>
          <w:u w:val="single"/>
        </w:rPr>
        <w:t xml:space="preserve">134212</w:t>
      </w:r>
    </w:p>
    <w:p>
      <w:r>
        <w:t xml:space="preserve">6.</w:t>
        <w:tab/>
        <w:t xml:space="preserve">Miksi ihmiset asettuvat sen puolelle, mitä tuo ilkeä kusipää teki.....   Koko "Hänellä kävi tuuri" -mentaliteetilla.  -Tuolla kommentilla ja upvoteilla.</w:t>
      </w:r>
    </w:p>
    <w:p>
      <w:r>
        <w:rPr>
          <w:b/>
          <w:u w:val="single"/>
        </w:rPr>
        <w:t xml:space="preserve">134213</w:t>
      </w:r>
    </w:p>
    <w:p>
      <w:r>
        <w:t xml:space="preserve">1. Se ei ole tasa-arvoa, jos kaikki eivät saa sitä, senkin tyhmä kusipää. Se on etuoikeus.</w:t>
      </w:r>
    </w:p>
    <w:p>
      <w:r>
        <w:rPr>
          <w:b/>
          <w:u w:val="single"/>
        </w:rPr>
        <w:t xml:space="preserve">134214</w:t>
      </w:r>
    </w:p>
    <w:p>
      <w:r>
        <w:t xml:space="preserve">1. Hakkaa tuo kusipää vittuun</w:t>
      </w:r>
    </w:p>
    <w:p>
      <w:r>
        <w:rPr>
          <w:b/>
          <w:u w:val="single"/>
        </w:rPr>
        <w:t xml:space="preserve">134215</w:t>
      </w:r>
    </w:p>
    <w:p>
      <w:r>
        <w:t xml:space="preserve">1. Jeesus Kristus, tuo on seuraavan tason paskaa.   \&gt; On vuosi 2018, menetimme sen täällä.</w:t>
      </w:r>
    </w:p>
    <w:p>
      <w:r>
        <w:rPr>
          <w:b/>
          <w:u w:val="single"/>
        </w:rPr>
        <w:t xml:space="preserve">134216</w:t>
      </w:r>
    </w:p>
    <w:p>
      <w:r>
        <w:t xml:space="preserve">2.</w:t>
        <w:tab/>
        <w:t xml:space="preserve">Rakastan sitä, miten ihmiset luulevat, että vuosiluvun ilmoittaminen oikeuttaa yhtäkkiä huonon käytöksen. Se, mikä vuosi nyt onkaan, ei anna sinulle vapaata kättä välttää vastuuta valinnoistasi.</w:t>
      </w:r>
    </w:p>
    <w:p>
      <w:r>
        <w:rPr>
          <w:b/>
          <w:u w:val="single"/>
        </w:rPr>
        <w:t xml:space="preserve">134217</w:t>
      </w:r>
    </w:p>
    <w:p>
      <w:r>
        <w:t xml:space="preserve">3.</w:t>
        <w:tab/>
        <w:tab/>
        <w:t xml:space="preserve">Kun isäni sanoi, että minustakin tulisi lopulta konservatiivisempi, pidin häntä ääliönä. Toinen piste hänelle, luulisin. Perhearvot eivät ole arvottomia.</w:t>
      </w:r>
    </w:p>
    <w:p>
      <w:r>
        <w:rPr>
          <w:b/>
          <w:u w:val="single"/>
        </w:rPr>
        <w:t xml:space="preserve">134218</w:t>
      </w:r>
    </w:p>
    <w:p>
      <w:r>
        <w:t xml:space="preserve">4.</w:t>
        <w:tab/>
        <w:tab/>
        <w:tab/>
        <w:t xml:space="preserve">Konservatiivisemmaksi tulemiseen on kaksi syytä.  Näet haluamasi asian tahattomat seuraukset ja vihaat sitä nyt.  TAI saat haluamasi ja pidät siitä, ja olet valmis lopettamaan, mutta hullut ovat vasta aloittamassa.</w:t>
      </w:r>
    </w:p>
    <w:p>
      <w:r>
        <w:rPr>
          <w:b/>
          <w:u w:val="single"/>
        </w:rPr>
        <w:t xml:space="preserve">134219</w:t>
      </w:r>
    </w:p>
    <w:p>
      <w:r>
        <w:t xml:space="preserve">5.</w:t>
        <w:tab/>
        <w:tab/>
        <w:tab/>
        <w:tab/>
        <w:t xml:space="preserve">Tämä edellyttää, että ideologiat pysyvät staattisina, mitä ne eivät ole. Se, mitä halusin teini-ikäisenä, ei ole itse asiassa muuttunut paljon siitä, mitä haluan nykyään. Se, mitä tämän päivän nuoret "edistysmieliset" haluavat, on *hullua* minulle nykyään, ja sille, kuka olin silloin. Esimerkiksi vastustan nykyäänkin kuten silloin ihmisiä, jotka yrittävät vakavasti lopettaa sananvapauden. Niin kuin, kusipää, haluatko joutua gulagille? Koska juuri sitä he vaativat, että joku saisi tehdä heille niin!</w:t>
      </w:r>
    </w:p>
    <w:p>
      <w:r>
        <w:rPr>
          <w:b/>
          <w:u w:val="single"/>
        </w:rPr>
        <w:t xml:space="preserve">134220</w:t>
      </w:r>
    </w:p>
    <w:p>
      <w:r>
        <w:t xml:space="preserve">6.</w:t>
        <w:tab/>
        <w:tab/>
        <w:tab/>
        <w:tab/>
        <w:tab/>
        <w:t xml:space="preserve">En oikein ymmärrä, mistä olemme eri mieltä, koska olen samaa mieltä kaikesta, mitä sanot.  Ensimmäisessä esimerkissäni oletetaan, että henkilökohtainen ideologia muuttuu vaikutusten näkemisen seurauksena, toisessa esimerkissä oletetaan, että se ei muutu.  Se, mitä kuvailet henkilökohtaisen tapauksesi osalta, on toinen syyni.  Olet ja olet aina ollut sananvapauden kannalla.  Sellaiset ihmiset kuin edesmennyt suuri George Carlin olisivat varsin tyytyväisiä siihen, että voit nyt sanoa kaikki sanat televisiossa!  (Carlin ei ollut aivan liberaali nykypäivän mittapuulla, mutta aikansa mittapuulla hän oli hyvin liberaali puheen suhteen.)    Mutta sen jälkeen kun ne meistä, jotka halusivat sananvapautta, saivat enemmän tai vähemmän mitä halusivat, hullut päättivät, että se ei riitä - sen lisäksi, että on voitava sanoa "vittuile valtaapitävälle", on myös *pakko* sanoa se tai on rasisti tai natsi.  Te olette valmiita lopettamaan, mutta hullut ovat vasta aloittamassa.</w:t>
      </w:r>
    </w:p>
    <w:p>
      <w:r>
        <w:rPr>
          <w:b/>
          <w:u w:val="single"/>
        </w:rPr>
        <w:t xml:space="preserve">134221</w:t>
      </w:r>
    </w:p>
    <w:p>
      <w:r>
        <w:t xml:space="preserve">7.</w:t>
        <w:tab/>
        <w:tab/>
        <w:tab/>
        <w:tab/>
        <w:tab/>
        <w:tab/>
        <w:t xml:space="preserve">Joo, en ole varma, olemmeko me eri mieltä. Minua lohduttaa, että George on nyt Joe Pescin kanssa, ja hän katsoo meitä tyytyväisenä.</w:t>
      </w:r>
    </w:p>
    <w:p>
      <w:r>
        <w:rPr>
          <w:b/>
          <w:u w:val="single"/>
        </w:rPr>
        <w:t xml:space="preserve">134222</w:t>
      </w:r>
    </w:p>
    <w:p>
      <w:r>
        <w:t xml:space="preserve">1. Ainoat ihmiset, joita Animen suhde fasismiin pitäisi erityisesti huolestuttaa, ovat fasisteja.  Tämä johtuu siitä, että vaikka monissa Animeissa *on* fasistisia yhteiskuntia, nämä kuvaukset sisältävät yleensä *väkivaltaista korruptiota ja vallan väärinkäyttöä*, joita fasistisissa yhteiskunnissa yleensä esiintyy. Kyseisen yhteiskunnan jäsenet saattavat olla sympaattisia, mutta se on vain hyvää luonnehdintaa ja nimellisesti tarkkaa. Kaikki wehrmachtin tai Saksan beaurokraattien jäsenet eivät olleet Hitleriä, Mengeleä tai Himleriä.   Silti, vaikka olisi sympaattisia beaurokraatteja (tuntuu ällöttävältä kirjoittaa tuo), nämä autoritaariset yhteiskunnat ovat usein yhtä suuri antagonisti kuin kuka tahansa viiksekäs roisto.</w:t>
      </w:r>
    </w:p>
    <w:p>
      <w:r>
        <w:rPr>
          <w:b/>
          <w:u w:val="single"/>
        </w:rPr>
        <w:t xml:space="preserve">134223</w:t>
      </w:r>
    </w:p>
    <w:p>
      <w:r>
        <w:t xml:space="preserve">2.</w:t>
        <w:tab/>
        <w:t xml:space="preserve">[poistettu]</w:t>
      </w:r>
    </w:p>
    <w:p>
      <w:r>
        <w:rPr>
          <w:b/>
          <w:u w:val="single"/>
        </w:rPr>
        <w:t xml:space="preserve">134224</w:t>
      </w:r>
    </w:p>
    <w:p>
      <w:r>
        <w:t xml:space="preserve">3.</w:t>
        <w:tab/>
        <w:tab/>
        <w:t xml:space="preserve">En usko, että voitte väittää, että MITkään tiedotusvälineet erityisesti käsittelevät yksityiskohtaisesti fiktiivisiä talousjärjestelmiään. Ehkä poikkeuksena ovat kirjat, koska ainoa tapa välittää tietoa on sanat sanat sanat sanat sanat.</w:t>
      </w:r>
    </w:p>
    <w:p>
      <w:r>
        <w:rPr>
          <w:b/>
          <w:u w:val="single"/>
        </w:rPr>
        <w:t xml:space="preserve">134225</w:t>
      </w:r>
    </w:p>
    <w:p>
      <w:r>
        <w:t xml:space="preserve">4.</w:t>
        <w:tab/>
        <w:tab/>
        <w:tab/>
        <w:t xml:space="preserve">&gt; En usko, että voit väittää, että MITkään tiedotusvälineet erityisesti käsittelevät yksityiskohtaisesti fiktiivisiä talousjärjestelmiään.    Vain silloin kun se on juonikohta ja nimenomaan outo kuten In Time.    Animen kohdalla ainoa mikä tulee mieleen on Spice and Wolf, jossa mentiin aika syvälle valuuttamanipulaatioon ja sen kaltaisiin asioihin.  Mutta itse talousjärjestelmässä ei ollut mitään ainutlaatuista.</w:t>
      </w:r>
    </w:p>
    <w:p>
      <w:r>
        <w:rPr>
          <w:b/>
          <w:u w:val="single"/>
        </w:rPr>
        <w:t xml:space="preserve">134226</w:t>
      </w:r>
    </w:p>
    <w:p>
      <w:r>
        <w:t xml:space="preserve">1. Video aloitetaan sopivasti sen jälkeen, kun näemme, mikä olikaan riidan aiheuttaja. Luulen, että hän luultavasti törmäsi miehen viereen juostessaan junaansa hakemaan. Ei tarpeeksi tietoa. Tapa, jolla tämä lavastetaan jonkinlaiseksi kauheaksi tapahtumaksi, on kuitenkin naurettava. Mies vain työnsi hänet maahan. Hän loukkasi tytön ylpeyttä enemmän kuin hänen läskiä persettään. Älä kävele miehen kimppuun tuolla tavalla, jos olet kusipää. Tyttövoima ei pelasta sinua.</w:t>
      </w:r>
    </w:p>
    <w:p>
      <w:r>
        <w:rPr>
          <w:b/>
          <w:u w:val="single"/>
        </w:rPr>
        <w:t xml:space="preserve">134227</w:t>
      </w:r>
    </w:p>
    <w:p>
      <w:r>
        <w:t xml:space="preserve">2.</w:t>
        <w:tab/>
        <w:t xml:space="preserve">Okei, on siis oikeutettua tönäistä jotakuta ja antaa hänelle aivotärähdys betoniin, koska hän sanoi jotain, joka ei miellytä sinua...? Kasva aikuiseksi, mies tai nainen, tämä ei ole ratkaisu, lopeta tämän paskan oikeuttaminen punaisen pillerin hölynpölylläsi!</w:t>
      </w:r>
    </w:p>
    <w:p>
      <w:r>
        <w:rPr>
          <w:b/>
          <w:u w:val="single"/>
        </w:rPr>
        <w:t xml:space="preserve">134228</w:t>
      </w:r>
    </w:p>
    <w:p>
      <w:r>
        <w:t xml:space="preserve">3.</w:t>
        <w:tab/>
        <w:tab/>
        <w:t xml:space="preserve">Sanoin, että videosta ei ole riittävästi tietoa siitä, mitä tapahtui. Entä jos ämmä aiheutti sen, että hän kaatoi kahvinsa päälleen tai jonkun muun päälle, ja hän vain teki vastapalveluksen? Sitten nainen kävi miehen kimppuun. Tuollaista ei tehdä, ellei ole valmis tappelemaan. Lopettakaa valkonaamailu. Hän on itsenäinen nainen, joka ei tarvitse miestä. Mitä tapahtuisi, jos sukupuolet vaihdettaisiin? Miehen vammoilla ei olisi väliä ja hänelle naurettaisiin.</w:t>
      </w:r>
    </w:p>
    <w:p>
      <w:r>
        <w:rPr>
          <w:b/>
          <w:u w:val="single"/>
        </w:rPr>
        <w:t xml:space="preserve">134229</w:t>
      </w:r>
    </w:p>
    <w:p>
      <w:r>
        <w:t xml:space="preserve">4.</w:t>
        <w:tab/>
        <w:tab/>
        <w:tab/>
        <w:t xml:space="preserve">Okei, kiva tietää, millainen ihminen olet, tiedät, että se menee myös toisinpäin, hän olisi voinut tehdä mitään ja saada tämän. Sinä et tunnu ymmärtävän, että arvelet yhtä paljon kuin minä.</w:t>
      </w:r>
    </w:p>
    <w:p>
      <w:r>
        <w:rPr>
          <w:b/>
          <w:u w:val="single"/>
        </w:rPr>
        <w:t xml:space="preserve">134230</w:t>
      </w:r>
    </w:p>
    <w:p>
      <w:r>
        <w:t xml:space="preserve">5.</w:t>
        <w:tab/>
        <w:tab/>
        <w:tab/>
        <w:tab/>
        <w:t xml:space="preserve">Joten rolin, kun mies heitti kahvinsa (joka oli ehkä liioiteltua) ja nainen juoksi häntä kohti, mitkä olivat hänen aikomuksensa?    Halaus?    Aikoiko hän antaa miehelle takaisin kahvinsa?    Mies vain tönäisi häntä... hän ei lyönyt tai potkaissut häntä, kun tämä oli maassa...   Tarinan mukaan nainen törmäsi mieheen kiireessä junaan.  Mies luultavasti sanoi... hei haista vittu ja videolla näkee, että nainen yritti "saada viimeisen sanan", joten mies heitti kahvinsa... sitten tajuttuaan, että mies ei pelaa, nainen ryntäsi hänen kimppuunsa.    Hän elää bizarro-maassa, jossa "olen vahva itsenäinen voigoleemi" ja myös "hän ei voi lyödä minua, koska olen tyttö" Et voi saada molempia...  Mitä hänen pitäisi tehdä, kun tyttö juoksee häntä kohti?  Juosta karkuun?  Pyytää anteeksi?  Ei, hän teki mitä mies tekee... hän pysyi paikallaan.</w:t>
      </w:r>
    </w:p>
    <w:p>
      <w:r>
        <w:rPr>
          <w:b/>
          <w:u w:val="single"/>
        </w:rPr>
        <w:t xml:space="preserve">134231</w:t>
      </w:r>
    </w:p>
    <w:p>
      <w:r>
        <w:t xml:space="preserve">6.</w:t>
        <w:tab/>
        <w:tab/>
        <w:tab/>
        <w:tab/>
        <w:tab/>
        <w:t xml:space="preserve">Luitko edes kommenttini, mies, arvaan yhtä paljon kuin sinä, jos et ymmärrä, että en tiedä mitä sanoa</w:t>
      </w:r>
    </w:p>
    <w:p>
      <w:r>
        <w:rPr>
          <w:b/>
          <w:u w:val="single"/>
        </w:rPr>
        <w:t xml:space="preserve">134232</w:t>
      </w:r>
    </w:p>
    <w:p>
      <w:r>
        <w:t xml:space="preserve">7.</w:t>
        <w:tab/>
        <w:tab/>
        <w:tab/>
        <w:tab/>
        <w:tab/>
        <w:tab/>
        <w:t xml:space="preserve">Kuten sanoin aluksi, ei ole tarpeeksi tietoa, jotta voisin kertoa. Mutta on typerää, että heikompi nainen juoksee miehen kimppuun tuolla tavalla, koska girl power. Se on niin yksinkertaista. Jotenkin valkonaamainen gag-refleksisi muokkasi tuon "on oikeutettua lyödä jotakuta...", vaikka en ole koskaan sanonut niin.</w:t>
      </w:r>
    </w:p>
    <w:p>
      <w:r>
        <w:rPr>
          <w:b/>
          <w:u w:val="single"/>
        </w:rPr>
        <w:t xml:space="preserve">134233</w:t>
      </w:r>
    </w:p>
    <w:p>
      <w:r>
        <w:t xml:space="preserve">1. Jos törmäät poliisiin, sinun **pitää** odottaa selkäsaunaa...</w:t>
      </w:r>
    </w:p>
    <w:p>
      <w:r>
        <w:rPr>
          <w:b/>
          <w:u w:val="single"/>
        </w:rPr>
        <w:t xml:space="preserve">134234</w:t>
      </w:r>
    </w:p>
    <w:p>
      <w:r>
        <w:t xml:space="preserve">2.</w:t>
        <w:tab/>
        <w:t xml:space="preserve">Olen 100% samaa mieltä, mutta sillä poliisilla on munaa kurottautua takaisin ja lyödä tyttöä noin suuren yleisön edessä.</w:t>
      </w:r>
    </w:p>
    <w:p>
      <w:r>
        <w:rPr>
          <w:b/>
          <w:u w:val="single"/>
        </w:rPr>
        <w:t xml:space="preserve">134235</w:t>
      </w:r>
    </w:p>
    <w:p>
      <w:r>
        <w:t xml:space="preserve">3.</w:t>
        <w:tab/>
        <w:tab/>
        <w:t xml:space="preserve">Mielestäni toinen lyönti oli hieman tarpeeton, koska ensimmäinen lyönti näytti vankalta jabilta, joka kaataisi kenet tahansa. Kuitenkin, kyllä, hän ansaitsi sen. Ja kun hän (toinen poliisi?) otti pampun esiin ja käytti sitä... lolz.</w:t>
      </w:r>
    </w:p>
    <w:p>
      <w:r>
        <w:rPr>
          <w:b/>
          <w:u w:val="single"/>
        </w:rPr>
        <w:t xml:space="preserve">134236</w:t>
      </w:r>
    </w:p>
    <w:p>
      <w:r>
        <w:t xml:space="preserve">4.</w:t>
        <w:tab/>
        <w:tab/>
        <w:tab/>
        <w:t xml:space="preserve">Taistelussa on todella vaikeaa heittää vain yksi lyönti. Varsinkin jos on saanut minkäänlaista tappeluharjoittelua. Koska siinä opetetaan pitämään vastustajaa niin kauan, kunnes ottelu on ohi tai hän ei pysty liikkumaan.</w:t>
      </w:r>
    </w:p>
    <w:p>
      <w:r>
        <w:rPr>
          <w:b/>
          <w:u w:val="single"/>
        </w:rPr>
        <w:t xml:space="preserve">134237</w:t>
      </w:r>
    </w:p>
    <w:p>
      <w:r>
        <w:t xml:space="preserve">5.</w:t>
        <w:tab/>
        <w:tab/>
        <w:tab/>
        <w:tab/>
        <w:t xml:space="preserve">Meille opetettiin, että taistelu on ohi, kun vastustaja on täysin toimintakyvytön. Se tarkoittaa, että hän on joko tajuton tai hänen raajansa ovat murtuneet, eikä hän voi enää harjoittaa väkivaltaa.</w:t>
      </w:r>
    </w:p>
    <w:p>
      <w:r>
        <w:rPr>
          <w:b/>
          <w:u w:val="single"/>
        </w:rPr>
        <w:t xml:space="preserve">134238</w:t>
      </w:r>
    </w:p>
    <w:p>
      <w:r>
        <w:t xml:space="preserve">6.</w:t>
        <w:tab/>
        <w:tab/>
        <w:tab/>
        <w:tab/>
        <w:tab/>
        <w:t xml:space="preserve">Lyön vetoa, että olet amerikkalainen</w:t>
      </w:r>
    </w:p>
    <w:p>
      <w:r>
        <w:rPr>
          <w:b/>
          <w:u w:val="single"/>
        </w:rPr>
        <w:t xml:space="preserve">134239</w:t>
      </w:r>
    </w:p>
    <w:p>
      <w:r>
        <w:t xml:space="preserve">7.</w:t>
        <w:tab/>
        <w:tab/>
        <w:tab/>
        <w:tab/>
        <w:tab/>
        <w:tab/>
        <w:t xml:space="preserve">Oletan kommenttisi rakenteesta, että et ole amerikkalainen.</w:t>
      </w:r>
    </w:p>
    <w:p>
      <w:r>
        <w:rPr>
          <w:b/>
          <w:u w:val="single"/>
        </w:rPr>
        <w:t xml:space="preserve">134240</w:t>
      </w:r>
    </w:p>
    <w:p>
      <w:r>
        <w:t xml:space="preserve">8.</w:t>
        <w:tab/>
        <w:tab/>
        <w:tab/>
        <w:tab/>
        <w:tab/>
        <w:tab/>
        <w:tab/>
        <w:t xml:space="preserve">Olen amerikkalainen, mutta poliisivoimat, joilla on tällainen mentaliteetti, eivät ole (sallinette minun yleistää) pääasiassa länsieurooppalaisia.</w:t>
      </w:r>
    </w:p>
    <w:p>
      <w:r>
        <w:rPr>
          <w:b/>
          <w:u w:val="single"/>
        </w:rPr>
        <w:t xml:space="preserve">134241</w:t>
      </w:r>
    </w:p>
    <w:p>
      <w:r>
        <w:t xml:space="preserve">9.</w:t>
        <w:tab/>
        <w:tab/>
        <w:tab/>
        <w:tab/>
        <w:tab/>
        <w:tab/>
        <w:tab/>
        <w:tab/>
        <w:t xml:space="preserve">En ole poliisi. Olen yksityinen kansalainen, joka on sattunut opiskelemaan taistelulajeja.  Opettajani olivat hyvin vakavia ihmisiä. He olivat myös hyvin moraalisia ihmisiä.  Teet kaiken voitavasi välttyäksesi tappelulta. Jopa pakenemalla, jos on pakko. Mutta kun paras tai ainoa vaihtoehto on taistella, taisteluun ryhdytään äärimmäisen väkivaltaisesti.</w:t>
      </w:r>
    </w:p>
    <w:p>
      <w:r>
        <w:rPr>
          <w:b/>
          <w:u w:val="single"/>
        </w:rPr>
        <w:t xml:space="preserve">134242</w:t>
      </w:r>
    </w:p>
    <w:p>
      <w:r>
        <w:t xml:space="preserve">10.</w:t>
        <w:tab/>
        <w:tab/>
        <w:tab/>
        <w:tab/>
        <w:tab/>
        <w:tab/>
        <w:tab/>
        <w:tab/>
        <w:tab/>
        <w:t xml:space="preserve">olet ilmeisesti amerikkalainen, se mitä opit on paskaa, ja olet tarpeeksi tyhmä uskoaksesi sen. anna kun selitän sinulle jotakin; monet ihmiset monissa maissa halveksivat kaltaisiasi ihmisiä. ajattele vuohenpaskaajaa. kouluttamaton paimen aasiassa, joka nai vuohia. kuinka takapajuisia ja tietämättömiä he ovatkaan.  näin ihmiset kanadassa ja länsieuroopassa suhtautuvat teihin. se mitä uskotte on väärin, se mitä väitätte on väärin, eikä se ole pelkästään väärin, vaan se on myös vaarallista. toinen asia amerikkalaisissa on se, että he eivät voita taisteluita. viimeisimmässä taistelussa, jonka amerikka voitti, he vetäytyivät yhden kuukauden jälkeen.  Kun jatkat toimintaa täydellä väkivallalla, päädyt tekemään paljon enemmän haittaa kuin hyötyä ja päätymään 8 vuotta kestävään kapinaan, jonka katkaiset ja pakenet, jolloin maa päätyy ISIS:n käsiin. maltillisuus on ensiarvoisen tärkeää kaikessa voimankäytössä. tietäisit tämän, jos et olisi täysin tietämätön.  et olisi täysin tietämätön, jos et tekisi kaikkesi ollaksesi äärimmäisen tietämätön. se, mitä väität, on niin naurettavan väärin sekä moraalisesti että käytännöllisesti, että se saa minut vihaiseksi siitä, että joku on halukas, kykenevä ja saa levittää tällaista halpamaista panettelua. olisin erittäin yllättynyt, jos sinua on yli 1,8 miljoonaa.</w:t>
      </w:r>
    </w:p>
    <w:p>
      <w:r>
        <w:rPr>
          <w:b/>
          <w:u w:val="single"/>
        </w:rPr>
        <w:t xml:space="preserve">134243</w:t>
      </w:r>
    </w:p>
    <w:p>
      <w:r>
        <w:t xml:space="preserve">11.</w:t>
        <w:tab/>
        <w:tab/>
        <w:tab/>
        <w:tab/>
        <w:tab/>
        <w:tab/>
        <w:tab/>
        <w:tab/>
        <w:tab/>
        <w:tab/>
        <w:t xml:space="preserve">Kun olet niin kaukana todellisuudesta, että rinnastat henkilökohtaisen puolustautumisen harjoittelun (ja periaatteessa kaikki olemassa olevat taistelulajit tukevat asennetta "Vältä tappelua, kun se on mahdollista, lopeta tappelu mahdollisimman nopeasti, kun se tapahtuu") täysimittaiseen sotilaalliseen toimintaan.</w:t>
      </w:r>
    </w:p>
    <w:p>
      <w:r>
        <w:rPr>
          <w:b/>
          <w:u w:val="single"/>
        </w:rPr>
        <w:t xml:space="preserve">134244</w:t>
      </w:r>
    </w:p>
    <w:p>
      <w:r>
        <w:t xml:space="preserve">12.</w:t>
        <w:tab/>
        <w:tab/>
        <w:tab/>
        <w:tab/>
        <w:tab/>
        <w:tab/>
        <w:tab/>
        <w:tab/>
        <w:tab/>
        <w:tab/>
        <w:tab/>
        <w:t xml:space="preserve">Sitä kutsutaan esimerkin luomiseksi, johon ihmiset voivat samaistua, ääliö.</w:t>
      </w:r>
    </w:p>
    <w:p>
      <w:r>
        <w:rPr>
          <w:b/>
          <w:u w:val="single"/>
        </w:rPr>
        <w:t xml:space="preserve">134245</w:t>
      </w:r>
    </w:p>
    <w:p>
      <w:r>
        <w:t xml:space="preserve">13.</w:t>
        <w:tab/>
        <w:tab/>
        <w:tab/>
        <w:tab/>
        <w:tab/>
        <w:tab/>
        <w:tab/>
        <w:tab/>
        <w:tab/>
        <w:tab/>
        <w:tab/>
        <w:tab/>
        <w:t xml:space="preserve">Paitsi että ihmisten ei ole mitään yhteyttä, ja vertailussa A) ei ole mitään järkeä, ja B) vertaillaan kahta täysin toisistaan riippumatonta tilannetta. 'Esimerkilläsi' ei ole mitään tekemistä meneillään olleen keskustelun kanssa, ja lisäksi se on puoliksi epäjohdonmukainen.  Yrität käydä keskustelua, jota kukaan muu ei käy, ja tulet siitä SUPER vihaiseksi ilman syytä, koska tämä tilanne, josta olet vihainen, on 100% sinun päässäsi. Kukaan ei puhunut Amerikan sotilaallisista toimista - paitsi sinä.</w:t>
      </w:r>
    </w:p>
    <w:p>
      <w:r>
        <w:rPr>
          <w:b/>
          <w:u w:val="single"/>
        </w:rPr>
        <w:t xml:space="preserve">134246</w:t>
      </w:r>
    </w:p>
    <w:p>
      <w:r>
        <w:t xml:space="preserve">14.</w:t>
        <w:tab/>
        <w:tab/>
        <w:tab/>
        <w:tab/>
        <w:tab/>
        <w:tab/>
        <w:tab/>
        <w:tab/>
        <w:tab/>
        <w:tab/>
        <w:tab/>
        <w:tab/>
        <w:tab/>
        <w:t xml:space="preserve">Hän mainitsi erityisesti toiminnan väkivaltaisuuden.   Se on terrorismin vastaisen sodan termi.  Toinen hyökkäys Irakiin oli terrorismin vastaista sotaa.  Ensimmäinen hyökkäys Irakiin ei ollut terrorismin vastainen sota.  Se on sekä asiaankuuluvaa että havainnollistavaa.  Sinä puhut paskaa.</w:t>
      </w:r>
    </w:p>
    <w:p>
      <w:r>
        <w:rPr>
          <w:b/>
          <w:u w:val="single"/>
        </w:rPr>
        <w:t xml:space="preserve">134247</w:t>
      </w:r>
    </w:p>
    <w:p>
      <w:r>
        <w:t xml:space="preserve">15.</w:t>
        <w:tab/>
        <w:tab/>
        <w:tab/>
        <w:tab/>
        <w:tab/>
        <w:tab/>
        <w:tab/>
        <w:tab/>
        <w:tab/>
        <w:tab/>
        <w:tab/>
        <w:tab/>
        <w:tab/>
        <w:tab/>
        <w:t xml:space="preserve">Okei. Olen pahoillani, ettet osaa lukea sanoja. Hän puhui koko ajan itsepuolustuksesta ja taistelulajeista, mutta nauti toki sotataistelufetissistäsi.</w:t>
      </w:r>
    </w:p>
    <w:p>
      <w:r>
        <w:rPr>
          <w:b/>
          <w:u w:val="single"/>
        </w:rPr>
        <w:t xml:space="preserve">134248</w:t>
      </w:r>
    </w:p>
    <w:p>
      <w:r>
        <w:t xml:space="preserve">16.</w:t>
        <w:tab/>
        <w:t xml:space="preserve">Se on väärin, sukupuolesta riippumatta. Meidät on ehdollistettu kunnioittamaan poliiseja ja hyväksymään villisti epäsuhtaiset reaktiot kiihtymykseen/vastarintaan.  Hänen saamansa pahoinpitely ei ollut normaalia missään tilanteessa; hän oli ehdottomasti mulkku.  Kysykää nyt itseltänne: eikö poliisien pitäisi pystyä juuri siihen, että ihmiset ovat mulkkuja?  Ja meidän ehdollistettu reaktiomme on hurrata heille, kun he välittömästi eskaloivat tilanteen "ultraväkivaltaiseksi" ja parveilevat pienimmästäkin provokaatiosta?  Tämän epäsosiaalisen käyttäytymisen hyväksyminen normalisoi sen ja legitimoi poliisien tällaisen ylireagoinnin.  Väkivallan käytön pitäisi olla *viimeinen* keino \- ei ensimmäinen puolustuslinja.</w:t>
      </w:r>
    </w:p>
    <w:p>
      <w:r>
        <w:rPr>
          <w:b/>
          <w:u w:val="single"/>
        </w:rPr>
        <w:t xml:space="preserve">134249</w:t>
      </w:r>
    </w:p>
    <w:p>
      <w:r>
        <w:t xml:space="preserve">17.</w:t>
        <w:tab/>
        <w:tab/>
        <w:t xml:space="preserve">Mitä videota katsoit?  Hän kävi käsiksi poliiseihin, KAKSI kertaa.  Ne eskaloituivat täydellisesti: ensimmäisellä kerralla hänet vain työnnettiin pois. Toisella kerralla (kun hän löi poliisia kasvoihin), häntä lyötiin takaisin. &gt; eikö poliisien pitäisi pystyä juuri siihen, että ihmiset lyövät heitä?  Mikä sinua vaivaa?  Poliiseilla on sama oikeus itsepuolustukseen kuin muillakin ihmisillä.</w:t>
      </w:r>
    </w:p>
    <w:p>
      <w:r>
        <w:rPr>
          <w:b/>
          <w:u w:val="single"/>
        </w:rPr>
        <w:t xml:space="preserve">134250</w:t>
      </w:r>
    </w:p>
    <w:p>
      <w:r>
        <w:t xml:space="preserve">18.</w:t>
        <w:tab/>
        <w:tab/>
        <w:tab/>
        <w:t xml:space="preserve">Jopa PPD:ssä on edelleen homoja valkoisia ritareita.     *Tämän epäsosiaalisen käyttäytymisen hyväksyminen normalisoi sen ja legitimoi tämänkaltaisen ylireagoinnin poliiseissa.* Epäsosiaalinen käyttäytyminen tuli humalaiselta naiselta, ääliö.</w:t>
      </w:r>
    </w:p>
    <w:p>
      <w:r>
        <w:rPr>
          <w:b/>
          <w:u w:val="single"/>
        </w:rPr>
        <w:t xml:space="preserve">134251</w:t>
      </w:r>
    </w:p>
    <w:p>
      <w:r>
        <w:t xml:space="preserve">1. Artikkeli tuntuu siltä, että kirjoittaja halusi kirjoittaa tarinan ystävänsä pelistä ja kehottaa lisäämään osallisuutta, mutta ei pystynyt kirjoittamaan täyttä artikkelia kummastakaan, joten hän vain yhdisti molemmat.  Muutamasta ensimmäisestä kappaleesta: &gt;"[Uraohjaajat] sivuuttivat täysin pelintekoa koskevat pyrkimykseni ja työnsivät minua enemmän TV:n ja elokuvien suuntaan. Itsetietoisena teini-ikäisenä, jos pelintekohalua olisi vaalittu hieman aikaisemmin, olisin varmaan aloittanut pelien tekemisen aikaisemmin. Tarvitset jonkinlaisen tavoitehahmon tai jonkun, joka on innostunut siitä - tai ainakin minä tarvitsin sitä, eikä minulla ollut sitä. Vasta hiljattain, kun olin hieman kyllästynyt tv- ja elokuvatyöhön, tajusin, että pelit olivat se, mitä todella sisimmässäni halusin tehdä."  Onko olemassa miespuolisia kehittäjiä, joista pojat voisivat ottaa mallia? Lähtevätkö kaikki miespuoliset pelinkehittäjät alalle ihaillen ja yrittäen tulla eläväksi meemiksi Todd Howardiksi? Tätä lukiessa tuntuu siltä, että tämä henkilö tarpeettomasti sukupuolittuu ensimmäisestä esille ottamastaan asiasta, sillä todellisuudessa en usko, että on olemassa mitään merkittäviä esikuvallisia kehittäjähahmoja, joita me kaikki voimme ihailla. Lisäksi jos siteeraat uraneuvojia, joilla ei todennäköisesti ole kokemusta pelaamisesta mutta jotka katsovat televisiota ja elokuvia kuin uskontoa, ei ole ihme, etteivät he suosittele sinua menemään pelialalle. Se voi olla jopa rakkaudesta johtuvaa, sillä he näkevät tv- ja elokuva-alan ihmisten tienaavan miljoonia, mutta eivät osaa edes nimetä kehitysstudiota, saati sitten tiettyä pelintekijää.  Sitten tietysti gamedrop: &gt;"Monet haasteet tulevat verkkoavaruudesta. Kun Gamergaten kaltaiset asiat vuotavat valtavirran tietoisuuteen, se ei auta paljon yleisöä tai aloittelevia kehittäjiä saamaan uutta tietoa siitä, millainen ala on", hän sanoo. "Ja se on sääli, koska olen tavannut niin monia luovia ja edistyksellisiä yksilöitä ja organisaatioita lyhyen peliteollisuudessa viettämäni ajan aikana."  Hänen suora sitaattinsa on mielenkiintoinen, anteliaassa tulkinnassa voi olla, että hän pahoittelee sitä, mitä media teki GG:stä, koska hän on tavannut sisältäpäin kannustavia ja mukavia ihmisiä. Hänen myöhemmissä lainauksissaan hän puoltaa suurempaa edustusta, mutta tekee sen suhteellisen järkevällä tavalla, joten se voisi olla.  Artikkelissa käsitellään hänen peliään hieman. Se on ilmeisesti kymmenen minuuttia pitkä, mutta se on kunnianosoitus/viittaus peleihin Ico ja Inside, elokuvaan Paths of Glory ja saksalaiseen tv-sarjaan Generation of War? Miten onnistuu noin monta viittausta/vaikutusta kymmenen minuutin pelissä?  Jonkin verran kirjaimellista esineellistämistä: &gt;Tietämätön hahmo on keskeinen Fernandezin kiinnostuksen kohteena olleelle käsitteelle: emotionaalisen siteen luominen pelaajan ja arvoitusten ratkaisemiseen käytettävän "työkalun" (tässä tapauksessa ihmiskehon) välille.  Hän on huomattavan järkevä sen suhteen, miten hänen mielestään parempi representaatio olisi saavutettava: &gt;"Yksi asia, jota haluan todella korostaa, on se, että mielestäni ratkaisu ei ole naisten väkivaltaisten tai seksuaalisten kuvausten valvominen tai sensuroiminen peleissä. Minusta kyse on siitä, että luodaan enemmän erilaisia naiskuvauksia sen sijaan, että turvaudutaan toistuvasti hahmotrooppisiin hahmoihin. Se on kaikkien etu. Tuloksena on paljon mielenkiintoisempia pelejä.  Suurpiirteinen tulkinta olisi taas se, että hän haluaa tehdä omia pelejä uusilla naishahmoilla, ja aseveljemme r/WerthamInActionissa arvostavat tätä lähestymistapaa.  Sitten hieman lievää ja keskinkertaista vääristelyä Battlefield V:n fiaskoa koskevista faktoista ja tämä helmi: &gt;"Se on pelottavaa", hän myöntää, "mutta minulle on tärkeämpää tehdä tarinoita, joista olen kiinnostunut ja joiden hahmoista olen kiinnostunut, kuin pelätä kuvitteellista yleisöä, joka luultavasti trollaa minua netissä jossakin vaiheessa uraani joka tapauksessa.  Artikkelin kirjoittaja on jotenkin huono, mutta kuvattu dev vaikuttaa siltä, että hänen päänsä/PR-pelinsä on kunnossa.</w:t>
      </w:r>
    </w:p>
    <w:p>
      <w:r>
        <w:rPr>
          <w:b/>
          <w:u w:val="single"/>
        </w:rPr>
        <w:t xml:space="preserve">134252</w:t>
      </w:r>
    </w:p>
    <w:p>
      <w:r>
        <w:t xml:space="preserve">2.</w:t>
        <w:tab/>
        <w:t xml:space="preserve">Opiskelen pelisuunnittelua, ja minulla on useita suunnittelijoita, joita ihailen ja jotka inspiroivat minua. Sattumalta he kaikki ovat japanilaisia lmao.</w:t>
      </w:r>
    </w:p>
    <w:p>
      <w:r>
        <w:rPr>
          <w:b/>
          <w:u w:val="single"/>
        </w:rPr>
        <w:t xml:space="preserve">134253</w:t>
      </w:r>
    </w:p>
    <w:p>
      <w:r>
        <w:t xml:space="preserve">3.</w:t>
        <w:tab/>
        <w:tab/>
        <w:t xml:space="preserve">Saanen kysyä teiltä, jos nimeäisitte jonkun näistä ihmisistä muille luokassanne, tietäisivätkö he heidät ilman, että heidän tarvitsisi etsiä heitä?</w:t>
      </w:r>
    </w:p>
    <w:p>
      <w:r>
        <w:rPr>
          <w:b/>
          <w:u w:val="single"/>
        </w:rPr>
        <w:t xml:space="preserve">134254</w:t>
      </w:r>
    </w:p>
    <w:p>
      <w:r>
        <w:t xml:space="preserve">4.</w:t>
        <w:tab/>
        <w:tab/>
        <w:tab/>
        <w:t xml:space="preserve">Varmasti Miyamoto, todennäköisesti Kojima, mahdollisesti Miyazaki, Taro ja Kamiya.</w:t>
      </w:r>
    </w:p>
    <w:p>
      <w:r>
        <w:rPr>
          <w:b/>
          <w:u w:val="single"/>
        </w:rPr>
        <w:t xml:space="preserve">134255</w:t>
      </w:r>
    </w:p>
    <w:p>
      <w:r>
        <w:t xml:space="preserve">5.</w:t>
        <w:tab/>
        <w:tab/>
        <w:tab/>
        <w:tab/>
        <w:t xml:space="preserve">Oooh, sait minut kiinni. Olen suhteellisen perehtymätön ja tiedän Kojiman, Miyazakin ja Taron.   Ymmärrän, mistä olet tulossa, mutta en tiedä, pitäisinkö herra "Send me 2B nudes" Taroa varsinaisesti esikuvana.</w:t>
      </w:r>
    </w:p>
    <w:p>
      <w:r>
        <w:rPr>
          <w:b/>
          <w:u w:val="single"/>
        </w:rPr>
        <w:t xml:space="preserve">134256</w:t>
      </w:r>
    </w:p>
    <w:p>
      <w:r>
        <w:t xml:space="preserve">6.</w:t>
        <w:tab/>
        <w:tab/>
        <w:tab/>
        <w:tab/>
        <w:tab/>
        <w:t xml:space="preserve">Mielestäni Taro on loistava suunnittelija, hänen genrejen ja tarinoidensa yhdistäminen puhaltaa minut ällikällä. Myös hänen avoimuutensa fanipalvelua kohtaan on positiivinen piirre.</w:t>
      </w:r>
    </w:p>
    <w:p>
      <w:r>
        <w:rPr>
          <w:b/>
          <w:u w:val="single"/>
        </w:rPr>
        <w:t xml:space="preserve">134257</w:t>
      </w:r>
    </w:p>
    <w:p>
      <w:r>
        <w:t xml:space="preserve">7.</w:t>
        <w:tab/>
        <w:tab/>
        <w:tab/>
        <w:tab/>
        <w:tab/>
        <w:tab/>
        <w:t xml:space="preserve">En voisi olla enempää samaa mieltä! Sanon vain, että jos seuraamme artikkelin karkeaa sanomaa, meidän ei luultavasti pitäisi pitää tätä kaveria yhteisön esikuvana. Yhteisön on luultavasti parempi löytää joku vähemmän... mausteinen... esimerkki.</w:t>
      </w:r>
    </w:p>
    <w:p>
      <w:r>
        <w:rPr>
          <w:b/>
          <w:u w:val="single"/>
        </w:rPr>
        <w:t xml:space="preserve">134258</w:t>
      </w:r>
    </w:p>
    <w:p>
      <w:r>
        <w:t xml:space="preserve">1. Me intialaiset emme ole unohtaneet Churchillia nälänhädästä, jossa kuoli ainakin puolet enemmän ihmisiä kuin holokaustissa.   "Miksei Gandhi ole vielä kuollut?" - Churchill, kun tämä huolenaihe otettiin esille.</w:t>
      </w:r>
    </w:p>
    <w:p>
      <w:r>
        <w:rPr>
          <w:b/>
          <w:u w:val="single"/>
        </w:rPr>
        <w:t xml:space="preserve">134259</w:t>
      </w:r>
    </w:p>
    <w:p>
      <w:r>
        <w:t xml:space="preserve">2.</w:t>
        <w:tab/>
        <w:t xml:space="preserve">Churchill oli kauhea kusipää, sääli että häntä romantisoidaan länsimaisessa mediassa.</w:t>
      </w:r>
    </w:p>
    <w:p>
      <w:r>
        <w:rPr>
          <w:b/>
          <w:u w:val="single"/>
        </w:rPr>
        <w:t xml:space="preserve">134260</w:t>
      </w:r>
    </w:p>
    <w:p>
      <w:r>
        <w:t xml:space="preserve">1. Zoen ja Nathanin mukaan Nathan on raiskaaja, hän harrasti seksiä Zoen kanssa eikä Eron tiennyt siitä. Sillä ei ole väliä vaikka Nathan ja minä kasaamme Zoen unholaan, että se ämmä raiskasi Eronin, kun hän palasi hänen luokseen omien vitun sanojensa mukaan.</w:t>
      </w:r>
    </w:p>
    <w:p>
      <w:r>
        <w:rPr>
          <w:b/>
          <w:u w:val="single"/>
        </w:rPr>
        <w:t xml:space="preserve">134261</w:t>
      </w:r>
    </w:p>
    <w:p>
      <w:r>
        <w:t xml:space="preserve">2.</w:t>
        <w:tab/>
        <w:t xml:space="preserve">Miksi minua äänestetään täällä alaspäin? Ovatko nämä paskiaiset porvareita vai pelkkiä homoja, se on vaikeaa.</w:t>
      </w:r>
    </w:p>
    <w:p>
      <w:r>
        <w:rPr>
          <w:b/>
          <w:u w:val="single"/>
        </w:rPr>
        <w:t xml:space="preserve">134262</w:t>
      </w:r>
    </w:p>
    <w:p>
      <w:r>
        <w:t xml:space="preserve">3.</w:t>
        <w:tab/>
        <w:tab/>
        <w:t xml:space="preserve">Olet todennäköisesti kirjoittanut väärään viestiin, sillä jos sanot sokeasti vain yleisiä mielipiteitä tai mitä luulet niiden olevan, et useinkaan saa kannatusta, koska sen on silti oltava relevanttia käsiteltävän aiheen kannalta</w:t>
      </w:r>
    </w:p>
    <w:p>
      <w:r>
        <w:rPr>
          <w:b/>
          <w:u w:val="single"/>
        </w:rPr>
        <w:t xml:space="preserve">134263</w:t>
      </w:r>
    </w:p>
    <w:p>
      <w:r>
        <w:t xml:space="preserve">4.</w:t>
        <w:tab/>
        <w:tab/>
        <w:tab/>
        <w:t xml:space="preserve">Se tunne, kun yrität auttaa jotakuta, mutta hän vain kävelee jyrkänteeltä alas.</w:t>
      </w:r>
    </w:p>
    <w:p>
      <w:r>
        <w:rPr>
          <w:b/>
          <w:u w:val="single"/>
        </w:rPr>
        <w:t xml:space="preserve">134264</w:t>
      </w:r>
    </w:p>
    <w:p>
      <w:r>
        <w:t xml:space="preserve">5.</w:t>
        <w:tab/>
        <w:tab/>
        <w:tab/>
        <w:t xml:space="preserve">Näyttää siltä, että ihmiset vihaavat totuutta.</w:t>
      </w:r>
    </w:p>
    <w:p>
      <w:r>
        <w:rPr>
          <w:b/>
          <w:u w:val="single"/>
        </w:rPr>
        <w:t xml:space="preserve">134265</w:t>
      </w:r>
    </w:p>
    <w:p>
      <w:r>
        <w:t xml:space="preserve">6.</w:t>
        <w:tab/>
        <w:tab/>
        <w:tab/>
        <w:tab/>
        <w:t xml:space="preserve">Enemmänkin ihmiset vihaavat aiheen ulkopuolisia paasauksia. Voisit kirjoittaa, että Pariisi on Ranskan pääkaupunki, ja saisit silti downvotteja, koska keskustelua ei ole käyty siitä.</w:t>
      </w:r>
    </w:p>
    <w:p>
      <w:r>
        <w:rPr>
          <w:b/>
          <w:u w:val="single"/>
        </w:rPr>
        <w:t xml:space="preserve">134266</w:t>
      </w:r>
    </w:p>
    <w:p>
      <w:r>
        <w:t xml:space="preserve">7.</w:t>
        <w:tab/>
        <w:tab/>
        <w:tab/>
        <w:tab/>
        <w:tab/>
        <w:t xml:space="preserve">Tuo kommentti on niin aiheen vierestä, että se näyttää enemmänkin siltä, että joku yrittää lähettää jotain, joka kuulostaa pahalta, jotta voisi käyttää sitä myöhemmin esimerkkinä siitä, kuinka pahoja ihmiset ryhmässä ovat. &amp;#x200B; Kuin sinulla olisi piilotettu nauhuri mukanasi, menisit ryhmään, jonka haluat todistaa olevan rasistinen, ja huutaisit.... "Voi hitto, mustat ovat pahimpia, eikö?"   Yrität saada heidät kaikki olemaan samaa mieltä, jotta voit julkaista nauhoituksen.</w:t>
      </w:r>
    </w:p>
    <w:p>
      <w:r>
        <w:rPr>
          <w:b/>
          <w:u w:val="single"/>
        </w:rPr>
        <w:t xml:space="preserve">134267</w:t>
      </w:r>
    </w:p>
    <w:p>
      <w:r>
        <w:t xml:space="preserve">8.</w:t>
        <w:tab/>
        <w:tab/>
        <w:tab/>
        <w:tab/>
        <w:tab/>
        <w:t xml:space="preserve">Luodit tappavat ihmisiä.</w:t>
      </w:r>
    </w:p>
    <w:p>
      <w:r>
        <w:rPr>
          <w:b/>
          <w:u w:val="single"/>
        </w:rPr>
        <w:t xml:space="preserve">134268</w:t>
      </w:r>
    </w:p>
    <w:p>
      <w:r>
        <w:t xml:space="preserve">9.</w:t>
        <w:tab/>
        <w:tab/>
        <w:tab/>
        <w:tab/>
        <w:tab/>
        <w:tab/>
        <w:t xml:space="preserve">Paholainen kuiskasi Trumpin korvaan ja sanoi &gt;^(Luodit tappavat ihmisiä) Trump kuiskasi takaisin &gt;^(Ihmiset tappavat ihmisiä).</w:t>
      </w:r>
    </w:p>
    <w:p>
      <w:r>
        <w:rPr>
          <w:b/>
          <w:u w:val="single"/>
        </w:rPr>
        <w:t xml:space="preserve">134269</w:t>
      </w:r>
    </w:p>
    <w:p>
      <w:r>
        <w:t xml:space="preserve">10.</w:t>
        <w:tab/>
        <w:tab/>
        <w:tab/>
        <w:tab/>
        <w:tab/>
        <w:tab/>
        <w:tab/>
        <w:t xml:space="preserve">Siksi hän saa kaksi jäätelöpalloa, kun muut saavat vain yhden.</w:t>
      </w:r>
    </w:p>
    <w:p>
      <w:r>
        <w:rPr>
          <w:b/>
          <w:u w:val="single"/>
        </w:rPr>
        <w:t xml:space="preserve">134270</w:t>
      </w:r>
    </w:p>
    <w:p>
      <w:r>
        <w:t xml:space="preserve">11.</w:t>
        <w:tab/>
        <w:tab/>
        <w:tab/>
        <w:tab/>
        <w:tab/>
        <w:tab/>
        <w:t xml:space="preserve">Ei, ihmiset tappavat luoteja</w:t>
      </w:r>
    </w:p>
    <w:p>
      <w:r>
        <w:rPr>
          <w:b/>
          <w:u w:val="single"/>
        </w:rPr>
        <w:t xml:space="preserve">134271</w:t>
      </w:r>
    </w:p>
    <w:p>
      <w:r>
        <w:t xml:space="preserve">12.</w:t>
        <w:tab/>
        <w:tab/>
        <w:tab/>
        <w:tab/>
        <w:tab/>
        <w:tab/>
        <w:tab/>
        <w:t xml:space="preserve">Luodit ovat epäkuolleita, joten niitä ei voi tappaa.</w:t>
      </w:r>
    </w:p>
    <w:p>
      <w:r>
        <w:rPr>
          <w:b/>
          <w:u w:val="single"/>
        </w:rPr>
        <w:t xml:space="preserve">134272</w:t>
      </w:r>
    </w:p>
    <w:p>
      <w:r>
        <w:t xml:space="preserve">13.</w:t>
        <w:tab/>
        <w:tab/>
        <w:tab/>
        <w:tab/>
        <w:tab/>
        <w:tab/>
        <w:tab/>
        <w:tab/>
        <w:t xml:space="preserve">Lyön vetoa, että olette niitä ihmisiä, jotka luulevat luodin tulevan ulos täydestä kuoresta.   😤😤😤😤😤😤😤😤😤</w:t>
      </w:r>
    </w:p>
    <w:p>
      <w:r>
        <w:rPr>
          <w:b/>
          <w:u w:val="single"/>
        </w:rPr>
        <w:t xml:space="preserve">134273</w:t>
      </w:r>
    </w:p>
    <w:p>
      <w:r>
        <w:t xml:space="preserve">14.</w:t>
        <w:tab/>
        <w:tab/>
        <w:tab/>
        <w:tab/>
        <w:tab/>
        <w:tab/>
        <w:tab/>
        <w:tab/>
        <w:tab/>
        <w:t xml:space="preserve">Älä ikinä tee täysimetallia, kaveri!</w:t>
      </w:r>
    </w:p>
    <w:p>
      <w:r>
        <w:rPr>
          <w:b/>
          <w:u w:val="single"/>
        </w:rPr>
        <w:t xml:space="preserve">134274</w:t>
      </w:r>
    </w:p>
    <w:p>
      <w:r>
        <w:t xml:space="preserve">1. Näin käy, jos haluaa hypätä mukaan ja olla sairas kusipää.</w:t>
      </w:r>
    </w:p>
    <w:p>
      <w:r>
        <w:rPr>
          <w:b/>
          <w:u w:val="single"/>
        </w:rPr>
        <w:t xml:space="preserve">134275</w:t>
      </w:r>
    </w:p>
    <w:p>
      <w:r>
        <w:t xml:space="preserve">1. Ehkä.... ehkä ihmiset eivät vain halunneet nähdä pelkkää tussua sisältävää ryöstöelokuvaa?</w:t>
      </w:r>
    </w:p>
    <w:p>
      <w:r>
        <w:rPr>
          <w:b/>
          <w:u w:val="single"/>
        </w:rPr>
        <w:t xml:space="preserve">134276</w:t>
      </w:r>
    </w:p>
    <w:p>
      <w:r>
        <w:t xml:space="preserve">1. Niin luultavasti valitettavasti tekisin. Kunhan minun ei tarvitsisi keskustella minkään vitun jälkeenjääneen asiakkaan kanssa. "Saanko puhua johtajanne kanssa?", "Neiti, kuponki on vanhentunut ja sillä saa vain 10 senttiä alennusta leivästä".</w:t>
      </w:r>
    </w:p>
    <w:p>
      <w:r>
        <w:rPr>
          <w:b/>
          <w:u w:val="single"/>
        </w:rPr>
        <w:t xml:space="preserve">134277</w:t>
      </w:r>
    </w:p>
    <w:p>
      <w:r>
        <w:t xml:space="preserve">1. Mitä hittoa? Olen aina luullut salviaa kulinaariseksi mausteeksi!</w:t>
      </w:r>
    </w:p>
    <w:p>
      <w:r>
        <w:rPr>
          <w:b/>
          <w:u w:val="single"/>
        </w:rPr>
        <w:t xml:space="preserve">134278</w:t>
      </w:r>
    </w:p>
    <w:p>
      <w:r>
        <w:t xml:space="preserve">2.</w:t>
        <w:tab/>
        <w:t xml:space="preserve">Voit polttaa sitä "puhdistaaksesi" talosi tai jonkin paikan huonoilta energioilta. Ainakin niin minulle kertoi hullu vanha kämppikseni.</w:t>
      </w:r>
    </w:p>
    <w:p>
      <w:r>
        <w:rPr>
          <w:b/>
          <w:u w:val="single"/>
        </w:rPr>
        <w:t xml:space="preserve">134279</w:t>
      </w:r>
    </w:p>
    <w:p>
      <w:r>
        <w:t xml:space="preserve">3.</w:t>
        <w:tab/>
        <w:tab/>
        <w:t xml:space="preserve">Asiat, jotka opin. Olen aina luullut, että niitä käytetään vain ruoanlaittoon.</w:t>
      </w:r>
    </w:p>
    <w:p>
      <w:r>
        <w:rPr>
          <w:b/>
          <w:u w:val="single"/>
        </w:rPr>
        <w:t xml:space="preserve">134280</w:t>
      </w:r>
    </w:p>
    <w:p>
      <w:r>
        <w:t xml:space="preserve">4.</w:t>
        <w:tab/>
        <w:tab/>
        <w:tab/>
        <w:t xml:space="preserve">Siksi sinun henkesi on saastunut, saastainen!</w:t>
      </w:r>
    </w:p>
    <w:p>
      <w:r>
        <w:rPr>
          <w:b/>
          <w:u w:val="single"/>
        </w:rPr>
        <w:t xml:space="preserve">134281</w:t>
      </w:r>
    </w:p>
    <w:p>
      <w:r>
        <w:t xml:space="preserve">5.</w:t>
        <w:tab/>
        <w:tab/>
        <w:tab/>
        <w:tab/>
        <w:t xml:space="preserve">&gt; siksi henkesi on saastunut, saastainen! saastainen saastuminen ei ole niin harvinaista.</w:t>
      </w:r>
    </w:p>
    <w:p>
      <w:r>
        <w:rPr>
          <w:b/>
          <w:u w:val="single"/>
        </w:rPr>
        <w:t xml:space="preserve">134282</w:t>
      </w:r>
    </w:p>
    <w:p>
      <w:r>
        <w:t xml:space="preserve">6.</w:t>
        <w:tab/>
        <w:tab/>
        <w:tab/>
        <w:tab/>
        <w:tab/>
        <w:t xml:space="preserve">Voit hieroa salviaa tuohon likaiseen pyllyyn.</w:t>
      </w:r>
    </w:p>
    <w:p>
      <w:r>
        <w:rPr>
          <w:b/>
          <w:u w:val="single"/>
        </w:rPr>
        <w:t xml:space="preserve">134283</w:t>
      </w:r>
    </w:p>
    <w:p>
      <w:r>
        <w:t xml:space="preserve">7.</w:t>
        <w:tab/>
        <w:tab/>
        <w:tab/>
        <w:t xml:space="preserve">Se on</w:t>
      </w:r>
    </w:p>
    <w:p>
      <w:r>
        <w:rPr>
          <w:b/>
          <w:u w:val="single"/>
        </w:rPr>
        <w:t xml:space="preserve">134284</w:t>
      </w:r>
    </w:p>
    <w:p>
      <w:r>
        <w:t xml:space="preserve">8.</w:t>
        <w:tab/>
        <w:tab/>
        <w:tab/>
        <w:t xml:space="preserve">No, ruoanlaitto on edelleen sen ainoa ei-tekemättömän reaalimaailman sovellus.</w:t>
      </w:r>
    </w:p>
    <w:p>
      <w:r>
        <w:rPr>
          <w:b/>
          <w:u w:val="single"/>
        </w:rPr>
        <w:t xml:space="preserve">134285</w:t>
      </w:r>
    </w:p>
    <w:p>
      <w:r>
        <w:t xml:space="preserve">9.</w:t>
        <w:tab/>
        <w:t xml:space="preserve">Olen melko varma, että Melanie Chisholm oli Culinary Spice...</w:t>
      </w:r>
    </w:p>
    <w:p>
      <w:r>
        <w:rPr>
          <w:b/>
          <w:u w:val="single"/>
        </w:rPr>
        <w:t xml:space="preserve">134286</w:t>
      </w:r>
    </w:p>
    <w:p>
      <w:r>
        <w:t xml:space="preserve">10.</w:t>
        <w:tab/>
        <w:t xml:space="preserve">Kuten joku muu sanoi, kyseessä ei ole sama kasvi, vaan ne ovat tavallaan serkkuja. Lisäksi, jos haluat polttaa asioita "puhdistaaksesi" tilasi, salvia on *KAMALAA* kuin oksennuksen arvoinen silmät täynnä savua tukehduttavan kamala. Se on selvästi tarkoitettu vain ulkokäyttöön, IMO. On niin monia vaihtoehtoja tuoda positiivisia onnellisia tunteita tuoksun avulla, miksi helvetissä käyttäisit salviaa, kun voisit mennä kynttiläkauppaan tai oikeasti investoida oikeisiin suitsukkeisiin (sellaisiin, joita poltetaan hiilillä)?</w:t>
      </w:r>
    </w:p>
    <w:p>
      <w:r>
        <w:rPr>
          <w:b/>
          <w:u w:val="single"/>
        </w:rPr>
        <w:t xml:space="preserve">134287</w:t>
      </w:r>
    </w:p>
    <w:p>
      <w:r>
        <w:t xml:space="preserve">11.</w:t>
        <w:tab/>
        <w:tab/>
        <w:t xml:space="preserve">, mikä selittää vaalean värin. Mietin, että onko tuo vain kypsytettyä salviaa tai jotain.</w:t>
      </w:r>
    </w:p>
    <w:p>
      <w:r>
        <w:rPr>
          <w:b/>
          <w:u w:val="single"/>
        </w:rPr>
        <w:t xml:space="preserve">134288</w:t>
      </w:r>
    </w:p>
    <w:p>
      <w:r>
        <w:t xml:space="preserve">12.</w:t>
        <w:tab/>
        <w:t xml:space="preserve">Sillä on ollut lukuisia lääkinnällisiä käyttötarkoituksia muinaisista ajoista lähtien. Se näkyy jopa sen latinankielisessä nimessä *salvia officinalis*.</w:t>
      </w:r>
    </w:p>
    <w:p>
      <w:r>
        <w:rPr>
          <w:b/>
          <w:u w:val="single"/>
        </w:rPr>
        <w:t xml:space="preserve">134289</w:t>
      </w:r>
    </w:p>
    <w:p>
      <w:r>
        <w:t xml:space="preserve">1. Eikö "neurotyypillinen" tarkoita vain sitä, ettei ole jälkeenjäänyt, autistinen tai mielisairas? Eli periaatteessa kaikenlaiset ihmiset, jotka ovat täysin välttämättömiä maailman toiminnan kannalta... eivät ole ok?</w:t>
      </w:r>
    </w:p>
    <w:p>
      <w:r>
        <w:rPr>
          <w:b/>
          <w:u w:val="single"/>
        </w:rPr>
        <w:t xml:space="preserve">134290</w:t>
      </w:r>
    </w:p>
    <w:p>
      <w:r>
        <w:t xml:space="preserve">2.</w:t>
        <w:tab/>
        <w:t xml:space="preserve">Kyllä, koska ne vaikeuttavat kehitysvammaisten/autististen/psyykkisesti sairaiden ihmisten elämää.</w:t>
      </w:r>
    </w:p>
    <w:p>
      <w:r>
        <w:rPr>
          <w:b/>
          <w:u w:val="single"/>
        </w:rPr>
        <w:t xml:space="preserve">134291</w:t>
      </w:r>
    </w:p>
    <w:p>
      <w:r>
        <w:t xml:space="preserve">3.</w:t>
        <w:tab/>
        <w:tab/>
        <w:t xml:space="preserve">Kehitysvammaiset/henkisesti sairaat/autistiset ihmiset ovat melko riippuvaisia siitä, että "neurotyypilliset" ihmiset pysyvät kasassa selviytyäkseen.</w:t>
      </w:r>
    </w:p>
    <w:p>
      <w:r>
        <w:rPr>
          <w:b/>
          <w:u w:val="single"/>
        </w:rPr>
        <w:t xml:space="preserve">134292</w:t>
      </w:r>
    </w:p>
    <w:p>
      <w:r>
        <w:t xml:space="preserve">4.</w:t>
        <w:tab/>
        <w:tab/>
        <w:tab/>
        <w:t xml:space="preserve">Selitän kuvan ajatusprosessia. *Minä* en ajattele niin.</w:t>
      </w:r>
    </w:p>
    <w:p>
      <w:r>
        <w:rPr>
          <w:b/>
          <w:u w:val="single"/>
        </w:rPr>
        <w:t xml:space="preserve">134293</w:t>
      </w:r>
    </w:p>
    <w:p>
      <w:r>
        <w:t xml:space="preserve">5.</w:t>
        <w:tab/>
        <w:t xml:space="preserve">Älyllinen kehitysvammaisuus ei kehitysvammainen</w:t>
      </w:r>
    </w:p>
    <w:p>
      <w:r>
        <w:rPr>
          <w:b/>
          <w:u w:val="single"/>
        </w:rPr>
        <w:t xml:space="preserve">134294</w:t>
      </w:r>
    </w:p>
    <w:p>
      <w:r>
        <w:t xml:space="preserve">1. Voimmeko vielä ostaa tavaroitasi mistään?  Solidaarisuus ja kaikki</w:t>
      </w:r>
    </w:p>
    <w:p>
      <w:r>
        <w:rPr>
          <w:b/>
          <w:u w:val="single"/>
        </w:rPr>
        <w:t xml:space="preserve">134295</w:t>
      </w:r>
    </w:p>
    <w:p>
      <w:r>
        <w:t xml:space="preserve">2.</w:t>
        <w:tab/>
        <w:t xml:space="preserve">[Siellä, missä pillun veri pääsee sydämeen](https://www.books2read.com/u/4EyjGl)</w:t>
      </w:r>
    </w:p>
    <w:p>
      <w:r>
        <w:rPr>
          <w:b/>
          <w:u w:val="single"/>
        </w:rPr>
        <w:t xml:space="preserve">134296</w:t>
      </w:r>
    </w:p>
    <w:p>
      <w:r>
        <w:t xml:space="preserve">3.</w:t>
        <w:tab/>
        <w:tab/>
        <w:t xml:space="preserve">Wesley crusher teini-ikäinen vittukone Tuo on mahtavaa.</w:t>
      </w:r>
    </w:p>
    <w:p>
      <w:r>
        <w:rPr>
          <w:b/>
          <w:u w:val="single"/>
        </w:rPr>
        <w:t xml:space="preserve">134297</w:t>
      </w:r>
    </w:p>
    <w:p>
      <w:r>
        <w:t xml:space="preserve">4.</w:t>
        <w:tab/>
        <w:tab/>
        <w:t xml:space="preserve">Erinomainen kansikuvitus, jos saan sanoa (kunhan se ei loukkaa sinua... jos loukkaa... haista vittu, senkin vitun vittu :))</w:t>
        <w:t xml:space="preserve"> )</w:t>
      </w:r>
    </w:p>
    <w:p>
      <w:r>
        <w:rPr>
          <w:b/>
          <w:u w:val="single"/>
        </w:rPr>
        <w:t xml:space="preserve">134298</w:t>
      </w:r>
    </w:p>
    <w:p>
      <w:r>
        <w:t xml:space="preserve">1. Roturikoksiin voivat syyllistyä AINOASTAAN valkoiset retardit. Ajattele sitä, mitä hän teki hyvityksenä esi-isiensä puolesta, jotka olivat orjia JA jotka rakensivat tämän maan puuvillan varaan, kun valkoiset vain istuivat kartanoissaan ja polttivat sikareita.</w:t>
      </w:r>
    </w:p>
    <w:p>
      <w:r>
        <w:rPr>
          <w:b/>
          <w:u w:val="single"/>
        </w:rPr>
        <w:t xml:space="preserve">134299</w:t>
      </w:r>
    </w:p>
    <w:p>
      <w:r>
        <w:t xml:space="preserve">1. Haluan, että kaikki miehille suunnatut klubit luovuttavat välittömästi lihavalot. Voi odota, nämä paskiaiset menisivät raivostumaan, jos he tekisivät niin.</w:t>
      </w:r>
    </w:p>
    <w:p>
      <w:r>
        <w:rPr>
          <w:b/>
          <w:u w:val="single"/>
        </w:rPr>
        <w:t xml:space="preserve">134300</w:t>
      </w:r>
    </w:p>
    <w:p>
      <w:r>
        <w:t xml:space="preserve">1. Tehdä deltaero, mätä mulkku.  Ruma ämmä</w:t>
      </w:r>
    </w:p>
    <w:p>
      <w:r>
        <w:rPr>
          <w:b/>
          <w:u w:val="single"/>
        </w:rPr>
        <w:t xml:space="preserve">134301</w:t>
      </w:r>
    </w:p>
    <w:p>
      <w:r>
        <w:t xml:space="preserve">1. Voisin nähdä, että postitse lähetetyt äänestysliput vievät aikaa laskea, mutta varhaiset äänet olisi pitänyt laskea aikaisin lol? Varhainen äänestäminen viivästyttää vaaleja on niin vitun takaperoista. Tiedän, että kyseessä on Florida, mutta tämä on älytöntä.</w:t>
      </w:r>
    </w:p>
    <w:p>
      <w:r>
        <w:rPr>
          <w:b/>
          <w:u w:val="single"/>
        </w:rPr>
        <w:t xml:space="preserve">134302</w:t>
      </w:r>
    </w:p>
    <w:p>
      <w:r>
        <w:t xml:space="preserve">1. Jos tällä ämmällä olisi oikeasti ura:  "Minusta sinun ei pitäisi tehdä sitä tuolla tavalla."  "Et työskentele tällä osastolla eikä sinulla ole kokemusta tästä tekniikasta/työkalusta/tyylistä/jne, joten painu helvettiin, kusipää."  "Älä sano noin!"  "Älä yritä pakottaa minua mihinkään performatiiviseen ja reduktionistiseen itseni hallintaan, kusipää!" "Älä yritä pakottaa minua mihinkään performatiiviseen ja reduktionistiseen itseni hallintaan, kusipää!"  "Miten vittu kehtaat käyttää omaa retoriikkaani minua vastaan? REEEEE" Mitään työtä ei tehty, ja tappelu kiihtyy, kunnes itse yritys hajotetaan.</w:t>
      </w:r>
    </w:p>
    <w:p>
      <w:r>
        <w:rPr>
          <w:b/>
          <w:u w:val="single"/>
        </w:rPr>
        <w:t xml:space="preserve">134303</w:t>
      </w:r>
    </w:p>
    <w:p>
      <w:r>
        <w:t xml:space="preserve">2.</w:t>
        <w:tab/>
        <w:t xml:space="preserve">[Nainen perustaa vain naisille suunnatun yrityksen ja se romahtaa](https://www.dailymail.co.uk/femail/article-1168182/Catfights-handbags-tears-toilets-When-producer-launched-women-TV-company-thought-shed-kissed-goodbye-conflict-.html)</w:t>
      </w:r>
    </w:p>
    <w:p>
      <w:r>
        <w:rPr>
          <w:b/>
          <w:u w:val="single"/>
        </w:rPr>
        <w:t xml:space="preserve">134304</w:t>
      </w:r>
    </w:p>
    <w:p>
      <w:r>
        <w:t xml:space="preserve">1. "Voit hyökätä kimppuuni niin paljon kuin haluat, se on jo työnkuvassani" hehehe.   En ole varma kuka sen sanoi, mutta se näyttää olevan totta : " Trump politiikassa on kuin mäkihyppääjä, hän sanoo mielipiteensä eikä välitä vittuakaan diplomatiasta. " Totuudenmukaisempia sanoja ei ole koskaan sanottu.</w:t>
      </w:r>
    </w:p>
    <w:p>
      <w:r>
        <w:rPr>
          <w:b/>
          <w:u w:val="single"/>
        </w:rPr>
        <w:t xml:space="preserve">134305</w:t>
      </w:r>
    </w:p>
    <w:p>
      <w:r>
        <w:t xml:space="preserve">1. Puhumattakaan siitä, että loppua kohden heillä oli jäljellä 3 painoa, jos ne olivat 25-50 kiloa, mikä on vakio, mikä on 75-150 kiloa 900:sta. Se on silti järjettömän vaikuttavaa. En usko, että kukaan tässä alaryhmässä pystyisi siihen. Itse entisenä sotilaana voin sanoa, etten pystyisi siihen nykyään, ja minun olisi vaikea tehdä niin omana aikanani.</w:t>
      </w:r>
    </w:p>
    <w:p>
      <w:r>
        <w:rPr>
          <w:b/>
          <w:u w:val="single"/>
        </w:rPr>
        <w:t xml:space="preserve">134306</w:t>
      </w:r>
    </w:p>
    <w:p>
      <w:r>
        <w:t xml:space="preserve">2.</w:t>
        <w:tab/>
        <w:t xml:space="preserve">kilpailija täällä. myös armeija, mikä on täysin epäolennaista. mutta voisi tehdä sen. se ei kuitenkaan ole pääasia. hän valehteli. aika ilmeistä. hän oli myös kusipää sen suhteen.</w:t>
      </w:r>
    </w:p>
    <w:p>
      <w:r>
        <w:rPr>
          <w:b/>
          <w:u w:val="single"/>
        </w:rPr>
        <w:t xml:space="preserve">134307</w:t>
      </w:r>
    </w:p>
    <w:p>
      <w:r>
        <w:t xml:space="preserve">1. Kunnioitan sitä käsitteenä, arvioi ihmisiä persoonallisuuden eikä pronominien perusteella.  Miksi se on muotoiltu niin jälkeenjääneesti, idk.</w:t>
      </w:r>
    </w:p>
    <w:p>
      <w:r>
        <w:rPr>
          <w:b/>
          <w:u w:val="single"/>
        </w:rPr>
        <w:t xml:space="preserve">134308</w:t>
      </w:r>
    </w:p>
    <w:p>
      <w:r>
        <w:t xml:space="preserve">2.</w:t>
        <w:tab/>
        <w:t xml:space="preserve">Entä ihmiset, joiden persoonallisuus on pronomini?</w:t>
      </w:r>
    </w:p>
    <w:p>
      <w:r>
        <w:rPr>
          <w:b/>
          <w:u w:val="single"/>
        </w:rPr>
        <w:t xml:space="preserve">134309</w:t>
      </w:r>
    </w:p>
    <w:p>
      <w:r>
        <w:t xml:space="preserve">3.</w:t>
        <w:tab/>
        <w:tab/>
        <w:t xml:space="preserve">Tuomitse heidät sen perusteella (idioottina).</w:t>
      </w:r>
    </w:p>
    <w:p>
      <w:r>
        <w:rPr>
          <w:b/>
          <w:u w:val="single"/>
        </w:rPr>
        <w:t xml:space="preserve">134310</w:t>
      </w:r>
    </w:p>
    <w:p>
      <w:r>
        <w:t xml:space="preserve">1. Toivottavasti hän haki apua lähimmästä miesten perheväkivallan turvakodista.  Tarkoitan, että se on 8 tunnin lento, mutta on tärkeää, että hän saa apua.</w:t>
      </w:r>
    </w:p>
    <w:p>
      <w:r>
        <w:rPr>
          <w:b/>
          <w:u w:val="single"/>
        </w:rPr>
        <w:t xml:space="preserve">134311</w:t>
      </w:r>
    </w:p>
    <w:p>
      <w:r>
        <w:t xml:space="preserve">2.</w:t>
        <w:tab/>
        <w:t xml:space="preserve">Tämä on tyypillistä Australiassa. Tietääkseni Victorian osavaltiossa ei ole käytännössä yhtään miesten tukiryhmää. On todella kauheaa, miten poliisi kohtelee miehiä, kun meitä pahoinpidellään. Ellei kyseessä ole todella vakava rikos, miehiä ei oteta vakavasti, ja miespuolinen uhri joutuu edelleen kärsimään.</w:t>
      </w:r>
    </w:p>
    <w:p>
      <w:r>
        <w:rPr>
          <w:b/>
          <w:u w:val="single"/>
        </w:rPr>
        <w:t xml:space="preserve">134312</w:t>
      </w:r>
    </w:p>
    <w:p>
      <w:r>
        <w:t xml:space="preserve">3.</w:t>
        <w:tab/>
        <w:tab/>
        <w:t xml:space="preserve">Mielestäni miesten perheväkivaltakysymyksen ratkaisemiseen Australiassa ei pitäisi puuttua ennen kuin te paskiaiset korjaatte murhanhimoisen sarjamurhaajaeläinongelmanne.</w:t>
      </w:r>
    </w:p>
    <w:p>
      <w:r>
        <w:rPr>
          <w:b/>
          <w:u w:val="single"/>
        </w:rPr>
        <w:t xml:space="preserve">134313</w:t>
      </w:r>
    </w:p>
    <w:p>
      <w:r>
        <w:t xml:space="preserve">4.</w:t>
        <w:tab/>
        <w:tab/>
        <w:tab/>
        <w:t xml:space="preserve">Varo suutasi - tai lähetä yksi Drop Bears -nalleistamme hoitamaan sinut!!! Meillä on agentteja ympäri maailmaa - (kun he eivät ole vitun kusessa!!)</w:t>
      </w:r>
    </w:p>
    <w:p>
      <w:r>
        <w:rPr>
          <w:b/>
          <w:u w:val="single"/>
        </w:rPr>
        <w:t xml:space="preserve">134314</w:t>
      </w:r>
    </w:p>
    <w:p>
      <w:r>
        <w:t xml:space="preserve">5.</w:t>
        <w:tab/>
        <w:tab/>
        <w:tab/>
        <w:tab/>
        <w:t xml:space="preserve">Voitteko lähettää tänne Crocodile Dundeen kuten elokuvassa? Hän voi sitten käydä läpi joukon slap-stick-tapahtumia osoittaakseen huumoria ja kulttuurien välisiä eroja.</w:t>
      </w:r>
    </w:p>
    <w:p>
      <w:r>
        <w:rPr>
          <w:b/>
          <w:u w:val="single"/>
        </w:rPr>
        <w:t xml:space="preserve">134315</w:t>
      </w:r>
    </w:p>
    <w:p>
      <w:r>
        <w:t xml:space="preserve">6.</w:t>
        <w:tab/>
        <w:tab/>
        <w:tab/>
        <w:tab/>
        <w:t xml:space="preserve">Vitun pudotuskarhut. Se on helvetin pelottavaa riippumatta siitä, miten leikattuja ne ovat!</w:t>
      </w:r>
    </w:p>
    <w:p>
      <w:r>
        <w:rPr>
          <w:b/>
          <w:u w:val="single"/>
        </w:rPr>
        <w:t xml:space="preserve">134316</w:t>
      </w:r>
    </w:p>
    <w:p>
      <w:r>
        <w:t xml:space="preserve">7.</w:t>
        <w:tab/>
        <w:t xml:space="preserve">Onneksi tätä ei tapahtunut täällä Yhdistyneessä kuningaskunnassa, koska täällä ei ole yhtään turvakotia miehille. (Tietääkseni)</w:t>
      </w:r>
    </w:p>
    <w:p>
      <w:r>
        <w:rPr>
          <w:b/>
          <w:u w:val="single"/>
        </w:rPr>
        <w:t xml:space="preserve">134317</w:t>
      </w:r>
    </w:p>
    <w:p>
      <w:r>
        <w:t xml:space="preserve">8.</w:t>
        <w:tab/>
        <w:tab/>
        <w:t xml:space="preserve"> [The Refuge Charity](https://www.refuge.org.uk/get-help-now/help-for-men/) &gt;Tukea miehille &gt;Olet ehkä tutustumassa tähän sivustoon, koska olet tai luulet olevasi perheväkivallan uhri. Suurin osa perheväkivallasta kohdistuu naisiin, mutta myös miehiä voidaan pahoinpidellä sekä hetero- että homoseksuaalisissa suhteissa. On tärkeää ymmärtää, ettet ole yksin. Refuge - ja monet muut järjestöt - auttavat sinua.  Se ei siis sovi lainkaan Yhdysvaltain kokemukseen. Se ei ole täydellinen, mutta älkää menkö ympäriinsä pahentamaan elämää levittämällä paskapuhetta haavoittuville uhreille.</w:t>
      </w:r>
    </w:p>
    <w:p>
      <w:r>
        <w:rPr>
          <w:b/>
          <w:u w:val="single"/>
        </w:rPr>
        <w:t xml:space="preserve">134318</w:t>
      </w:r>
    </w:p>
    <w:p>
      <w:r>
        <w:t xml:space="preserve">9.</w:t>
        <w:tab/>
        <w:tab/>
        <w:tab/>
        <w:t xml:space="preserve">Sanoin TODELLA, että "tietääkseni", mutta en väittänyt, että se olisi tosiasia. Ja tässä tapauksessa en selvästikään ollut tietoinen siitä, että tällaisia hyväntekeväisyysjärjestöjä on olemassa Yhdistyneessä kuningaskunnassa.  Mitä tulee kommentteihisi, en ymmärrä, miten se, että olen väärässä jostakin asiasta, tarkoittaa, että "teen elämästä huonompaa levittämällä paskaa". Olisit yksinkertaisesti voinut huomauttaa, että olin väärässä, ja olisin mielelläni myöntänyt sen.  Mielestäni se, että vastaat minulle näin aggressiiviseen sävyyn syyttämällä minua uhrien elämän huonontamisesta ja paskanjauhamisesta yhden kommenttini takia, on itse asiassa tapaus, jossa SINÄ teet yhteiskunnan elämän huonommaksi olemalla vain yksi äkkipikainen, liian aggressiivinen henkilö, joka mieluummin aloittaa riidan kuin keskustelun.  On itse asiassa helppoa olla olematta mulkku, sinun pitäisi kokeilla sitä joskus.   Hyvää päivänjatkoa.</w:t>
      </w:r>
    </w:p>
    <w:p>
      <w:r>
        <w:rPr>
          <w:b/>
          <w:u w:val="single"/>
        </w:rPr>
        <w:t xml:space="preserve">134319</w:t>
      </w:r>
    </w:p>
    <w:p>
      <w:r>
        <w:t xml:space="preserve">1. Tämä ei ollut Voltaire. Se oli itse asiassa [uusnatsi](https://en.m.wikipedia.org/wiki/Kevin_Alfred_Strom).</w:t>
      </w:r>
    </w:p>
    <w:p>
      <w:r>
        <w:rPr>
          <w:b/>
          <w:u w:val="single"/>
        </w:rPr>
        <w:t xml:space="preserve">134320</w:t>
      </w:r>
    </w:p>
    <w:p>
      <w:r>
        <w:t xml:space="preserve">2.</w:t>
        <w:tab/>
        <w:t xml:space="preserve">\&gt; keksii sensuurin vastaisen lainauksen \&gt; tukee hallitusta, jossa kaikki Führerin arvostelijat lähetetään työleirille Onko Kevin Strom täynnä paskaa? &amp;#x200B;</w:t>
      </w:r>
    </w:p>
    <w:p>
      <w:r>
        <w:rPr>
          <w:b/>
          <w:u w:val="single"/>
        </w:rPr>
        <w:t xml:space="preserve">134321</w:t>
      </w:r>
    </w:p>
    <w:p>
      <w:r>
        <w:t xml:space="preserve">3.</w:t>
        <w:tab/>
        <w:tab/>
        <w:t xml:space="preserve">Se ei ole sensuurin vastainen lainaus.     Se sanoo, että sensuurin maaston muotojen lukeminen on hyvä tapa nähdä, missä vallan vedet virtaavat.</w:t>
      </w:r>
    </w:p>
    <w:p>
      <w:r>
        <w:rPr>
          <w:b/>
          <w:u w:val="single"/>
        </w:rPr>
        <w:t xml:space="preserve">134322</w:t>
      </w:r>
    </w:p>
    <w:p>
      <w:r>
        <w:t xml:space="preserve">4.</w:t>
        <w:tab/>
        <w:tab/>
        <w:tab/>
        <w:t xml:space="preserve">Se on hyvä sitaatti, vaikka se on peräisin joltain valkoiselta roskaväeltä.  Toinen sitaatti, jonka sain valkoiselta roskaväeltä, jota en koskaan unohda: Istuin avioeroa käsittelevän oikeussalin ulkopuolella penkillä, ja vieressäni istui vanhempi kaveri, joka oli selvästi humalassa, pukeutuneena maalitahrattuihin farkkuihin ja rähjäiseen napitettavaan paskapuseroon. Sitten hän sanoi viisaan neuvon, jonka olin koskaan saanut: "Ja tämän takia ämmän ei pidä koskaan antaa tuoda hammasharjaansa tänne."  Tuo ratkaisee kaikki ongelmasi. Jos koskaan näet tytön nousevan autoosi hammasharja kädessä, on aika siirtyä eteenpäin.</w:t>
      </w:r>
    </w:p>
    <w:p>
      <w:r>
        <w:rPr>
          <w:b/>
          <w:u w:val="single"/>
        </w:rPr>
        <w:t xml:space="preserve">134323</w:t>
      </w:r>
    </w:p>
    <w:p>
      <w:r>
        <w:t xml:space="preserve">5.</w:t>
        <w:tab/>
        <w:tab/>
        <w:tab/>
        <w:tab/>
        <w:t xml:space="preserve">[poistettu]</w:t>
      </w:r>
    </w:p>
    <w:p>
      <w:r>
        <w:rPr>
          <w:b/>
          <w:u w:val="single"/>
        </w:rPr>
        <w:t xml:space="preserve">134324</w:t>
      </w:r>
    </w:p>
    <w:p>
      <w:r>
        <w:t xml:space="preserve">6.</w:t>
        <w:tab/>
        <w:tab/>
        <w:tab/>
        <w:tab/>
        <w:tab/>
        <w:t xml:space="preserve">En niputtaisi Lauren Southernia tähän joukkoon.</w:t>
      </w:r>
    </w:p>
    <w:p>
      <w:r>
        <w:rPr>
          <w:b/>
          <w:u w:val="single"/>
        </w:rPr>
        <w:t xml:space="preserve">134325</w:t>
      </w:r>
    </w:p>
    <w:p>
      <w:r>
        <w:t xml:space="preserve">7.</w:t>
        <w:tab/>
        <w:tab/>
        <w:tab/>
        <w:tab/>
        <w:tab/>
        <w:t xml:space="preserve">&gt;Pat Buchanan &gt;Lauren Southern &gt;valkoinen rasisti lol, siinä meni kaikenlainen uskottavuus tässä kommentissa</w:t>
      </w:r>
    </w:p>
    <w:p>
      <w:r>
        <w:rPr>
          <w:b/>
          <w:u w:val="single"/>
        </w:rPr>
        <w:t xml:space="preserve">134326</w:t>
      </w:r>
    </w:p>
    <w:p>
      <w:r>
        <w:t xml:space="preserve">1. Miksi vitussa liityit tähän retardoituneeseen ryhmään?</w:t>
      </w:r>
    </w:p>
    <w:p>
      <w:r>
        <w:rPr>
          <w:b/>
          <w:u w:val="single"/>
        </w:rPr>
        <w:t xml:space="preserve">134327</w:t>
      </w:r>
    </w:p>
    <w:p>
      <w:r>
        <w:t xml:space="preserve">2.</w:t>
        <w:tab/>
        <w:t xml:space="preserve">Koska liityin siihen fuksina kolme vuotta sitten ja olen liian laiska ja kiinnostunut Facebookista jättääkseni sen.  Lisäksi se on mahtava, koska siellä on hyvä nauraa ¯\_(ツ)_/¯</w:t>
      </w:r>
    </w:p>
    <w:p>
      <w:r>
        <w:rPr>
          <w:b/>
          <w:u w:val="single"/>
        </w:rPr>
        <w:t xml:space="preserve">134328</w:t>
      </w:r>
    </w:p>
    <w:p>
      <w:r>
        <w:t xml:space="preserve">3.</w:t>
        <w:tab/>
        <w:tab/>
        <w:t xml:space="preserve">\\\ pudotit tämän. Kaksinkertainen backslash ohittaa muotoilun.</w:t>
      </w:r>
    </w:p>
    <w:p>
      <w:r>
        <w:rPr>
          <w:b/>
          <w:u w:val="single"/>
        </w:rPr>
        <w:t xml:space="preserve">134329</w:t>
      </w:r>
    </w:p>
    <w:p>
      <w:r>
        <w:t xml:space="preserve">4.</w:t>
        <w:tab/>
        <w:t xml:space="preserve">Kuvittele, että liityt tähän ryhmään ja huomaat, että juuri tällaiset ihmiset ovat niitä, joiden kanssa korkeakoulusi antaa valmistua, ja sellaisia ihmisiä, joiden seurassa viettääksesi tuhansia dollareita.</w:t>
      </w:r>
    </w:p>
    <w:p>
      <w:r>
        <w:rPr>
          <w:b/>
          <w:u w:val="single"/>
        </w:rPr>
        <w:t xml:space="preserve">134330</w:t>
      </w:r>
    </w:p>
    <w:p>
      <w:r>
        <w:t xml:space="preserve">5.</w:t>
        <w:tab/>
        <w:tab/>
        <w:t xml:space="preserve">Oikeudenmukaisuuden nimissä koulun tuomitseminen SJW:n perusteella on sama kuin tuomitsisi sen kreikkalaiselämän perusteella.  Siitä saa vääristyneen ja melko negatiivisen kuvan.  Rehellisesti sanottuna näen tällaista lähinnä vain Facebook-ryhmässä, ja sitä kirjoittavat aina samat muutamat ihmiset.  Toisaalta taas keskityn lähinnä siihen, että pärjään hyvin tunneillani ja vietän aikaa niiden ihmisten kanssa, joista oikeasti pidän, ja vältän kaikkea poliittista tai yleisesti SJW-mäistä kuin ruttoa.</w:t>
      </w:r>
    </w:p>
    <w:p>
      <w:r>
        <w:rPr>
          <w:b/>
          <w:u w:val="single"/>
        </w:rPr>
        <w:t xml:space="preserve">134331</w:t>
      </w:r>
    </w:p>
    <w:p>
      <w:r>
        <w:t xml:space="preserve">1. Tuon tyypin naama oikealla puolella kun hän on nukkunut 😂😂😂😂</w:t>
      </w:r>
    </w:p>
    <w:p>
      <w:r>
        <w:rPr>
          <w:b/>
          <w:u w:val="single"/>
        </w:rPr>
        <w:t xml:space="preserve">134332</w:t>
      </w:r>
    </w:p>
    <w:p>
      <w:r>
        <w:t xml:space="preserve">2.</w:t>
        <w:tab/>
        <w:t xml:space="preserve">En halua olla ääliö, mutta se on läimäytetty eikä nukuttu...</w:t>
      </w:r>
    </w:p>
    <w:p>
      <w:r>
        <w:rPr>
          <w:b/>
          <w:u w:val="single"/>
        </w:rPr>
        <w:t xml:space="preserve">134333</w:t>
      </w:r>
    </w:p>
    <w:p>
      <w:r>
        <w:t xml:space="preserve">3.</w:t>
        <w:tab/>
        <w:tab/>
        <w:t xml:space="preserve">lol retard</w:t>
      </w:r>
    </w:p>
    <w:p>
      <w:r>
        <w:rPr>
          <w:b/>
          <w:u w:val="single"/>
        </w:rPr>
        <w:t xml:space="preserve">134334</w:t>
      </w:r>
    </w:p>
    <w:p>
      <w:r>
        <w:t xml:space="preserve">1. Se on vähän kuin stereotypia kanadalaisista, jotka ovat liian kohteliaita, paitsi että se on Retardo-maailmassa, jossa he kaikki kumartavat jonkun heitä alempana totemipylväässä olevan henkilön jalkojen juuressa.   "Black queer Nb" lol, ihmiset alistuvat sinulle pelkästään rodun perusteella. Miksi lisätä siihen mieltymyksesi nutturaan tai muffiin? Mitähän se tekee toiselle osalle "osa-aikaisesta". Kirjoittaa muihin arvostettuihin julkaisuihin kuten EF?  Luulin, että EF oli lakkautettavana viime vuonna rahoituksen takia? Saivatko jotkut valkoiset naiset syyllistettyä maksamaan web hosting -laskun yrittäessään tehdä paremmin™?</w:t>
      </w:r>
    </w:p>
    <w:p>
      <w:r>
        <w:rPr>
          <w:b/>
          <w:u w:val="single"/>
        </w:rPr>
        <w:t xml:space="preserve">134335</w:t>
      </w:r>
    </w:p>
    <w:p>
      <w:r>
        <w:t xml:space="preserve">1. "Jotkut naiset ovat mulkkuja. Tehdään jotain sen muuttamiseksi. Aloitetaan sinusta."</w:t>
      </w:r>
    </w:p>
    <w:p>
      <w:r>
        <w:rPr>
          <w:b/>
          <w:u w:val="single"/>
        </w:rPr>
        <w:t xml:space="preserve">134336</w:t>
      </w:r>
    </w:p>
    <w:p>
      <w:r>
        <w:t xml:space="preserve">1. Jep, jouduin katsomaan John Henryä kahdesti ja muistin sen [Shaquille O'Neillin elokuva **vuodelta 1997.**](https://imdb.com/title/tt0120207/) Ja The Rock ei ole tarpeeksi tumma tähän rooliin? WTF?!?!!  EDIT Elokuvarooli on [kansansankari John Henry](https://history.howstuffworks.com/history-vs-myth/real-john-henry.htm), ei supersankari Steel. Ajattelin, että olisi hauska nähdä The Rock näyttelemässä supersankari Steeliä.</w:t>
      </w:r>
    </w:p>
    <w:p>
      <w:r>
        <w:rPr>
          <w:b/>
          <w:u w:val="single"/>
        </w:rPr>
        <w:t xml:space="preserve">134337</w:t>
      </w:r>
    </w:p>
    <w:p>
      <w:r>
        <w:t xml:space="preserve">2.</w:t>
        <w:tab/>
        <w:t xml:space="preserve">Idris Elba olisi kuitenkin valittava Paul Bunyaniksi.</w:t>
      </w:r>
    </w:p>
    <w:p>
      <w:r>
        <w:rPr>
          <w:b/>
          <w:u w:val="single"/>
        </w:rPr>
        <w:t xml:space="preserve">134338</w:t>
      </w:r>
    </w:p>
    <w:p>
      <w:r>
        <w:t xml:space="preserve">3.</w:t>
        <w:tab/>
        <w:tab/>
        <w:t xml:space="preserve">Idris Elballa on niin hieno brittiläinen aksentti, että hänen näyttelemisensä amerikkalaisena on irvikuva.</w:t>
      </w:r>
    </w:p>
    <w:p>
      <w:r>
        <w:rPr>
          <w:b/>
          <w:u w:val="single"/>
        </w:rPr>
        <w:t xml:space="preserve">134339</w:t>
      </w:r>
    </w:p>
    <w:p>
      <w:r>
        <w:t xml:space="preserve">4.</w:t>
        <w:tab/>
        <w:tab/>
        <w:tab/>
        <w:t xml:space="preserve">Se on kirjaimellisesti hienostelun vastakohta.  Hänellä on sama aksentti kuin Dick Van Dyke Mary Poppinsissa.</w:t>
      </w:r>
    </w:p>
    <w:p>
      <w:r>
        <w:rPr>
          <w:b/>
          <w:u w:val="single"/>
        </w:rPr>
        <w:t xml:space="preserve">134340</w:t>
      </w:r>
    </w:p>
    <w:p>
      <w:r>
        <w:t xml:space="preserve">1. Kumpi voittaisi? mausteinen kaasu vai rätti, jossa on kusta?</w:t>
      </w:r>
    </w:p>
    <w:p>
      <w:r>
        <w:rPr>
          <w:b/>
          <w:u w:val="single"/>
        </w:rPr>
        <w:t xml:space="preserve">134341</w:t>
      </w:r>
    </w:p>
    <w:p>
      <w:r>
        <w:t xml:space="preserve">1. Ei lol, otat n.000 vuotta vanhoja käsitteitä ja tulkitset niitä nykyaikaisessa kontekstissa; uskonnolliset ajavat poissaoloa, koska useimmat ovat dogmaattisia vitun retardeja, jotka eivät ymmärrä kriittistä ajattelua - mutta pragmaattisesti "pidättäytyminen ennen avioliittoa" on tapa, jolla hallitsijat varmistavat, että joukko kirjaimellisia, isättömiä paskiaisia ei juoksentele ympäriinsä nostattamassa helvettiä hallinnollisella alueellasi ja synnyttämässä lisää paskiaisia... siksi Raamatun uskonnollisilla kuninkailla oli aina tonneittain vaimoja nussittavaksi</w:t>
      </w:r>
    </w:p>
    <w:p>
      <w:r>
        <w:rPr>
          <w:b/>
          <w:u w:val="single"/>
        </w:rPr>
        <w:t xml:space="preserve">134342</w:t>
      </w:r>
    </w:p>
    <w:p>
      <w:r>
        <w:t xml:space="preserve">2.</w:t>
        <w:tab/>
        <w:t xml:space="preserve">Kuulostaa siltä, että olet vain kiukkuinen ateisti.</w:t>
      </w:r>
    </w:p>
    <w:p>
      <w:r>
        <w:rPr>
          <w:b/>
          <w:u w:val="single"/>
        </w:rPr>
        <w:t xml:space="preserve">134343</w:t>
      </w:r>
    </w:p>
    <w:p>
      <w:r>
        <w:t xml:space="preserve">3.</w:t>
        <w:tab/>
        <w:tab/>
        <w:t xml:space="preserve">Ainakaan hän ei noudata sokeasti jotain, joka on kirjoitettu kirjaan tuhansia vuosia sitten primitiivisten ihmisten toimesta.</w:t>
      </w:r>
    </w:p>
    <w:p>
      <w:r>
        <w:rPr>
          <w:b/>
          <w:u w:val="single"/>
        </w:rPr>
        <w:t xml:space="preserve">134344</w:t>
      </w:r>
    </w:p>
    <w:p>
      <w:r>
        <w:t xml:space="preserve">4.</w:t>
        <w:tab/>
        <w:tab/>
        <w:tab/>
        <w:t xml:space="preserve">Mitä teet koko historiasta tietämättä sitä itse? Uskotte kaiken myös uskon kautta. Mistä tiedät, että Kristoffer Kolumbus oli todella olemassa? Koska "tiedemiehet" kertoivat niin?</w:t>
      </w:r>
    </w:p>
    <w:p>
      <w:r>
        <w:rPr>
          <w:b/>
          <w:u w:val="single"/>
        </w:rPr>
        <w:t xml:space="preserve">134345</w:t>
      </w:r>
    </w:p>
    <w:p>
      <w:r>
        <w:t xml:space="preserve">5.</w:t>
        <w:tab/>
        <w:tab/>
        <w:tab/>
        <w:tab/>
        <w:t xml:space="preserve">Niinkö? Se on sinun argumenttisi? Eihän ole olemassa lukuisia lähteitä eri puolilta maailmaa, jotka todistavat hänen olemassaolostaan? Eivätkä nuo lähteet väitä mitään naurettavaa paskaa, kuten kaari, joka sisälsi kaikki eläin-, hyönteis- ja lintulajit, maan luominen seitsemässä päivässä (ja valo luotiin ennen aurinkoa, lmao), mies, joka muutti veden viiniksi, herätti kuolleita haudoista, käveli veden päällä jne. Anteeksi, että uskon niitä tiedemiehiä, historioitsijoita, arkeologeja, joilla ei ole agendaa...</w:t>
      </w:r>
    </w:p>
    <w:p>
      <w:r>
        <w:rPr>
          <w:b/>
          <w:u w:val="single"/>
        </w:rPr>
        <w:t xml:space="preserve">134346</w:t>
      </w:r>
    </w:p>
    <w:p>
      <w:r>
        <w:t xml:space="preserve">6.</w:t>
        <w:tab/>
        <w:tab/>
        <w:tab/>
        <w:tab/>
        <w:tab/>
        <w:t xml:space="preserve">Rehellisesti sanottuna tämä ei ole oikea paikka tälle väittelylle. Voisin nähdä, että minut bannataan uskomusteni vuoksi, myös siksi, että tämä ei ole oikea paikka kiistellä. Minulla on omat syyni siihen, miksi uskon. En voisi välittää vittuakaan vähemmän siitä, mihin te uskotte. En arvosta militanttia ateismia, aivan kuten emme arvosta feminismiä.</w:t>
      </w:r>
    </w:p>
    <w:p>
      <w:r>
        <w:rPr>
          <w:b/>
          <w:u w:val="single"/>
        </w:rPr>
        <w:t xml:space="preserve">134347</w:t>
      </w:r>
    </w:p>
    <w:p>
      <w:r>
        <w:t xml:space="preserve">7.</w:t>
        <w:tab/>
        <w:tab/>
        <w:tab/>
        <w:tab/>
        <w:tab/>
        <w:tab/>
        <w:t xml:space="preserve">Olet hulvaton. Näin sen tulevan lol. Et halua keskustella kunnolla, koska pelkäät, että sinut bannataan? Ihanko totta? Mitä sitten? Tämä on vain foorumi, mutta joka tapauksessa sinä aloitit tämän... tekopyhä oletko?</w:t>
      </w:r>
    </w:p>
    <w:p>
      <w:r>
        <w:rPr>
          <w:b/>
          <w:u w:val="single"/>
        </w:rPr>
        <w:t xml:space="preserve">134348</w:t>
      </w:r>
    </w:p>
    <w:p>
      <w:r>
        <w:t xml:space="preserve">8.</w:t>
        <w:tab/>
        <w:tab/>
        <w:tab/>
        <w:tab/>
        <w:tab/>
        <w:tab/>
        <w:tab/>
        <w:t xml:space="preserve">Ei, ateistinen ystäväsi oli. Koska hän ei osaa kunnioittaa muiden uskomuksia. En pelkää väittelyä kenenkään kanssa lol, oletko pilvessä? Joten en ole tekopyhä. Vastasin jollekulle, ja sitten sinä, joka olet toinen, vastasit minulle. Nautin tästä subista, se on ainoa syy miksi minulla on reddit. Joten kyllä, haluaisin, ettei minun tarvitse luoda toista tiliä jonkun internetin riidan takia. Ennen väittelin ateisteista kuin, melkein täysin kokopäiväisesti. Joten älkää nyt vittu ruvetko vittuilemaan minulle jostain vähäpätöisestä.</w:t>
      </w:r>
    </w:p>
    <w:p>
      <w:r>
        <w:rPr>
          <w:b/>
          <w:u w:val="single"/>
        </w:rPr>
        <w:t xml:space="preserve">134349</w:t>
      </w:r>
    </w:p>
    <w:p>
      <w:r>
        <w:t xml:space="preserve">9.</w:t>
        <w:tab/>
        <w:tab/>
        <w:tab/>
        <w:tab/>
        <w:tab/>
        <w:tab/>
        <w:tab/>
        <w:tab/>
        <w:t xml:space="preserve">&gt; Koska hän ei pysty kunnioittamaan muiden uskomuksia.  Kun uskonnolliset uskomukset kunnioittavat minua, minä kunnioitan uskontoa.  Eivätkä ne kunnioita.  Joten se ei ansaitse mitään.  Kerro luokalle, missä tarkalleen ottaen evankeliumeissa on kirjoitettu mitään älykkyyden ylistämiseksi?</w:t>
      </w:r>
    </w:p>
    <w:p>
      <w:r>
        <w:rPr>
          <w:b/>
          <w:u w:val="single"/>
        </w:rPr>
        <w:t xml:space="preserve">134350</w:t>
      </w:r>
    </w:p>
    <w:p>
      <w:r>
        <w:t xml:space="preserve">10.</w:t>
        <w:tab/>
        <w:tab/>
        <w:tab/>
        <w:tab/>
        <w:tab/>
        <w:tab/>
        <w:tab/>
        <w:tab/>
        <w:t xml:space="preserve">On hänen valintansa, mitä hän kunnioittaa ja mitä ei. Ehkä hän ei voi kunnioittaa ihmisiä, jotka väittävät idioottimaisia asioita, kuten edellisessä viestissäni mainitsin. Mitä vittua sinä välität siitä, kunnioittaako hän sinun uskomuksiasi? Miksi ylläpitäjät bannaisivat teidät, koska keskustelette uskonnosta? En näe mitään sääntöä sitä vastaan, miksi he välittäisivät siitä, että puhumme tästä paskasta, lol.</w:t>
      </w:r>
    </w:p>
    <w:p>
      <w:r>
        <w:rPr>
          <w:b/>
          <w:u w:val="single"/>
        </w:rPr>
        <w:t xml:space="preserve">134351</w:t>
      </w:r>
    </w:p>
    <w:p>
      <w:r>
        <w:t xml:space="preserve">1. Joku paljasti tämän tyypin - ja se oli Cecilia? Mikä aikajana tämä on? &gt; Picciolini, joka kuvailee itseään "entiseksi valkoisen ylivallan johtajaksi", tuli Kotakun tietoisuuteen heinäkuussa, kun hän järjesti Reddit AMA:n. Siinä hän väitti, että äärioikeistolaiset menevät moninpeleihin värvätäkseen haavoittuvia väestöryhmiä aatteeseensa. Kollegani Kashmir Hill ja minä otimme yhteyttä Piccioliniin saadaksemme lisätietoja. Olimme uteliaita oikeistolaisista vaikuttajista, jotka voisivat sovittaa kokonaisen poliittisen esityksen Fortnite-otteluun &gt; Kun pyysimme Picciolinilta todisteita väitteestään ja haastattelua, hän viittasi "moniin, jotka ovat kokeneet rekrytoinnin" ja liitti mukaansa muutaman kuvakaappauksen natsikuvasta avoimen maailman peleissä, kuten All Points Bulletinissa. Hän toimitti myös kuvakaappauksen Active Shooter -pelistä, kouluammuntasimulaattorista, joka vedettiin Steamista ennen julkaisuaan. Toinen kuvakaappaus oli YouTube-videosta nimeltä "Fag Jews", jossa joku AuTiSmGaMiNg pelasi Call of Duty -peliä. Sitä oli katsottu 11 kertaa. &gt; On vaikea kuvitella, että räyhäävä Picciolini olisi nähnyt tarpeeksi korvatakseen NPR:n kirjoittajan muutoin niukan todistusaineiston, ja jos olet viettänyt yhtään aikaa online-moninpelissä, tiedät, että joku pelaajan tekemä digitaalinen hakaristi on yhtä todennäköisesti joidenkin 12-vuotiaiden edgelordien kuin uusnatsien propagandistien tuote, jotka pyrkivät kääntämään teini-ikäiset omalle puolelleen. Tämä johtaa peruskysymyksiin: Haastateltiinko ketään väitetyn käännytystaktiikan uhreista? Oliko värvääjiä? Jos tätä tapahtuu laajamittaisesti, miksei yksikään pelijournalisti - ja varsinkin ne, jotka viettävät viikoittain lukemattomia tunteja verkkopelejä pelatessaan - ole haistanut tätä villiä juttua ja raportoinut siitä? &gt; NPR:n lähteet, ainakin sellaisina kuin ne on esitetty heidän raportissaan, eivät yksinkertaisesti tarjoa riittävää tukea väitteelle, jonka mukaan valkoisen ylivallan kannattajat rekrytoivat aktiivisesti pelaajia moninpeleissä niin laajassa mittakaavassa, että kenenkään olisi syytä huolestua siitä. Vielä pidemmälle menevää on se, että valtavirran tiedotusvälineiden julkaisut, jotka väittävät, että pelaajien ja äärioikeistolaisten välillä on selvä yhteys, ovat sortuneet tavanomaisen pelikatsauksen tapaan, jonka on yksinkertaisesti loputtava, jos joku aikoo vastuullisesti uutisoida yhä vakiintuneemmaksi käyvästä peliyhteisöstä: vanhempien pelonlietsonta journalismina. Se on se, mikä muutti videopeliriippuvuutta koskevan valtavirtakeskustelun huonon tutkimuksen ja vielä huonompien haastattelutaktiikoiden sirkukseksi. Se on vääristänyt täysin tieteelliset menetelmät, joilla pyritään ymmärtämään, tekevätkö väkivaltaiset pelit lapsista väkivaltaisempia. Ja juuri se sai 80-luvulla lähiövanhemmat kyseenalaistamaan, olivatko heidän Dungeons &amp; Dragons -pelejä pelaavat teini-ikäisensä kirjaimellisesti satanisteja. &gt; NPR:n jutun kirjoittaja, joka on kahden lapsen äiti, kirjoitti tänä vuonna kirjan nimeltä The Art of Screen Time: How Your Family Can Balance Digital Media and Real Life. Hän ei vastannut, kun häntä pyydettiin kommentoimaan asiaa. Kun kysyin Picciolinilta, miksi hän luottaa siihen, että pelaajien ja äärioikeiston välillä on putki, hän vastasi näin: &gt;&gt; "Saan viikoittain sähköposteja tai puheluita vanhemmilta, jotka ovat huolissaan siitä, että heidän nuoret poikansa alkavat käyttää oikeistolaisten ja valkoisten kansallismielisten ideologioiden mukaista kieltä, holokaustin kieltäviä tai juutalaisia mustamaalaavia kertomuksia, keskustella George Sorosiin liittyvistä salaliittoteorioista. Vanhemmat kertovat minulle kerta toisensa jälkeen, että he uskovat muiden peliin osallistuvien ihmisten vaikuttavan heihin heidän pelatessaan moninpelejä. Se alkaa siitä, että käytetään kieltä, kuten "f*ggot" ja "n*gger", jotta heidät desensibilisoitaisiin, minkä jälkeen tulevat meemit, ja sitten nuoret kerjäävät [sic] toistamaan sanoja, kunnes heidät johdatetaan pelisivustojen tai 4chanin ja 8chanin foorumeille."  Lyödäänkö vetoa, että hän saa tänään maininnoissaan huutavia SJW:tä?</w:t>
      </w:r>
    </w:p>
    <w:p>
      <w:r>
        <w:rPr>
          <w:b/>
          <w:u w:val="single"/>
        </w:rPr>
        <w:t xml:space="preserve">134352</w:t>
      </w:r>
    </w:p>
    <w:p>
      <w:r>
        <w:t xml:space="preserve">2.</w:t>
        <w:tab/>
        <w:t xml:space="preserve">&gt; Hän väitti, että äärioikeistolaiset käyttävät moninpelejä värvätäkseen haavoittuvia väestöryhmiä aatteisiinsa.  Kuka olisi uskonut, että kaveri, joka kutsui minua homoksi ja käski tappaa itseni aiemmin tänään Heroes of the Stormissa (pelasin nuoremman veljeni kanssa, älkää tuomitko), yritti oikeasti värvätä minua suureen arjalaisarmeijaan?</w:t>
      </w:r>
    </w:p>
    <w:p>
      <w:r>
        <w:rPr>
          <w:b/>
          <w:u w:val="single"/>
        </w:rPr>
        <w:t xml:space="preserve">134353</w:t>
      </w:r>
    </w:p>
    <w:p>
      <w:r>
        <w:t xml:space="preserve">3.</w:t>
        <w:tab/>
        <w:tab/>
        <w:t xml:space="preserve">&gt; Heroes of *Der Stürmer* (Sankarit</w:t>
      </w:r>
    </w:p>
    <w:p>
      <w:r>
        <w:rPr>
          <w:b/>
          <w:u w:val="single"/>
        </w:rPr>
        <w:t xml:space="preserve">134354</w:t>
      </w:r>
    </w:p>
    <w:p>
      <w:r>
        <w:t xml:space="preserve">4.</w:t>
        <w:tab/>
        <w:tab/>
        <w:t xml:space="preserve">Miksi tuomitsisin, kun pelaat toiseksi parasta mobaa?</w:t>
      </w:r>
    </w:p>
    <w:p>
      <w:r>
        <w:rPr>
          <w:b/>
          <w:u w:val="single"/>
        </w:rPr>
        <w:t xml:space="preserve">134355</w:t>
      </w:r>
    </w:p>
    <w:p>
      <w:r>
        <w:t xml:space="preserve">1. klassikko, tämä gif ei vanhene koskaan.    Älä koskaan heilauta lyöntiä odottamatta ja ymmärtämättä, että vastaisku on tulossa.</w:t>
      </w:r>
    </w:p>
    <w:p>
      <w:r>
        <w:rPr>
          <w:b/>
          <w:u w:val="single"/>
        </w:rPr>
        <w:t xml:space="preserve">134356</w:t>
      </w:r>
    </w:p>
    <w:p>
      <w:r>
        <w:t xml:space="preserve">2.</w:t>
        <w:tab/>
        <w:t xml:space="preserve">Olen samaa mieltä kommenttisi kanssa ja olen aina tuntenut samoin, mutta en voi olla tuntematta, että hänen reaktionsa oli yliampuva.  Mietin, miltä ihmisistä tuntuisi, jos kyseessä olisi heidän tyttärensä.</w:t>
      </w:r>
    </w:p>
    <w:p>
      <w:r>
        <w:rPr>
          <w:b/>
          <w:u w:val="single"/>
        </w:rPr>
        <w:t xml:space="preserve">134357</w:t>
      </w:r>
    </w:p>
    <w:p>
      <w:r>
        <w:t xml:space="preserve">3.</w:t>
        <w:tab/>
        <w:tab/>
        <w:t xml:space="preserve">"Vau, tyttäreni on jälkeenjäänyt. Opetin hänelle, ettei hän saa koskaan lyödä lainvalvojia, koska he ovat auktoriteetteja, joilla on aseet. Miksi hän teki jotain niin typerää?"</w:t>
      </w:r>
    </w:p>
    <w:p>
      <w:r>
        <w:rPr>
          <w:b/>
          <w:u w:val="single"/>
        </w:rPr>
        <w:t xml:space="preserve">134358</w:t>
      </w:r>
    </w:p>
    <w:p>
      <w:r>
        <w:t xml:space="preserve">4.</w:t>
        <w:tab/>
        <w:tab/>
        <w:t xml:space="preserve">Voisi toivoa, että he kasvattavat tyttärensä paremmin kuin iskevät upseeria. Minusta isku on luultavasti paljon parempi kuin se, että hän nostaisi syytteen poliisin pahoinpitelystä ja lähettäisi tytön vankilaan 3-5 vuodeksi.</w:t>
      </w:r>
    </w:p>
    <w:p>
      <w:r>
        <w:rPr>
          <w:b/>
          <w:u w:val="single"/>
        </w:rPr>
        <w:t xml:space="preserve">134359</w:t>
      </w:r>
    </w:p>
    <w:p>
      <w:r>
        <w:t xml:space="preserve">5.</w:t>
        <w:tab/>
        <w:tab/>
        <w:tab/>
        <w:t xml:space="preserve">Tarkasti.... Hänen vanhempansa pettivät hänet. Joten vitut heistä.  Mitä tuntisit, jos tämä olisi sinun tyttäresi...  Minä? Nolona, että tyttäreni on niin hyödytön kusipää ja todennäköisesti vihaisena, että häntä lyötiin.  Se on rehellinen vastaus.</w:t>
      </w:r>
    </w:p>
    <w:p>
      <w:r>
        <w:rPr>
          <w:b/>
          <w:u w:val="single"/>
        </w:rPr>
        <w:t xml:space="preserve">134360</w:t>
      </w:r>
    </w:p>
    <w:p>
      <w:r>
        <w:t xml:space="preserve">6.</w:t>
        <w:tab/>
        <w:tab/>
        <w:t xml:space="preserve">Jos tämä olisi ollut minun tyttäreni, näin ei olisi käynyt, koska olisin opettanut hänelle, ettei hän ole raivoava mulkku. Niin, eikä lyömään ihmisiä.</w:t>
      </w:r>
    </w:p>
    <w:p>
      <w:r>
        <w:rPr>
          <w:b/>
          <w:u w:val="single"/>
        </w:rPr>
        <w:t xml:space="preserve">134361</w:t>
      </w:r>
    </w:p>
    <w:p>
      <w:r>
        <w:t xml:space="preserve">7.</w:t>
        <w:tab/>
        <w:tab/>
        <w:tab/>
        <w:t xml:space="preserve">Miksi sinua äänestettiin alas.. Voi Reddit...</w:t>
      </w:r>
    </w:p>
    <w:p>
      <w:r>
        <w:rPr>
          <w:b/>
          <w:u w:val="single"/>
        </w:rPr>
        <w:t xml:space="preserve">134362</w:t>
      </w:r>
    </w:p>
    <w:p>
      <w:r>
        <w:t xml:space="preserve">1. Olen melko varma siitä, että edellinenkin on jossain määrin käsillä. Ehkä ei niin usein, ehkä ei KIA:ta vastaan joka kerta, mutta ne voivat ehdottomasti olla tarkoituksellinen piikittely peliyhteisöjä vastaan, niiden uskottavuuden horjuttaminen naamioituna harmittomiksi retardoituneiksi meemeiksi... Kulttuurisota on loppujen lopuksi asia, eivätkä kaikki pelaajat ole konservatiivisia/anti-SJW:tä.</w:t>
      </w:r>
    </w:p>
    <w:p>
      <w:r>
        <w:rPr>
          <w:b/>
          <w:u w:val="single"/>
        </w:rPr>
        <w:t xml:space="preserve">134363</w:t>
      </w:r>
    </w:p>
    <w:p>
      <w:r>
        <w:t xml:space="preserve">1. Mutta missä on valhe?</w:t>
      </w:r>
    </w:p>
    <w:p>
      <w:r>
        <w:rPr>
          <w:b/>
          <w:u w:val="single"/>
        </w:rPr>
        <w:t xml:space="preserve">134364</w:t>
      </w:r>
    </w:p>
    <w:p>
      <w:r>
        <w:t xml:space="preserve">2.</w:t>
        <w:tab/>
        <w:t xml:space="preserve">Tämän vuoksi uskon todella, että 4chan on vähiten myrkyllinen foorumi. Suunnitelmallisesti kaikukammiot ja pesämielisyydet eivät voi muodostua. Ajatuksia ei valvota. Jos sanot tyhmää paskaa, sinua loukataan, mutta sinua ei sensuroida.</w:t>
      </w:r>
    </w:p>
    <w:p>
      <w:r>
        <w:rPr>
          <w:b/>
          <w:u w:val="single"/>
        </w:rPr>
        <w:t xml:space="preserve">134365</w:t>
      </w:r>
    </w:p>
    <w:p>
      <w:r>
        <w:t xml:space="preserve">3.</w:t>
        <w:tab/>
        <w:tab/>
        <w:t xml:space="preserve">Saat enemmän näkyvyyttä, koska vastauksissa sinua kutsutaan homoksi.</w:t>
      </w:r>
    </w:p>
    <w:p>
      <w:r>
        <w:rPr>
          <w:b/>
          <w:u w:val="single"/>
        </w:rPr>
        <w:t xml:space="preserve">134366</w:t>
      </w:r>
    </w:p>
    <w:p>
      <w:r>
        <w:t xml:space="preserve">1. Mistä tiedät, että se on lavastettu?</w:t>
      </w:r>
    </w:p>
    <w:p>
      <w:r>
        <w:rPr>
          <w:b/>
          <w:u w:val="single"/>
        </w:rPr>
        <w:t xml:space="preserve">134367</w:t>
      </w:r>
    </w:p>
    <w:p>
      <w:r>
        <w:t xml:space="preserve">2.</w:t>
        <w:tab/>
        <w:t xml:space="preserve">Koska kameramies kuvaa tiskin takaa lmao....</w:t>
      </w:r>
    </w:p>
    <w:p>
      <w:r>
        <w:rPr>
          <w:b/>
          <w:u w:val="single"/>
        </w:rPr>
        <w:t xml:space="preserve">134368</w:t>
      </w:r>
    </w:p>
    <w:p>
      <w:r>
        <w:t xml:space="preserve">3.</w:t>
        <w:tab/>
        <w:tab/>
        <w:t xml:space="preserve">...Olen jälkeenjäänyt.</w:t>
      </w:r>
    </w:p>
    <w:p>
      <w:r>
        <w:rPr>
          <w:b/>
          <w:u w:val="single"/>
        </w:rPr>
        <w:t xml:space="preserve">134369</w:t>
      </w:r>
    </w:p>
    <w:p>
      <w:r>
        <w:t xml:space="preserve">4.</w:t>
        <w:tab/>
        <w:tab/>
        <w:tab/>
        <w:t xml:space="preserve">Olemme kaikki Ken M tänä siunattuna päivänä.  ^^ Tai ^^tai ^^miten ikinä se ^^meneekin ^^...</w:t>
      </w:r>
    </w:p>
    <w:p>
      <w:r>
        <w:rPr>
          <w:b/>
          <w:u w:val="single"/>
        </w:rPr>
        <w:t xml:space="preserve">134370</w:t>
      </w:r>
    </w:p>
    <w:p>
      <w:r>
        <w:t xml:space="preserve">1. Pidän siitä - he eivät tosissaan osaa meemiä - vitun retardit.</w:t>
      </w:r>
    </w:p>
    <w:p>
      <w:r>
        <w:rPr>
          <w:b/>
          <w:u w:val="single"/>
        </w:rPr>
        <w:t xml:space="preserve">134371</w:t>
      </w:r>
    </w:p>
    <w:p>
      <w:r>
        <w:t xml:space="preserve">1. Kaikki nämä "naisparat" saivat jotain hyötyä Weinsteinilta. Hänen valtakaudellaan Hollywoodin ykkösmiehenä.   Hänen anteeksiantamaton syntinsä on se, että hän on kammottava mies. Se on osasyy siihen, että hän on niin monissa lehtien kansissa. Jos hän näyttäisi George Clooneylta. harva kiinnittäisi huomiota. Kaikki hänen fyysiset ominaisuutensa ovat peilejä. Pahojen juutalaisten karikatyyreistä.  Hän on inhottava ylimielinen kusipää. Joka antoi miljoonia dollareita ryhmille. Joiden tarkoituksena on viattomien ihmisten väkivaltainen ryöstäminen. Hän luultavasti erotti kymmeniä miehiä. Koska he eivät nuole hänen persereikäänsä tarpeeksi nopeasti.    Joten, vittu hänelle ja vittu kaikille kusipäille, jotka ratsastavat hänen kanssaan.</w:t>
      </w:r>
    </w:p>
    <w:p>
      <w:r>
        <w:rPr>
          <w:b/>
          <w:u w:val="single"/>
        </w:rPr>
        <w:t xml:space="preserve">134372</w:t>
      </w:r>
    </w:p>
    <w:p>
      <w:r>
        <w:t xml:space="preserve">1. Niille, jotka eivät ole koskaan pelanneet sitä, ääni on Subnautican paras osa. Se luo kouriintuntuvaa jännitystä siellä, missä sitä tarvitaan, vaikka grafiikka onkin hieman karikatyyrimäistä, ja rauhallisuutta toisissa paikoissa, vaikka syvyyksien sanoinkuvaamattomat kauhut hyökkäävät kimppuusi.</w:t>
      </w:r>
    </w:p>
    <w:p>
      <w:r>
        <w:rPr>
          <w:b/>
          <w:u w:val="single"/>
        </w:rPr>
        <w:t xml:space="preserve">134373</w:t>
      </w:r>
    </w:p>
    <w:p>
      <w:r>
        <w:t xml:space="preserve">2.</w:t>
        <w:tab/>
        <w:t xml:space="preserve">Jep, kirjaimellisesti kaikki muut pelin järjestelmät ovat pahasti alikehittyneet. Hauskuus loppuu heti, kun tajuaa, ettei ole mitään merkittävää avattavaa, ei ryöstösaalista, hyvin perustason tutkimusmatkailua tyhjään silmänkantamattomiin ja tuskin minkäänlaista vaihtelua tai juonta. Ainoastaan pelin ensimmäinen sijainti ei ole tyhjä tai tylsä, ja täynnä vaihtelua.   Pelin julkaisutilanne oli mekaanisesti sama kuin early access -versio lähes kolme vuotta aiemmin (FrankieOnPc teki tuolloin videon pelistä, ja se näytti hyvältä, ja se sai säännöllisiä sisällönkorjauksia uusilla jutuilla), ja peliin oli lisätty kaksi loppupelin vedenalaista paikkaa ja yksi uusi ajoneuvo. Ihmettelen, kuinka kauan kehitystyön jälkeen he antoivat potkut pelisuunnittelijoilleen ja joutuivat työskentelemään sillä, mitä heillä oli. Luulen, että se oli jossain lähellä Aurora exploration patchia, koska aluksessa on kirjaimellisesti placeholder-tekstuurit sisällä, ja se koostuu neljästä huoneesta, joissa on juomakelpoista vettä ja tyhjiä säkkejä. He jopa leikkasivat hauskimman vekottimen, terraformerin, pois loppujulkaisusta.  Ja julkaisun jälkeen peli sai tasan 1 patchin, melkein 2 kuukautta sen jälkeen, huolimatta monista kriittisistä ja yhä korjaamattomista bugeista (voit kirjaimellisesti pudota kartan läpi missä tahansa vaiheessa).  Mutta jostain älyttömästä syystä tällä paskalla on ylivoimaisen positiivinen arvostelu Steamissa, ffs.  Edit: sain juuri tietää, että peliin tehdään "stand alone expansion", joka julkaistaan tänä talvena. Mitenköhän ne mokaa tällä kertaa?</w:t>
      </w:r>
    </w:p>
    <w:p>
      <w:r>
        <w:rPr>
          <w:b/>
          <w:u w:val="single"/>
        </w:rPr>
        <w:t xml:space="preserve">134374</w:t>
      </w:r>
    </w:p>
    <w:p>
      <w:r>
        <w:t xml:space="preserve">3.</w:t>
        <w:tab/>
        <w:tab/>
        <w:t xml:space="preserve">Pyhä liioittelu. En tiedä, mitä pelejä olet pelannut, mutta Subnautican tutkimusmatkailun kutsuminen "peruspeliksi"? Tai sanomalla, että siinä ei ole juuri mitään juonta? Missä pelissä sitten on juoni? &gt;aluksessa on kirjaimellisesti plakkaritekstuurit sisällä, ja se koostuu neljästä huoneesta, joissa on juomakelpoista vettä ja tyhjiä säkkejä.  Tarkoitan, että tämä ei kirjaimellisesti ole totta. Se, että on vihainen kehittäjälle on yksi asia, mutta älkäämme menkö liian pitkälle.</w:t>
      </w:r>
    </w:p>
    <w:p>
      <w:r>
        <w:rPr>
          <w:b/>
          <w:u w:val="single"/>
        </w:rPr>
        <w:t xml:space="preserve">134375</w:t>
      </w:r>
    </w:p>
    <w:p>
      <w:r>
        <w:t xml:space="preserve">4.</w:t>
        <w:tab/>
        <w:tab/>
        <w:tab/>
        <w:t xml:space="preserve">En ymmärrä, miten se, mitä hän sanoo, on "pyhää" liioittelua.  Tällä pelillä on vain kaksi vahvuutta - mielenkiintoinen kartta tutkittavaksi ja äänisuunnittelu, joka saa minut melkein orgasmiin joka kerta, kun edes ajattelen sitä.  Kaikki muu on parhaimmillaan keskinkertaista.  Peli on täynnä keinotekoisia esteitä ja haittoja - klassinen selviytymispelien nälkä, jano ja tyhmät hirviöt ärsyttävät sinua joka askeleella ja joitakin erityisiä tähän peliin, kuten happi, syvyys, puuttuu luotettava tapa tappaa hirviöitä, typerän hidas liikkuminen, joka on hidasta vaikka mitä, satunnaisia varusteita, jotka sinun täytyy skannata, reppu, joka on pieni ilman mitään syytä ja jne.  Vakavasti puhuen, jo tunnin kuluttua sanoin "vitut siitä" ja sammutin nälän ja janon, koska ryömiminen edestakaisin yhä uudelleen ja uudelleen tukikohdan ja minkä tahansa paikan välillä, koska voit kuljettaa kerralla hyvin rajallisen määrän tavaraa, kun jatkuvasti nouset pinnalle 30 sekunnin välein, oli tarpeeksi ärsyttävää, vaikka et kantaisi kasvavia kasveja ja etsisi vettä.  Ja muutamaa päivää myöhemmin tarkistin, jos on olemassa mitään modit ja oh muh Jumala on modit, erityisesti on modit, jotka yrittää korjata kaikki perusongelma tämän pelin tasapaino - säätää liikkumisnopeudet evät ja ajoneuvojen, tekee inventaarion koko normaali ja jne. Ja odotettu vastaus tähän on "duh, se vain tekee pelistä helpomman, casul". Ja tiedättekö mitä? Ei, ei helvetti, se tekee pelistä pelattavan. Kaikki, mitä se muuttaa, on kauhea pelattavuuslooppi "ryömi 40 kertaa taaksepäin ja taaksepäin saadaksesi tarpeeksi paskaa tämän paskan rakentamiseen" muotoon "ui 4 kertaa taaksepäin ja taaksepäin saadaksesi tarpeeksi paskaa tämän paskan rakentamiseen". Siinä kaikki. Se teki tästä pelistä jotenkin hauskan, koska nyt se on paljon vähemmän ärsyttävää. Ja nopeampaa subia on paljon hauskempi käyttää.  Nyt kun puhutaan tutkimusmatkailusta - mikä siinä ei ole "perus"? Sinä vain satunnaisesti vaellat ympäriinsä yrittäen löytää tavaraa, jota tarvitset. Mikään ei eroa muista selviytymispeleistä - ainoat erot Subnautican tutkimusmatkailussa Minecraftista ovat se, että Minecraftissa täytyy kaivaa päästäkseen syvemmälle ja sen maailma on satunnainen. Kuljeskelet vain päämäärättömästi keräämässä tavaraa ja askartelemassa tavaraa, kunnes jokin toinen tarinatapahtuma alkaa, sitten menet toisen drop prodin luo, ryöstät sen, saat jonkun blueprintin ja palaat takaisin kuljeskelemaan ja keräilemään tavaraa, kunnes jokin toinen tapahtuma alkaa tai kunnes satunnaisesti osut johonkin muukalaistemppeliin tai mihin tahansa. Kun muistelen läpipeluuni - minulla ei todellakaan ole aavistustakaan, miten pääsin loppuun asti, miten löysin temppelit, avaimet, kalat, syvemmät luolat jne. Se vain tapahtui, kuten tapahtuu, kun löytää linnoituksen minecraftissa. Subnauticassa ei ole mitään erikoista tässä suhteessa, jos jotain, sen maailma on itse asiassa pieni, melko tyhjä, siinä on vain muutama eri alue eikä paljon löydettävää ja tehtävää. Enkä todellakaan ymmärrä miten &gt;aluksessa on kirjaimellisesti placeholder-tekstuurit sisällä, ja se koostuu 4 huoneesta, joissa on juomakelpoista vettä ja tyhjiä säkkejä. ei ole totta. Siellä on vain muutama eri huone, jotka ovat aika pitkälti copy-paste ja täynnä eri rekvisiittaa. Aluksessa on vain muutama esine, joiden kanssa voi olla vuorovaikutuksessa, ja vain muutama asia, jota voi tehdä. Ja tämä pätee koko maailmaan - se on vain keskikokoinen hiekkalaatikko, joka on väritetty eri väreihin ja täytetty erilaisella rekvisiitalla.  Kaikista Subnautican paikoista, juuri nyt, ~puolen vuoden jälkeen, muistan vain muutamia alueita - aluksen ja aloittavan törmäysalueen, punaisen alueen lähistöllä, luolat, joissa on puu, luolat, joissa on jättiläisluuranko, luolat, joissa on laavaa ja kaksi tylsää saarta...ai niin, ja kuutio. En muista mitään muuta, koska tässä pelissä ei vain ole mitään mieleenpainuvaa. Tai koska nuo ovat kaikki paikat pelissä, mikä ei ole paljon parempi.  Eikä mitään muutakaan tekemistä ole - voi vain kerätä paskaa ja rakentaa paskaa, kuten missä tahansa tavallisessa selviytymispelissä ja yrittää edetä tarinan avulla, joka on lyhyt, jos ei haittaa normaali pelitasapaino. Esimerkiksi minecraftissa voin noiden samojen asioiden lisäksi ainakin yrittää rakentaa eeppisen tukikohdan, joka on täynnä redstone-mekanismeja tai räjäyttää läheisen vuoren TNT:llä. Subnauticassa voi...ugh...yrittää tappaa jättiläiskaloja laavaluolissa kaivosmechillä? (Tein sen 2 kertaa. Molemmilla kerroilla se ei ollut hauskaa ja se oli vain jälkeenjäänyttä ja turhaa. Lisäksi muistin juuri, että kehittäjät sanoivat, että pelissä ei ole aseita, koska "muh violence" - miten jonkin asian poraaminen kuoliaaksi on vähemmän väkivaltaista kuin sen ampuminen? Idk) Koska et voi edes rakentaa siistiä tukikohtaa - rakennussysteemi on rajoitettu moduuleilla ja se on äärimmäisen typerä, en muista, mitkä olivat ongelmani tarkalleen, mutta tiedän, että minulla oli paljon ongelmia yrittäessäni rakentaa siistiä tukikohtaani. Ja vielä enemmän ongelmia, kun yritin rakentaa tukikohtia joihinkin outoihin paikkoihin, kuten muukalaistemppeliin, johon voi pysäköidä sukellusveneen.   Ja kaikki muukin tässä pelissä on vain... "ugh".   Ainoa hauska asia jonka muistan on se iso sukellusvene. Sitä on oikeastaan perseestä ohjata ja sitä on perseestä käyttää yleensä ilman modeja, mutta minulla oli modit ja rakastin sitä. Mutta vain koska minulla oli modit.  Joten, joo, en tiedä onko se tarpeeksi selvää tyhmästä random-kritiikistäni, mutta tämä peli on perseily, jonka pelastaa lähinnä sen tunnelma (ja osittain sen tarina, joka myös päättyy perseilyyn), jota pitää kasassa lähinnä upea äänisuunnittelu, kaunis grafiikka ja muutama mielenkiintoinen paikka. Vihaan tätä peliä, mutta luulen, että tulen palaamaan sukellusveneen kyytiin yhä uudelleen ja uudelleen vain sen takia, miltä tämä peli kuulostaa ja miten hauska sukellusvene on.  *Korjaan kaikki kirjoitus- ja kielioppivirheet, jotka löydän, koska kello on kaksi yöllä ja olen venäläinen robotti, joka ei osaa kunnon englantia.</w:t>
      </w:r>
    </w:p>
    <w:p>
      <w:r>
        <w:rPr>
          <w:b/>
          <w:u w:val="single"/>
        </w:rPr>
        <w:t xml:space="preserve">134376</w:t>
      </w:r>
    </w:p>
    <w:p>
      <w:r>
        <w:t xml:space="preserve">5.</w:t>
        <w:tab/>
        <w:tab/>
        <w:tab/>
        <w:tab/>
        <w:t xml:space="preserve">Ihmiset todella rakastavat tätä peliä täällä jostain syystä, ja haluavat olla välittämättä siitä, että se on alikehittynyt sotku. Minulla oli useita ystäviä, jotka pelasivat sen loppuun, kaikki olivat innoissaan ja onnellisia ensimmäisten päivien ajan ja hyvin pettyneitä sen jälkeen, kun peli oli pelattu loppuun, kaikilla oli täsmälleen sama tunne siitä, että pelattavuus loppui periaatteessa tarinan puoliväliin.</w:t>
      </w:r>
    </w:p>
    <w:p>
      <w:r>
        <w:rPr>
          <w:b/>
          <w:u w:val="single"/>
        </w:rPr>
        <w:t xml:space="preserve">134377</w:t>
      </w:r>
    </w:p>
    <w:p>
      <w:r>
        <w:t xml:space="preserve">6.</w:t>
        <w:tab/>
        <w:tab/>
        <w:tab/>
        <w:tab/>
        <w:tab/>
        <w:t xml:space="preserve">Tarkistin juuri tämän pelin patch notes -historian ja huomasin, että se on jo valmis. Se on valmis. Kehittäjien standardien mukaan siinä on tarpeeksi sisältöä, jotta sitä voi kutsua valmiiksi peliksi. Tämä on vain surullista. Huomasin myös, ettei rakennusjärjestelmään ole tehty korjauksia tai muutoksia...voi voi.  Minusta tuntuu, että tämä peli on yksi "hieno konsepti vääriin käsiin" -tapauksista.</w:t>
      </w:r>
    </w:p>
    <w:p>
      <w:r>
        <w:rPr>
          <w:b/>
          <w:u w:val="single"/>
        </w:rPr>
        <w:t xml:space="preserve">134378</w:t>
      </w:r>
    </w:p>
    <w:p>
      <w:r>
        <w:t xml:space="preserve">1. Se on halveksittava teko. Kuin tappaisi ihmisen, mutta kieltäytyisi antamasta hänen kuolla. Kiduttavaa. Naisten pitäisi kokea sama tunne, mutta kuitenkin lupauksella palata vanhaan elämäänsä, kun pääsevät pois... :/.</w:t>
      </w:r>
    </w:p>
    <w:p>
      <w:r>
        <w:rPr>
          <w:b/>
          <w:u w:val="single"/>
        </w:rPr>
        <w:t xml:space="preserve">134379</w:t>
      </w:r>
    </w:p>
    <w:p>
      <w:r>
        <w:t xml:space="preserve">1. &gt;"CERN pitää kutsutun tutkijan esitystä, jonka hän piti &gt;##**High Energy Theory and Gender** &gt;aiheisessa työpajassa, erittäin loukkaavana", CERN totesi 30. syyskuuta antamassaan lausunnossa. mitä &gt;Strumian kommentit saivat myös massiivisen vastareaktion suurelta hiukkasfyysikoiden joukolta kirjeen muodossa sivustolla, jonka nimi on &gt;##**"[Particles for Justice](http://archive.is/MvOFK). "** mitä (yllä oleva linkki on archive.is:iin) ParForJus: &gt;Strumia väittää, että syrjintää kokevat itse asiassa miehet, koska he palvelevat todennäköisemmin sodissa ja joutuvat pakkotyöhön. Vaikka monet lahjakkaat ihmiset kaikista sukupuolista kohtaavat edelleen sodista ja konflikteista johtuvia esteitä, nämä huolenaiheet eivät kuulu nykyaikana Euroopassa tai Pohjois-Amerikassa syntyneiden ja kasvaneiden valkoisten miesfyysikoiden enemmistön kokemuksiin. Hän myös siteeraa Istanbulin yleissopimusta virheellisesti siten, että siinä sanotaan, ettei miehiä saa syrjiä, vaikka varsinainen teksti kuuluu, että "erityistoimenpiteitä, jotka ovat tarpeen naisten ehkäisemiseksi ja suojelemiseksi sukupuoleen perustuvalta väkivallalta, ei pidetä syrjintänä tämän yleissopimuksen ehtojen mukaisesti". ([Istanbulin yleissopimus] (https://rm.coe.int/168046031c), 1 luku, 4.4 artikla (6)) ... piti tehdä paljon enemmän, mutta kaikki on lukemisen arvoista. ja jos otat riskin, varmista, että vilkaiset lainauksia.</w:t>
      </w:r>
    </w:p>
    <w:p>
      <w:r>
        <w:rPr>
          <w:b/>
          <w:u w:val="single"/>
        </w:rPr>
        <w:t xml:space="preserve">134380</w:t>
      </w:r>
    </w:p>
    <w:p>
      <w:r>
        <w:t xml:space="preserve">2.</w:t>
        <w:tab/>
        <w:t xml:space="preserve">&gt; &gt;Strumian kommentit saivat myös massiivisen vastareaktion suurelta ryhmältä hiukkasfyysikoita kirjeen muodossa sivustolla, jonka nimi on &gt; &gt;"Particles for Justice"</w:t>
        <w:t xml:space="preserve">  Mikä joukko Melvin-nörttejä.</w:t>
      </w:r>
    </w:p>
    <w:p>
      <w:r>
        <w:rPr>
          <w:b/>
          <w:u w:val="single"/>
        </w:rPr>
        <w:t xml:space="preserve">134381</w:t>
      </w:r>
    </w:p>
    <w:p>
      <w:r>
        <w:t xml:space="preserve">3.</w:t>
        <w:tab/>
        <w:tab/>
        <w:t xml:space="preserve">Onko kiusaaminen nyt siis taas sallittua? Nörttien harjoittama kiusaaminen toisia nörttejä vastaan? /s</w:t>
      </w:r>
    </w:p>
    <w:p>
      <w:r>
        <w:rPr>
          <w:b/>
          <w:u w:val="single"/>
        </w:rPr>
        <w:t xml:space="preserve">134382</w:t>
      </w:r>
    </w:p>
    <w:p>
      <w:r>
        <w:t xml:space="preserve">4.</w:t>
        <w:tab/>
        <w:tab/>
        <w:tab/>
        <w:t xml:space="preserve">Vain jos nörtit ovat myös jälkeenjääneitä.</w:t>
      </w:r>
    </w:p>
    <w:p>
      <w:r>
        <w:rPr>
          <w:b/>
          <w:u w:val="single"/>
        </w:rPr>
        <w:t xml:space="preserve">134383</w:t>
      </w:r>
    </w:p>
    <w:p>
      <w:r>
        <w:t xml:space="preserve">1. &gt; Mikä saa sinut vihaamaan naisia niin paljon.  Hitsi, en ole kuullut tätä kertomusta tuhat kertaa, mainitse se lähde NPC. &gt; Olen ollut MGTOW:ssa muutaman kuukauden Ei ole. &gt; Minulla on ollut yksi suuri ongelma useimpien jäsenten kanssa, he vaikuttavat pessimisteiltä. Kuin he olisivat olleet vain yhdessä huonossa suhteessa ja nyt he vihaavat kaikkia naisia. Mutta eikö jokainen Oletan, että viittaat "Rakastan elämää" -viesteihini? &gt; Kuin he olisivat olleet vain yhdessä huonossa suhteessa, ja nyt he vihaavat kaikkia naisia.   Viittaatko kaikkiin postauksiisi, joissa huudat feministejä ja TwoXChromosomesin postauksiin, joissa huudat heitä heidän seksuaalisten epäonnistumistensa ja feminismin incel-kulttuurin takia? &gt; Mutta eikö jokainen joudu huonoon suhteeseen jossain vaiheessa?  En ole koskaan ollut huonossa enkä epäonnistunut, kaikki suhteeni päättyvät molemminpuolisesti tai haamupöytäkirjojen kautta.  Olen kunnossa, kiitos kysymästä.  Mutta toisaalta, en solmi suhteita kuin jälkeenjäänyt.  Anteeksi eronneet kaverit, ei millään pahalla, olen vain tehnyt erilaisia elämänvalintoja. &gt; Haluaisin vain ymmärtää tunteitasi naisia kohtaan ja miten epäonnistuneet suhteesi vaikuttivat ajatuksiisi.  Minulla ei ole koskaan ollut huonoja, koska pidän niitä juuri siellä missä feminismi käskee pitämään, satunnaisena sarjana reikiä, joilla leikkiä, tunteita, joilla leikkiä ja hauskaa leikkiä.  Tiedätkö, miten saat sen uuden suhteen hauskaksi?  Vähän niin kuin kun ostat uuden auton ja peset sen kahdesti viikossa tai useammin?  Sitten lopetat sen eräänä päivänä?  Se on paljon samanlaista.  Paitsi että lopetat suhteen ennen kuin lopetat uuden auton pesemisen.</w:t>
      </w:r>
    </w:p>
    <w:p>
      <w:r>
        <w:rPr>
          <w:b/>
          <w:u w:val="single"/>
        </w:rPr>
        <w:t xml:space="preserve">134384</w:t>
      </w:r>
    </w:p>
    <w:p>
      <w:r>
        <w:t xml:space="preserve">1. SJW:t ovat yhteiskunnan jälkeenjääneet, eivätkä he edes tajua sitä.</w:t>
      </w:r>
    </w:p>
    <w:p>
      <w:r>
        <w:rPr>
          <w:b/>
          <w:u w:val="single"/>
        </w:rPr>
        <w:t xml:space="preserve">134385</w:t>
      </w:r>
    </w:p>
    <w:p>
      <w:r>
        <w:t xml:space="preserve">1. Se, että olen nähnyt ihmisten, erityisesti Youtube-pelikriitikoiden, sanovan, että Dunkey vitsailee aina ja että on mahdotonta tietää, milloin hän on tosissaan ja milloin liioittelee, on vitun älytöntä.  Yahtzeen kanssa ymmärrän jotenkin, koska se on aina snarkkia ja kyynistä kyynisyyttä, mutta Dunkey melkein tekee kaikkensa tehdäkseen selväksi, milloin hän vitsailee ja milloin hän on tosissaan, minkä vuoksi hän toimii sekä kriitikkona että viihdyttäjänä, erikseen.</w:t>
      </w:r>
    </w:p>
    <w:p>
      <w:r>
        <w:rPr>
          <w:b/>
          <w:u w:val="single"/>
        </w:rPr>
        <w:t xml:space="preserve">134386</w:t>
      </w:r>
    </w:p>
    <w:p>
      <w:r>
        <w:t xml:space="preserve">2.</w:t>
        <w:tab/>
        <w:t xml:space="preserve">Kun Dunkey pitää pelistä, hän ylistää sitä (ks. Mario Odyssey, Breath of the Wild, God of War), kun hän vihaa peliä, hän paskantaa sen päälle (ks. Mass Effect Andromeda). Kun hänellä on ristiriitaisia tunteita, tilanne on hieman hämärämpi, sillä hän vittuilee pelille, mutta antaa sille myös lievää kiitosta.  Ongelma on se, että ihmiset ovat niin binäärisiä (joko rakastat peliä tai vihaat sitä), etteivät he voi ymmärtää ristiriitaista arvostelua. "Ai hän vain meemailee. Olen varma, että hän piti siitä." Tai ehkä hän ei vihannut sitä, mutta myönsi, että siinä oli paljon ongelmia?</w:t>
      </w:r>
    </w:p>
    <w:p>
      <w:r>
        <w:rPr>
          <w:b/>
          <w:u w:val="single"/>
        </w:rPr>
        <w:t xml:space="preserve">134387</w:t>
      </w:r>
    </w:p>
    <w:p>
      <w:r>
        <w:t xml:space="preserve">3.</w:t>
        <w:tab/>
        <w:tab/>
        <w:t xml:space="preserve">&gt; Ongelma on se, että ihmiset ovat niin kaksijakoisia (joko rakastat peliä tai vihaat sitä), etteivät he ymmärrä sekalaista arvostelua. "Ai hän vain meemailee. Olen varma, että hän piti siitä" Tai ehkä hän ei vihannut sitä, mutta myönsi, että siinä oli paljon ongelmia?  Youtuben luopuminen 1-5 tähden luokitusjärjestelmästä oli virhe. edit: kirjoitusvirhe.</w:t>
      </w:r>
    </w:p>
    <w:p>
      <w:r>
        <w:rPr>
          <w:b/>
          <w:u w:val="single"/>
        </w:rPr>
        <w:t xml:space="preserve">134388</w:t>
      </w:r>
    </w:p>
    <w:p>
      <w:r>
        <w:t xml:space="preserve">4.</w:t>
        <w:tab/>
        <w:tab/>
        <w:tab/>
        <w:t xml:space="preserve"> &gt; Youtuben 1-5 tähden luokitusjärjestelmästä luopuminen oli virhe.  Jos niiden kehitys sen jälkeen on ollut suuntaa antava, se tarkoittaa, että he poistavat pian downvote-vaihtoehdon ja tekevät siitä yksinkertaisen on/off-vaihtoehdon.</w:t>
      </w:r>
    </w:p>
    <w:p>
      <w:r>
        <w:rPr>
          <w:b/>
          <w:u w:val="single"/>
        </w:rPr>
        <w:t xml:space="preserve">134389</w:t>
      </w:r>
    </w:p>
    <w:p>
      <w:r>
        <w:t xml:space="preserve">5.</w:t>
        <w:tab/>
        <w:tab/>
        <w:tab/>
        <w:tab/>
        <w:t xml:space="preserve">He ovat jo poistaneet kommentteja koskevat downvotes-äänet. Se tapahtui pari vuotta sitten, muistaakseni.</w:t>
      </w:r>
    </w:p>
    <w:p>
      <w:r>
        <w:rPr>
          <w:b/>
          <w:u w:val="single"/>
        </w:rPr>
        <w:t xml:space="preserve">134390</w:t>
      </w:r>
    </w:p>
    <w:p>
      <w:r>
        <w:t xml:space="preserve">6.</w:t>
        <w:tab/>
        <w:tab/>
        <w:t xml:space="preserve">Hän kertoo avoimesti ennakkoluulostaan, ja kun hän oikeasti arvostelee pelin, hän mainitsee sen jo pelin otsikossa. Siksi hänen Octopath Traveler -videonsa on sellainen kuin se on.</w:t>
      </w:r>
    </w:p>
    <w:p>
      <w:r>
        <w:rPr>
          <w:b/>
          <w:u w:val="single"/>
        </w:rPr>
        <w:t xml:space="preserve">134391</w:t>
      </w:r>
    </w:p>
    <w:p>
      <w:r>
        <w:t xml:space="preserve">7.</w:t>
        <w:tab/>
        <w:tab/>
        <w:tab/>
        <w:t xml:space="preserve">Hänen videonsa pelikriitikoista korostaa hänen näkemystään aiheesta, eli arvostelijan on tärkeämpää olla johdonmukainen sen suhteen, mistä hän pitää ja mistä ei pidä, kuin yrittää olla objektiivinen.</w:t>
      </w:r>
    </w:p>
    <w:p>
      <w:r>
        <w:rPr>
          <w:b/>
          <w:u w:val="single"/>
        </w:rPr>
        <w:t xml:space="preserve">134392</w:t>
      </w:r>
    </w:p>
    <w:p>
      <w:r>
        <w:t xml:space="preserve">8.</w:t>
        <w:tab/>
        <w:t xml:space="preserve">Hauskinta on, että hän tarkoituksella piilotti suuren osan Hämähäkkimiestä koskevasta kritiikistään vitseihin, jotta ihmiset eivät suuttuisi niin paljon, koska kaikki suuttuivat siitä, että hän ei pitänyt Octopathista ja Xenoblade Chronicles 2:sta (molemmat pelit sisälsivät erittäin hyvää ja totuudenmukaista kritiikkiä, joka oli sanottava ja jonka vain harva halusi sanoa, koska fanit olisivat todennäköisesti reagoineet siihen).</w:t>
      </w:r>
    </w:p>
    <w:p>
      <w:r>
        <w:rPr>
          <w:b/>
          <w:u w:val="single"/>
        </w:rPr>
        <w:t xml:space="preserve">134393</w:t>
      </w:r>
    </w:p>
    <w:p>
      <w:r>
        <w:t xml:space="preserve">9.</w:t>
        <w:tab/>
        <w:t xml:space="preserve">Dunkeyn ongelma on se, että hän antaa joskus väärän kuvan pelistä, koska hän kokee tarpeelliseksi tehdä videon trendikkäästä pelistä, joka on juuri ilmestynyt. Yksi esimerkki on Octopath Traveller, josta hän sai paljon kritiikkiä.  Minulle Dunkey on paras komedia, mutta arvosteluihin suhtaudun varauksella.</w:t>
      </w:r>
    </w:p>
    <w:p>
      <w:r>
        <w:rPr>
          <w:b/>
          <w:u w:val="single"/>
        </w:rPr>
        <w:t xml:space="preserve">134394</w:t>
      </w:r>
    </w:p>
    <w:p>
      <w:r>
        <w:t xml:space="preserve">10.</w:t>
        <w:tab/>
        <w:tab/>
        <w:t xml:space="preserve">Hän on hyvä koomikko, mutta kun hän kutsuu itseään arvostelijaksi, minua vähän hirvittää. Hän myöntää vihaavansa vuoropohjaista taistelua ja "arvostelee" peliä, jossa se on käytössä, mutta - yllätys! - paskantaa siitä, että siinä on vuoropohjainen taistelu.</w:t>
      </w:r>
    </w:p>
    <w:p>
      <w:r>
        <w:rPr>
          <w:b/>
          <w:u w:val="single"/>
        </w:rPr>
        <w:t xml:space="preserve">134395</w:t>
      </w:r>
    </w:p>
    <w:p>
      <w:r>
        <w:t xml:space="preserve">1. Baptistikirkot ovat homofobisin kristillinen haara, joka voi olla. Poika vanhassa lukiossani sanoi, että jos joku hänen kavereistaan olisi homo, hän veisi hänet ostoskeskuksen taakse ja polkisi hampaat irti. Baptistit ovat pahimpia.</w:t>
      </w:r>
    </w:p>
    <w:p>
      <w:r>
        <w:rPr>
          <w:b/>
          <w:u w:val="single"/>
        </w:rPr>
        <w:t xml:space="preserve">134396</w:t>
      </w:r>
    </w:p>
    <w:p>
      <w:r>
        <w:t xml:space="preserve">2.</w:t>
        <w:tab/>
        <w:t xml:space="preserve">Homouden kirkko eläisi vain yhden sukupolven ajan. Kirkot tarvitsevat jäseniä lisääntyäkseen.  Vähän niin kuin länsimainen sivilisaatio on löytämässä!</w:t>
      </w:r>
    </w:p>
    <w:p>
      <w:r>
        <w:rPr>
          <w:b/>
          <w:u w:val="single"/>
        </w:rPr>
        <w:t xml:space="preserve">134397</w:t>
      </w:r>
    </w:p>
    <w:p>
      <w:r>
        <w:t xml:space="preserve">1. Pelaa tyhmiä pelejä, voita tyhmiä palkintoja</w:t>
      </w:r>
    </w:p>
    <w:p>
      <w:r>
        <w:rPr>
          <w:b/>
          <w:u w:val="single"/>
        </w:rPr>
        <w:t xml:space="preserve">134398</w:t>
      </w:r>
    </w:p>
    <w:p>
      <w:r>
        <w:t xml:space="preserve">2.</w:t>
        <w:tab/>
        <w:t xml:space="preserve">Älä ole tuollainen hintti.</w:t>
      </w:r>
    </w:p>
    <w:p>
      <w:r>
        <w:rPr>
          <w:b/>
          <w:u w:val="single"/>
        </w:rPr>
        <w:t xml:space="preserve">134399</w:t>
      </w:r>
    </w:p>
    <w:p>
      <w:r>
        <w:t xml:space="preserve">3.</w:t>
        <w:tab/>
        <w:tab/>
        <w:t xml:space="preserve">Argumentit, ei ihmiset... Yada Yada...</w:t>
      </w:r>
    </w:p>
    <w:p>
      <w:r>
        <w:rPr>
          <w:b/>
          <w:u w:val="single"/>
        </w:rPr>
        <w:t xml:space="preserve">134400</w:t>
      </w:r>
    </w:p>
    <w:p>
      <w:r>
        <w:t xml:space="preserve">4.</w:t>
        <w:tab/>
        <w:tab/>
        <w:tab/>
        <w:t xml:space="preserve">Tässä tapauksessa loukkaus on väite</w:t>
      </w:r>
    </w:p>
    <w:p>
      <w:r>
        <w:rPr>
          <w:b/>
          <w:u w:val="single"/>
        </w:rPr>
        <w:t xml:space="preserve">134401</w:t>
      </w:r>
    </w:p>
    <w:p>
      <w:r>
        <w:t xml:space="preserve">1. En ole varma miksi, mutta linkkini kommenttiin poistetaan jatkuvasti. Lähetä minulle PM, jos haluat sen.</w:t>
      </w:r>
    </w:p>
    <w:p>
      <w:r>
        <w:rPr>
          <w:b/>
          <w:u w:val="single"/>
        </w:rPr>
        <w:t xml:space="preserve">134402</w:t>
      </w:r>
    </w:p>
    <w:p>
      <w:r>
        <w:t xml:space="preserve">2.</w:t>
        <w:tab/>
        <w:t xml:space="preserve">Mielestäni sinun on laitettava ---&gt; np.reddit.com-osallistumattomuuslinkki, jotta meitä ei voida syyttää briggaamisesta.</w:t>
      </w:r>
    </w:p>
    <w:p>
      <w:r>
        <w:rPr>
          <w:b/>
          <w:u w:val="single"/>
        </w:rPr>
        <w:t xml:space="preserve">134403</w:t>
      </w:r>
    </w:p>
    <w:p>
      <w:r>
        <w:t xml:space="preserve">3.</w:t>
        <w:tab/>
        <w:tab/>
        <w:t xml:space="preserve">Laitoin np.reddit ja se tekee sitä edelleen</w:t>
        <w:t xml:space="preserve"> Lähetän sen sinulle sähköpostitse.</w:t>
      </w:r>
    </w:p>
    <w:p>
      <w:r>
        <w:rPr>
          <w:b/>
          <w:u w:val="single"/>
        </w:rPr>
        <w:t xml:space="preserve">134404</w:t>
      </w:r>
    </w:p>
    <w:p>
      <w:r>
        <w:t xml:space="preserve">4.</w:t>
        <w:tab/>
        <w:tab/>
        <w:tab/>
        <w:t xml:space="preserve">Napsautin tuota linkkiä postilaatikostani, se johtaa edelleen tavalliseen redditiin eikä np.reddit.com https://np.reddit.com/r/canada/comments/9t38jp/canada_to_increase_annual_immigration_admissions/e8ue1xh/ Kommenttisi on kuitenkin jo poistettu.</w:t>
      </w:r>
    </w:p>
    <w:p>
      <w:r>
        <w:rPr>
          <w:b/>
          <w:u w:val="single"/>
        </w:rPr>
        <w:t xml:space="preserve">134405</w:t>
      </w:r>
    </w:p>
    <w:p>
      <w:r>
        <w:t xml:space="preserve">5.</w:t>
        <w:tab/>
        <w:tab/>
        <w:tab/>
        <w:tab/>
        <w:t xml:space="preserve">Anteeksi, että olen Reddit noob, onko se todella? Se näkyy edelleen, kun klikkaan sitä, kun minulla on ollut kommentteja poistettu ennen se on kertonut minulle siitä.</w:t>
      </w:r>
    </w:p>
    <w:p>
      <w:r>
        <w:rPr>
          <w:b/>
          <w:u w:val="single"/>
        </w:rPr>
        <w:t xml:space="preserve">134406</w:t>
      </w:r>
    </w:p>
    <w:p>
      <w:r>
        <w:t xml:space="preserve">6.</w:t>
        <w:tab/>
        <w:tab/>
        <w:tab/>
        <w:tab/>
        <w:tab/>
        <w:t xml:space="preserve">Kyllä, näen [poistettu].  Ja älä huoli siitä, että olet reddit noob, tämä paikka on vitun outo. Kunpa se ei olisikaan tuttu.</w:t>
      </w:r>
    </w:p>
    <w:p>
      <w:r>
        <w:rPr>
          <w:b/>
          <w:u w:val="single"/>
        </w:rPr>
        <w:t xml:space="preserve">134407</w:t>
      </w:r>
    </w:p>
    <w:p>
      <w:r>
        <w:t xml:space="preserve">7.</w:t>
        <w:tab/>
        <w:tab/>
        <w:tab/>
        <w:tab/>
        <w:tab/>
        <w:tab/>
        <w:t xml:space="preserve">Tämä on niin vitun turhauttavaa, mutta se vahvistaa, että he tekivät sen valitustutkimuksiin johtavan linkin takia, ei varsinaisen kommenttini takia. Ajattelen yrittää lopettaa sen, ainoat syyt miksi käytän redditiä päivittäin ovat, että se on keskitetty paikka uutisille, medialle, mielipiteille jne. Mutta sosiaalisesta mediasta yleensä on tulossa syöpä.</w:t>
      </w:r>
    </w:p>
    <w:p>
      <w:r>
        <w:rPr>
          <w:b/>
          <w:u w:val="single"/>
        </w:rPr>
        <w:t xml:space="preserve">134408</w:t>
      </w:r>
    </w:p>
    <w:p>
      <w:r>
        <w:t xml:space="preserve">8.</w:t>
        <w:tab/>
        <w:tab/>
        <w:tab/>
        <w:tab/>
        <w:tab/>
        <w:tab/>
        <w:tab/>
        <w:t xml:space="preserve">Älä lähde, tarvitsemme kaikki hyvät ihmiset, jotka voimme saada työskentelemään tämän paskan parissa.  Myönnetään se, että siellä missä SJW:t hallitsevat, syöpä on vallitseva järjestys.  Olen rehellisesti sanottuna oppinut arvostamaan hyvin harvoja redditin tilaajia, koska ne ovat paikkoja, joissa modit todella ymmärtävät vapauden peruskäsitteen, että heidän ei tarvitse valvoa joukon vapaiden aikuisten keskusteluja kuin olisimme pikkulapsia, jotka ovat aikeissa pistää sakset toistensa silmiin.  Eräs ystäväni osoitti minulle r\metacanada jo kauan sitten, ja hän piti sitä pelkkänä paskapostailua harrastavana kanadalaisena versiona donaldista, mutta huomasin nopeasti, että se on yksi harvoista paikoista, joissa voi oikeasti käydä vapaata ja rehellistä keskustelua.  Jordan Petersonin alaryhmä on toinen hieno ryhmä, jossa on niin paljon hienoja ihmisiä, että väistämättömät idiootit ovat paljon tärkeämpiä, ja modit ovat myös siellä hyvin aidosti suvaitsevaisia.  Menisin jopa niin pitkälle, että sanoisin redditin olleen kaikkein arvokkain foorumisivusto, johon olen tähän mennessä osallistunut vuosikymmenien aikana internetissä.  Se ei ole täydellinen, ja monet alat eivät ole joko niin vapaita kuin niiden pitäisi olla tai jopa pilalla, mutta täällä on silti valtavat mahdollisuudet käydä äärimmäisen hyviä keskusteluja ihmisten kanssa, ja yleinen formaatti pystyy tukemaan syvällistä sisältöä tavalla, johon facespamin ja twatterin kaltaiset sivustot eivät pääse lähellekään.  Joten sanon, että ottakaa homma haltuunne ja tehkää täällä vain hyviä ja todellista sisältöä sisältäviä juttuja, niittäkää palkintoja siitä, mikä on arvokasta, ja jättäkää vähäpätöinen ja paskanjauhanta taaksenne.  Vitut r\canacuckista, sinun ei tarvitse olla tekemisissä idioottien ja kusipäiden kanssa, jotka eivät pysty käsittelemään edes kaikkein kiistattominta faktatodellisuutta.  Vapaat ja tervejärkiset paikat ovat riehakkaita ja kunnioituksettomia, joskus äärimmäisyyksiin asti, mutta se on hyvä, se on elävää oikeasti, eikä ajatuspoliisin mielenvalvomaa-tumpeloa.  Kippis :)</w:t>
      </w:r>
    </w:p>
    <w:p>
      <w:r>
        <w:rPr>
          <w:b/>
          <w:u w:val="single"/>
        </w:rPr>
        <w:t xml:space="preserve">134409</w:t>
      </w:r>
    </w:p>
    <w:p>
      <w:r>
        <w:t xml:space="preserve">1. Joku on saanut virka-apua viranomaisilta? Se ei kuulosta kovinkaan brittiläiseltä...</w:t>
      </w:r>
    </w:p>
    <w:p>
      <w:r>
        <w:rPr>
          <w:b/>
          <w:u w:val="single"/>
        </w:rPr>
        <w:t xml:space="preserve">134410</w:t>
      </w:r>
    </w:p>
    <w:p>
      <w:r>
        <w:t xml:space="preserve">2.</w:t>
        <w:tab/>
        <w:t xml:space="preserve">Lol näyttääkö tämä ämmä sinusta brittiläiseltä... hän on muzzien "monimuotoisuuspakolainen".</w:t>
      </w:r>
    </w:p>
    <w:p>
      <w:r>
        <w:rPr>
          <w:b/>
          <w:u w:val="single"/>
        </w:rPr>
        <w:t xml:space="preserve">134411</w:t>
      </w:r>
    </w:p>
    <w:p>
      <w:r>
        <w:t xml:space="preserve">1. Backstory kaverit: Tyttö alkoi riidellä baarin/klubin vessanaisen kanssa. Hänen poikaystävänsä pahensi tilannetta ja oli riidoissa vartijan kanssa. Potkittiin ulos ja pidätettiin.   Tyttö luulee, että hänellä on pussypassi. Dramaqueen. Kaatuilee ja kutsuu poliisia kanker flikkeniksi, joka on vastaava kuin fuck you nigger (niin kuin että paha sanoa, mutta tarkoittaa syöpäkyttää). Lyö häntä. Saa takaisin.    Täysin oikeutettu IMO.</w:t>
      </w:r>
    </w:p>
    <w:p>
      <w:r>
        <w:rPr>
          <w:b/>
          <w:u w:val="single"/>
        </w:rPr>
        <w:t xml:space="preserve">134412</w:t>
      </w:r>
    </w:p>
    <w:p>
      <w:r>
        <w:t xml:space="preserve">2.</w:t>
        <w:tab/>
        <w:t xml:space="preserve">Luulen, että hän sanoo "flikker". (muille kuin hollantilaisille se tarkoittaa hinttaria).</w:t>
      </w:r>
    </w:p>
    <w:p>
      <w:r>
        <w:rPr>
          <w:b/>
          <w:u w:val="single"/>
        </w:rPr>
        <w:t xml:space="preserve">134413</w:t>
      </w:r>
    </w:p>
    <w:p>
      <w:r>
        <w:t xml:space="preserve">3.</w:t>
        <w:tab/>
        <w:t xml:space="preserve">Mielestäni n-sana on ehkä hieman pahempi kuin "poliisit".</w:t>
      </w:r>
    </w:p>
    <w:p>
      <w:r>
        <w:rPr>
          <w:b/>
          <w:u w:val="single"/>
        </w:rPr>
        <w:t xml:space="preserve">134414</w:t>
      </w:r>
    </w:p>
    <w:p>
      <w:r>
        <w:t xml:space="preserve">4.</w:t>
        <w:tab/>
        <w:tab/>
        <w:t xml:space="preserve">Flikken on ikään kuin huono lempinimi poliiseille. Ei käännös poliiseille vaan kirosana poliiseille. Hmm, mutta kyllä, ehkä olet oikeassa, mutta se mitä hän sanoi, oli pohjimmiltaan aika vakavaa.</w:t>
      </w:r>
    </w:p>
    <w:p>
      <w:r>
        <w:rPr>
          <w:b/>
          <w:u w:val="single"/>
        </w:rPr>
        <w:t xml:space="preserve">134415</w:t>
      </w:r>
    </w:p>
    <w:p>
      <w:r>
        <w:t xml:space="preserve">5.</w:t>
        <w:tab/>
        <w:tab/>
        <w:t xml:space="preserve">ei, jos olet musta</w:t>
      </w:r>
    </w:p>
    <w:p>
      <w:r>
        <w:rPr>
          <w:b/>
          <w:u w:val="single"/>
        </w:rPr>
        <w:t xml:space="preserve">134416</w:t>
      </w:r>
    </w:p>
    <w:p>
      <w:r>
        <w:t xml:space="preserve">6.</w:t>
        <w:tab/>
        <w:tab/>
        <w:tab/>
        <w:t xml:space="preserve">Varsinkin jos olet musta.</w:t>
      </w:r>
    </w:p>
    <w:p>
      <w:r>
        <w:rPr>
          <w:b/>
          <w:u w:val="single"/>
        </w:rPr>
        <w:t xml:space="preserve">134417</w:t>
      </w:r>
    </w:p>
    <w:p>
      <w:r>
        <w:t xml:space="preserve">7.</w:t>
        <w:tab/>
        <w:tab/>
        <w:tab/>
        <w:tab/>
        <w:t xml:space="preserve">mustat miehet voivat sanoa n-sanan. se on sääntö</w:t>
      </w:r>
    </w:p>
    <w:p>
      <w:r>
        <w:rPr>
          <w:b/>
          <w:u w:val="single"/>
        </w:rPr>
        <w:t xml:space="preserve">134418</w:t>
      </w:r>
    </w:p>
    <w:p>
      <w:r>
        <w:t xml:space="preserve">8.</w:t>
        <w:tab/>
        <w:tab/>
        <w:tab/>
        <w:tab/>
        <w:tab/>
        <w:t xml:space="preserve">Niin, mutta muut ihmiset eivät voi.</w:t>
      </w:r>
    </w:p>
    <w:p>
      <w:r>
        <w:rPr>
          <w:b/>
          <w:u w:val="single"/>
        </w:rPr>
        <w:t xml:space="preserve">134419</w:t>
      </w:r>
    </w:p>
    <w:p>
      <w:r>
        <w:t xml:space="preserve">9.</w:t>
        <w:tab/>
        <w:tab/>
        <w:tab/>
        <w:tab/>
        <w:tab/>
        <w:tab/>
        <w:t xml:space="preserve">Miksi sitten väittelet kanssani, kun olet samaa mieltä kaikesta, mitä olen sanonut?</w:t>
      </w:r>
    </w:p>
    <w:p>
      <w:r>
        <w:rPr>
          <w:b/>
          <w:u w:val="single"/>
        </w:rPr>
        <w:t xml:space="preserve">134420</w:t>
      </w:r>
    </w:p>
    <w:p>
      <w:r>
        <w:t xml:space="preserve">10.</w:t>
        <w:tab/>
        <w:tab/>
        <w:tab/>
        <w:tab/>
        <w:tab/>
        <w:tab/>
        <w:tab/>
        <w:t xml:space="preserve">Olet sanonut yhden asian, ja olen eri mieltä siitä.</w:t>
      </w:r>
    </w:p>
    <w:p>
      <w:r>
        <w:rPr>
          <w:b/>
          <w:u w:val="single"/>
        </w:rPr>
        <w:t xml:space="preserve">134421</w:t>
      </w:r>
    </w:p>
    <w:p>
      <w:r>
        <w:t xml:space="preserve">11.</w:t>
        <w:tab/>
        <w:tab/>
        <w:tab/>
        <w:tab/>
        <w:tab/>
        <w:tab/>
        <w:tab/>
        <w:tab/>
        <w:t xml:space="preserve">lopeta puhuminen minulle</w:t>
      </w:r>
    </w:p>
    <w:p>
      <w:r>
        <w:rPr>
          <w:b/>
          <w:u w:val="single"/>
        </w:rPr>
        <w:t xml:space="preserve">134422</w:t>
      </w:r>
    </w:p>
    <w:p>
      <w:r>
        <w:t xml:space="preserve">12.</w:t>
        <w:tab/>
        <w:tab/>
        <w:tab/>
        <w:tab/>
        <w:tab/>
        <w:tab/>
        <w:tab/>
        <w:tab/>
        <w:tab/>
        <w:t xml:space="preserve">lol</w:t>
      </w:r>
    </w:p>
    <w:p>
      <w:r>
        <w:rPr>
          <w:b/>
          <w:u w:val="single"/>
        </w:rPr>
        <w:t xml:space="preserve">134423</w:t>
      </w:r>
    </w:p>
    <w:p>
      <w:r>
        <w:t xml:space="preserve">1. Onko hän edes Lähi-idästä vai onko hän vain joku keskilännen jenkkiläinen punaniska, jolla on valtava parta?</w:t>
      </w:r>
    </w:p>
    <w:p>
      <w:r>
        <w:rPr>
          <w:b/>
          <w:u w:val="single"/>
        </w:rPr>
        <w:t xml:space="preserve">134424</w:t>
      </w:r>
    </w:p>
    <w:p>
      <w:r>
        <w:t xml:space="preserve">2.</w:t>
        <w:tab/>
        <w:t xml:space="preserve">Ajattelin jopa hipsteriä</w:t>
      </w:r>
    </w:p>
    <w:p>
      <w:r>
        <w:rPr>
          <w:b/>
          <w:u w:val="single"/>
        </w:rPr>
        <w:t xml:space="preserve">134425</w:t>
      </w:r>
    </w:p>
    <w:p>
      <w:r>
        <w:t xml:space="preserve">3.</w:t>
        <w:tab/>
        <w:t xml:space="preserve">Keemstar?</w:t>
      </w:r>
    </w:p>
    <w:p>
      <w:r>
        <w:rPr>
          <w:b/>
          <w:u w:val="single"/>
        </w:rPr>
        <w:t xml:space="preserve">134426</w:t>
      </w:r>
    </w:p>
    <w:p>
      <w:r>
        <w:t xml:space="preserve">4.</w:t>
        <w:tab/>
        <w:tab/>
        <w:t xml:space="preserve">En tiedä, mikä se on. En käy nykyään paljon ulkona.</w:t>
      </w:r>
    </w:p>
    <w:p>
      <w:r>
        <w:rPr>
          <w:b/>
          <w:u w:val="single"/>
        </w:rPr>
        <w:t xml:space="preserve">134427</w:t>
      </w:r>
    </w:p>
    <w:p>
      <w:r>
        <w:t xml:space="preserve">1. &gt;2 päivää ennen RDR2:ta &gt;Kammottavia, rampauttavia bugeja "betassa"("b-b-but it's a beta! b-b-but they'll fix it!") &gt;Bethesda käyttää edelleen Creation-moottoria &gt;suorituskyky on hirveä ja näyttää ajoittain mobiilipeliltä &gt;Multiplayer only Ei edes kaikkein hardcore Falloutfanit, vanhat tai uudet, koskisi tähän paskakasaan ilman, että joutuisi pettymään maailmassa.  En aio ostaa peliä "omistamaan limboja".</w:t>
      </w:r>
    </w:p>
    <w:p>
      <w:r>
        <w:rPr>
          <w:b/>
          <w:u w:val="single"/>
        </w:rPr>
        <w:t xml:space="preserve">134428</w:t>
      </w:r>
    </w:p>
    <w:p>
      <w:r>
        <w:t xml:space="preserve">2.</w:t>
        <w:tab/>
        <w:t xml:space="preserve">Elinikäisenä kovana Fallout-fanina (pelasin kirjaimellisesti FO1:n julkaisuviikolla, pelasin tuhansia ja taas tuhansia tunteja melkein jokaista muuta peliä paitsi Tacticsia, BoS:ää ja FO4:ää) Fallout-subreddit on masentava paikka.  Lähes kaikki, jotka käyttivät subia säännöllisesti ennen E3:a ja jotka suhtautuivat kriittisesti FO76:een, on ajettu ulos sen jälkeen, kun aalto postaamattomia, yhden viikon vanhoja tilejä, jotka postasivat hypeä ja haukkuivat kritiikkiä jatkuvasti "ruikuttamiseksi" ja "elitismiksi". Huonot uskomukset, historian paskanjauhanta ja hirvittävä määrä henkistä voimistelua ovat kaikki, mitä tällä hetkellä voidaan pitää keskusteluna.  Oli epäilyttävää, miten nopeasti tuo sub kääntyi pitkäaikaista käyttäjäkuntaansa vastaan.</w:t>
      </w:r>
    </w:p>
    <w:p>
      <w:r>
        <w:rPr>
          <w:b/>
          <w:u w:val="single"/>
        </w:rPr>
        <w:t xml:space="preserve">134429</w:t>
      </w:r>
    </w:p>
    <w:p>
      <w:r>
        <w:t xml:space="preserve">1. En osta Louis Vuittonia.</w:t>
      </w:r>
    </w:p>
    <w:p>
      <w:r>
        <w:rPr>
          <w:b/>
          <w:u w:val="single"/>
        </w:rPr>
        <w:t xml:space="preserve">134430</w:t>
      </w:r>
    </w:p>
    <w:p>
      <w:r>
        <w:t xml:space="preserve">2.</w:t>
        <w:tab/>
        <w:t xml:space="preserve">Olet jälkeenjäänyt.</w:t>
      </w:r>
    </w:p>
    <w:p>
      <w:r>
        <w:rPr>
          <w:b/>
          <w:u w:val="single"/>
        </w:rPr>
        <w:t xml:space="preserve">134431</w:t>
      </w:r>
    </w:p>
    <w:p>
      <w:r>
        <w:t xml:space="preserve">3.</w:t>
        <w:tab/>
        <w:tab/>
        <w:t xml:space="preserve">[poistettu]</w:t>
      </w:r>
    </w:p>
    <w:p>
      <w:r>
        <w:rPr>
          <w:b/>
          <w:u w:val="single"/>
        </w:rPr>
        <w:t xml:space="preserve">134432</w:t>
      </w:r>
    </w:p>
    <w:p>
      <w:r>
        <w:t xml:space="preserve">4.</w:t>
        <w:tab/>
        <w:tab/>
        <w:tab/>
        <w:t xml:space="preserve">Ei, olet vain tyhmä mulkku.</w:t>
      </w:r>
    </w:p>
    <w:p>
      <w:r>
        <w:rPr>
          <w:b/>
          <w:u w:val="single"/>
        </w:rPr>
        <w:t xml:space="preserve">134433</w:t>
      </w:r>
    </w:p>
    <w:p>
      <w:r>
        <w:t xml:space="preserve">5.</w:t>
        <w:tab/>
        <w:tab/>
        <w:tab/>
        <w:tab/>
        <w:t xml:space="preserve">:'(</w:t>
      </w:r>
    </w:p>
    <w:p>
      <w:r>
        <w:rPr>
          <w:b/>
          <w:u w:val="single"/>
        </w:rPr>
        <w:t xml:space="preserve">134434</w:t>
      </w:r>
    </w:p>
    <w:p>
      <w:r>
        <w:t xml:space="preserve">1. Yksi asia, joka herätti Tumblr!Feminismin nousuun, oli se, kuinka kouluni tytöt saattoivat järjestää kokonaisen tapahtuman siitä, kuinka inhottavaa ja naisvihamielistä oli käyttää sanaa "mulkku" halventavana terminä, ja tulla sitten seuraavana päivänä luokkaan ja kutsua sinua "mulkuksi", kun et osallistunut.</w:t>
      </w:r>
    </w:p>
    <w:p>
      <w:r>
        <w:rPr>
          <w:b/>
          <w:u w:val="single"/>
        </w:rPr>
        <w:t xml:space="preserve">134435</w:t>
      </w:r>
    </w:p>
    <w:p>
      <w:r>
        <w:t xml:space="preserve">1. ugh, kuten te paskiaiset ette vain ymmärrä sitä, jos joku tekee jotain niinkin hirveää kuin vääränlainen ajattelu tai eri mieltä tumblr:n hivemindin kanssa, niin he ovat kirjaimellisesti pahempia kuin Hitler, kuten minun ei pitäisi joutua kertomaan teille, mutta on mahdotonta olla ystävä sellaisten ihmisten kanssa, joilla on erilaiset poliittiset näkemykset? miksi, koska he ovat sulkeutuneita punaniskoja ja kiihkoilijoita (minä olen hänen kanssaan). &amp;#x200B; Älkää edes päästäkö minua aloittamaan taiteilijoista, viihdyttäjistä ja näyttelijöistä!, Jos ette ole 100-prosenttisesti aina piirtämässä jokaista hahmoa lihavaksi vammaiseksi mustaksi lesboksi tai jos ette tee elokuvia, joissa on vain mustia näyttelijöitä, jotta monimuotoisuus olisi huippuluokkaa, niin silloin itse asiassa sortaisitte meitä! olen trans-lajin musta lesbomadonpoikanen, ja te sekaannutte vääriin ihmisiin!, Olette vähemmistö! tumblr on opettanut minulle, että kaikki ovat salaa trans-ihmisiä, jotka eivät vain sano siitä mitään, ja teitä on liikaa, ja kun koston päivä koittaa, lukitsemme teidät kaikki likaiset cis-ihmiset lukkojen taakse ja heittelemme avaimen menemään! Milloin opitte, että vanhentuneet näkemyksenne "omasta mielipiteestä" ja "omasta ajattelusta" (lmao) ovat jo kauan sitten ohi! en malta odottaa, että te vanhat paskiaiset kuolette pois, jotta me nuoret smrtr-ihmiset voimme tehdä enemmän ja parempaa maailmalle! kirjaimellisesti babyboomerit ovat pahimpia, he ovat syy siihen, että maailma on paska!. älkääkä päästäkö minua edes aloittamaan isovanhemmista ja isoisoisoisovanhemmista, meidän pitäisi maalata kaikki valkoisten miesten seinämaalaukset ensimmäisestä ja toisesta maailmansodasta ja repiä kaikki patsaat, joissa on valkoisia miehiä! ja korvata ne sopivammilla mustien vammaisten naisten patsailla! koska kaikki asiat ovat melaniinilla rikastuneiden, nerokkaiden mustien naisten luomia! ja valkoiset miehet ovat vain pesseet historiaa pyyhkiäkseen sen pois!. vitun kiihkoilijat. &amp;#x200B; vitut valkoisista ihmisistä, vitut Donald trumpista. &amp;#x200B; &amp;#x200B; edit: jostain syystä kappaleeni lähetettiin 2 kertaa.</w:t>
      </w:r>
    </w:p>
    <w:p>
      <w:r>
        <w:rPr>
          <w:b/>
          <w:u w:val="single"/>
        </w:rPr>
        <w:t xml:space="preserve">134436</w:t>
      </w:r>
    </w:p>
    <w:p>
      <w:r>
        <w:t xml:space="preserve">2.</w:t>
        <w:tab/>
        <w:t xml:space="preserve">Aamen, sisko!</w:t>
      </w:r>
    </w:p>
    <w:p>
      <w:r>
        <w:rPr>
          <w:b/>
          <w:u w:val="single"/>
        </w:rPr>
        <w:t xml:space="preserve">134437</w:t>
      </w:r>
    </w:p>
    <w:p>
      <w:r>
        <w:t xml:space="preserve">3.</w:t>
        <w:tab/>
        <w:tab/>
        <w:t xml:space="preserve">Oletitko juuri heidän sukupuolensa?  REEEEEEEEEEEEEEEE!!!!!!!   /s</w:t>
      </w:r>
    </w:p>
    <w:p>
      <w:r>
        <w:rPr>
          <w:b/>
          <w:u w:val="single"/>
        </w:rPr>
        <w:t xml:space="preserve">134438</w:t>
      </w:r>
    </w:p>
    <w:p>
      <w:r>
        <w:t xml:space="preserve">4.</w:t>
        <w:tab/>
        <w:t xml:space="preserve">ÄLÄ T👏🏿TALK👏🏿TO👏🏿ME👏🏿IF👏🏿YOU👏🏿SUPPORT👏🏿DRUMPF👏🏿</w:t>
      </w:r>
    </w:p>
    <w:p>
      <w:r>
        <w:rPr>
          <w:b/>
          <w:u w:val="single"/>
        </w:rPr>
        <w:t xml:space="preserve">134439</w:t>
      </w:r>
    </w:p>
    <w:p>
      <w:r>
        <w:t xml:space="preserve">5.</w:t>
        <w:tab/>
        <w:t xml:space="preserve">Tässä huonon kieliopin, rajun kirjoitusvirheen ja häpeällisen välimerkkien väärinkäytön sekamelskassa olen itse asiassa vaikuttunut siitä, että onnistuit kirjoittamaan "huippu" oikein. Olen kuitenkin varma, että se oli vahinko, etkä varmaankaan tee sitä enää uudestaan.</w:t>
      </w:r>
    </w:p>
    <w:p>
      <w:r>
        <w:rPr>
          <w:b/>
          <w:u w:val="single"/>
        </w:rPr>
        <w:t xml:space="preserve">134440</w:t>
      </w:r>
    </w:p>
    <w:p>
      <w:r>
        <w:t xml:space="preserve">6.</w:t>
        <w:tab/>
        <w:tab/>
        <w:t xml:space="preserve">Kuuntele, paskiainen! Isoäiti on hawrd, sinä täysin opresing minua rite naow, u r licherali wors thun hitlur.</w:t>
      </w:r>
    </w:p>
    <w:p>
      <w:r>
        <w:rPr>
          <w:b/>
          <w:u w:val="single"/>
        </w:rPr>
        <w:t xml:space="preserve">134441</w:t>
      </w:r>
    </w:p>
    <w:p>
      <w:r>
        <w:t xml:space="preserve">7.</w:t>
        <w:tab/>
        <w:tab/>
        <w:tab/>
        <w:t xml:space="preserve">No, minä **olen** eräänlainen kielioppinatsi, joten oletan, että syytöksesi ei ole *täysin* väärässä 🤔.</w:t>
      </w:r>
    </w:p>
    <w:p>
      <w:r>
        <w:rPr>
          <w:b/>
          <w:u w:val="single"/>
        </w:rPr>
        <w:t xml:space="preserve">134442</w:t>
      </w:r>
    </w:p>
    <w:p>
      <w:r>
        <w:t xml:space="preserve">8.</w:t>
        <w:tab/>
        <w:tab/>
        <w:tab/>
        <w:tab/>
        <w:t xml:space="preserve">Sinä... olet kunnossa.</w:t>
      </w:r>
    </w:p>
    <w:p>
      <w:r>
        <w:rPr>
          <w:b/>
          <w:u w:val="single"/>
        </w:rPr>
        <w:t xml:space="preserve">134443</w:t>
      </w:r>
    </w:p>
    <w:p>
      <w:r>
        <w:t xml:space="preserve">9.</w:t>
        <w:tab/>
        <w:t xml:space="preserve">Toistot olisi pitänyt säilyttää.  Antaa sille täyden vaikutuksen.  Koska et tehnyt niin, se saa vain 9/10.</w:t>
      </w:r>
    </w:p>
    <w:p>
      <w:r>
        <w:rPr>
          <w:b/>
          <w:u w:val="single"/>
        </w:rPr>
        <w:t xml:space="preserve">134444</w:t>
      </w:r>
    </w:p>
    <w:p>
      <w:r>
        <w:t xml:space="preserve">1. Jälkeenjäänyt mielipide, mutta en ymmärrä, miten tuo viesti edisti väkivaltaa valkoisia ihmisiä kohtaan tai uhkaili tai ahdisteli heitä. Joo, se on vitriolista, ja olen itse asiassa yllättynyt, että valkoisia ihmisiä vastaan sanomisen seurauksena tapahtuisi mitään, mutta se tuntuu hieman liioitellulta.</w:t>
      </w:r>
    </w:p>
    <w:p>
      <w:r>
        <w:rPr>
          <w:b/>
          <w:u w:val="single"/>
        </w:rPr>
        <w:t xml:space="preserve">134445</w:t>
      </w:r>
    </w:p>
    <w:p>
      <w:r>
        <w:t xml:space="preserve">1. Rehellisesti sanottuna, mieluummin olen kuollut kuin että minulla olisi joku hyödytön mulkku vanhempana.</w:t>
      </w:r>
    </w:p>
    <w:p>
      <w:r>
        <w:rPr>
          <w:b/>
          <w:u w:val="single"/>
        </w:rPr>
        <w:t xml:space="preserve">134446</w:t>
      </w:r>
    </w:p>
    <w:p>
      <w:r>
        <w:t xml:space="preserve">1. &gt; Myönnän, että se oli hyvä trolli heidän puoleltaan.   Ei, anteeksi, tämä oli vain lisää "minä vain käyttäydyin jälkeenjääneenä" -paskaa.  Se oli laillinen kampanjayritys, joka oli kauhean väärin kommunikoitu.  Se meni periaatteessa pieleen alusta alkaen. Tarkoituksena oli saada "väärin ajattelevien" alaliittymien vakiokäyttäjät bannattua toisilta alaliittymiltä - ei saada itse "väärin ajattelevia" alaliittymiä bannattua. Tämän piti tapahtua yhden päivän ajan, kuten aiemmat protestikatkot. Heidän nimensä oli kuitenkin typerä, joten kaikki tulkitsivat sen väärin.  Sen sijaan, että he olisivat vain myöntäneet, että heidän ideansa/nimensä/ryhmänsä oli tyhmä ja lopettaneet kampanjan, he siirtyivät "Se oli vain vitsi" -tilaan ja tekivät kaikki typerät trollimääräykset/postaukset kyseisessä subissa. Typerä idea, typerät ihmiset, typerä peittely. Sinun viestisi oli ainoa hauska, todellinen trollaus koko jutussa.</w:t>
      </w:r>
    </w:p>
    <w:p>
      <w:r>
        <w:rPr>
          <w:b/>
          <w:u w:val="single"/>
        </w:rPr>
        <w:t xml:space="preserve">134447</w:t>
      </w:r>
    </w:p>
    <w:p>
      <w:r>
        <w:t xml:space="preserve">1. **KOKO AJATUS "KULTTUURISESTA OMIMISESTA" PITÄÄ** ---- **HAISTAA VITTUUN JA KUOLLA TULIPALOSSA.  TÄYSI SEIS.** ---- Aina kun kohtaatte henkilön, joka väittää jotain "kulttuuriseksi omimiseksi", naurakaa hänelle rajusti ja sanokaa, että hän on vitun jälkeenjäänyt, koska luulee sellaista olevan olemassa.  Saatte heidät nolostumaan.  Koska vitut heidän mielipuolisesta ja tuhoisasta ideologiastaan.  On aika saada tällainen hölynpöly ja hölynpöly häipymään historian puolelle, jota on vältettävä, ellei se ole ehdottoman välttämätöntä.</w:t>
      </w:r>
    </w:p>
    <w:p>
      <w:r>
        <w:rPr>
          <w:b/>
          <w:u w:val="single"/>
        </w:rPr>
        <w:t xml:space="preserve">134448</w:t>
      </w:r>
    </w:p>
    <w:p>
      <w:r>
        <w:t xml:space="preserve">2.</w:t>
        <w:tab/>
        <w:t xml:space="preserve">En edelleenkään ymmärrä, miten on huono asia käyttää muista kulttuureista tuttuja paloja. Arvostus ei ole pahasta.</w:t>
      </w:r>
    </w:p>
    <w:p>
      <w:r>
        <w:rPr>
          <w:b/>
          <w:u w:val="single"/>
        </w:rPr>
        <w:t xml:space="preserve">134449</w:t>
      </w:r>
    </w:p>
    <w:p>
      <w:r>
        <w:t xml:space="preserve">3.</w:t>
        <w:tab/>
        <w:tab/>
        <w:t xml:space="preserve">Koko "kulttuurisen omimisen" ympärillä olevalla asialla on täsmälleen NOLLA EI MITÄÄN tekemistä kulttuurisen omimisen kanssa.  Se on PUHTAASTI SJW:n tekosyy kiihtyä, jotta he voivat yrittää projisoida ideologista valtaansa kontrolloidakseen sinua.  Se on sosiaalista puhtautta/mukauttamispeliä, jossa ei ole yhtään mitään vitun järkeä suhteessa siihen, että eri kulttuureista tulevat ihmiset oppivat ja lainaavat toisiltaan.  Tämän vuoksi vastaukseni heille ei ole kulttuurinen omiminen, vaan se on "Painukaa vittuun vittuun vittuilunne kanssa, teidän väärässä, tekaistussa, vallanpitäjäksi tekevässä, ideologisessa mielenvikaisuudessanne".  Jos aioin edes alentua käsittelemään heidän järjetöntä käsitystään siitä, että jotenkin ei ole OK, että ihmiset jakavat kulttuurisesti, aloittaisin kertomalla kaikille muille planeetan ihmisille, että he eivät saa enää puhua tai kirjoittaa englanniksi tai painaa mitään painokoneilla.  Kaikki Pohjois-Amerikan alkuperäiskansat voivat luopua kaikesta metallin käytöstä, jättää ruokakauppamme rauhaan ja palata syömään lihaa, marjoja ja kalaa ja pukeutua vain nahkaan ja käsin käsittelemiinsä kudottuihin kasvikuituihin.  Sillä näin tämä oikeastaan toimii, jos halutaan oikeasti laskea yhteen, kenen voidaan sanoa "anastaneen" keneltä.  Todellisuudessa sellaista ei ole olemassa SJW-hullujen vinksahtaneiden vallanpyrkimysten ulkopuolella.   Tervejärkiset ihmiset maailmassa kutsuvat sitä edistykseksi ja juhlivat kaikkien hyvien asioiden jakamista naapureidemme kanssa, koska ne ovat hyviä ja kauniita, ja jakaminen tuo meidät kaikki lähemmäs toisiamme.  SJW:t ovat taantumuksellisia autoritaarisia idiootteja.</w:t>
      </w:r>
    </w:p>
    <w:p>
      <w:r>
        <w:rPr>
          <w:b/>
          <w:u w:val="single"/>
        </w:rPr>
        <w:t xml:space="preserve">134450</w:t>
      </w:r>
    </w:p>
    <w:p>
      <w:r>
        <w:t xml:space="preserve">1. Ymmärrän, miksi ihmiset haluavat tämän tapahtuvan, mutta se leimataan "redditin noitavainoksi". Ota yhteyttä maahanmuuttovirastoon ja lähetä heille tämä video, lähetä heille myös haastattelu, josta keskustellaan kommenteissa. Muuta ei pitäisi tehdä.</w:t>
      </w:r>
    </w:p>
    <w:p>
      <w:r>
        <w:rPr>
          <w:b/>
          <w:u w:val="single"/>
        </w:rPr>
        <w:t xml:space="preserve">134451</w:t>
      </w:r>
    </w:p>
    <w:p>
      <w:r>
        <w:t xml:space="preserve">2.</w:t>
        <w:tab/>
        <w:t xml:space="preserve">Itse en pidä tätä noitavainona, koska hän myönsi sen suorassa lähetyksessä/videolla, ja ihmisten kutsuminen esiin rikoksista, jotka he myös myöntävät, ei ole kampanja heitä vastaan jostain, mitä he ovat "saattaneet" tehdä, vaan se on sen sijaan kehotus viranomaisille ryhtyä toimiin, jotka muutoin olisi jätetty täysin huomiotta.</w:t>
      </w:r>
    </w:p>
    <w:p>
      <w:r>
        <w:rPr>
          <w:b/>
          <w:u w:val="single"/>
        </w:rPr>
        <w:t xml:space="preserve">134452</w:t>
      </w:r>
    </w:p>
    <w:p>
      <w:r>
        <w:t xml:space="preserve">3.</w:t>
        <w:tab/>
        <w:tab/>
        <w:t xml:space="preserve">Hän ei välttämättä myöntänyt tekevänsä sitä huijauksen vuoksi. Jos sinulla on enemmän todisteita, kannatan sitä, että otat yhteyttä Kanadan maahanmuuttovirastoon ja teet hänestä ilmoituksen. Mutta julkinen noitavaino yhden kommentin ja videon perusteella ei riitä tuomitsemaan häntä, ja nyt yhteiskunta pitää häntä syyllisenä pelkän väitteen vuoksi. Se on paha juttu.</w:t>
      </w:r>
    </w:p>
    <w:p>
      <w:r>
        <w:rPr>
          <w:b/>
          <w:u w:val="single"/>
        </w:rPr>
        <w:t xml:space="preserve">134453</w:t>
      </w:r>
    </w:p>
    <w:p>
      <w:r>
        <w:t xml:space="preserve">4.</w:t>
        <w:tab/>
        <w:tab/>
        <w:tab/>
        <w:t xml:space="preserve">&gt;Jos sinulla on lisää todisteita, haluaisitko videon hänen koko elämästään, myös kerronnallisena?</w:t>
      </w:r>
    </w:p>
    <w:p>
      <w:r>
        <w:rPr>
          <w:b/>
          <w:u w:val="single"/>
        </w:rPr>
        <w:t xml:space="preserve">134454</w:t>
      </w:r>
    </w:p>
    <w:p>
      <w:r>
        <w:t xml:space="preserve">5.</w:t>
        <w:tab/>
        <w:tab/>
        <w:tab/>
        <w:tab/>
        <w:t xml:space="preserve">Ei, mutta jos aiot syyttää jotakuta ja väität, että hänet on karkotettava, sinun on esitettävä ehdottomat, kiistämättömät todisteet, tai muuten syytät häntä mahdollisesti väärin (ja olet siten alttiina kunnianloukkaukselle). Tuo video ei ole "kiistaton todiste". Jos sinulla olisi 2-3 todistajaa hänen lähipiiristään, jotka ovat valmiita todistamaan valan alla, olisit paljon vankemmassa asemassa.  Edit: Pointtini on se, että meidän ei pitäisi alkaa julkisesti syyttelemään ihmisiä, jos siteeratut "todisteet" ovat parhaimmillaan aihetodisteita ja normaalisti suorastaan riittämättömiä. Jos kyseessä olisi nainen, joka syyttäisi miestä valheellisesti seksuaalisesta väärinkäytöksestä, me kaikki nousisimme seisomaan ja alkaisimme huutaa kovaan ääneen, että me tarvitsemme suojelua sitä vastaan, mutta silti pidämme tätä hyväksyttävänä? Miten jonkun syyttäminen ilman pitäviä todisteita (ja mahdollisesti väärin perustein) on yhtään sen parempaa kuin nämä naiset, jotka tekevät väärennettyjä raiskausilmoituksia. Molemmat ovat helvetin tuhoisia syytetylle, ja jos häntä pidetään syyttömänä, hän joutuu taistelemaan sitä vastaan pitkään.</w:t>
      </w:r>
    </w:p>
    <w:p>
      <w:r>
        <w:rPr>
          <w:b/>
          <w:u w:val="single"/>
        </w:rPr>
        <w:t xml:space="preserve">134455</w:t>
      </w:r>
    </w:p>
    <w:p>
      <w:r>
        <w:t xml:space="preserve">6.</w:t>
        <w:tab/>
        <w:tab/>
        <w:tab/>
        <w:tab/>
        <w:tab/>
        <w:t xml:space="preserve">IANL, mutta olen melko varma, että et voi olla avoin kunnianloukkauksesta, jos syytät häntä, koska hän avoimesti myönsi sen, se on vain mieletöntä editoi editoi: et koskaan saa jotain, joka on aihetta, tämä ei ole riittämätön, tämä riittää, että joku voi oikeutetusti tulla syytetyksi siitä, mitä hän myönsi, en sano, että tämä on epäilyksen ulkopuolella, mutta voit helposti syyttää häntä tästä, hän kirjaimellisesti myönsi sen.  &gt;Jos kyseessä olisi nainen, joka syyttäisi miestä valheellisesti seksuaalisesta väärinkäytöksestä, me kaikki nousisimme seisomaan ja alkaisimme huutaa kovaan ääneen, että me tarvitsemme suojelua sitä vastaan, mutta silti pidämme tätä hyväksyttävänä? Miten jonkun syyttäminen ilman pitäviä todisteita (ja mahdollisesti valheellisesti) on yhtään sen parempaa kuin nämä naiset, jotka tekevät väärennettyjä raiskausilmoituksia. Molemmat ovat helvetin tuhoisia syytetylle, ja jos häntä pidetään syyttömänä, hän joutuu taistelemaan sitä vastaan pitkään.  Tuo oli jälkeenjäänein vertailu, jonka olen koskaan kuullut.  Tämä viesti: Nainen myöntää rikoksen, sitten häntä syytetään kyseisestä rikoksesta.  Sinun esimerkkisi: Nainen syyttää miestä rikoksesta ilman mitään todisteita ja ilman, että mies millään tavalla, tavalla tai muodossa myöntää mitään.  Tuo on ihan perseestä, että vertaat.</w:t>
      </w:r>
    </w:p>
    <w:p>
      <w:r>
        <w:rPr>
          <w:b/>
          <w:u w:val="single"/>
        </w:rPr>
        <w:t xml:space="preserve">134456</w:t>
      </w:r>
    </w:p>
    <w:p>
      <w:r>
        <w:t xml:space="preserve">7.</w:t>
        <w:tab/>
        <w:tab/>
        <w:tab/>
        <w:tab/>
        <w:tab/>
        <w:tab/>
        <w:t xml:space="preserve">Hän ei myöntänyt tehneensä sitä tahallaan. Kyllä, hän teki kommentin, joka on kyseenalainen, mutta se ei ole minkäänlainen syyllisyyden myöntäminen. Lisäksi ongelma on se, että se ei ole pelkkä syytös. Siinä vaaditaan suoraan karkottamista eikä tutkimusta, mikä viittaa siihen, että sen julkaisseet ihmiset pitävät häntä syyllisenä ilman asianmukaista oikeudenkäyntiä.  Kaikki tämän draaman ja siitä valittaneiden ihmisten ympärillä huutaa tekopyhyyttä.</w:t>
      </w:r>
    </w:p>
    <w:p>
      <w:r>
        <w:rPr>
          <w:b/>
          <w:u w:val="single"/>
        </w:rPr>
        <w:t xml:space="preserve">134457</w:t>
      </w:r>
    </w:p>
    <w:p>
      <w:r>
        <w:t xml:space="preserve">8.</w:t>
        <w:tab/>
        <w:tab/>
        <w:tab/>
        <w:tab/>
        <w:tab/>
        <w:tab/>
        <w:tab/>
        <w:t xml:space="preserve">&gt;Hän ei myöntänyt tehneensä sitä tahallaan. Kyllä, hän teki kommentin, joka on kyseenalainen, mutta se ei ole minkäänlainen syyllisyyden myöntäminen.  Tuo on täyttä paskapuhetta. &gt;Lisäksi ongelma on se, että se ei ole pelkkä syytös. Siinä vaaditaan suoraan karkottamista eikä tutkimusta, mikä viittaa siihen, että sen julkaisseet ihmiset pitävät häntä syyllisenä ilman asianmukaista oikeudenkäyntiä.  Tämä on kuin sanoisit, että ihmisten ei pitäisi käyttää sanontaa "murtaa jalka", koska se viittaa itsensä satuttamiseen, mitä se teknisesti onkin, mutta voisit myös lopettaa vitutuksen ja tajuta, mistä tässä on kyse, hän myönsi rikoksen, pyydämme oikeutta. &gt;Kaikki tämän draaman ympärillä oleva asia ja ihmiset, jotka siitä valittavat, huutavat tekopyhyyttä.  Jälleen kerran, ei se ei, se ei ole millään tavalla samanlainen kuin se mihin vertasit sitä.</w:t>
      </w:r>
    </w:p>
    <w:p>
      <w:r>
        <w:rPr>
          <w:b/>
          <w:u w:val="single"/>
        </w:rPr>
        <w:t xml:space="preserve">134458</w:t>
      </w:r>
    </w:p>
    <w:p>
      <w:r>
        <w:t xml:space="preserve">9.</w:t>
        <w:tab/>
        <w:tab/>
        <w:tab/>
        <w:tab/>
        <w:tab/>
        <w:tab/>
        <w:tab/>
        <w:tab/>
        <w:t xml:space="preserve">&gt;&gt; Hän ei myöntänyt tehneensä sitä tahallaan. Kyllä, hän teki kommentin, joka on kyseenalainen, mutta se ei ole minkäänlainen syyllisyyden myöntäminen. &gt; Tuo on täyttä paskapuhetta.  Ei se ole. Hän teki kommentin, joka on kyseenalainen, mutta jokainen yksittäinen henkilö, joka lainaa tätä keskustelua, ei ota huomioon tuon streamin laajempaa kontekstia. Meillä on yksittäinen lausunto, joka, vaikka pilkkaa avioliittoa, ei implisiittisesti sano, että hän meni naimisiin miehen kanssa tahallaan. Vaikka raivohullu väkijoukko ei näe tätä samalla tavalla, on tärkeää pitää mielessä lainauksen konteksti, jotta se voidaan hyväksyä oikeudessa.  Mutta se, minkä jokainen yksittäinen henkilö täällä näyttää unohtavan, on se, että saadakseen avioeron heidän on perusteltava, miksi he hakevat avioeroa Kanadassa (mukaan lukien hänen tilanteensa, että hän on kotoisin toisesta maasta). Joten ellet usko, että Kanadan järjestelmä on niin paska, että hän livahti läpi, hän on käynyt sen läpi laillisella tavalla eikä häntä karkoteta sen takia. &gt;&gt; Lisäksi ongelma on se, että se ei ole pelkkä syytös. Siinä vaaditaan suoraan karkottamista eikä tutkimusta, mikä viittaa siihen, että sen julkaisseet ihmiset pitävät häntä syyllisenä ilman asianmukaista oikeudenkäyntiä. &gt; Tämä on kuin jos sanoisit, että ihmisten ei pitäisi käyttää ilmaisua "katkaista jalka", koska se viittaa itsensä satuttamiseen, mitä se teknisesti ottaen onkin, mutta voisit myös lopettaa pelleilyn ja tajuta, mistä tässä on kyse, hän myönsi rikoksen, me pyydämme oikeutta.  Olette jo asettamassa syyllisyydentilaa henkilölle, joka antoi kommentin eikä häntä ole syytetty mistään. Työnnätte narratiivia, jonka mukaan joku **tarvitsee** karkottamista, vaikka häntä ei ole vielä syytetty ja tuomittu siitä, mitä **SINÄ** väitätte hänen tehneen väärin.  Hän on hyvinkin voinut tehdä väärin, ja jos näin on, Kanadan oikeusjärjestelmä huolehtii siitä. Ei ole teidän tai kenenkään muun kuin virallisen tuomarin tehtävä vaatia hänen karkottamistaan tai muunlaista rangaistusta. Se, ettet ymmärrä tätä perusoikeussuojaa, on juuri se ongelma tässä. Kyse ei ole siitä, mitä hän sanoi, vaan siitä, miten päätät **luopua** oikeudellisista menettelyistä ja suosia omankädenoikeutta yhteiskunnallisen panettelun ja syytösten avulla.   Minulle ei ole väliä, kuka se on, vaan menettely, jota te ihmiset käytätte. Se, että sallitte tämän tapahtuvan, herättää vastaukseni. Mutta te ette selvästikään ymmärrä oikeustoimien harjoittamisen periaatetta.</w:t>
      </w:r>
    </w:p>
    <w:p>
      <w:r>
        <w:rPr>
          <w:b/>
          <w:u w:val="single"/>
        </w:rPr>
        <w:t xml:space="preserve">134459</w:t>
      </w:r>
    </w:p>
    <w:p>
      <w:r>
        <w:t xml:space="preserve">10.</w:t>
        <w:tab/>
        <w:tab/>
        <w:tab/>
        <w:tab/>
        <w:tab/>
        <w:tab/>
        <w:tab/>
        <w:tab/>
        <w:tab/>
        <w:t xml:space="preserve">&gt;Olette jo asettamassa syyllisyydentilaa henkilölle, joka antoi kommentin ja jota ei ole syytetty mistään</w:t>
        <w:t xml:space="preserve"> Työnnät narratiivia, jonka mukaan joku on karkotettava, vaikka häntä ei ole syytetty ja tuomittu siitä, mitä SINÄ väität hänen tehneen väärin.  Fam, kun näet jonkun lattialla veitsi kädessä jonkun toisen kädessä, joka sitten juoksee karkuun, sanot "murhaaja", "pitäisi vangita/toteuttaa" tai mitä tahansa, se ei tarkoita, ettet haluaisi hänelle oikeudenmukaista oikeudenkäyntiä, eikä myöskään se, mitä kaikki tekevät juuri nyt.  Ei helvetti, on jälkeenjäänyttä, että joku **LITERALLISESTI** väittää, että hänet pitäisi karkottaa **KAIKENLAISESTI** ilman oikeudenkäyntiä.</w:t>
      </w:r>
    </w:p>
    <w:p>
      <w:r>
        <w:rPr>
          <w:b/>
          <w:u w:val="single"/>
        </w:rPr>
        <w:t xml:space="preserve">134460</w:t>
      </w:r>
    </w:p>
    <w:p>
      <w:r>
        <w:t xml:space="preserve">11.</w:t>
        <w:tab/>
        <w:tab/>
        <w:tab/>
        <w:tab/>
        <w:tab/>
        <w:tab/>
        <w:tab/>
        <w:tab/>
        <w:tab/>
        <w:tab/>
        <w:t xml:space="preserve">Ja kuitenkin suurin osa näistä ihmisistä, jotka kommentoivat täällä, tekevät juuri sitä. He hylkäävät kaiken oikeudenmukaisen oikeudenkäynnin ja vaativat karkotusta, piste.  Mitä tulee esimerkkiinne.  Jos näen miehen, jolla on veitsi ja joka juoksee karkuun, hän on Epäilty. Kaikki muut kommentit eivät ole sovellettavissa. Minä en ainakaan kutsu miestä murhaajaksi (paitsi jos olen nähnyt kyseisen teon tapahtuvan silminnäkijänä suoraan edessäni. Sillä tarkoitan varsinaista "murhaamista"). Mutta niinhän kaikki tekevät. Kaikki ovat helvetin innokkaita kutsumaan häntä kaikenlaisiksi asioiksi, vaikka eivät 1) ole läsnä 2) ota aihetodisteita kovina faktoina.  Olen kyllästynyt ihmisten jatkuvaan noitavainoon. Ilmoita siitä jos olet kanadalainen ja muuten pidä vittu turpasi kiinni koska se ei kuulu sinulle. On niin vitun tyhmää nähdä ei-kanadalaisten vittuilevan Kanadan maahanmuuttoasioista vain kostaakseen henkilölle, joka tekee jotain, mistä he ovat eri mieltä.</w:t>
      </w:r>
    </w:p>
    <w:p>
      <w:r>
        <w:rPr>
          <w:b/>
          <w:u w:val="single"/>
        </w:rPr>
        <w:t xml:space="preserve">134461</w:t>
      </w:r>
    </w:p>
    <w:p>
      <w:r>
        <w:t xml:space="preserve">12.</w:t>
        <w:tab/>
        <w:tab/>
        <w:tab/>
        <w:tab/>
        <w:tab/>
        <w:tab/>
        <w:tab/>
        <w:tab/>
        <w:tab/>
        <w:tab/>
        <w:tab/>
        <w:t xml:space="preserve">&gt;Jos näen miehen, jolla on veitsi ja joka juoksee karkuun, hän on Epäilty. Kaikki muut kommentit eivät sovellu. Minä en ainakaan kutsu miestä murhaajaksi (ainoana poikkeuksena se, että olen nähnyt kyseisen teon todella tapahtuvan silminnäkijänä suoraan edessäni. Sillä tarkoitan varsinaista "murhaamista"). Mutta niinhän kaikki tekevät. Kaikki ovat helvetin innokkaita kutsumaan häntä kaikenlaisiksi asioiksi samalla kun he eivät 1) ole läsnä 2) ota aihetodisteita kovina faktoina. lmao ei, senkin idiootti, he tarkoittavat, että henkilö on epäilty kun he sanovat häntä murhaajaksi. Sinä et tee niin? k, mutta niinhän kaikki tekevät ja tarkoittavat. &gt;Olen kyllästynyt ihmisten jatkuvaan noitavainoon. Ilmoita jos olet kanadalainen ja muuten pidä turpasi kiinni kun se ei kuulu sinulle. On niin vitun tyhmää, kun ei-kanadalaiset vittuilevat Kanadan maahanmuuttoasioista vain kostaakseen henkilölle, joka tekee jotain, mistä he ovat eri mieltä.  Ihmiset eivät tee tätä vittu noitavainoksi, useampi ihminen näkee tämän tapauksen, useampi kanadalainen näkee sen, useampi kanadalainen saattaa tehdä hänestä rikosilmoituksen, ei ole niin vaikeaa ymmärtää tätä käsitettä....  Hän myönsi rikoksen netissä, minä voin mielelläni julkaista mielipiteeni siitä netissä.  Ei siksi, että he ovat eri mieltä hänen kanssaan, vaan siksi, että se on vitun oikeus, idiootti.</w:t>
      </w:r>
    </w:p>
    <w:p>
      <w:r>
        <w:rPr>
          <w:b/>
          <w:u w:val="single"/>
        </w:rPr>
        <w:t xml:space="preserve">134462</w:t>
      </w:r>
    </w:p>
    <w:p>
      <w:r>
        <w:t xml:space="preserve">1. Kun kaikki eriävät mielipiteet tukahdutetaan ja SJW:t hallitsevat vastustamattomasti ja kyseenalaistamatta.  Se on mielestäni joka tapauksessa edistysmielisten loppupeli.  Kaikki kielletään, tai salaperäiset "sensuroimattomat" hakutulokset siirretään sivulle 90000 Google-haussa, tai selittämättömät "ei-poliittiset ja puolueettomat" "laatusuodattimet" Twitterissä.  Radiopuheohjelmia kielletään lähettämästä, YouTube-kanavia (http://archive.is/zun9T "Forget Facebook, YouTube videos are quietly radicalizing large numbers of people - and the company is profiting", Becca Lewis for NBC), podcasteja (Alex Jones fiasko), Facebook-sivuja, verkkosivustoja vastaan hyökätään (https://archive.is/o8HQy One Angry Gamer Shut Down by DDOS and Hack Attacks).  Myös keskustelut kielletään, kuten foorumit, redditin alaryhmät kuten KotakuInAction, imageboardit jne.  Kuten liberaalin suvaitsemattomuuden kritisoiminen Open Mic -illassa on bannun arvoista (en vitsaile!): https://archive.fo/etwdu &gt;Opiskelijoita "loukkasi syvästi" liberaalin suvaitsemattomuuden kritisoiminen &gt;Ylläpitäjä nuhteli konservatiivista opiskelijaa, koska hän piti hiljattain Open Mic -tapahtumassa puheen, joka ilmeisesti "loukkasi syvästi" hänen liberaaleja luokkatovereitaan.  &gt;Hallintovirkailija sanoi, että useat opiskelijat olivat tehneet valituksia sen jälkeen, kun Nicole Miller oli lukenut kirjeen, jossa kuvattiin "kauhutarinoita" konservatiivisista opiskelijoista, joita pilkattiin, uhkailtiin ja jopa hyökättiin heidän kimppuunsa pelkästään siksi, että he olivat "Trumpin ystäviä." &gt;New Yorkin oswegolaisen osavaltionyliopiston hallintovirkailija on nuhdellut konservatiivista opiskelijaa, joka oli pitänyt "epämiellyttävän" puheen viime kuussa pidetyssä "Open Mic" -tapahtumassa.   Jokaista poikkeavaa aloitetta ahdistellaan, kuten kielletään maksukäsittelijöiltä: http://archive.is/eAXd1 &gt;NYT: "PayPal Cuts Off Alex Jones's Infowars, Joining Other Tech Giants" https://archive.fo/KWbo3 &gt;gabVerified account @getongab &gt;Paypal lähetti meille juuri sähköpostia ja pyysi meitä sensuroimaan Navy Seal Copypastan, joka on yleisesti tunnettu internet-meemi, jota on levitetty laajalti vuodesta 2012 lähtien ja joka on 100-prosenttisesti satiirista puhetta, jota 1. lisäys suojelee. https://old.reddit.com/r/KotakuInAction/comments/8zxiom/censorship_paypal_stripe_deplatformed_profree/ &gt;[CENSORSHIP] PayPal &amp; Stripe de-platformed pro-free speech crowdfunding site FreeStartr https://old.reddit.com/r/KotakuInAction/comments/8fmz6s/makersupport_stripe_has_frozen_and_terminated_our/ &gt;MakerSupport: Stripe on jäädyttänyt ja lopettanut tilimme. Luojien maksut viivästyvät 90 päivää. Joitakin todisteita koordinoidusta hyökkäyksestä MakerSupport/Stripe-suhdetta vastaan. https://archive.fo/fz0TC &gt;BitChute @bitchute &gt;Keskiviikko meni juuri ohi @stripe irtisanoi tilimme 5 päivän varoitusajalla, ilman valitusmahdollisuutta ja jättämällä meidät ilman maksuja. Emme rikkoneet sääntöjä, emme lakeja emmekä olleet saaneet valituksia. He kieltäytyivät edes vastaamasta puheluihimme. Paljon hukkaan heitettyä vaivaa. 😡 Heidän viestinsä alla: https://archive.fo/X3P4h &gt;Valtio kehottaa pankkeja ja vakuutusyhtiöitä lopettamaan liiketoimet aseteollisuuden kanssa &gt;ALBANY - Gov. Cuomon hallinto kehottaa New Yorkin pankkeja ja vakuutusyhtiöitä harkitsemaan uudelleen kaikkia yhteyksiään aseteollisuuteen, Daily News on saanut tietää. https://archive.fo/xsNvF &gt;Hornady vastustaa New Yorkin osavaltiota &gt;New Yorkin osavaltio teki tänään yhden halveksittavimmista teoista, johon yksikään osavaltio on koskaan syyllistynyt, pyytämällä newyorkilaisia pankkeja, rahoituslaitoksia ja vakuutusyhtiöitä lopettamaan liiketoimintansa ase- ja ampumatarviketeollisuuden kanssa. &gt;Vaikka sillä ei ehkä ole väliä New Yorkille, Hornady ei tieten tahtoen salli ampumatarvikkeidemme myymistä New Yorkin osavaltiolle tai NY:n virastoille. Heidän toimintansa on räikeää ja vastenmielistä virka-aseman väärinkäyttöä, emmekä halua olla tekemisissä sellaisen hallituksen kanssa, joka toimii näin. Heidän pitäisi hävetä. &gt;-Steve Hornady, Hornady Manufacturing Companyn toimitusjohtaja.</w:t>
      </w:r>
    </w:p>
    <w:p>
      <w:r>
        <w:rPr>
          <w:b/>
          <w:u w:val="single"/>
        </w:rPr>
        <w:t xml:space="preserve">134463</w:t>
      </w:r>
    </w:p>
    <w:p>
      <w:r>
        <w:t xml:space="preserve">2.</w:t>
        <w:tab/>
        <w:t xml:space="preserve">Hornady-linkkisi osalta Barrett ei suostu olemaan tekemisissä myöskään Kalifornian viranomaisten kanssa. Voisimme lopettaa asevalvonnan yhdessä yössä, jos yritykset vain kieltäytyisivät toimittamasta hallitukselle, kunnes perustuslain vastaiset asevalvontalait kumotaan.</w:t>
      </w:r>
    </w:p>
    <w:p>
      <w:r>
        <w:rPr>
          <w:b/>
          <w:u w:val="single"/>
        </w:rPr>
        <w:t xml:space="preserve">134464</w:t>
      </w:r>
    </w:p>
    <w:p>
      <w:r>
        <w:t xml:space="preserve">3.</w:t>
        <w:tab/>
        <w:tab/>
        <w:t xml:space="preserve">He vaihtaisivat vain Heckler &amp; Kochiin "Koska olette surkeita ja me vihaamme teitä" -nimellä.  Ja muihin yrityksiin, jotka eivät välitä siviilimarkkinoista, joihin Colt kuuluu oletusarvoisesti tällä hetkellä.</w:t>
      </w:r>
    </w:p>
    <w:p>
      <w:r>
        <w:rPr>
          <w:b/>
          <w:u w:val="single"/>
        </w:rPr>
        <w:t xml:space="preserve">134465</w:t>
      </w:r>
    </w:p>
    <w:p>
      <w:r>
        <w:t xml:space="preserve">4.</w:t>
        <w:tab/>
        <w:tab/>
        <w:t xml:space="preserve">Tilanne on kuitenkin vaikea. Asefirmat myyvät enemmän ja tekevät enemmän rahaa, kun asevalvonta on uhka. Olen vakuuttunut siitä, että Obaman täytyi omistaa aseyhtiöiden osakkeita, koska 2010-2016 olivat periaatteessa vaikeita aikoja aseiden omistajille. Joten oikeastaan ainoat asevalmistajat, jotka vetäisivät toimitussopimuksiaan, olisivat sellaisia, jotka olisivat todella periaatteellisia asian suhteen.  Mutta aseteollisuudessa on paljon lihavia kissoja, jotka ovat mukana vain rahan takia, ja ne pitäisivät kiinni ja yrittäisivät olla ainoa toimittaja.</w:t>
      </w:r>
    </w:p>
    <w:p>
      <w:r>
        <w:rPr>
          <w:b/>
          <w:u w:val="single"/>
        </w:rPr>
        <w:t xml:space="preserve">134466</w:t>
      </w:r>
    </w:p>
    <w:p>
      <w:r>
        <w:t xml:space="preserve">5.</w:t>
        <w:tab/>
        <w:t xml:space="preserve">Yhtäkkiä minun tekee mieli ostaa Hornady Ammo.</w:t>
      </w:r>
    </w:p>
    <w:p>
      <w:r>
        <w:rPr>
          <w:b/>
          <w:u w:val="single"/>
        </w:rPr>
        <w:t xml:space="preserve">134467</w:t>
      </w:r>
    </w:p>
    <w:p>
      <w:r>
        <w:t xml:space="preserve">6.</w:t>
        <w:tab/>
        <w:tab/>
        <w:t xml:space="preserve">Black Hills ei-uusinta minulle ainakin siksi, että ne käyttävät Barnesin kupariluoteja 5.56 NATO-latauksissa.  Mutta Hornadylla on hyvää tavaraa.</w:t>
      </w:r>
    </w:p>
    <w:p>
      <w:r>
        <w:rPr>
          <w:b/>
          <w:u w:val="single"/>
        </w:rPr>
        <w:t xml:space="preserve">134468</w:t>
      </w:r>
    </w:p>
    <w:p>
      <w:r>
        <w:t xml:space="preserve">7.</w:t>
        <w:tab/>
        <w:tab/>
        <w:tab/>
        <w:t xml:space="preserve">&gt; Black Hills Katsoin heidän sivuilleen, ja sitten näin, että heillä oli jotain, joka näytti Underwoodin Xtreme Defenderiltä, ja he kutsuivat sitä Honeybadgeriksi.  Ja se oli 45-70 ...  OW.</w:t>
      </w:r>
    </w:p>
    <w:p>
      <w:r>
        <w:rPr>
          <w:b/>
          <w:u w:val="single"/>
        </w:rPr>
        <w:t xml:space="preserve">134469</w:t>
      </w:r>
    </w:p>
    <w:p>
      <w:r>
        <w:t xml:space="preserve">8.</w:t>
        <w:tab/>
        <w:tab/>
        <w:tab/>
        <w:tab/>
        <w:t xml:space="preserve">Heh, en tiennyt, että he tekivät .45-70-versiota, en voi kuvitella, miksi, joten minun on kai jäänyt jotain huomaamatta.  On turhaa, ellei kyseessä ole metsästyspatruuna, ja olisin luullut, että he olisivat kokeilleet .30.-30 ensimmäistä.....  Nimi on söpö, mutta se perustuu lähes Unique Selling Proposition siihen, että se laajenee ilman onttokärkeä, joka pistoolipatruunoille, ja tietääkseni 1900 FPS .45-70, ei aina laajene, esim. jos se tukkeutuu raskaista talvivaatteista.</w:t>
      </w:r>
    </w:p>
    <w:p>
      <w:r>
        <w:rPr>
          <w:b/>
          <w:u w:val="single"/>
        </w:rPr>
        <w:t xml:space="preserve">134470</w:t>
      </w:r>
    </w:p>
    <w:p>
      <w:r>
        <w:t xml:space="preserve">9.</w:t>
        <w:tab/>
        <w:tab/>
        <w:tab/>
        <w:tab/>
        <w:tab/>
        <w:t xml:space="preserve">&gt;Heh, en tiennyt, että he tekivät .45-70-versiota, en voi kuvitella miksi, Vaikuttaa aika ilmeiseltä minulle.  HE HALUAVAT KATSOA, KUN JOKIN RÄJÄHTÄÄ HYYTELÖMÄISIKSI KUUTIOIKSI, KUN HE AMPUVAT SITÄ!</w:t>
      </w:r>
    </w:p>
    <w:p>
      <w:r>
        <w:rPr>
          <w:b/>
          <w:u w:val="single"/>
        </w:rPr>
        <w:t xml:space="preserve">134471</w:t>
      </w:r>
    </w:p>
    <w:p>
      <w:r>
        <w:t xml:space="preserve">10.</w:t>
        <w:tab/>
        <w:tab/>
        <w:tab/>
        <w:tab/>
        <w:tab/>
        <w:tab/>
        <w:t xml:space="preserve">&gt; HE HALUAVAT KATSOA, KUN JOKIN RÄJÄHTÄÄ HYYTELÖMÄISIKSI KUUTIOIKSI, KUN HE AMPUVAT SITÄ TRAPDOOR SPRINGFIELDILLÄ!  FIFY \^_\^.</w:t>
      </w:r>
    </w:p>
    <w:p>
      <w:r>
        <w:rPr>
          <w:b/>
          <w:u w:val="single"/>
        </w:rPr>
        <w:t xml:space="preserve">134472</w:t>
      </w:r>
    </w:p>
    <w:p>
      <w:r>
        <w:t xml:space="preserve">11.</w:t>
        <w:tab/>
        <w:tab/>
        <w:tab/>
        <w:tab/>
        <w:tab/>
        <w:tab/>
        <w:tab/>
        <w:t xml:space="preserve">Tämä paska tässä on vakiintunutta tiedettä.</w:t>
      </w:r>
    </w:p>
    <w:p>
      <w:r>
        <w:rPr>
          <w:b/>
          <w:u w:val="single"/>
        </w:rPr>
        <w:t xml:space="preserve">134473</w:t>
      </w:r>
    </w:p>
    <w:p>
      <w:r>
        <w:t xml:space="preserve">12.</w:t>
        <w:tab/>
        <w:tab/>
        <w:t xml:space="preserve">Heidän kriittinen puolustus kierrokset ovat kannattaa maksaa hieman ylimääräistä imo</w:t>
      </w:r>
    </w:p>
    <w:p>
      <w:r>
        <w:rPr>
          <w:b/>
          <w:u w:val="single"/>
        </w:rPr>
        <w:t xml:space="preserve">134474</w:t>
      </w:r>
    </w:p>
    <w:p>
      <w:r>
        <w:t xml:space="preserve">1. "Poliisit eivät voi pitää meitä turvassa!". Myös he "ette tarvitse asetta suojellaksenne itseänne, poliisit pitävät teidät turvassa!" Äärimmäinen jälkeenjääneisyys.</w:t>
      </w:r>
    </w:p>
    <w:p>
      <w:r>
        <w:rPr>
          <w:b/>
          <w:u w:val="single"/>
        </w:rPr>
        <w:t xml:space="preserve">134475</w:t>
      </w:r>
    </w:p>
    <w:p>
      <w:r>
        <w:t xml:space="preserve">1. Se on pikku narttupoikamiehiä, jotka antavat naisten kävellä heidän ylitseen, koska vagina.  Sitä ei todellakaan ole niin vaikea tajuta.  Jos miehet lakkaisivat käyttäytymästä kuin pienet betahomot, naisten olisi pakko ryhdistäytyä ja käyttäytyä oikeasti kuin aikuiset.</w:t>
      </w:r>
    </w:p>
    <w:p>
      <w:r>
        <w:rPr>
          <w:b/>
          <w:u w:val="single"/>
        </w:rPr>
        <w:t xml:space="preserve">134476</w:t>
      </w:r>
    </w:p>
    <w:p>
      <w:r>
        <w:t xml:space="preserve">1. Heidän on ostettava pari litraa maalia ja sivellin ja asetettava se jokaisen kyseisessä yliopistossa opiskelleen sotilaan eteen ja kutsuttava tämä kusipää maalaamaan seinämaalauksen päälle heidän katsellessaan. Lisätehosteeksi halvaantuneet ja raajattomat sotilaat laitetaan etualalle hänen näköpiiriinsä.</w:t>
      </w:r>
    </w:p>
    <w:p>
      <w:r>
        <w:rPr>
          <w:b/>
          <w:u w:val="single"/>
        </w:rPr>
        <w:t xml:space="preserve">134477</w:t>
      </w:r>
    </w:p>
    <w:p>
      <w:r>
        <w:t xml:space="preserve">1. pillu</w:t>
      </w:r>
    </w:p>
    <w:p>
      <w:r>
        <w:rPr>
          <w:b/>
          <w:u w:val="single"/>
        </w:rPr>
        <w:t xml:space="preserve">134478</w:t>
      </w:r>
    </w:p>
    <w:p>
      <w:r>
        <w:t xml:space="preserve">1. Hän on hullu, osta miksi hän peruutti autoa yrittäessään aloittaa riidan uudelleen?  Olisin painanut kaasua heti, kun ämmä olisi poistunut autosta, ovi kiinni tai ei.</w:t>
      </w:r>
    </w:p>
    <w:p>
      <w:r>
        <w:rPr>
          <w:b/>
          <w:u w:val="single"/>
        </w:rPr>
        <w:t xml:space="preserve">134479</w:t>
      </w:r>
    </w:p>
    <w:p>
      <w:r>
        <w:t xml:space="preserve">2.</w:t>
        <w:tab/>
        <w:t xml:space="preserve">Luulen, että siksi hän sanoi: "Toivottavasti et ajattele minusta yhtään vähemmän", hän antoi selvästi tunteidensa hallita itseään eikä ottanut korkeampaa tietä. Vaikea syyttää häntä, mutta ei silti ollut oikein.</w:t>
      </w:r>
    </w:p>
    <w:p>
      <w:r>
        <w:rPr>
          <w:b/>
          <w:u w:val="single"/>
        </w:rPr>
        <w:t xml:space="preserve">134480</w:t>
      </w:r>
    </w:p>
    <w:p>
      <w:r>
        <w:t xml:space="preserve">3.</w:t>
        <w:tab/>
        <w:tab/>
        <w:t xml:space="preserve">Joo, mutta miksi ihmiset painottavat niin paljon sitä, että pitää ottaa oikea tie? Jos joku yrittää kusettaa sinua ja vahingoittaa omaisuuttasi, miksi meidän odotetaan teeskentelevän, ettei se vaikuta sinuun?</w:t>
      </w:r>
    </w:p>
    <w:p>
      <w:r>
        <w:rPr>
          <w:b/>
          <w:u w:val="single"/>
        </w:rPr>
        <w:t xml:space="preserve">134481</w:t>
      </w:r>
    </w:p>
    <w:p>
      <w:r>
        <w:t xml:space="preserve">4.</w:t>
        <w:tab/>
        <w:tab/>
        <w:tab/>
        <w:t xml:space="preserve">Koska et saa mitään vastineeksi.</w:t>
      </w:r>
    </w:p>
    <w:p>
      <w:r>
        <w:rPr>
          <w:b/>
          <w:u w:val="single"/>
        </w:rPr>
        <w:t xml:space="preserve">134482</w:t>
      </w:r>
    </w:p>
    <w:p>
      <w:r>
        <w:t xml:space="preserve">5.</w:t>
        <w:tab/>
        <w:tab/>
        <w:tab/>
        <w:tab/>
        <w:t xml:space="preserve">Mitä sitten? Pitäisikö meidän kärsiä hiljaisuudessa ja vain ottaa hyväksikäyttö vastaan? Siten emme anna heille tyydytystä siitä, että he tietävät meidän ärsyttävän meitä, se tuntuu typerältä.</w:t>
      </w:r>
    </w:p>
    <w:p>
      <w:r>
        <w:rPr>
          <w:b/>
          <w:u w:val="single"/>
        </w:rPr>
        <w:t xml:space="preserve">134483</w:t>
      </w:r>
    </w:p>
    <w:p>
      <w:r>
        <w:t xml:space="preserve">6.</w:t>
        <w:tab/>
        <w:tab/>
        <w:tab/>
        <w:tab/>
        <w:tab/>
        <w:t xml:space="preserve">Kyse ei ole siitä, että kärsii hiljaisuudessa, vaan siitä, että tunnistaa, milloin voi saada jotain takaisin tai milloin se ei ole sen arvoista.  Nainen huijasi kuljettajalta kyydin pois. Mies heitti naisen ulos keskellä yötä. Muuta hän ei voinut odottaa. Aja pois ja katkaise tappiosi.  Hiljaisuudessa kärsimistä ja hyväksikäyttöä olisi, jos mies vain ajaisi naista koko matkan.</w:t>
      </w:r>
    </w:p>
    <w:p>
      <w:r>
        <w:rPr>
          <w:b/>
          <w:u w:val="single"/>
        </w:rPr>
        <w:t xml:space="preserve">134484</w:t>
      </w:r>
    </w:p>
    <w:p>
      <w:r>
        <w:t xml:space="preserve">7.</w:t>
        <w:tab/>
        <w:tab/>
        <w:tab/>
        <w:tab/>
        <w:tab/>
        <w:tab/>
        <w:t xml:space="preserve">En puhu tästä nimenomaisesta tilanteesta vaan yleisesti...</w:t>
      </w:r>
    </w:p>
    <w:p>
      <w:r>
        <w:rPr>
          <w:b/>
          <w:u w:val="single"/>
        </w:rPr>
        <w:t xml:space="preserve">134485</w:t>
      </w:r>
    </w:p>
    <w:p>
      <w:r>
        <w:t xml:space="preserve">8.</w:t>
        <w:tab/>
        <w:tab/>
        <w:tab/>
        <w:tab/>
        <w:tab/>
        <w:tab/>
        <w:tab/>
        <w:t xml:space="preserve">Se on edelleen voimassa. Ylhäisyys ei tarkoita sitä, että pitäisi olla matto, se tarkoittaa vain sitä, että toimitaan oikein eikä alennuta sen tasolle, joka on mulkku.  Ihmiset arvostavat sitä, koska se tekee kristallinkirkkaasti selväksi, kuka on väärässä. Yrität vain "kostaa", mikä heikentää asemaasi silloin, kun sillä on merkitystä (kun haet hyvitystä) tai aiheuttaa vain lisää ongelmia (kärjistämällä jo ennestään paskan tilanteen).</w:t>
      </w:r>
    </w:p>
    <w:p>
      <w:r>
        <w:rPr>
          <w:b/>
          <w:u w:val="single"/>
        </w:rPr>
        <w:t xml:space="preserve">134486</w:t>
      </w:r>
    </w:p>
    <w:p>
      <w:r>
        <w:t xml:space="preserve">9.</w:t>
        <w:tab/>
        <w:tab/>
        <w:tab/>
        <w:tab/>
        <w:tab/>
        <w:tab/>
        <w:tab/>
        <w:tab/>
        <w:t xml:space="preserve">Yritä päästä tasoihin aivan eri asia. En vain ymmärrä, miksi se, että sanot "haista vittu" tai kutsut häntä kusipääksi, tarkoittaa, että olet niin väärässä, koska et ottanut oikeaa tietä.</w:t>
      </w:r>
    </w:p>
    <w:p>
      <w:r>
        <w:rPr>
          <w:b/>
          <w:u w:val="single"/>
        </w:rPr>
        <w:t xml:space="preserve">134487</w:t>
      </w:r>
    </w:p>
    <w:p>
      <w:r>
        <w:t xml:space="preserve">10.</w:t>
        <w:tab/>
        <w:tab/>
        <w:tab/>
        <w:tab/>
        <w:tab/>
        <w:tab/>
        <w:tab/>
        <w:tab/>
        <w:tab/>
        <w:t xml:space="preserve">Ihmisten on helppo sanoa sellaista paskaa kuin "ota parempi tie" tai "ole parempi ihminen", kun he istuvat näppäimistönsä ääressä...</w:t>
      </w:r>
    </w:p>
    <w:p>
      <w:r>
        <w:rPr>
          <w:b/>
          <w:u w:val="single"/>
        </w:rPr>
        <w:t xml:space="preserve">134488</w:t>
      </w:r>
    </w:p>
    <w:p>
      <w:r>
        <w:t xml:space="preserve">1. Nolostuminen on ilmeisesti riittävä rangaistus siitä, että on sarjamurhaaja. Niin kauan kuin sinulla on pillu, se on</w:t>
      </w:r>
    </w:p>
    <w:p>
      <w:r>
        <w:rPr>
          <w:b/>
          <w:u w:val="single"/>
        </w:rPr>
        <w:t xml:space="preserve">134489</w:t>
      </w:r>
    </w:p>
    <w:p>
      <w:r>
        <w:t xml:space="preserve">2.</w:t>
        <w:tab/>
        <w:t xml:space="preserve">Tuomari tunnusti, että hän oli kärsinyt traumasta, koska muut vangit leimasivat hänet lasten viulunsoittajaksi...   Emme voi sallia, että pedofiilejä nimitellään ilkeillä nimillä...</w:t>
      </w:r>
    </w:p>
    <w:p>
      <w:r>
        <w:rPr>
          <w:b/>
          <w:u w:val="single"/>
        </w:rPr>
        <w:t xml:space="preserve">134490</w:t>
      </w:r>
    </w:p>
    <w:p>
      <w:r>
        <w:t xml:space="preserve">3.</w:t>
        <w:tab/>
        <w:tab/>
        <w:t xml:space="preserve">&gt; Emme voi sallia, että pedofiilejä nimitellään nyt ilkeillä nimillä...  Meillä ei saa pedofiilejä enää ilmeisesti edes kutsua omilla nimillään artikkeleissa.</w:t>
      </w:r>
    </w:p>
    <w:p>
      <w:r>
        <w:rPr>
          <w:b/>
          <w:u w:val="single"/>
        </w:rPr>
        <w:t xml:space="preserve">134491</w:t>
      </w:r>
    </w:p>
    <w:p>
      <w:r>
        <w:t xml:space="preserve">4.</w:t>
        <w:tab/>
        <w:tab/>
        <w:tab/>
        <w:t xml:space="preserve">Se teki siitä minulle uskomattoman. En usko, että tämä tapahtui oikeasti. He antavat kaikkien yli 18-vuotiaiden rikollisten nimet, joten olen melko varma, että tämä on keksitty artikkeli. Tai naispuoliset lastenraiskaajat ovat ok, kunhan he ovat seksikkäitä.</w:t>
      </w:r>
    </w:p>
    <w:p>
      <w:r>
        <w:rPr>
          <w:b/>
          <w:u w:val="single"/>
        </w:rPr>
        <w:t xml:space="preserve">134492</w:t>
      </w:r>
    </w:p>
    <w:p>
      <w:r>
        <w:t xml:space="preserve">5.</w:t>
        <w:tab/>
        <w:tab/>
        <w:tab/>
        <w:tab/>
        <w:t xml:space="preserve">Kyse ei ole vain tästä artikkelista, vaan tapausta on käsitelty myös [muilla](https://www.dailymail.co.uk/news/article-6149975/School-staff-member-25-sex-schoolboys-took-enthusiasm-excitement.html) uutissivustoilla [https://www.smh.com.au/national/nsw/ex-school-house-mistress-guilty-of-sex-with-students-slept-with-others-20180910-p502x1.html]. "He antavat kaikille yli 18-vuotiaille rikollisille nimen" ei välttämättä pidä paikkaansa, sillä rikollisille voidaan antaa nimenselvennys [jos tuomari niin päättää](https://www.howtolaw.co/obtain-name-suppression-in-criminal-cases-392159), jolloin kaikki artikkelit, joissa nimi julkaistaan, saavat sakot</w:t>
      </w:r>
    </w:p>
    <w:p>
      <w:r>
        <w:rPr>
          <w:b/>
          <w:u w:val="single"/>
        </w:rPr>
        <w:t xml:space="preserve">134493</w:t>
      </w:r>
    </w:p>
    <w:p>
      <w:r>
        <w:t xml:space="preserve">6.</w:t>
        <w:tab/>
        <w:tab/>
        <w:tab/>
        <w:tab/>
        <w:t xml:space="preserve">Minäkin halveksin lähinnä kuumia.</w:t>
      </w:r>
    </w:p>
    <w:p>
      <w:r>
        <w:rPr>
          <w:b/>
          <w:u w:val="single"/>
        </w:rPr>
        <w:t xml:space="preserve">134494</w:t>
      </w:r>
    </w:p>
    <w:p>
      <w:r>
        <w:t xml:space="preserve">7.</w:t>
        <w:tab/>
        <w:t xml:space="preserve">Tämä nainen ei ole kovin älykäs. Oletan, että hän todennäköisesti tekee rikoksen uudelleen.</w:t>
      </w:r>
    </w:p>
    <w:p>
      <w:r>
        <w:rPr>
          <w:b/>
          <w:u w:val="single"/>
        </w:rPr>
        <w:t xml:space="preserve">134495</w:t>
      </w:r>
    </w:p>
    <w:p>
      <w:r>
        <w:t xml:space="preserve">1. Monien mielestä ruskeat silmät ovat kauniit. Kuka helvetti sinulle on sanonut muuta?</w:t>
      </w:r>
    </w:p>
    <w:p>
      <w:r>
        <w:rPr>
          <w:b/>
          <w:u w:val="single"/>
        </w:rPr>
        <w:t xml:space="preserve">134496</w:t>
      </w:r>
    </w:p>
    <w:p>
      <w:r>
        <w:t xml:space="preserve">2.</w:t>
        <w:tab/>
        <w:t xml:space="preserve">Tumblr</w:t>
      </w:r>
    </w:p>
    <w:p>
      <w:r>
        <w:rPr>
          <w:b/>
          <w:u w:val="single"/>
        </w:rPr>
        <w:t xml:space="preserve">134497</w:t>
      </w:r>
    </w:p>
    <w:p>
      <w:r>
        <w:t xml:space="preserve">3.</w:t>
        <w:tab/>
        <w:tab/>
        <w:t xml:space="preserve">Ruskeasilmäinen tyttö. Heillä on oma ducking soooonnnngnggggggg</w:t>
      </w:r>
    </w:p>
    <w:p>
      <w:r>
        <w:rPr>
          <w:b/>
          <w:u w:val="single"/>
        </w:rPr>
        <w:t xml:space="preserve">134498</w:t>
      </w:r>
    </w:p>
    <w:p>
      <w:r>
        <w:t xml:space="preserve">4.</w:t>
        <w:tab/>
        <w:tab/>
        <w:tab/>
        <w:t xml:space="preserve">Tuo kappale oli alunperin ruskeaihoinen tyttö, mutta levy-yhtiö pakotti hänet muuttamaan sen.</w:t>
      </w:r>
    </w:p>
    <w:p>
      <w:r>
        <w:rPr>
          <w:b/>
          <w:u w:val="single"/>
        </w:rPr>
        <w:t xml:space="preserve">134499</w:t>
      </w:r>
    </w:p>
    <w:p>
      <w:r>
        <w:t xml:space="preserve">5.</w:t>
        <w:tab/>
        <w:tab/>
        <w:tab/>
        <w:tab/>
        <w:t xml:space="preserve">Todiste?</w:t>
      </w:r>
    </w:p>
    <w:p>
      <w:r>
        <w:rPr>
          <w:b/>
          <w:u w:val="single"/>
        </w:rPr>
        <w:t xml:space="preserve">134500</w:t>
      </w:r>
    </w:p>
    <w:p>
      <w:r>
        <w:t xml:space="preserve">6.</w:t>
        <w:tab/>
        <w:tab/>
        <w:tab/>
        <w:tab/>
        <w:tab/>
        <w:t xml:space="preserve">[Yksinkertainen Google-haku?](https://en.wikipedia.org/wiki/Brown_Eyed_Girl)</w:t>
      </w:r>
    </w:p>
    <w:p>
      <w:r>
        <w:rPr>
          <w:b/>
          <w:u w:val="single"/>
        </w:rPr>
        <w:t xml:space="preserve">134501</w:t>
      </w:r>
    </w:p>
    <w:p>
      <w:r>
        <w:t xml:space="preserve">7.</w:t>
        <w:tab/>
        <w:tab/>
        <w:tab/>
        <w:tab/>
        <w:tab/>
        <w:tab/>
        <w:t xml:space="preserve">Eikö sinun tarvitse olla kusipää?</w:t>
      </w:r>
    </w:p>
    <w:p>
      <w:r>
        <w:rPr>
          <w:b/>
          <w:u w:val="single"/>
        </w:rPr>
        <w:t xml:space="preserve">134502</w:t>
      </w:r>
    </w:p>
    <w:p>
      <w:r>
        <w:t xml:space="preserve">1. Kuvittele, että olet varmistettu ja saat niin paljon tykkäyksiä.</w:t>
      </w:r>
    </w:p>
    <w:p>
      <w:r>
        <w:rPr>
          <w:b/>
          <w:u w:val="single"/>
        </w:rPr>
        <w:t xml:space="preserve">134503</w:t>
      </w:r>
    </w:p>
    <w:p>
      <w:r>
        <w:t xml:space="preserve">2.</w:t>
        <w:tab/>
        <w:t xml:space="preserve">Sininen rasti tarkoittaa vain sitä, että olet yksi twatterin hyväksytyistä henkilöistä. Tämä kävi selväksi, kun he alkoivat mitätöidä henkilöitä, joista he eivät pitäneet.</w:t>
      </w:r>
    </w:p>
    <w:p>
      <w:r>
        <w:rPr>
          <w:b/>
          <w:u w:val="single"/>
        </w:rPr>
        <w:t xml:space="preserve">134504</w:t>
      </w:r>
    </w:p>
    <w:p>
      <w:r>
        <w:t xml:space="preserve">1. Taas yksi opettajaksi naamioitunut aivoton ääliö.</w:t>
      </w:r>
    </w:p>
    <w:p>
      <w:r>
        <w:rPr>
          <w:b/>
          <w:u w:val="single"/>
        </w:rPr>
        <w:t xml:space="preserve">134505</w:t>
      </w:r>
    </w:p>
    <w:p>
      <w:r>
        <w:t xml:space="preserve">2.</w:t>
        <w:tab/>
        <w:t xml:space="preserve">Varovasti haarukan kanssa... Poika saattoi keksiä tämän tarinan vain kehuskellakseen kaverilleen.</w:t>
      </w:r>
    </w:p>
    <w:p>
      <w:r>
        <w:rPr>
          <w:b/>
          <w:u w:val="single"/>
        </w:rPr>
        <w:t xml:space="preserve">134506</w:t>
      </w:r>
    </w:p>
    <w:p>
      <w:r>
        <w:t xml:space="preserve">3.</w:t>
        <w:tab/>
        <w:tab/>
        <w:t xml:space="preserve">Hän olisi voinut, mutta hänen ei luultavasti tarvinnut.</w:t>
      </w:r>
    </w:p>
    <w:p>
      <w:r>
        <w:rPr>
          <w:b/>
          <w:u w:val="single"/>
        </w:rPr>
        <w:t xml:space="preserve">134507</w:t>
      </w:r>
    </w:p>
    <w:p>
      <w:r>
        <w:t xml:space="preserve">4.</w:t>
        <w:tab/>
        <w:tab/>
        <w:tab/>
        <w:t xml:space="preserve">Etkö koskaan ollut 14-vuotias?  Lapset sanovat typerää paskaa yrittäessään näyttää coolilta.  Jaottele tarina...  Pojan mukaan opettaja tapasi hänet koulun ulkopuolella, veti housut alas, otti suihin ja lähetti hänet matkoihinsa...  Uskotko tosiaan tätä tarinaa?  Edit: Hän teki sen... Voitte vapaasti tarttua piikkihaarukkaan.</w:t>
      </w:r>
    </w:p>
    <w:p>
      <w:r>
        <w:rPr>
          <w:b/>
          <w:u w:val="single"/>
        </w:rPr>
        <w:t xml:space="preserve">134508</w:t>
      </w:r>
    </w:p>
    <w:p>
      <w:r>
        <w:t xml:space="preserve">1. Elinkautinen tuomio? Jestas, antakaa tuolle naiselle hänen pillukorttinsa takaisin.</w:t>
      </w:r>
    </w:p>
    <w:p>
      <w:r>
        <w:rPr>
          <w:b/>
          <w:u w:val="single"/>
        </w:rPr>
        <w:t xml:space="preserve">134509</w:t>
      </w:r>
    </w:p>
    <w:p>
      <w:r>
        <w:t xml:space="preserve">2.</w:t>
        <w:tab/>
        <w:t xml:space="preserve">Kyllä, haluan tietää, miksi hän sai elinkautisen tuomion</w:t>
      </w:r>
    </w:p>
    <w:p>
      <w:r>
        <w:rPr>
          <w:b/>
          <w:u w:val="single"/>
        </w:rPr>
        <w:t xml:space="preserve">134510</w:t>
      </w:r>
    </w:p>
    <w:p>
      <w:r>
        <w:t xml:space="preserve">3.</w:t>
        <w:tab/>
        <w:tab/>
        <w:t xml:space="preserve">Hänen rikoksensa tapahtui Nevadassa, jossa alle 14-vuotiaan lapsen kanssa tapahtuvasta irstailusta tuomitaan elinkautinen vankeusrangaistus (https://law.justia.com/codes/nevada/2010/title15/chapter201/nrs201-230.html), josta on mahdollisuus päästä ehdonalaiseen vapauteen kymmenen vuoden kuluttua.</w:t>
      </w:r>
    </w:p>
    <w:p>
      <w:r>
        <w:rPr>
          <w:b/>
          <w:u w:val="single"/>
        </w:rPr>
        <w:t xml:space="preserve">134511</w:t>
      </w:r>
    </w:p>
    <w:p>
      <w:r>
        <w:t xml:space="preserve">4.</w:t>
        <w:tab/>
        <w:tab/>
        <w:tab/>
        <w:t xml:space="preserve">tissi. elämä. se</w:t>
      </w:r>
    </w:p>
    <w:p>
      <w:r>
        <w:rPr>
          <w:b/>
          <w:u w:val="single"/>
        </w:rPr>
        <w:t xml:space="preserve">134512</w:t>
      </w:r>
    </w:p>
    <w:p>
      <w:r>
        <w:t xml:space="preserve">5.</w:t>
        <w:tab/>
        <w:tab/>
        <w:tab/>
        <w:tab/>
        <w:t xml:space="preserve">Myös hänen vaatteidensa läpi. Ei edes lihan läpi. Tämä on hullua.</w:t>
      </w:r>
    </w:p>
    <w:p>
      <w:r>
        <w:rPr>
          <w:b/>
          <w:u w:val="single"/>
        </w:rPr>
        <w:t xml:space="preserve">134513</w:t>
      </w:r>
    </w:p>
    <w:p>
      <w:r>
        <w:t xml:space="preserve">6.</w:t>
        <w:tab/>
        <w:tab/>
        <w:tab/>
        <w:tab/>
        <w:tab/>
        <w:t xml:space="preserve">En tiedä. Hän pakotti lapsen vastoin tämän tahtoa koskettamaan häntä seksuaalisesti. Vähintään 10 vuoden vankeusrangaistus ei vaikuta liian ankaralta tehdystä rikoksesta, mutta se on vain minun mielipiteeni.</w:t>
      </w:r>
    </w:p>
    <w:p>
      <w:r>
        <w:rPr>
          <w:b/>
          <w:u w:val="single"/>
        </w:rPr>
        <w:t xml:space="preserve">134514</w:t>
      </w:r>
    </w:p>
    <w:p>
      <w:r>
        <w:t xml:space="preserve">7.</w:t>
        <w:tab/>
        <w:tab/>
        <w:tab/>
        <w:tab/>
        <w:tab/>
        <w:tab/>
        <w:t xml:space="preserve">Paidan läpi? Onko se sinulle 10 vuotta?</w:t>
      </w:r>
    </w:p>
    <w:p>
      <w:r>
        <w:rPr>
          <w:b/>
          <w:u w:val="single"/>
        </w:rPr>
        <w:t xml:space="preserve">134515</w:t>
      </w:r>
    </w:p>
    <w:p>
      <w:r>
        <w:t xml:space="preserve">8.</w:t>
        <w:tab/>
        <w:tab/>
        <w:tab/>
        <w:tab/>
        <w:tab/>
        <w:tab/>
        <w:tab/>
        <w:t xml:space="preserve">Niin, hän vain *pakotti* lapsen tekemään sen. Vaihdetaanpa rooleja,; mies vain pakotti pikkutytön koskettamaan penistään housujensa yli! Ongelmani on se, että lapsi pakotettiin koskettamaan aikuista seksuaalisesti vastoin hänen tahtoaan. Mutta luulenpa, ettei sillä ole sinulle väliä...</w:t>
      </w:r>
    </w:p>
    <w:p>
      <w:r>
        <w:rPr>
          <w:b/>
          <w:u w:val="single"/>
        </w:rPr>
        <w:t xml:space="preserve">134516</w:t>
      </w:r>
    </w:p>
    <w:p>
      <w:r>
        <w:t xml:space="preserve">9.</w:t>
        <w:tab/>
        <w:tab/>
        <w:tab/>
        <w:tab/>
        <w:tab/>
        <w:tab/>
        <w:tab/>
        <w:tab/>
        <w:t xml:space="preserve">En sano, että päästä hänet vapaaksi, senkin paskiainen. Ja kyllä sama pätee myös mieheen. Se ei ole viaton ja heidän pitäisi saada vankilaa. Mutta 10 vuotta MINIMI? Mahdollisesti elinkautinen? Ei.</w:t>
      </w:r>
    </w:p>
    <w:p>
      <w:r>
        <w:rPr>
          <w:b/>
          <w:u w:val="single"/>
        </w:rPr>
        <w:t xml:space="preserve">134517</w:t>
      </w:r>
    </w:p>
    <w:p>
      <w:r>
        <w:t xml:space="preserve">10.</w:t>
        <w:tab/>
        <w:tab/>
        <w:tab/>
        <w:tab/>
        <w:tab/>
        <w:tab/>
        <w:tab/>
        <w:tab/>
        <w:tab/>
        <w:t xml:space="preserve">Okei, ääliö, kuinka paljon aikaa ihmisten pitäisi saada tästä rikoksesta, johon valamiehistö on todennut heidät yksimielisesti syyllisiksi?  Jos pakotan lapsen koskettamaan minua seksuaalisesti, onko se vain vuoden vankilatuomion arvoista? Merkitseekö se vähemmän aikaa, jos se tapahtuu housujeni päällä, vai enemmän aikaa, jos se tapahtuu, koska olen alasti?  Pakotin lapsen vain tekemään minulle jotain seksuaalista, ei muuta.</w:t>
      </w:r>
    </w:p>
    <w:p>
      <w:r>
        <w:rPr>
          <w:b/>
          <w:u w:val="single"/>
        </w:rPr>
        <w:t xml:space="preserve">134518</w:t>
      </w:r>
    </w:p>
    <w:p>
      <w:r>
        <w:t xml:space="preserve">11.</w:t>
        <w:tab/>
        <w:tab/>
        <w:tab/>
        <w:tab/>
        <w:tab/>
        <w:tab/>
        <w:tab/>
        <w:tab/>
        <w:tab/>
        <w:tab/>
        <w:t xml:space="preserve">Joissakin tapauksissa voi olla kohtuullista antaa enemmän kuin 10. Mutta tässä tapauksessa ei. Hänen vertaistensa valamiehistö voi vain päättää, onko hän syyllinen vai ei. Heillä ei ole sananvaltaa tuomioon. Joten ehkä pakollinen vähimmäisrangaistus on huono ajatus.</w:t>
      </w:r>
    </w:p>
    <w:p>
      <w:r>
        <w:rPr>
          <w:b/>
          <w:u w:val="single"/>
        </w:rPr>
        <w:t xml:space="preserve">134519</w:t>
      </w:r>
    </w:p>
    <w:p>
      <w:r>
        <w:t xml:space="preserve">12.</w:t>
        <w:tab/>
        <w:tab/>
        <w:tab/>
        <w:tab/>
        <w:tab/>
        <w:tab/>
        <w:tab/>
        <w:tab/>
        <w:tab/>
        <w:tab/>
        <w:t xml:space="preserve">Pahimmassa tapauksessa enintään 10 vuotta. Voisin jopa pitää 3 vuotta hieman liikaa tällaisesta rikoksesta.</w:t>
      </w:r>
    </w:p>
    <w:p>
      <w:r>
        <w:rPr>
          <w:b/>
          <w:u w:val="single"/>
        </w:rPr>
        <w:t xml:space="preserve">134520</w:t>
      </w:r>
    </w:p>
    <w:p>
      <w:r>
        <w:t xml:space="preserve">1. &gt; Manner on fantasiamaailma Ja Wakanda on tietysti todellinen paikka, koska me olimme Kangs 'n shit.</w:t>
      </w:r>
    </w:p>
    <w:p>
      <w:r>
        <w:rPr>
          <w:b/>
          <w:u w:val="single"/>
        </w:rPr>
        <w:t xml:space="preserve">134521</w:t>
      </w:r>
    </w:p>
    <w:p>
      <w:r>
        <w:t xml:space="preserve">2.</w:t>
        <w:tab/>
        <w:t xml:space="preserve">Wakanda perustuu Afrikan mantereeseen, Witcher ei edes perustu maapallolle...</w:t>
      </w:r>
    </w:p>
    <w:p>
      <w:r>
        <w:rPr>
          <w:b/>
          <w:u w:val="single"/>
        </w:rPr>
        <w:t xml:space="preserve">134522</w:t>
      </w:r>
    </w:p>
    <w:p>
      <w:r>
        <w:t xml:space="preserve">3.</w:t>
        <w:tab/>
        <w:tab/>
        <w:t xml:space="preserve">Paitsi että koko Witcher-maailma perustuu keskiaikaiseen Itä-Eurooppaan, joten väitteesi on hölynpölyä.</w:t>
      </w:r>
    </w:p>
    <w:p>
      <w:r>
        <w:rPr>
          <w:b/>
          <w:u w:val="single"/>
        </w:rPr>
        <w:t xml:space="preserve">134523</w:t>
      </w:r>
    </w:p>
    <w:p>
      <w:r>
        <w:t xml:space="preserve">4.</w:t>
        <w:tab/>
        <w:tab/>
        <w:tab/>
        <w:t xml:space="preserve">Aww kyllä, rakastan keskiaikaisen Euroopan osaa, kun hukkuneet hyökkäsivät Lontooseen.</w:t>
      </w:r>
    </w:p>
    <w:p>
      <w:r>
        <w:rPr>
          <w:b/>
          <w:u w:val="single"/>
        </w:rPr>
        <w:t xml:space="preserve">134524</w:t>
      </w:r>
    </w:p>
    <w:p>
      <w:r>
        <w:t xml:space="preserve">5.</w:t>
        <w:tab/>
        <w:tab/>
        <w:tab/>
        <w:tab/>
        <w:t xml:space="preserve">Ehkäpä voisit kertoa itsellesi, mitä low fantasy -ympäristö on, ennen kuin puhut tuollaista älytöntä paskaa.</w:t>
      </w:r>
    </w:p>
    <w:p>
      <w:r>
        <w:rPr>
          <w:b/>
          <w:u w:val="single"/>
        </w:rPr>
        <w:t xml:space="preserve">134525</w:t>
      </w:r>
    </w:p>
    <w:p>
      <w:r>
        <w:t xml:space="preserve">6.</w:t>
        <w:tab/>
        <w:tab/>
        <w:tab/>
        <w:tab/>
        <w:tab/>
        <w:t xml:space="preserve">Jos se on fantasiaa, se ei perustu historiaan, idk miten sinun pikku maailmassasi taikuus ja hirviöt ovat hyväksyttäviä, mutta mustat ihmiset ovat jokin hullu käsite?</w:t>
      </w:r>
    </w:p>
    <w:p>
      <w:r>
        <w:rPr>
          <w:b/>
          <w:u w:val="single"/>
        </w:rPr>
        <w:t xml:space="preserve">134526</w:t>
      </w:r>
    </w:p>
    <w:p>
      <w:r>
        <w:t xml:space="preserve">1. Jos haluat olla rakastajani, sinun on oltava ystävieni (rotuni) kanssa.</w:t>
      </w:r>
    </w:p>
    <w:p>
      <w:r>
        <w:rPr>
          <w:b/>
          <w:u w:val="single"/>
        </w:rPr>
        <w:t xml:space="preserve">134527</w:t>
      </w:r>
    </w:p>
    <w:p>
      <w:r>
        <w:t xml:space="preserve">2.</w:t>
        <w:tab/>
        <w:t xml:space="preserve">Mene jo takaisin Spicerackiin...</w:t>
      </w:r>
    </w:p>
    <w:p>
      <w:r>
        <w:rPr>
          <w:b/>
          <w:u w:val="single"/>
        </w:rPr>
        <w:t xml:space="preserve">134528</w:t>
      </w:r>
    </w:p>
    <w:p>
      <w:r>
        <w:t xml:space="preserve">1. Täällä on kolmekymppinen kaveri... Onko tämä koko "vain 2 sukupuolta" -memi-juttu vain teinien ja nuorempien redditorien keskuudessa?  Keitä ovat kaikki ihmiset internetissä, jotka ovat niin huolissaan tästä?</w:t>
      </w:r>
    </w:p>
    <w:p>
      <w:r>
        <w:rPr>
          <w:b/>
          <w:u w:val="single"/>
        </w:rPr>
        <w:t xml:space="preserve">134529</w:t>
      </w:r>
    </w:p>
    <w:p>
      <w:r>
        <w:t xml:space="preserve">2.</w:t>
        <w:tab/>
        <w:t xml:space="preserve">Henkilöstöjohtajamme ehdotti muutama kuukausi sitten, että aloittaisimme haastattelut kysymällä hakijalta hänen haluamaansa pronominia. Ei Susan. En tule koskaan elämässäni lausumaan noita sanoja tosissani, senkin typerä ukkosmulkku.   Aion tehdä valistuneen arvauksen. Minulla on 50/50 mahdollisuus. Ja jos loukkaannut, että valitsin väärin, et saa työtä kuitenkaan.   He ovat monikossa. Enkä ole edes varma, mikä Xir on. Joten en käytä kumpaakaan. Pidän kiinni hänestä ja hänestä. Jos olen väärässä, haasta minut oikeuteen.</w:t>
      </w:r>
    </w:p>
    <w:p>
      <w:r>
        <w:rPr>
          <w:b/>
          <w:u w:val="single"/>
        </w:rPr>
        <w:t xml:space="preserve">134530</w:t>
      </w:r>
    </w:p>
    <w:p>
      <w:r>
        <w:t xml:space="preserve">3.</w:t>
        <w:tab/>
        <w:tab/>
        <w:t xml:space="preserve">Olen vahvasti sinun puolellasi tässä asiassa, mutta ne/he voivat silti olla täysin yksikköisiä.</w:t>
      </w:r>
    </w:p>
    <w:p>
      <w:r>
        <w:rPr>
          <w:b/>
          <w:u w:val="single"/>
        </w:rPr>
        <w:t xml:space="preserve">134531</w:t>
      </w:r>
    </w:p>
    <w:p>
      <w:r>
        <w:t xml:space="preserve">4.</w:t>
        <w:tab/>
        <w:tab/>
        <w:tab/>
        <w:t xml:space="preserve">Miten? Olen aina ymmärtänyt sen monikossa (ei äidinkielinen puhuja).</w:t>
      </w:r>
    </w:p>
    <w:p>
      <w:r>
        <w:rPr>
          <w:b/>
          <w:u w:val="single"/>
        </w:rPr>
        <w:t xml:space="preserve">134532</w:t>
      </w:r>
    </w:p>
    <w:p>
      <w:r>
        <w:t xml:space="preserve">5.</w:t>
        <w:tab/>
        <w:tab/>
        <w:tab/>
        <w:tab/>
        <w:t xml:space="preserve">se voi olla yksikössä, mutta vain jos henkilön sukupuoli on tuntematon, kuten jos sanoisin "heidän sukupuolensa on tuntematon"</w:t>
      </w:r>
    </w:p>
    <w:p>
      <w:r>
        <w:rPr>
          <w:b/>
          <w:u w:val="single"/>
        </w:rPr>
        <w:t xml:space="preserve">134533</w:t>
      </w:r>
    </w:p>
    <w:p>
      <w:r>
        <w:t xml:space="preserve">6.</w:t>
        <w:tab/>
        <w:tab/>
        <w:tab/>
        <w:tab/>
        <w:tab/>
        <w:t xml:space="preserve">Täsmälleen, yksikkö, jos sukupuolta ei ole määritelty.   "Kun kukin esitelmöitsijä lopettaa puheensa, hän vastaa kysymyksiin"</w:t>
      </w:r>
    </w:p>
    <w:p>
      <w:r>
        <w:rPr>
          <w:b/>
          <w:u w:val="single"/>
        </w:rPr>
        <w:t xml:space="preserve">134534</w:t>
      </w:r>
    </w:p>
    <w:p>
      <w:r>
        <w:t xml:space="preserve">7.</w:t>
        <w:tab/>
        <w:tab/>
        <w:tab/>
        <w:tab/>
        <w:tab/>
        <w:tab/>
        <w:t xml:space="preserve">Se on kuitenkin asian ydin.  He haluavat mieluummin he/heir, koska heillä ei ole sukupuolta, mutta heidän sukupuolensa on mies/nainen.    Sukupuoli ja sukupuoli eivät ole sama asia.</w:t>
      </w:r>
    </w:p>
    <w:p>
      <w:r>
        <w:rPr>
          <w:b/>
          <w:u w:val="single"/>
        </w:rPr>
        <w:t xml:space="preserve">134535</w:t>
      </w:r>
    </w:p>
    <w:p>
      <w:r>
        <w:t xml:space="preserve">8.</w:t>
        <w:tab/>
        <w:tab/>
        <w:tab/>
        <w:tab/>
        <w:tab/>
        <w:tab/>
        <w:tab/>
        <w:t xml:space="preserve">En taida olla varma, mitä tarkoitat, jos voisit muotoilla asian uudelleen tai selventää sitä yksinkertaisille pikkuaivoilleni.   Tarkoitin vain, että kieliopillisesti "he" on joskus järkevää...</w:t>
      </w:r>
    </w:p>
    <w:p>
      <w:r>
        <w:rPr>
          <w:b/>
          <w:u w:val="single"/>
        </w:rPr>
        <w:t xml:space="preserve">134536</w:t>
      </w:r>
    </w:p>
    <w:p>
      <w:r>
        <w:t xml:space="preserve">9.</w:t>
        <w:tab/>
        <w:tab/>
        <w:tab/>
        <w:tab/>
        <w:tab/>
        <w:tab/>
        <w:tab/>
        <w:tab/>
        <w:t xml:space="preserve">Jos joku ei tunnista itseään mieheksi tai naiseksi, hän käyttää usein he/their -nimitystä korvatakseen ilmeisesti he/she, joten kuten edellinen henkilö huomautti, he/their -nimitystä voidaan käyttää yksikössä, jos sukupuoli on tuntematon.  Toisin sanoen, he eivät ole väärässä, jos heitä kutsutaan heiksi, koska he eivät tiedä sukupuoltaan tai kieltäytyvät biologisesta sukupuolestaan edustamasta sukupuoltaan.</w:t>
      </w:r>
    </w:p>
    <w:p>
      <w:r>
        <w:rPr>
          <w:b/>
          <w:u w:val="single"/>
        </w:rPr>
        <w:t xml:space="preserve">134537</w:t>
      </w:r>
    </w:p>
    <w:p>
      <w:r>
        <w:t xml:space="preserve">10.</w:t>
        <w:tab/>
        <w:tab/>
        <w:tab/>
        <w:tab/>
        <w:tab/>
        <w:tab/>
        <w:tab/>
        <w:tab/>
        <w:tab/>
        <w:t xml:space="preserve">Okei, tuossa kaikessa on järkeä, en vain tiedä, miten se liittyy kommenttiini. Puhuin taas kerran sen kieliopista.</w:t>
      </w:r>
    </w:p>
    <w:p>
      <w:r>
        <w:rPr>
          <w:b/>
          <w:u w:val="single"/>
        </w:rPr>
        <w:t xml:space="preserve">134538</w:t>
      </w:r>
    </w:p>
    <w:p>
      <w:r>
        <w:t xml:space="preserve">11.</w:t>
        <w:tab/>
        <w:tab/>
        <w:tab/>
        <w:tab/>
        <w:tab/>
        <w:tab/>
        <w:tab/>
        <w:tab/>
        <w:tab/>
        <w:tab/>
        <w:t xml:space="preserve">Sanon, että kielioppi on oikea, koska sukupuoli on tuntematon.  Koska sukupuoli on tuntematon tai tarkoituksellisesti neutraali, he/he voivat olla yksikössä, eivät monikossa.</w:t>
      </w:r>
    </w:p>
    <w:p>
      <w:r>
        <w:rPr>
          <w:b/>
          <w:u w:val="single"/>
        </w:rPr>
        <w:t xml:space="preserve">134539</w:t>
      </w:r>
    </w:p>
    <w:p>
      <w:r>
        <w:t xml:space="preserve">12.</w:t>
        <w:tab/>
        <w:tab/>
        <w:t xml:space="preserve">Rehellisesti sanottuna en ymmärrä, miten ihmiset edes ottavat pronominit puheeksi tavallisessa keskustelussa kyseisen henkilön kanssa, ellei teeskennellä, ettei häntä ole huoneessa, kun puhutaan jollekin toiselle, ja se olisi epäkohteliasta ilman mitään sukupuolijuttuja.</w:t>
      </w:r>
    </w:p>
    <w:p>
      <w:r>
        <w:rPr>
          <w:b/>
          <w:u w:val="single"/>
        </w:rPr>
        <w:t xml:space="preserve">134540</w:t>
      </w:r>
    </w:p>
    <w:p>
      <w:r>
        <w:t xml:space="preserve">13.</w:t>
        <w:tab/>
        <w:tab/>
        <w:t xml:space="preserve">Hyvä ihminen</w:t>
      </w:r>
    </w:p>
    <w:p>
      <w:r>
        <w:rPr>
          <w:b/>
          <w:u w:val="single"/>
        </w:rPr>
        <w:t xml:space="preserve">134541</w:t>
      </w:r>
    </w:p>
    <w:p>
      <w:r>
        <w:t xml:space="preserve">1. Se on vain typerä pikkutyttö, ei heitä hakata sen takia. Suurta ylireagointia.</w:t>
      </w:r>
    </w:p>
    <w:p>
      <w:r>
        <w:rPr>
          <w:b/>
          <w:u w:val="single"/>
        </w:rPr>
        <w:t xml:space="preserve">134542</w:t>
      </w:r>
    </w:p>
    <w:p>
      <w:r>
        <w:t xml:space="preserve">2.</w:t>
        <w:tab/>
        <w:t xml:space="preserve">Hän... hyökkäsi hänen kimppuunsa.</w:t>
      </w:r>
    </w:p>
    <w:p>
      <w:r>
        <w:rPr>
          <w:b/>
          <w:u w:val="single"/>
        </w:rPr>
        <w:t xml:space="preserve">134543</w:t>
      </w:r>
    </w:p>
    <w:p>
      <w:r>
        <w:t xml:space="preserve">3.</w:t>
        <w:tab/>
        <w:tab/>
        <w:t xml:space="preserve">Hän näytti olevan todella vaarassa. Vielä muutama minuutti ja hän olisi voinut saada pari mustelmaa.</w:t>
      </w:r>
    </w:p>
    <w:p>
      <w:r>
        <w:rPr>
          <w:b/>
          <w:u w:val="single"/>
        </w:rPr>
        <w:t xml:space="preserve">134544</w:t>
      </w:r>
    </w:p>
    <w:p>
      <w:r>
        <w:t xml:space="preserve">4.</w:t>
        <w:tab/>
        <w:tab/>
        <w:tab/>
        <w:t xml:space="preserve">Okei, tämä kuulostaa seksistiseltä, ja pyydän anteeksi, mutta olet pakottanut minut tähän:  Ensinnäkin, jos mies läimäyttää naista, hänet leimataan heti pahoinpitelijäksi. Mikä on monissa tapauksissa totta, mutta on myös miehiä, joita naiset pahoinpitelevät.  Mutta kun nainen käy miehen kimppuun, missä tahansa muodossa, se on ok? Ei ole. Se on pahoinpitelyä.  Se on pahoinpitelyä kummaltakin puolelta, riippumatta siitä, mitä haluatte sanoa siitä. Miksi toista osapuolta, ainakin pahoinpitelyn tapauksessa, pitäisi pitää "turvallisena", kun "turvallinen" osapuoli on se, joka aloitti pahoinpitelyn aiheuttamalla toiselle fyysistä vahinkoa?  Joten pyydän, lopettakaa.</w:t>
      </w:r>
    </w:p>
    <w:p>
      <w:r>
        <w:rPr>
          <w:b/>
          <w:u w:val="single"/>
        </w:rPr>
        <w:t xml:space="preserve">134545</w:t>
      </w:r>
    </w:p>
    <w:p>
      <w:r>
        <w:t xml:space="preserve">5.</w:t>
        <w:tab/>
        <w:tab/>
        <w:tab/>
        <w:tab/>
        <w:t xml:space="preserve">Jos mies tekisi näin tytölle, hän olisi pelkkä kusipää. Jos jätkä olisi 11/12-vuotias ja siten lapsi, hän olisi vain vitun idiootti, jolle pitäisi huutaa.</w:t>
      </w:r>
    </w:p>
    <w:p>
      <w:r>
        <w:rPr>
          <w:b/>
          <w:u w:val="single"/>
        </w:rPr>
        <w:t xml:space="preserve">134546</w:t>
      </w:r>
    </w:p>
    <w:p>
      <w:r>
        <w:t xml:space="preserve">6.</w:t>
        <w:tab/>
        <w:tab/>
        <w:tab/>
        <w:tab/>
        <w:tab/>
        <w:t xml:space="preserve">Ja näkemättä, mitä tapahtui ennen tämän ongelman syntymistä, veikkaan, että he ovat molemmat idiootteja.</w:t>
      </w:r>
    </w:p>
    <w:p>
      <w:r>
        <w:rPr>
          <w:b/>
          <w:u w:val="single"/>
        </w:rPr>
        <w:t xml:space="preserve">134547</w:t>
      </w:r>
    </w:p>
    <w:p>
      <w:r>
        <w:t xml:space="preserve">7.</w:t>
        <w:tab/>
        <w:tab/>
        <w:tab/>
        <w:t xml:space="preserve">Katso koko video, senkin kusipää.</w:t>
      </w:r>
    </w:p>
    <w:p>
      <w:r>
        <w:rPr>
          <w:b/>
          <w:u w:val="single"/>
        </w:rPr>
        <w:t xml:space="preserve">134548</w:t>
      </w:r>
    </w:p>
    <w:p>
      <w:r>
        <w:t xml:space="preserve">1. Vietin suuren osan nuoruusvuosistaan 80-luvun alussa Etelä-Kaliforniassa, ja minua ärsyttää suuresti, kun hän kutsuu tätä "90-luvun surffaajaslangiksi".  Olen melko varma, että herra Jeff "Kaikki mitä tarvitsen on muutama maukas aalto, viileä humala, ja olen kunnossa" Spicoli haluaisi puhua.</w:t>
      </w:r>
    </w:p>
    <w:p>
      <w:r>
        <w:rPr>
          <w:b/>
          <w:u w:val="single"/>
        </w:rPr>
        <w:t xml:space="preserve">134549</w:t>
      </w:r>
    </w:p>
    <w:p>
      <w:r>
        <w:t xml:space="preserve">2.</w:t>
        <w:tab/>
        <w:t xml:space="preserve">Hän tarkoitti "slangia ennen syntymääni".</w:t>
      </w:r>
    </w:p>
    <w:p>
      <w:r>
        <w:rPr>
          <w:b/>
          <w:u w:val="single"/>
        </w:rPr>
        <w:t xml:space="preserve">134550</w:t>
      </w:r>
    </w:p>
    <w:p>
      <w:r>
        <w:t xml:space="preserve">3.</w:t>
        <w:tab/>
        <w:tab/>
        <w:t xml:space="preserve">WTF, 90-luvusta ei ole kovin kauan!</w:t>
      </w:r>
    </w:p>
    <w:p>
      <w:r>
        <w:rPr>
          <w:b/>
          <w:u w:val="single"/>
        </w:rPr>
        <w:t xml:space="preserve">134551</w:t>
      </w:r>
    </w:p>
    <w:p>
      <w:r>
        <w:t xml:space="preserve">4.</w:t>
        <w:tab/>
        <w:tab/>
        <w:tab/>
        <w:t xml:space="preserve">Vuonna 2000 syntyneet lapset täyttävät tänä vuonna 18 vuotta, 1990 oli melkein 30 vuotta sitten.... Siitä on aikaa</w:t>
      </w:r>
    </w:p>
    <w:p>
      <w:r>
        <w:rPr>
          <w:b/>
          <w:u w:val="single"/>
        </w:rPr>
        <w:t xml:space="preserve">134552</w:t>
      </w:r>
    </w:p>
    <w:p>
      <w:r>
        <w:t xml:space="preserve">5.</w:t>
        <w:tab/>
        <w:tab/>
        <w:tab/>
        <w:tab/>
        <w:t xml:space="preserve">&gt; 1990 oli melkein 30 vuotta sitten... http://i.imgur.com/KaEPq0i.jpg</w:t>
      </w:r>
    </w:p>
    <w:p>
      <w:r>
        <w:rPr>
          <w:b/>
          <w:u w:val="single"/>
        </w:rPr>
        <w:t xml:space="preserve">134553</w:t>
      </w:r>
    </w:p>
    <w:p>
      <w:r>
        <w:t xml:space="preserve">6.</w:t>
        <w:tab/>
        <w:tab/>
        <w:tab/>
        <w:tab/>
        <w:tab/>
        <w:t xml:space="preserve">[poistettu]</w:t>
      </w:r>
    </w:p>
    <w:p>
      <w:r>
        <w:rPr>
          <w:b/>
          <w:u w:val="single"/>
        </w:rPr>
        <w:t xml:space="preserve">134554</w:t>
      </w:r>
    </w:p>
    <w:p>
      <w:r>
        <w:t xml:space="preserve">7.</w:t>
        <w:tab/>
        <w:tab/>
        <w:tab/>
        <w:tab/>
        <w:tab/>
        <w:tab/>
        <w:t xml:space="preserve">80-luku on 20 vuotta sitten, etkä voi väittää minulle muuta.</w:t>
      </w:r>
    </w:p>
    <w:p>
      <w:r>
        <w:rPr>
          <w:b/>
          <w:u w:val="single"/>
        </w:rPr>
        <w:t xml:space="preserve">134555</w:t>
      </w:r>
    </w:p>
    <w:p>
      <w:r>
        <w:t xml:space="preserve">1. Yritän ymmärtää, miten KUKA tahansa voi olla niin tyhmä, että luulee sen olevan totta, tai mitä perusteluja heillä voisi olla sen tueksi...</w:t>
      </w:r>
    </w:p>
    <w:p>
      <w:r>
        <w:rPr>
          <w:b/>
          <w:u w:val="single"/>
        </w:rPr>
        <w:t xml:space="preserve">134556</w:t>
      </w:r>
    </w:p>
    <w:p>
      <w:r>
        <w:t xml:space="preserve">2.</w:t>
        <w:tab/>
        <w:t xml:space="preserve">Eräs entinen työntekijäni, josta tuli ensihoitaja, kuvaili asiaa minulle näin: vähemmistöillä on sellainen kulttuurisesti sisäänrakennettu pelko ja epäluottamus poliisia kohtaan, että se leviää lopulta kaikkiin hätäkeskuksiin. Jopa ensihoitajiin ja palomiehiin. He näkevät univormun ja vilkkuvat valot, ja se riittää sanomaan, että "olen paha, ja sinun pitäisi vihata minua". Se on hullua, mutta epäluottamus on niin syvään juurtunutta.</w:t>
      </w:r>
    </w:p>
    <w:p>
      <w:r>
        <w:rPr>
          <w:b/>
          <w:u w:val="single"/>
        </w:rPr>
        <w:t xml:space="preserve">134557</w:t>
      </w:r>
    </w:p>
    <w:p>
      <w:r>
        <w:t xml:space="preserve">3.</w:t>
        <w:tab/>
        <w:tab/>
        <w:t xml:space="preserve">Tiedän, että tämä saattaa kuulostaa todella vitun kovalta, mutta missä vaiheessa meidän on sanottava heille, että painukaa vittuun siitä? Tiedän, että muutamissa tapauksissa epäluottamus voi olla perusteltua, mutta näyttää siltä, että jotkut ihmiset nauttivat siitä, että tuntevat itsensä sorretuiksi.</w:t>
      </w:r>
    </w:p>
    <w:p>
      <w:r>
        <w:rPr>
          <w:b/>
          <w:u w:val="single"/>
        </w:rPr>
        <w:t xml:space="preserve">134558</w:t>
      </w:r>
    </w:p>
    <w:p>
      <w:r>
        <w:t xml:space="preserve">4.</w:t>
        <w:tab/>
        <w:tab/>
        <w:tab/>
        <w:t xml:space="preserve">He tuntevat näin ja valittavat sitten, kun ensivasteyksiköt eivät tule heidän luokseen. Sairaanhoitajat eivät enää kanna huumausaineita kotikäynneillä tämän paskan takia. Äitini oli kotikäyntisairaanhoitajana vuosia, ja hänen oli mentävä karuille alueille, jonne muut sairaanhoitajat eivät menisi hoitamaan vuoteeseen sidottuja potilaita. Hän on kova ämmä ja välittää aidosti ihmisistä. Yksi hänen tempuistaan, kun hän oli projekteissa, oli kantaa mukanaan pussillinen tikkareita. Kaikki lapset tunsivat hänen autonsa ja kerääntyivät hänen luokseen. Niinpä hän jakoi tikkareita samalla, kun hän otti hoitolaukkunsa autosta ja oli naapuruston lasten ympäröimänä välttääkseen mahdollisuuden tulla ammutuksi. Erään potilaan poika oli suurrikollinen, ja hänen poikansa saattoivat hänet autosta ja seisoivat hänen autonsa vieressä, kun hän hoiti potilasta. Hän on hullu ja kova. Hänen viimeisin kohtaamisensa oli, kun joku roisto kysyi, mitä hänellä oli laukussaan (yrittäen pelotella häntä ajattelemaan huumeita), hän sanoi katetri, haluatko sellaisen? Ihmiset eivät yleensä vittuile hänen tasoiselle hulluudelleen 😂 Lpt: älä vittuile hoitajille he tietävät miten nopeasti pelastaa sinut ja miten nopeasti tappaa sinut.</w:t>
      </w:r>
    </w:p>
    <w:p>
      <w:r>
        <w:rPr>
          <w:b/>
          <w:u w:val="single"/>
        </w:rPr>
        <w:t xml:space="preserve">134559</w:t>
      </w:r>
    </w:p>
    <w:p>
      <w:r>
        <w:t xml:space="preserve">1. Vakavasti puhuen uskon, että GamerGate sai Trumpin valittua. GG horjutti monien ihmisten uskoa mediaan, ja sitten hän asettui ehdolle valtavirran median vastaisella ohjelmalla.   Todellinen ongelma on tietysti se, että hänen vastustajansa näkivät hänen tekevän näin ja juoksivat valtavirtamedian puolesta. Mielestäni median reaktio GG:hen, jossa heidät kuvattiin pienenä trollien salaliittona, peitti alleen sen tosiasian, että GG oli vastaus kasvavaan kahtiajakoon katsojien ja median välillä yleensä.</w:t>
      </w:r>
    </w:p>
    <w:p>
      <w:r>
        <w:rPr>
          <w:b/>
          <w:u w:val="single"/>
        </w:rPr>
        <w:t xml:space="preserve">134560</w:t>
      </w:r>
    </w:p>
    <w:p>
      <w:r>
        <w:t xml:space="preserve">2.</w:t>
        <w:tab/>
        <w:t xml:space="preserve">Se teki omani, ja se sai minut tarkistamaan kaiken, ja kerroin kaikille tuntemilleni ihmisille linkkien avulla, milloin jokin oli väärennös. Se oli ajoittain hulvatonta ja tuskallista, mutta ihmisten ilme tai reaktio linkkiin, joka tuli 2 viikkoa väärennetyn tarinan jälkeen ja kertoi, kuinka kaikki oli paskapuhetta, oli sen arvoista. Ihmiset eivät vieläkään myönnä äänestäneensä Trumpia, he haluavat kuulua "julkkisten joukkoon", ikään kuin he eivät voisi seurustella Matt "I covered for Weinstein" Damonin kanssa, jos he myöntäisivät, että Hillary oli oikeasti kusipää.</w:t>
      </w:r>
    </w:p>
    <w:p>
      <w:r>
        <w:rPr>
          <w:b/>
          <w:u w:val="single"/>
        </w:rPr>
        <w:t xml:space="preserve">134561</w:t>
      </w:r>
    </w:p>
    <w:p>
      <w:r>
        <w:t xml:space="preserve">1. Olen niin onnellinen siitä, etten enää koskaan näe tämän typerän lahjaton paskiaisen nimeä missään.</w:t>
      </w:r>
    </w:p>
    <w:p>
      <w:r>
        <w:rPr>
          <w:b/>
          <w:u w:val="single"/>
        </w:rPr>
        <w:t xml:space="preserve">134562</w:t>
      </w:r>
    </w:p>
    <w:p>
      <w:r>
        <w:t xml:space="preserve">1. &gt; Hän valehteli 10 sekunnin välein!!!!  Ja tämän takia journalismi on "älyllisen eliitin työtä".  Normaalit ihmiset, joilla on perusmoraali, eivät voisi valehdella 10 sekunnin välein puhuessaan minuutteja.</w:t>
      </w:r>
    </w:p>
    <w:p>
      <w:r>
        <w:rPr>
          <w:b/>
          <w:u w:val="single"/>
        </w:rPr>
        <w:t xml:space="preserve">134563</w:t>
      </w:r>
    </w:p>
    <w:p>
      <w:r>
        <w:t xml:space="preserve">2.</w:t>
        <w:tab/>
        <w:t xml:space="preserve">Rehellisesti sanottuna toimittajat vaikuttavat niin tyhmiltä huolimatta siitä, kuinka usein he valehtelevat. Se ei ole eliitin työtä, se on jälkeenjääneiden työtä.</w:t>
      </w:r>
    </w:p>
    <w:p>
      <w:r>
        <w:rPr>
          <w:b/>
          <w:u w:val="single"/>
        </w:rPr>
        <w:t xml:space="preserve">134564</w:t>
      </w:r>
    </w:p>
    <w:p>
      <w:r>
        <w:t xml:space="preserve">1. \*insert Never go full retard clip here\*</w:t>
      </w:r>
    </w:p>
    <w:p>
      <w:r>
        <w:rPr>
          <w:b/>
          <w:u w:val="single"/>
        </w:rPr>
        <w:t xml:space="preserve">134565</w:t>
      </w:r>
    </w:p>
    <w:p>
      <w:r>
        <w:t xml:space="preserve">1. Hän on oikeassa. Hänen olisi pitänyt lyödä häntä kovemmin. Anna sille pullealle pikku nartulle muutama kuukausi aikaa miettiä asiaa murtuneen leuan kanssa.</w:t>
      </w:r>
    </w:p>
    <w:p>
      <w:r>
        <w:rPr>
          <w:b/>
          <w:u w:val="single"/>
        </w:rPr>
        <w:t xml:space="preserve">134566</w:t>
      </w:r>
    </w:p>
    <w:p>
      <w:r>
        <w:t xml:space="preserve">1. "Yksityisillä yrityksillä on oikeus korjata sanomasi."  Tulossa pian suosikki äärivasemmistolaisten korporaatiovastaisten joukoille.</w:t>
      </w:r>
    </w:p>
    <w:p>
      <w:r>
        <w:rPr>
          <w:b/>
          <w:u w:val="single"/>
        </w:rPr>
        <w:t xml:space="preserve">134567</w:t>
      </w:r>
    </w:p>
    <w:p>
      <w:r>
        <w:t xml:space="preserve">2.</w:t>
        <w:tab/>
        <w:t xml:space="preserve">Se ei kuitenkaan ole mahdollista...  Kaikki mitä tarvitaan sen torjumiseksi on, että ihmiset käyttävät mitä tahansa halpaa blogipalvelua, mediaa, twitteriä tai mitä tahansa kopioidakseen kommenttinsa sinne, missä youtube/google ei pääse niihin käsiksi, jotta he voivat antaa viitteitä siitä, mitä sanottiin ja mihin youtube muutti sen.  Siksi pyydän lisää lähteitä ja siksi suhtaudun tähän kaikkeen epäilevästi.  Koko konsepti on jokseenkin epälooginen.</w:t>
      </w:r>
    </w:p>
    <w:p>
      <w:r>
        <w:rPr>
          <w:b/>
          <w:u w:val="single"/>
        </w:rPr>
        <w:t xml:space="preserve">134568</w:t>
      </w:r>
    </w:p>
    <w:p>
      <w:r>
        <w:t xml:space="preserve">1. Sain juuri porttikiellon, kun yritin lähettää Cards Against Humanity -viestin aiemmin tänään. Vitun kusipäät.</w:t>
      </w:r>
    </w:p>
    <w:p>
      <w:r>
        <w:rPr>
          <w:b/>
          <w:u w:val="single"/>
        </w:rPr>
        <w:t xml:space="preserve">134569</w:t>
      </w:r>
    </w:p>
    <w:p>
      <w:r>
        <w:t xml:space="preserve">2.</w:t>
        <w:tab/>
        <w:t xml:space="preserve">Jep, heidän bottiensa automaattinen bannaus niin monille ihmisille. Turhauttavaa.</w:t>
      </w:r>
    </w:p>
    <w:p>
      <w:r>
        <w:rPr>
          <w:b/>
          <w:u w:val="single"/>
        </w:rPr>
        <w:t xml:space="preserve">134570</w:t>
      </w:r>
    </w:p>
    <w:p>
      <w:r>
        <w:t xml:space="preserve">3.</w:t>
        <w:tab/>
        <w:tab/>
        <w:t xml:space="preserve">Voit kiittää uutisyhtiöissä työskenteleviä SJW-rotteja.</w:t>
      </w:r>
    </w:p>
    <w:p>
      <w:r>
        <w:rPr>
          <w:b/>
          <w:u w:val="single"/>
        </w:rPr>
        <w:t xml:space="preserve">134571</w:t>
      </w:r>
    </w:p>
    <w:p>
      <w:r>
        <w:t xml:space="preserve">4.</w:t>
        <w:tab/>
        <w:tab/>
        <w:t xml:space="preserve">Paskiaiset. Aivan vitun kusipäät. Toivottavasti kaikki katsovat rakkaansa persesyöpään.</w:t>
      </w:r>
    </w:p>
    <w:p>
      <w:r>
        <w:rPr>
          <w:b/>
          <w:u w:val="single"/>
        </w:rPr>
        <w:t xml:space="preserve">134572</w:t>
      </w:r>
    </w:p>
    <w:p>
      <w:r>
        <w:t xml:space="preserve">5.</w:t>
        <w:tab/>
        <w:tab/>
        <w:tab/>
        <w:t xml:space="preserve"> Syövästä puheen ollen, BrownLightning88... Jos sinulla tai läheiselläsi on todettu mesoteliooma, sinulla voi olla oikeus taloudelliseen korvaukseen. Mesoteliooma on harvinainen syöpä, joka liittyy asbestialtistukseen. Asbestille altistuminen laivastossa, telakoilla, tehtaissa, lämmitys-, rakennus- tai autoteollisuudessa voi aiheuttaa sinulle riskin. Älä odota, vaan soita 1-800-99 LAW USA:lle jo tänään saadaksesi ilmaisen oikeudellisen kuulemisen ja taloudellisen tietopaketin. Mesotelioomapotilaat soittakaa nyt! 1-800-99 LAW USA *Olen botti, ja tämä toiminto suoritettiin automaattisesti. Ota [yhteyttä tämän subredditin moderaattoreihin](/message/compose/?to=/r/ImGoingToHellForThis), jos sinulla on kysyttävää tai huolenaiheita.*</w:t>
      </w:r>
    </w:p>
    <w:p>
      <w:r>
        <w:rPr>
          <w:b/>
          <w:u w:val="single"/>
        </w:rPr>
        <w:t xml:space="preserve">134573</w:t>
      </w:r>
    </w:p>
    <w:p>
      <w:r>
        <w:t xml:space="preserve">6.</w:t>
        <w:tab/>
        <w:tab/>
        <w:tab/>
        <w:tab/>
        <w:t xml:space="preserve">EI NYT!!! EN OLE SILLÄ TUULELLA!</w:t>
      </w:r>
    </w:p>
    <w:p>
      <w:r>
        <w:rPr>
          <w:b/>
          <w:u w:val="single"/>
        </w:rPr>
        <w:t xml:space="preserve">134574</w:t>
      </w:r>
    </w:p>
    <w:p>
      <w:r>
        <w:t xml:space="preserve">7.</w:t>
        <w:tab/>
        <w:tab/>
        <w:tab/>
        <w:tab/>
        <w:tab/>
        <w:t xml:space="preserve">Rofl teki viikostani</w:t>
      </w:r>
    </w:p>
    <w:p>
      <w:r>
        <w:rPr>
          <w:b/>
          <w:u w:val="single"/>
        </w:rPr>
        <w:t xml:space="preserve">134575</w:t>
      </w:r>
    </w:p>
    <w:p>
      <w:r>
        <w:t xml:space="preserve">1. Kiitos tästä. Mikä typerä kusipää</w:t>
      </w:r>
    </w:p>
    <w:p>
      <w:r>
        <w:rPr>
          <w:b/>
          <w:u w:val="single"/>
        </w:rPr>
        <w:t xml:space="preserve">134576</w:t>
      </w:r>
    </w:p>
    <w:p>
      <w:r>
        <w:t xml:space="preserve">1. Tämä on jälkeenjäänyttä</w:t>
      </w:r>
    </w:p>
    <w:p>
      <w:r>
        <w:rPr>
          <w:b/>
          <w:u w:val="single"/>
        </w:rPr>
        <w:t xml:space="preserve">134577</w:t>
      </w:r>
    </w:p>
    <w:p>
      <w:r>
        <w:t xml:space="preserve">2.</w:t>
        <w:tab/>
        <w:t xml:space="preserve">(nauraa pääni sisällä)</w:t>
      </w:r>
    </w:p>
    <w:p>
      <w:r>
        <w:rPr>
          <w:b/>
          <w:u w:val="single"/>
        </w:rPr>
        <w:t xml:space="preserve">134578</w:t>
      </w:r>
    </w:p>
    <w:p>
      <w:r>
        <w:t xml:space="preserve">1. Rakastan tätä. Se on niin yleinen. Tumblr, Instagram, missä tahansa.   "Tunnen X. Minun ei pitäisi tuntea X. Joten yhteiskunta tekee selvästi Y:tä".  Lol mitä. Sinä olet viime kädessä vastuussa siitä, miltä sinusta tuntuu. Lopeta sitten tuntemasta X, senkin absoluuttinen mato.  Edit: Kirjoitusvirhe</w:t>
      </w:r>
    </w:p>
    <w:p>
      <w:r>
        <w:rPr>
          <w:b/>
          <w:u w:val="single"/>
        </w:rPr>
        <w:t xml:space="preserve">134579</w:t>
      </w:r>
    </w:p>
    <w:p>
      <w:r>
        <w:t xml:space="preserve">2.</w:t>
        <w:tab/>
        <w:t xml:space="preserve">Ensimmäinen asia, jonka opit terapiassa, on se, että olet yksin vastuussa omista tunteistasi. Kun ymmärrät sen ja otat ohjat käsiisi, elämä helpottuu äärettömän paljon. Harmi, että nämä paskiaiset eivät ehkä koskaan opi sitä.</w:t>
      </w:r>
    </w:p>
    <w:p>
      <w:r>
        <w:rPr>
          <w:b/>
          <w:u w:val="single"/>
        </w:rPr>
        <w:t xml:space="preserve">134580</w:t>
      </w:r>
    </w:p>
    <w:p>
      <w:r>
        <w:t xml:space="preserve">3.</w:t>
        <w:tab/>
        <w:tab/>
        <w:t xml:space="preserve">Nuorempana ruikutin paljon ja tunsin, että maailma oli minua vastaan, mutta kun muutin pois kotoa ja maksoin ensimmäistä kertaa oman laskuni, tajusin, että tuon päättelyn mukaan olisin onnellinen vain, jos koko maailma olisi minun näköiseni... ja maailmaa ei voi räätälöidä yksilöllisesti kaikille.   Joten toinen vaihtoehto on ottaa itse vastuu siitä, miltä minusta tuntuu. Siitä lähtien olen ollut onnellinen ja kulkenut elämässä eteenpäin selkä suorana.</w:t>
      </w:r>
    </w:p>
    <w:p>
      <w:r>
        <w:rPr>
          <w:b/>
          <w:u w:val="single"/>
        </w:rPr>
        <w:t xml:space="preserve">134581</w:t>
      </w:r>
    </w:p>
    <w:p>
      <w:r>
        <w:t xml:space="preserve">1. Haluan vain lisätä. En näe miehen oikeuksien ottavan poliittista kantaa, kun taas menslib ottaa selvästi hyvin vasemmistolaisen kannan. Olen nähnyt mens rightsin ottavan konservatiivien ja liberaalien vastaisia kannanottoja, ja siksi mielestäni olemme oikeudenmukainen ja keskustalainen liike poliittisella spektrillä. Kyse on miesten oikeuksista, ei ideologiasta. En missään nimessä halua koskaan ottaa poliittista puolta ja päätyä kolmannen aallon feminismin kaltaiseksi.</w:t>
      </w:r>
    </w:p>
    <w:p>
      <w:r>
        <w:rPr>
          <w:b/>
          <w:u w:val="single"/>
        </w:rPr>
        <w:t xml:space="preserve">134582</w:t>
      </w:r>
    </w:p>
    <w:p>
      <w:r>
        <w:t xml:space="preserve">2.</w:t>
        <w:tab/>
        <w:t xml:space="preserve">&gt; menslib on selvästi hyvin vasemmistolainen Feminismi on oikeistolainen liike, joka sanoo olevansa vasemmistolainen, aivan kuten se on tasa-arvon vastainen liike, joka sanoo olevansa tasa-arvoliike</w:t>
      </w:r>
    </w:p>
    <w:p>
      <w:r>
        <w:rPr>
          <w:b/>
          <w:u w:val="single"/>
        </w:rPr>
        <w:t xml:space="preserve">134583</w:t>
      </w:r>
    </w:p>
    <w:p>
      <w:r>
        <w:t xml:space="preserve">3.</w:t>
        <w:tab/>
        <w:tab/>
        <w:t xml:space="preserve">Se on yllättävää.. Onko tästä mitään lähteitä?</w:t>
      </w:r>
    </w:p>
    <w:p>
      <w:r>
        <w:rPr>
          <w:b/>
          <w:u w:val="single"/>
        </w:rPr>
        <w:t xml:space="preserve">134584</w:t>
      </w:r>
    </w:p>
    <w:p>
      <w:r>
        <w:t xml:space="preserve">4.</w:t>
        <w:tab/>
        <w:tab/>
        <w:tab/>
        <w:t xml:space="preserve">Tällaisia poliittisia leimoja pidetään tietenkin subjektiivisina.  Mutta sellaiset asiat kuin sananvapauden kieltäminen, sensuuri, autoritaarinen dogma, ulkopuolisiin tai toisinajattelijoihin kohdistuva epäluulo ovat perinteisesti oikeiston tunnusmerkkejä.  Feminismi on taas enimmäkseen varakkaiden tai keskiluokkaisten naisten liike, ja sen kysymykset, jollaisia ne ovat, koskevat naisia puun huipulla, kuten senaattoreita, tai kysymystä siitä, milloin saamme naispuolisen presidentin, ei tasa-arvoa alhaalla.  Imperialistiset hallitukset rahoittavat voimakkaasti feminismiä, kun taas aitoja vasemmistoliikkeitä ja sosialismia vastaan hyökätään voimakkaasti, usein fyysisesti luoteja vastaan.  Obama oli feministi, ja hän myös tuki natseja (Azovin pataljoona Ukrainassa) ja heikentää sosialismia koko Latinalaisessa Amerikassa.</w:t>
      </w:r>
    </w:p>
    <w:p>
      <w:r>
        <w:rPr>
          <w:b/>
          <w:u w:val="single"/>
        </w:rPr>
        <w:t xml:space="preserve">134585</w:t>
      </w:r>
    </w:p>
    <w:p>
      <w:r>
        <w:t xml:space="preserve">1. Helposti suurin paskiainen, joka kirjoittaa peleistä nykyään. Yllättävää kyllä, artikkeli on huonosti kirjoitettu ja täynnä tällaisia helmiä: &gt; Valitettavasti tämänkaltainen retoriikka - joka on ilmeisen hyvää tarkoittava ja jota usein käyttävät kehittäjät, joilla on äänekäs fanikunta - voi osaltaan lisätä ongelmaa. Se asettaa "intohimon", joka johtaa epäkunnioitukseen ja jopa suoranaiseen hyväksikäyttöön, hyveeksi, mikä puolestaan synnyttää vitriolisen raivon sykliä, kun kehittäjät eivät anna ydinjoukoilleen juuri sitä, mitä he vaativat. Jos jopa Blizzardin kaltaiset massiiviset yritykset ylistävät näiden fanien purkauksia, niiden on oltava oikeutettuja.  Tätäkö opetetaan sukupuolentutkimuksessa? Vai onko tämä yksi niistä tapauksista, joissa hän tietää keksineensä tämän, mutta ajattelee, että jos hän sanoo sen tarpeeksi itsevarmasti, ihmiset uskovat sen?   Ja tässä on vihje, paskiainen: Tämä on perusteltua. Ihmiset eivät halua tätä tuotetta, ja sitä myydään heille ikään kuin se olisi jotain muuta kuin pinnallinen rahanahneus. Sillä ei ole väliä, että kunnon Diablo-peliä kehitetään edelleen; ongelma on siinä, että he ajattelivat niin vähän yleisöstään, että he luulivat meidän pitävän tästä. Se on ongelma.   Mutta luulen, että pelialan "toimittajalle", jossa yleisön halveksunta on edellytys, on ymmärrettävästi hämmentävää, miksi tämä nähdään negatiivisena asiana. Siitä puheen ollen, senkin mulkku, entä se vitriili, jota omat kaverisi ovat osoittaneet pelaajille tämän takia? Ei kommenttia? Syö munaa.</w:t>
      </w:r>
    </w:p>
    <w:p>
      <w:r>
        <w:rPr>
          <w:b/>
          <w:u w:val="single"/>
        </w:rPr>
        <w:t xml:space="preserve">134586</w:t>
      </w:r>
    </w:p>
    <w:p>
      <w:r>
        <w:t xml:space="preserve">2.</w:t>
        <w:tab/>
        <w:t xml:space="preserve">Erona on se, että nyt valittavat valkoiset nuoret heteromiehet, joten heidät on epäinhimillistettävä ja saatava näyttämään siltä, että he ovat vain ihmislapsia.</w:t>
      </w:r>
    </w:p>
    <w:p>
      <w:r>
        <w:rPr>
          <w:b/>
          <w:u w:val="single"/>
        </w:rPr>
        <w:t xml:space="preserve">134587</w:t>
      </w:r>
    </w:p>
    <w:p>
      <w:r>
        <w:t xml:space="preserve">1. Eikö maustekauppa ollut julmuuksia Portugalille, Espanjalle ja Alankomaille?</w:t>
      </w:r>
    </w:p>
    <w:p>
      <w:r>
        <w:rPr>
          <w:b/>
          <w:u w:val="single"/>
        </w:rPr>
        <w:t xml:space="preserve">134588</w:t>
      </w:r>
    </w:p>
    <w:p>
      <w:r>
        <w:t xml:space="preserve">1. Oikeutettu ämmä, et ollut Yhdistyneessä kuningaskunnassa, jossa poliisit sallivat kaltaistesi läskien mulkkujen pureskella, hieno PPD!</w:t>
      </w:r>
    </w:p>
    <w:p>
      <w:r>
        <w:rPr>
          <w:b/>
          <w:u w:val="single"/>
        </w:rPr>
        <w:t xml:space="preserve">134589</w:t>
      </w:r>
    </w:p>
    <w:p>
      <w:r>
        <w:t xml:space="preserve">1. AYYYYYYYY DATS MAUSTEINEN LIHAPALLO</w:t>
      </w:r>
    </w:p>
    <w:p>
      <w:r>
        <w:rPr>
          <w:b/>
          <w:u w:val="single"/>
        </w:rPr>
        <w:t xml:space="preserve">134590</w:t>
      </w:r>
    </w:p>
    <w:p>
      <w:r>
        <w:t xml:space="preserve">1. JT on pääministeri niin kauan kuin hän haluaa, luultavasti kauemmin kuin hänen isänsä, koska NDP:n kyvyttömyys valita joku muu kuin jälkeenjäänyt ja Bernierin ego.... Ällöttävä ajatus tbh</w:t>
      </w:r>
    </w:p>
    <w:p>
      <w:r>
        <w:rPr>
          <w:b/>
          <w:u w:val="single"/>
        </w:rPr>
        <w:t xml:space="preserve">134591</w:t>
      </w:r>
    </w:p>
    <w:p>
      <w:r>
        <w:t xml:space="preserve">2.</w:t>
        <w:tab/>
        <w:t xml:space="preserve">ja scheer? olet siis cpc... ok, kuitenkin kyllä, JT meloo mps:nsä kanssa veneissään, kun nämä kolme muuta (tuskin) taistelevat Titanicin kansituoleista... tämä alkaa olla jo koomista.</w:t>
      </w:r>
    </w:p>
    <w:p>
      <w:r>
        <w:rPr>
          <w:b/>
          <w:u w:val="single"/>
        </w:rPr>
        <w:t xml:space="preserve">134592</w:t>
      </w:r>
    </w:p>
    <w:p>
      <w:r>
        <w:t xml:space="preserve">3.</w:t>
        <w:tab/>
        <w:tab/>
        <w:t xml:space="preserve">Scheer on parhaimmillaan meh, arvioisin hänet 5/10, kun taas JT on noin 3/10 ja Jagmeet 0/10 * olisi pitänyt pyrkiä pääministeriksi Intiassa.* Bernierin olisi ollut parempi antaa vuoden 2019 pelata loppuun kuin tehdä siirtonsa kahdesta syystä:   1. Jos CPC olisi onnistunut muodostamaan vähemmistöhallituksen tai vähentänyt LPC:n vähemmistöön, Bernierillä olisi paljon paremmat mahdollisuudet hyödyntää vaikutusvaltaansa ja saada aikaan konkreettisia tuloksia.  2. Jos CPC epäonnistuisi surkeasti, hän voisi helposti järjestää vallankaappauksen ja ottaa CPC:n ohjakset haltuunsa, mikä todennäköisesti valmistaisi puolueen voittoon vuonna 2023.  Sen sijaan hän käveli ulos ja kusetti maata pitkään, arvioin hänet 4/10 (6/10, jos hän osaisi puhua englantia), en ole CPC:n fanipoika vaan oikeistolainen kanadalainen, joka ymmärtää, mitä sana pragmatismi tarkoittaa.</w:t>
      </w:r>
    </w:p>
    <w:p>
      <w:r>
        <w:rPr>
          <w:b/>
          <w:u w:val="single"/>
        </w:rPr>
        <w:t xml:space="preserve">134593</w:t>
      </w:r>
    </w:p>
    <w:p>
      <w:r>
        <w:t xml:space="preserve">4.</w:t>
        <w:tab/>
        <w:tab/>
        <w:tab/>
        <w:t xml:space="preserve">Jos CPC-puolue ei olisi täysin globalistien hallinnassa, uskon, että tämä strategia toimisi Bernierin kohdalla. Kansanedustajien osalta hänellä ei ollut juuri lainkaan kannatusta, joten hän tuskin voisi järjestää vallankaappauksen kansanedustajien äänestyksellä Scheerin syrjäyttämiseksi. Ja jos meillä olisi uusi johtajakisa on vaikea luottaa puolueeseen ottaen huomioon mitä he tekivät maxille vuoden 2017 johtajakisassa. Luulen, että siksi hän tuli siihen tulokseen, että perustaa uuden puolueen, koska CPC on liian kontrolloitu.</w:t>
      </w:r>
    </w:p>
    <w:p>
      <w:r>
        <w:rPr>
          <w:b/>
          <w:u w:val="single"/>
        </w:rPr>
        <w:t xml:space="preserve">134594</w:t>
      </w:r>
    </w:p>
    <w:p>
      <w:r>
        <w:t xml:space="preserve">5.</w:t>
        <w:tab/>
        <w:tab/>
        <w:tab/>
        <w:t xml:space="preserve">Scheerin sekä JT:n ylikorostamisen lisäksi (3 pistettä mistä?), kyllä, olet ainoa, joka kuvailee näitä kahta skenaariota, jotka olisivat lähes taanneet JT:n lähdön, mutta ei.  Pistää miettimään, josko "joku" rohkaisi Bernieriä eroamaan (kuten sanoit: ego).  Soluttautujia oli kaikkialla cpc-johtajakokouksessa... tuo on vain typeriä ajatuksia, liikaa vakoiluromaaneja, epäilemättä.</w:t>
      </w:r>
    </w:p>
    <w:p>
      <w:r>
        <w:rPr>
          <w:b/>
          <w:u w:val="single"/>
        </w:rPr>
        <w:t xml:space="preserve">134595</w:t>
      </w:r>
    </w:p>
    <w:p>
      <w:r>
        <w:t xml:space="preserve">6.</w:t>
        <w:tab/>
        <w:tab/>
        <w:tab/>
        <w:tab/>
        <w:t xml:space="preserve">En oikein ymmärrä, mitä yrität sanoa, pointtini on, että Trudeau on voitettavissa yhtenäisellä oikeistolla, ja jos Bernier välittäisi maasta, hän olisi tunnustanut sen. Sen sijaan hän on lähtenyt tuhoon tuomitulle ristiretkelle saadakseen itsensä näyttämään Trumpin, Salvinin, Bolsonaron ja muiden kaltaiselta populistilta, vaikka hän ei sitä ole. Hän on suolainen konservatiivi.</w:t>
      </w:r>
    </w:p>
    <w:p>
      <w:r>
        <w:rPr>
          <w:b/>
          <w:u w:val="single"/>
        </w:rPr>
        <w:t xml:space="preserve">134596</w:t>
      </w:r>
    </w:p>
    <w:p>
      <w:r>
        <w:t xml:space="preserve">7.</w:t>
        <w:tab/>
        <w:tab/>
        <w:tab/>
        <w:tab/>
        <w:tab/>
        <w:t xml:space="preserve">muokattu lisäämällä kadonnut 'kyllä' ensimmäiseen lauseeseen... pitäisi olla järkevämpää nyt..</w:t>
      </w:r>
    </w:p>
    <w:p>
      <w:r>
        <w:rPr>
          <w:b/>
          <w:u w:val="single"/>
        </w:rPr>
        <w:t xml:space="preserve">134597</w:t>
      </w:r>
    </w:p>
    <w:p>
      <w:r>
        <w:t xml:space="preserve">1. En halua pelata sukupuolettomalla hahmolla. Se tekee peleistä tylsiä. Heillä ei ole sielua.    Pelaan naishahmona. Se voisi mahdollisesti olla mahtavaa ja jotain todella tuoretta, olettaen, että se ei ole joku maskuliinistettu muija, joka "potkii persettä".  Tehdään hänestä älykäs ja henkisesti ja emotionaalisesti vahva eikä joku fyysinen raakalainen, joka voittaa ammattisotilaat mielin määrin (jotain, mitä olen pitänyt tyhmänä myös ac-peleissä tähän mennessä). Haavoittuvuus ei ole heikkoutta. Rajoitusten ja haavoittuvuuden voittaminen tekee hahmoista vahvoja.</w:t>
      </w:r>
    </w:p>
    <w:p>
      <w:r>
        <w:rPr>
          <w:b/>
          <w:u w:val="single"/>
        </w:rPr>
        <w:t xml:space="preserve">134598</w:t>
      </w:r>
    </w:p>
    <w:p>
      <w:r>
        <w:t xml:space="preserve">2.</w:t>
        <w:tab/>
        <w:t xml:space="preserve">&gt; Pelaan naishahmona</w:t>
        <w:t xml:space="preserve"> Se voisi olla potentiaalisesti mahtavaa ja jotain todella tuoretta, olettaen että se ei ole mikään maskuliinistettu muija joka "potkii persettä." &gt;Tehdään hänestä älykäs ja henkisesti ja emotionaalisesti vahva eikä mikään fyysinen raakalainen joka voittaa ammattisotilaat mielin määrin (jotain mitä olen pitänyt tyhmänä myös ac-peleissä tähän mennessä).   Eli... kannatat siis Anita Sarkeesiania? Hän esittää juuri tämän väitteen ja rakensi koko maisterin tutkielmansa sen ympärille: Men With Tits on huono asia, koska se ylläpitää "maskuliinisten arvojen" asettamista "feminiinisten arvojen" edelle.</w:t>
      </w:r>
    </w:p>
    <w:p>
      <w:r>
        <w:rPr>
          <w:b/>
          <w:u w:val="single"/>
        </w:rPr>
        <w:t xml:space="preserve">134599</w:t>
      </w:r>
    </w:p>
    <w:p>
      <w:r>
        <w:t xml:space="preserve">3.</w:t>
        <w:tab/>
        <w:tab/>
        <w:t xml:space="preserve">Pitääkö se muotoilla näin? Hänellä on paljon muitakin kökköjä mielipiteitä, ja jos on samaa mieltä hänen kanssaan yhdestä asiasta, se ei tee kenestäkään yhtäkkiä hänen kannattajaansa, eikä sinun tarvitse olla samaa mieltä samoista syistä.</w:t>
      </w:r>
    </w:p>
    <w:p>
      <w:r>
        <w:rPr>
          <w:b/>
          <w:u w:val="single"/>
        </w:rPr>
        <w:t xml:space="preserve">134600</w:t>
      </w:r>
    </w:p>
    <w:p>
      <w:r>
        <w:t xml:space="preserve">4.</w:t>
        <w:tab/>
        <w:tab/>
        <w:tab/>
        <w:t xml:space="preserve">Yritän sanoa, että "naismyönteisyys" ei ole sama asia kuin nykyfeminismin vastustaminen. Stereotyyppiset 70-luvun radfem-dyykit eivät edusta nykyisiä kolmannen aallon feministejä.</w:t>
      </w:r>
    </w:p>
    <w:p>
      <w:r>
        <w:rPr>
          <w:b/>
          <w:u w:val="single"/>
        </w:rPr>
        <w:t xml:space="preserve">134601</w:t>
      </w:r>
    </w:p>
    <w:p>
      <w:r>
        <w:t xml:space="preserve">1. Olen samaa mieltä useiden muiden kanssa siitä, että tämän kusipään tarina kuuluu täysin /r/pussypassiin.    On ärsyttävää nähdä tällaista paskaa ykköspostauksena, varsinkin alaryhmässä, joka on nimenomaan omistettu naisille, jotka EIVÄT pääse pälkähästä.</w:t>
      </w:r>
    </w:p>
    <w:p>
      <w:r>
        <w:rPr>
          <w:b/>
          <w:u w:val="single"/>
        </w:rPr>
        <w:t xml:space="preserve">134602</w:t>
      </w:r>
    </w:p>
    <w:p>
      <w:r>
        <w:t xml:space="preserve">2.</w:t>
        <w:tab/>
        <w:t xml:space="preserve">Se oli päivitys aiempaan tarinaan.</w:t>
      </w:r>
    </w:p>
    <w:p>
      <w:r>
        <w:rPr>
          <w:b/>
          <w:u w:val="single"/>
        </w:rPr>
        <w:t xml:space="preserve">134603</w:t>
      </w:r>
    </w:p>
    <w:p>
      <w:r>
        <w:t xml:space="preserve">3.</w:t>
        <w:tab/>
        <w:t xml:space="preserve">Tuosta aluksesta on tullut "anti-natsien" turvatila.</w:t>
      </w:r>
    </w:p>
    <w:p>
      <w:r>
        <w:rPr>
          <w:b/>
          <w:u w:val="single"/>
        </w:rPr>
        <w:t xml:space="preserve">134604</w:t>
      </w:r>
    </w:p>
    <w:p>
      <w:r>
        <w:t xml:space="preserve">1. Viimeinen osuma oli hieman liikaa.</w:t>
      </w:r>
    </w:p>
    <w:p>
      <w:r>
        <w:rPr>
          <w:b/>
          <w:u w:val="single"/>
        </w:rPr>
        <w:t xml:space="preserve">134605</w:t>
      </w:r>
    </w:p>
    <w:p>
      <w:r>
        <w:t xml:space="preserve">2.</w:t>
        <w:tab/>
        <w:t xml:space="preserve">Ilmeisesti hän tarvitsi sitä. Hän on jo ottanut kaksi kaatumista ja kaksi lyöntiä kasvoihin, ja silti hän tulee takaisin hakemaan lisää. Kepin ja tazerin aika.</w:t>
      </w:r>
    </w:p>
    <w:p>
      <w:r>
        <w:rPr>
          <w:b/>
          <w:u w:val="single"/>
        </w:rPr>
        <w:t xml:space="preserve">134606</w:t>
      </w:r>
    </w:p>
    <w:p>
      <w:r>
        <w:t xml:space="preserve">3.</w:t>
        <w:tab/>
        <w:tab/>
        <w:t xml:space="preserve">Ei kaveri. Hän kaatui kaksi kertaa lievistä olkapäiden harjauksista ja tönäisyistä. Tämä ärsyttävä juoppo nainen ei missään nimessä ole uhka. Jos hän on vihainen, sinun pitäisi lainvalvojana yrittää de-eskaloida tilannetta. Mutta ei pidä alentua hänen tasolleen ja avata tölkkiä. Laita hänelle käsiraudat, taklaa hänet, jos on pakko, heitä hänet juoppoputkaan. Et saa aiheuttaa hänelle aivovauriota. Se, ansaitseeko hän sen vai ei, on täysin epäolennaista. Olet poliisi JA olet mies. Käyttäydy sen mukaisesti.</w:t>
      </w:r>
    </w:p>
    <w:p>
      <w:r>
        <w:rPr>
          <w:b/>
          <w:u w:val="single"/>
        </w:rPr>
        <w:t xml:space="preserve">134607</w:t>
      </w:r>
    </w:p>
    <w:p>
      <w:r>
        <w:t xml:space="preserve">4.</w:t>
        <w:tab/>
        <w:tab/>
        <w:tab/>
        <w:t xml:space="preserve">Hän voisi raapia silmän irti. Poliisi ei ota sitä riskiä.  Julkisen virkamiehen (poliisit kuuluvat tähän) loukkaaminen sanallisesti tai fyysisesti on rangaistava teko Hollannissa. Hän teki molempia. Poliisien turvallisuus on poliisin ykkösprioriteetti tällaisissa tilanteissa. Tämä on täysin perusteltua, ja se on saanut vain myönteistä palautetta Hollannissa. "Handen af van onze hulpverleners" -mentaliteetti on todella korkealla tasolla, hollantilainen osa on yleinen sanonta. Lisäksi poliisi on joitakin viikkoja sitten julkaistun tutkimuksen mukaan koko maan luotetuin viranomainen/organisaatio. https://nos.nl/artikel/2233860-we-vertrouwen-de-politie-het-meest-en-de-kerk-het-minst.html Poliisia ei pelätä täällä kuten Yhdysvalloissa, ja poliisin kunnioittamatta jättämiseen suhtaudutaan vakavasti.</w:t>
      </w:r>
    </w:p>
    <w:p>
      <w:r>
        <w:rPr>
          <w:b/>
          <w:u w:val="single"/>
        </w:rPr>
        <w:t xml:space="preserve">134608</w:t>
      </w:r>
    </w:p>
    <w:p>
      <w:r>
        <w:t xml:space="preserve">5.</w:t>
        <w:tab/>
        <w:tab/>
        <w:tab/>
        <w:tab/>
        <w:t xml:space="preserve">Okei, siistiä. Kuulostaa siltä, että hän saa syytteen - ja hän ansaitsee sen. Ansaitseeko hän sen, että poliisi, jolla on 4-5 muuta poliisia iskuetäisyydellä, hakkaa hänet? Ei missään nimessä.   Saat sen näyttämään siltä, että tämä känninen nainen osaa tähdätä ja pystyy raapimaan silmän irti. Joten jos pahin mitä tuo nainen olisi voinut tehdä on raapia silmän, niin poliisi olisi voinut tehdä pahimmillaan tappaa hänet - jos se sopii sinulle, niin mikäs siinä. Kannatat mielelläsi sitä, että poliisi kulkee ympäriinsä ja tappaa ihmisiä mielivaltaisesti, kun he, poliisi, kokevat sen oikeutetuksi. Sanoisit myös, että sinulle sopii, että yksi mies on tuomari, valamiehistö ja pyöveli. En tiedä, miten se toimii Hollannissa, mutta täällä se on viaton, kunnes syyllisyys on todistettu oikeudessa. Ei poliisin edessä, ei redditin naisvihamielisten nörttien edessä. Kyllä, se tehtiin räikeästi, videolla, monien todistajien edessä - hienoa. Lisää todisteita käytettäväksi oikeudessa.   Käpälöikää hänet, pankaa käsiraudat, syyttäkää häntä. Älkää tappako häntä. Älkää hakkaako häntä. Ole parempi kuin hän. Käytä poliisikoulutusta, jonka sinun olisi pitänyt saada, ja de-eskaloi tilanne laittamalla hänelle käsiraudat - älä hakkaa häntä mössöksi. Mutta ihan sama. Hyvä on. Jos poliisi joskus käyttää liiallista voimaa sinuun tai läheiseesi, sinulla ei ole oikeutta suuttua siitä, koska sinun ja hollantilaisten mielestä he eivät voi KOSKAAN olla väärässä - jos he ovat väärässä, toinen henkilö on vielä enemmän väärässä, joten poliisi on ilmeisesti oikeassa. Sinun ja hollantilaisten mielestä kaksi väärää tekee jotenkin oikean.   Se oli liiallista voimankäyttöä. Nainen tarvitsi rangaistuksen, mutta ei tuolla tavalla. Tuossa on kuusi poliisia. Yritä selittää minulle, miten 6 poliisia ei voi pidättää yhtä humalaista naista. Jos he eivät osaa, he tarvitsevat parempaa koulutusta.   Saanko kysyä: mikä on oikeusjärjestelmän tarkoitus sinun mielestäsi? Oikeasti? Mitä järkeä siinä on? Jos poliisi ei ole koskaan väärässä ja jokainen heidän tekemänsä pidätys on oikea ja jokainen heidän antamansa pahoinpitely on oikeutettu, miksi edes järjestää oikeudenkäyntiä? Miksei heitä vain heitetä putkaan?</w:t>
      </w:r>
    </w:p>
    <w:p>
      <w:r>
        <w:rPr>
          <w:b/>
          <w:u w:val="single"/>
        </w:rPr>
        <w:t xml:space="preserve">134609</w:t>
      </w:r>
    </w:p>
    <w:p>
      <w:r>
        <w:t xml:space="preserve">6.</w:t>
        <w:tab/>
        <w:tab/>
        <w:tab/>
        <w:tab/>
        <w:tab/>
        <w:t xml:space="preserve">Poliisi ei tarvitse todisteita hillitäkseen tai käyttäessään voimakeinoja pidätystä pakenevaa aggressiivista henkilöä vastaan, ja tämä on sama asia täällä ja Hollannissa. Jos kyseessä olisi mies, et itkisi naisvihaa, naisvihassa ei ole järkeä. Ihminen on ihminen. Hänet yritettiin ilmeisesti panna käsirautoihin ja hän vastusti. Tämä on seuraava askel. Poliisi ei ota riskejä väkijoukon edessä, jossa on aggressiivisia ihmisiä, jotka yrittävät satuttaa heitä, olivatpa he sitten miehiä tai naisia. Poliisin tekemät murhat eivät ole lainkaan yleisiä Hollannissa, kuten sanoin, tämä ei ole Yhdysvallat. Niitä tapahtuu hyvin harvoin, ei edes yhtä tänä vuonna. Kuusi poliisia oli paikalla valvomassa väkijoukkoa, kuten videolta selvästi näkyy. Tämä on normaali menettelytapa. Mahdollisimman vähän pidätyksiä, kun muut huolehtivat siitä, että väkijoukko hajoaa. Poliisit eivät käytä kohtuuttomia voimakeinoja minuun tai läheiseeni, sillä kuten sanoin, poliisit ovat maan arvostetuin ja luotetuin viranomainen. He saavat korkeammat pisteet kuin muut ihmiset ja jopa naapurit. Tällaiset asiat ovat hyvin harvinaisia ja liiallinen voimankäyttö siksi vielä harvinaisempaa. Hän pystyi kävelemään ja seisomaan hyvin, tässä ei käytetty liiallista voimankäyttöä, se oli vain tehokkain tapa hoitaa tilanne. Vaikka pidätys ei ollutkaan oikea, hän käytti poliisia väärin. Pidätys voi olla väärässä niin paljon kuin haluatte, me molemmat emme tiedä sitä, mutta koska hän käytti poliisia väärin, tämä oli täysin laillista, eikä kukaan edes tutki sitä takuulla. Täällä kunnioitetaan poliiseja, vaikka he olisivat väärässä. Jos sinut pidätetään väärin perustein ja käyttäydyt hyvin, pääset todennäköisesti vapaaksi, on syy siihen, että vankimme asukasta kohden ovat yksi maailman alhaisimmista. Oikeusjärjestelmämme on loistava. Tämä ei ole Yhdysvallat.  Tässä on artikkeli vankiloidemme sulkemisesta, koska meillä on liian vähän vankeja. Täällä ihmisten ei tarvitse pelätä poliiseja tai oikeuslaitosta, joten tällaiset asiat ovat harvinaisia ja yleisö tuomitsee ne ankarasti. Poliisien kimppuun ei hyökätä. https://www.google.co.uk/amp/s/www.independent.co.uk/news/world/europe/dutch-prisons-are-closing-because-the-country-is-so-safe-a7765521.html%3famp.</w:t>
      </w:r>
    </w:p>
    <w:p>
      <w:r>
        <w:rPr>
          <w:b/>
          <w:u w:val="single"/>
        </w:rPr>
        <w:t xml:space="preserve">134610</w:t>
      </w:r>
    </w:p>
    <w:p>
      <w:r>
        <w:t xml:space="preserve">7.</w:t>
        <w:tab/>
        <w:tab/>
        <w:tab/>
        <w:tab/>
        <w:tab/>
        <w:tab/>
        <w:t xml:space="preserve">Missä kohtaa videota poliisi yritti laittaa hänelle käsiraudat? Ennen kuin häntä työnnettiin? Vai sen jälkeen, kun poliisi löi häntä neljä kertaa kasvoihin? En nimittäin nähnyt sitä. Kuka muu väkijoukossa yritti satuttaa poliisia? Kuka tarkalleen ottaen, ja puhukaa kovaa, jotta oikeussali kuulee teidät, oli aggressiivinen poliisia kohtaan, paitsi nainen? Jos poliisit olivat paikalla valvomassa väkijoukkoa, miksi he olivat videon alussa kaikki ahtautuneina yhteen nurkkaan? Se on huono joukkojenhallintataktiikka, jos minulta kysytään. Jos tällaista tapahtuu harvoin Hollannissa, miksi poliisi pelkää niin paljon, että tämä nainen on massiivinen, tappava uhka? Ihmisten lyöminen neljä kertaa kasvoihin, heittäminen maahan ja potkiminen maahan, kun he ovat maassa, on normaali menettelytapa? Mitä vittua sinä puhut? Millaisesta maasta olet kotoisin? Jonkun lyöminen useita kertoja, maahan heittäminen, potkiminen, pampun heiluttelu ja sitten pidättäminen on tehokkain tapa käsitellä häntä? Sen sijaan, että, tiedäthän, vain taklataan hänet ja laitetaan käsiraudat?   Nainen on ehdottomasti väärässä!!!! En väittele siitä! Minä väitän poliisin liiallisesta voimankäytöstä - riippumatta siitä, mitä nainen teki. Poliisien pitäisi olla parempia kuin ihmiset, joita he pidättävät - teidän mukaanne heidän ei tarvitse olla, koska "täällä tapahtuu harvoin". Mitä tapahtuu, kun niin tapahtuu? Kohteletteko te kaikki vain olkapäitänne ja julistatte, että "no poliisi on AINA oikeassa". Ymmärrän, että rakastatte poliisia enemmän kuin äitiänne, mutta se ei silti tee siitä oikein. Sanotte, että poliisi ei "koskaan" käytä liiallista voimaa teitä tai läheistänne kohtaan... Mitä tapahtuu, jos he käyttävät? Oikeasti, mitä teet silloin? Mitä jos sinä tai läheisesi kuolee sen takia? Kohautatte vain olkapäitänne, koska poliisi on aina oikeassa, eikö niin?   Periaatteessa olet kertonut minulle vain, että kannatat poliisiväkivaltaa, "koska sitä tapahtuu täällä harvoin", ja että olet täysin sinut sen kanssa, että YKSI mies on tuomari, valamiehistö ja pyöveli. Sinulle sopii myös se, että ihmisiltä viedään oikeus oikeudenmukaiseen ja tasa-arvoiseen oikeudenkäyntiin. Tuo kuulostaa minusta fasismilta. Onko se todella se puoli, jota yrität vetää täällä?</w:t>
      </w:r>
    </w:p>
    <w:p>
      <w:r>
        <w:rPr>
          <w:b/>
          <w:u w:val="single"/>
        </w:rPr>
        <w:t xml:space="preserve">134611</w:t>
      </w:r>
    </w:p>
    <w:p>
      <w:r>
        <w:t xml:space="preserve">8.</w:t>
        <w:tab/>
        <w:tab/>
        <w:tab/>
        <w:tab/>
        <w:tab/>
        <w:tab/>
        <w:tab/>
        <w:t xml:space="preserve">Sinä todella tykkäät laittaa sanoja suuhuni, haha, fasismia, sanot, että puolustaisin poliiseja, jotka tappavat ilman syytä, sanot, että poliisit ovat mielestäni aina oikeassa. On selvää, että olet enemmän tunteellinen kuin rationaalinen ihminen, ei se mitään, mutta voisitko kenties perustaa yhdenkin väitteen johonkin, mitä olen oikeasti sanonut, sen sijaan, että vain oletat kaiken? En ole koskaan sanonut mitään tuollaista. Oletat, että poliisi pitää häntä tappavana uhkana. Olen pahoillani, mutta sekin on typerä oletus. Mikä sinua vaivaa ja oletat liikaa? Hän on uhka, kukaan ei puhunut tappavasta. Ironista, miten helposti oletat asioita siitä, mitä minä ajattelen, mutta et voi olettaa, että poliisit hoitivat tilanteen asianmukaisesti ennen videon alkua. Sinulla ei todellakaan ole hajuakaan mistä puhut, puolustat häntä vain koska hän on niin herkkä nainen. Päästä itsesi yli, hän käytti poliisia väärin, tämä on oikeutettu lain ja yleisen mielipiteen mukaan. Joukkojen hallintaa ei tehdä vain silloin, kun väkijoukot muuttuvat aggressiivisiksi, sitä tehdään aina, jos väkijoukot muuttuvat aggressiivisiksi. Sitä kutsutaan vaaratilanteen estämiseksi, eikä sen pitäisi olla niin vaikeaa ymmärtää. Hän oli jo pidätetty, ettekö ymmärrä sitä? Hän vastusti pidätystä. Häntä ei lyöty ensin, vaan pidätettiin sen jälkeen. Hänet pidätettiin, hän ei suostunut pidätykseen, joten heidän oli ryhdyttävä fyysisiin toimiin. Jos et edes tiedä, mitä pidätys on, on vaikea puhua kanssasi järkevästi. Pidätys on sanallinen. Kun poliisi sanoo, että sinut on pidätetty, sinut on pidätetty. Hän häiritsee poliiseja, hänet työnnetään pois, hän lyö poliisia, poliisi puolustaa, sitten hänet pidätetään ja sitten hän lyö poliisia uudelleen, vastustaa pidätystä. Sinä puhut poliisiväkivallasta, katso omia lukujasi ja sitten meidän lukujamme, on selvää, että tappava väkivalta on täällä tähtitieteellisesti harvinaisempaa kuin Yhdysvalloissa. Poliisia lyövän lyöminen on normaali käytäntö kaikkialla. Taklaaminen on paljon vaarallisempaa, poliisi on lattialla haavoittuvassa asennossa. Mutta sinä et ymmärrä mitään siitä, miten poliisi tekee työtään, joten on loogista, että tunteesi pääsevät valloilleen. Poliisit ovat parempia kuin pidätetyt ihmiset. Nuo ihmiset olivat aggressiivisia baareissa, poliisit laittoivat ensimmäisen henkilön käsirautoihin ilman ongelmia, sitten varmistivat ettei nainenkaan ollut enää uhka. Tämä nainen, kuten sanoit, oli väärässä, ja poliisit olivat parempia. Poliisien pitäisi olla parempia, ja tässä he selvästi olivat? He eivät hyökänneet kenenkään kimppuun provosoimatta (nainen teki niin) he vain kostivat (nainen yllytti useaan kertaan) ja he pysyivät ammattimaisina ja hallitsivat tilanteen. Koko väitteesi perustuu siihen, että sanon poliisin olevan aina oikeassa, mutta hassua kyllä, en ole koskaan sanonut niin. Olet tunnepitoinen ihminen ja maalaat poliiseista ja minusta pahimman kuvan päähäsi kaikilla oletuksillasi. Väitteesi ei perustu mihinkään tosiasioihin. Ei-tappavat toimenpiteet aggressiivisia ihmisiä vastaan, jotka vastustavat pidätystä kohtuullisessa määrin, eivät ole koskaan liiallista voimankäyttöä. On hämmästyttävää, miten taivutat tosiasioita niin äärimmilleen. Kaikkea, mitä sanot "olen kertonut sinulle", en kirjaimellisesti sanonut enkä usko. Väittelette omassa päässänne keksimäänne vihollista vastaan. Sanominen, että poliisi ei voi toimia ennen kuin on ollut oikeudenkäynti, on naurettavaa ja sinä tiedät sen, älä esitä tyhmää. Poliisien on toimittava tilanteessa eliminoidakseen uhan varmistaakseen itsensä ja muiden turvallisuuden, he tekivät oikein ja sinä et voi hyväksyä sitä, koska hän on vain hauras nainen (joka hyökkäsi POLIISIEN kimppuun MONTA KERTAA).</w:t>
      </w:r>
    </w:p>
    <w:p>
      <w:r>
        <w:rPr>
          <w:b/>
          <w:u w:val="single"/>
        </w:rPr>
        <w:t xml:space="preserve">134612</w:t>
      </w:r>
    </w:p>
    <w:p>
      <w:r>
        <w:t xml:space="preserve">9.</w:t>
        <w:tab/>
        <w:tab/>
        <w:tab/>
        <w:tab/>
        <w:tab/>
        <w:tab/>
        <w:tab/>
        <w:tab/>
        <w:t xml:space="preserve">Luoja, olet vitun nynny, jos luulet, että tämä nainen oli uhka kuudelle koulutetulle poliisille. Jos hän ei ole tappava uhka, miksi poliisin piti lyödä häntä toistuvasti kasvoihin? SINÄ et tiedä kuinka paljon vahinkoa se voi aiheuttaa! Hän voi olla loppuelämänsä jälkeenjäänyt, koska hän teki tyhmän päätöksen humalassa ollessaan. Älä KOSKAAN tee tyhmiä päätöksiä humalassa, muuten olet tekopyhä.   En laittanut sanoja suuhusi, vaan esitin kysymyksiä. Yritä ensi kerralla vastata niihin oikeasti ennen kuin yrität lukea minua kuin kirjaa ja tehdä oletuksia minusta (ironista, eikö?) Ajattelet AINOASTAAN poliisien turvallisuutta täällä samalla kun sanot, että poliiseihin kohdistuvaa väkivaltaa ei tapahdu siellä juuri koskaan. Jeesus Kristus, olisitko vähän inhimillisempi, hemmo. Tämä nainen ei kirjaimellisesti aiheuttanut mitään uhkaa kuudelle koulutetulle poliisille - voi huhhuh, poliisi sai mustelman käteensä. Tämä nainen voisi olla kasvissyöjä loppuelämänsä poliisin kasvoihin antamien iskujen jälkeen, ja sinä olet täysin sinut sen kanssa - sinä jopa kannatat sitä.    Jos tämä olisi linkki artikkeliin, jossa lukisi "nainen tuomittiin x vuodeksi poliisien pahoinpitelystä", olisin kanssasi samaa mieltä - ei ole. Sen sijaan tässä poliisi käyttää kohtuuttomasti voimaa pidättääkseen yhden, yksittäisen humalaisen naisen, kun viisi hänen kollegaansa seisoo iskuetäisyydellä heistä molemmista. Ja te kaikki kannustatte sitä. Katsoitte juuri, kun nainen sai turpiinsa, koska hän löi humalassa poliisia. Jos tämä nainen olisi ollut oikeutettu uhka, olisin kanssanne samaa mieltä - hän ei selvästikään ole. Häntä heitellään kuin räsynukkea koko videon ajan. Te puhutte koko ajan hänen "mahdollisesta" uhasta, mitä jos puhuisimme hänen TODELLISESTA uhkasta, joka videon todistusaineiston mukaan oli hyvin vähäinen tai olematon. Konstaapeli sai muutaman naarmun. Boo fuckin hoo. Tässä on laastari.   Se voi olla laillista, mutta se ei tarkoita, että se on oikein. Nainen aloitti väkivallan, ja poliisi oli varma, että hän kosti kolminkertaisella määrällä kipua ja kymmenkertaisella määrällä mahdollista tuhoa, jonka hän olisi voinut aiheuttaa naiselle ja tämän elämälle.   Kysyn sinulta saman kysymyksen, jonka esitin eräälle toiselle, ja pyydän sinua oikeasti vastaamaan tähän kysymykseen: mitä teet, jos näet poliisin hakkaavan vaimoasi/tytärtäsi/äitiäsi. Ette tiedä, miksi konstaapeli on siellä, hän vain on siellä ja, pojat, hän rokottaa rakkaitanne. Katsotko vain vierestä ja kohautat olkapäitäsi? Entä jos hän tappaa äitisi/tyttöystäväsi/tätisi, koska hänen aivoihinsa kohdistuu liikaa traumoja? Mitä sitten tapahtuu? Onko hän edelleen oikeassa?</w:t>
      </w:r>
    </w:p>
    <w:p>
      <w:r>
        <w:rPr>
          <w:b/>
          <w:u w:val="single"/>
        </w:rPr>
        <w:t xml:space="preserve">134613</w:t>
      </w:r>
    </w:p>
    <w:p>
      <w:r>
        <w:t xml:space="preserve">10.</w:t>
        <w:tab/>
        <w:tab/>
        <w:tab/>
        <w:tab/>
        <w:tab/>
        <w:tab/>
        <w:tab/>
        <w:tab/>
        <w:tab/>
        <w:t xml:space="preserve">SINÄ et TIEDÄ, kuinka paljon vahinkoa humalainen, sanoisin, että jo jälkeenjäänyt nainen voi tehdä ilman, että hän on saanut osumaa. Sanoisitko samaa jostain, joka tappoi jonkun ajaessaan humalassa? Tai raiskasi jonkun päihtyneenä? Et, koska välität tästä vain siksi, että hän on nainen. Jos tyttö "raiskataan" molempien osapuolten ollessa humalassa, te varmasti asettuisitte tytön puolelle ja sanoisitte, ettei sillä ole väliä, että mies oli humalassa! Sama juttu kun on rattijuoppo. Humalassa oleminen ei ole mikään tekosyy. Jos jotakuta perheenjäsentäni kohdeltaisiin noin, olisin kyllä helvetin vihainen. Heille. Koska he ovat niin vitun idiootteja, että hyökkäävät poliisin kimppuun tuolla tavalla MONTA kertaa. Sanoisin, että he saivat mitä ansaitsivat poliisien ahdistelemisesta ja pahoinpitelystä, luulen, että victin-moraali on liian syvälle juurtunut sinuun ja heijastat sen kaikkiin naisiin. Hän ei ole voittaja vaan hyväksikäyttäjä.</w:t>
      </w:r>
    </w:p>
    <w:p>
      <w:r>
        <w:rPr>
          <w:b/>
          <w:u w:val="single"/>
        </w:rPr>
        <w:t xml:space="preserve">134614</w:t>
      </w:r>
    </w:p>
    <w:p>
      <w:r>
        <w:t xml:space="preserve">11.</w:t>
        <w:tab/>
        <w:tab/>
        <w:tab/>
        <w:tab/>
        <w:tab/>
        <w:tab/>
        <w:tab/>
        <w:tab/>
        <w:tab/>
        <w:tab/>
        <w:t xml:space="preserve">Nyt laitat sanoja suuhuni sanoessasi, että olisin aina juopuneen naisen puolella: SANOIN JO, ETTÄ NAINEN ON VÄÄRÄSSÄ JA ANSAITSEE OIKEUTETUN SYYTTEEN, JONKA POLIISIN PAHOINPITELYSTÄ SAA. Tajua se paksun, hollantilaisen kallosi läpi.  Sanoin jo, ettei asiayhteyttä ole, et tiedä, miksi konstaapeli hakkaa läheistäsi, hän vain hakkaa. Et tiedä, löikö vaimosi/äitisi/tätisi konstaapelia. Sinä vain astut huoneeseen ja näet poliisin hakkaavan heitä. Mutta olet kai täysin sinut sen kanssa, että oma äitisi saa turpaansa poliisilta. Rakastat poliisia enemmän kuin omaa äitiäsi. Se on surullista. Säälin kaikkia läheisiä naisia elämässäsi, kun otetaan huomioon, että et ole vain täysin sinut sen kanssa, että heitä hakataan - olet täysin sinut sen kanssa, että heitä hakataan *syystä.* Istut siinä ja oletat, että heidän saamansa pahoinpitely on oikeutetusti ansaittua, syytät omaa perheenjäsentäsi, jätät tilanteen huomiotta ja - riippumatta siitä, tiedätkö, miksi heitä hakataan vai et. Se on vitun surullista.   Tämä nainen ei ole uhri, mutta hän ei ansaitse sitä, että poliisi hakkaa hänet naamaansa. hän ansaitsee vankilatuomion ja hän ansaitsee istua vankeutta. Se, että ajattelet, että kaikki naiset ansaitsevat saada turpaansa, koska heittelevät puolihuolimattomasti ja humalassa jotakuta, on täysin vastenmielistä. Säälin naisia elämässäsi. Sinun täytyy kohdella heitä kuin paskaa. Tiedän kyllä, miten paljon vahinkoa humalainen tyttö voi aiheuttaa, koska olen KOSKETTAUTUNUT siihen koko opiskeluaikani ajan. Ne eivät satuta. Voin vakuuttaa sen sinulle.</w:t>
      </w:r>
    </w:p>
    <w:p>
      <w:r>
        <w:rPr>
          <w:b/>
          <w:u w:val="single"/>
        </w:rPr>
        <w:t xml:space="preserve">134615</w:t>
      </w:r>
    </w:p>
    <w:p>
      <w:r>
        <w:t xml:space="preserve">12.</w:t>
        <w:tab/>
        <w:tab/>
        <w:tab/>
        <w:tab/>
        <w:tab/>
        <w:tab/>
        <w:tab/>
        <w:tab/>
        <w:tab/>
        <w:tab/>
        <w:tab/>
        <w:t xml:space="preserve">Sinä olet yksi niistä, jotka puhuvat sanojen laittamisesta suuhun. Jumalauta sinun täytyy olla tyhmä. Olet tehnyt niin jokaisessa kommentissa ja sanoin kirjaimellisesti, että LUULEN sinun tekevän niin. Älä viitsi, peikko.</w:t>
      </w:r>
    </w:p>
    <w:p>
      <w:r>
        <w:rPr>
          <w:b/>
          <w:u w:val="single"/>
        </w:rPr>
        <w:t xml:space="preserve">134616</w:t>
      </w:r>
    </w:p>
    <w:p>
      <w:r>
        <w:t xml:space="preserve">13.</w:t>
        <w:tab/>
        <w:tab/>
        <w:tab/>
        <w:tab/>
        <w:tab/>
        <w:tab/>
        <w:tab/>
        <w:tab/>
        <w:tab/>
        <w:tab/>
        <w:tab/>
        <w:tab/>
        <w:t xml:space="preserve">Aivan, nyt kun olen voittanut sinut väittelyssä ja saanut sinut näyttämään tyhmältä, olen nyt trolli. Mene vain.   On silti surullista, että rakastat poliisia enemmän kuin omaa äitiäsi.</w:t>
      </w:r>
    </w:p>
    <w:p>
      <w:r>
        <w:rPr>
          <w:b/>
          <w:u w:val="single"/>
        </w:rPr>
        <w:t xml:space="preserve">134617</w:t>
      </w:r>
    </w:p>
    <w:p>
      <w:r>
        <w:t xml:space="preserve">14.</w:t>
        <w:tab/>
        <w:tab/>
        <w:tab/>
        <w:tab/>
        <w:tab/>
        <w:tab/>
        <w:tab/>
        <w:tab/>
        <w:tab/>
        <w:tab/>
        <w:tab/>
        <w:tab/>
        <w:tab/>
        <w:t xml:space="preserve">Taas sinä laitat sanoja suuhuni. Ymmärrätkö nyt, miksi en vastannut täysin? Sinun kanssasi ei voi keskustella, kuten sanoin, olet tehnyt minusta kuvitteellisen vihollisen, jotta voit esittää uhria. Lisäksi on myöhä Hollannissa ja olen menossa nukkumaan, mutta en oleta, että tiedät miten aikavyöhykkeet toimivat, koska koko maailmankuvasi näyttää olevan Amerikkaan keskittynyt. Voitit minut väittelyssä, haha, keksit mielikuvituksellisia epätodennäköisiä tilanteita, jotta voisit tehdä minusta strawmanin, kun minä vain kerron faktoja. Älä vittu naurata minua. Tapa, jolla konstruoit kokonaisen tilanteen siitä, että kävelen huoneeseen, jossa poliisi pahoinpitelee perhettäni, ilman kontekstia (joka ei liity lainkaan keskusteluun, koska videolla ei selvästikään tapahtunut niin, vaan kontekstia oli runsaasti, hänet potkittiin ulos ja hän ahdisteli baarin henkilökuntaa), on niin naurettava, että ajattelin, että sinun täytyy olla trollaamassa.</w:t>
      </w:r>
    </w:p>
    <w:p>
      <w:r>
        <w:rPr>
          <w:b/>
          <w:u w:val="single"/>
        </w:rPr>
        <w:t xml:space="preserve">134618</w:t>
      </w:r>
    </w:p>
    <w:p>
      <w:r>
        <w:t xml:space="preserve">15.</w:t>
        <w:tab/>
        <w:tab/>
        <w:tab/>
        <w:tab/>
        <w:tab/>
        <w:tab/>
        <w:tab/>
        <w:tab/>
        <w:tab/>
        <w:tab/>
        <w:tab/>
        <w:tab/>
        <w:tab/>
        <w:tab/>
        <w:t xml:space="preserve">Kysyin tuon kysymyksen saadakseni käsityksen luonteestasi, koska se valaisee paljon väitteitäsi.   Tässä tilanteessa on kyse siitä, että nainen rikkoi lakia ja sai sen vuoksi tarpeetonta turpaansa.  Kysyin sinulta, mitä ajattelisit, jos näkisit läheisesi hakattavan ilman asiayhteyttä?   Sinun sanasi, suurin piirtein:  "Olisin vihainen. Heille. (Läheisesi), koska hän on idiootti ja hyökkää poliisin kimppuun." Tämä puolestaan kertoo minulle, että tilanteesta riippumatta poliisi on oikeassa. Et tiedä, tekikö läheisesi jotain väärin vai jotain oikein.   Silti, jollain tapaa, jollakin tavalla, hänen saamansa pahoinpitely on *siltikin* oikeutettu. Tuo oli SINUN vastauksesi. Ehkä ajattelet ensi kerralla, ennen kuin ammut itseäsi jalkaan omilla vastauksillasi. Jos olet huolissasi siitä, että luon jotain suurta fantasiaa (mitä en ole tehnyt, kaikki yllä oleva on todellista logiikkaani, joka on johdettu *sinun* vastauksistasi), vastaa kysymykseen fiksummin. TAI lykkää kysymystä äläkä vastaa siihen ollenkaan!   Miten se liittyy tähän videoon? Se kertoo minulle, että ajattelet, että poliisi ei oikeastaan voi tehdä mitään väärää. Että poliisi ei voisi missään olosuhteissa hoitaa tilannetta paremmin. Että riippumatta siitä, mitä tämä nainen tai teidän läheisenne teki, riippumatta siitä, kuinka merkittävä tai merkityksetön rikos - jos mikään rikos - heidän saamansa pahoinpitely on ehdottoman välttämätöntä sen varmistamiseksi, että laillinen oikeus toteutuu.    Tuo on inhottavaa. Hyvää yötä.</w:t>
      </w:r>
    </w:p>
    <w:p>
      <w:r>
        <w:rPr>
          <w:b/>
          <w:u w:val="single"/>
        </w:rPr>
        <w:t xml:space="preserve">134619</w:t>
      </w:r>
    </w:p>
    <w:p>
      <w:r>
        <w:t xml:space="preserve">16.</w:t>
        <w:tab/>
        <w:tab/>
        <w:tab/>
        <w:tab/>
        <w:tab/>
        <w:tab/>
        <w:tab/>
        <w:tab/>
        <w:tab/>
        <w:tab/>
        <w:tab/>
        <w:tab/>
        <w:tab/>
        <w:tab/>
        <w:tab/>
        <w:t xml:space="preserve">Sillä ei ole merkitystä, onko poliisi oikeassa vai ei. Miten. Voi. Sinä. Olla. Niin. Tiheä. Vaikka poliisi olisi väärässä, teet niin kuin he sanovat. Vaikka he olisivat väärässä, et käytä heitä väärin. Päätelmäsi siitä, että minun on ajateltava, että poliisi on aina oikeassa, koska olisin vihainen perheelleni, jos se ei kunnioittaisi ja pahoinpitelisi poliisia, on niin kaukaa haettua, etten halua edes lukea loppukommenttia. Jotain on vialla logiikkakäsityksessäsi. Kyllä, en tiedä tekivätkö he mitään väärää vai eivät, tämä ei kuitenkaan liity reaktiooni siihen, että he pahoinpitelivät poliisia. Sanot "se kertoo minulle" niin vitun usein, jokaisessa kommentissa oletat mitä ajattelen, joka ikinen kerta väärin. Toistan koko ajan, että teet vihollisen kuullessasi ja leikit uhria, mutta se ei mene perille. Ja sitten sinulla on otsaa sanoa minulle, että laitan sanoja SINUN suuhusi, ryhdistäydy nyt. Ei sillä ole mitään väliä mitä vittua olet tehnyt, se ei voi olla vittu mitään. Jos et hyökkää Hollannin poliisin kimppuun, he eivät hyökkää sinun kimppuusi, niin helppoa se on. Tietenkin hakkaaminen on oikeutettua, jos he hyökkäsivät poliisin kimppuun ENSIN. Siitä tässä koko jutussa on kyse. Jos asiayhteyttä ei ole, vittu kyllä minä valitsen poliisien puolelle, he ovat erittäin arvostettuja yhteiskunnan jäseniä, kuten mainitsin jo tunteja sitten. Tietysti he voivat olla väärässä, mutta se ei tarkoita etten olettaisi että he eivät ole väärässä hyvällä syyllä. Hassua, miten yrität päästä pois häviävästä väitteestä sanomalla, että minun pitäisi teeskennellä, ettei asiayhteyttä ole, ja tehdä siitä täysin irrelevantti väite "poliisit ovat aina oikeassa" , koska tässä on kyse videosta, jossa on selvä asiayhteys ja poliisi on selvästi oikeassa. Mutta vastatakseni tuohon nimenomaiseen kysymykseesi: jos kävelen huoneeseen ilman asiayhteyttä ja näen perheenjäseneni hyökkäävän poliisin kimppuun ilman minkäänlaista asiayhteyttä, aivan kuten videolla, ja poliisi ryhtyy vastatoimiin, olen 100-prosenttisesti lain puolella. Olen todennut tämän yhä uudelleen ja uudelleen, ja se, että luulet minun ampuvan itseäni jalkaan sanomalla tämän ja väität poliisin olevan aina oikeassa (mikä on lisäksi täysin epäolennaista argumentin kannalta muutenkin), osoittaa, että ymmärryksessäsi on jotain vikaa. "Ei ole väliä miten. Merkityksetön rikos" Rikos on lainvalvojan pahoinpitely, senkin tyhmä idiootti, siitä on ollut kyse koko ajan. Todellakin sinun täytyy olla trolli, sait minut kuitenkin kiinni, hyvää työtä.</w:t>
      </w:r>
    </w:p>
    <w:p>
      <w:r>
        <w:rPr>
          <w:b/>
          <w:u w:val="single"/>
        </w:rPr>
        <w:t xml:space="preserve">134620</w:t>
      </w:r>
    </w:p>
    <w:p>
      <w:r>
        <w:t xml:space="preserve">17.</w:t>
        <w:tab/>
        <w:tab/>
        <w:tab/>
        <w:tab/>
        <w:tab/>
        <w:tab/>
        <w:tab/>
        <w:tab/>
        <w:tab/>
        <w:tab/>
        <w:tab/>
        <w:tab/>
        <w:tab/>
        <w:tab/>
        <w:tab/>
        <w:tab/>
        <w:t xml:space="preserve">Im vain roikkuu kiinni hakkaaminen on perusteltua millään tavalla, muoto tai muoto. Se ei vähennä tilannetta lainkaan. Se on pohjimmiltaan järjetöntä ottaen huomioon keinot, joilla poliisi voi pidättää ihmisiä. Ja jos se ei ole järjetöntä, se on tehotonta. Poliisi voisi taklata naisen, muut poliisit paiskoisivat hänen kimppuunsa, ottaisivat hänestä vallan ja saisivat hänet poliisiautoon ennen kuin video olisi edes loppunut.   Mutta hyvä. Ehkä se on kulttuurinen ero, kuten sanoit. Sinä asetut aina poliisin puolelle, olipa asia mikä tahansa, ja minä asetun aina sen puolelle, että ihmisiä ei saa lyödä muusta syystä kuin siksi, että he lyövät takaisin lyömisen vuoksi. Vaikka joku lyö sinua, se ei tarkoita, että lyöt takaisin. Kuuluuko se poliisien oikeuksiin? Ehdottomasti. Se ei kuitenkaan tarkoita, että hänen pitäisi tehdä niin. Katsokaa poliisin kokoa häneen verrattuna. Häntä kohdeltiin kuin räsynukkea, kun poliisi käsitteli häntä. Sen sijaan, että poliisi olisi tehnyt kaiken tuon, aiheuttanut valtavan metelin ja saanut ihmiset juoksemaan, hän olisi voinut lopettaa asian siihen taklaamalla hänet maahan ja panemalla hänet käsirautoihin.   Ja katso, nainen on täysin syyllinen. Hän ansaitsee rangaistuksensa oikeudessa - tai miten se Hollannissa tehdäänkin. Hän ansaitsee aikansa, ja se on mielestäni oikeudenmukaisuutta. Tuon kohun juuret ovat selvästi peräisin hänestä, hän on suurin tekijä kohussa. Asia on niin, että poliisit edistävät osaltaan kohua. Jos se olisi minusta kiinni, se ei olisi poliisin tarkoitus. Yrität parhaasi mukaan olla edistämättä väkivaltaa tilanteessa, kun ei tarvitse ja konstaapelin ei todellakaan tarvinnut ollenkaan. Jos olet sitä mieltä, että hän tarvitsi, tarvitsen sinulta vielä rationaalisen selityksen sille, miten humalainen nainen voi tehdä poliisille muutakin kuin mustan silmän. Jos hänellä olisi ollut ase, luulisi, että hän olisi vetänyt sen esiin lyönnin tai kahden jälkeen. Mutta hänellä ei ollut, joten ehkä siinä vaiheessa lopetetaan lyöminen ja laitetaan käsiraudat. Tai sitten ei. Käsittelette naisia miten haluatte. Minä en sano teille, mitä tehdä ja mitä ei tehdä heidän kanssaan.   Väitteeni perusta on se, että uskon poliisin pystyvän ja sen pitäisi pystyä parempaankin. Heidän ei pitäisi joutua hakkaamaan ihmisiä saadakseen heidät tottelemaan. Heidän tehtävänsä ei ole vahingoittaa rikollisia, vaan pidättää heidät.  Ainoat tilanteet, joissa se on mielestäni perusteltua, ovat hengenvaaralliset tilanteet, mellakat tai ratsiat. Mutta oletettavasti rynnäkköön käytetään aseita, joten en tiedä, miksi siihen liittyisi hakkaaminen. Mutta minä eksyn.   Lopuksi taidan pyytää anteeksi. Saan hieman tunteita, kun joudun "poliittiseen" keskusteluun. Ehkä se johtuu siitä, että olemme eri puolilta maailmaa.</w:t>
      </w:r>
    </w:p>
    <w:p>
      <w:r>
        <w:rPr>
          <w:b/>
          <w:u w:val="single"/>
        </w:rPr>
        <w:t xml:space="preserve">134621</w:t>
      </w:r>
    </w:p>
    <w:p>
      <w:r>
        <w:t xml:space="preserve">1. [Joo, ihmettelen todella, miten Steam-tuki sai idean, että kahdella salamahymiöllä voisi olla syvempi merkitys. Miten he saattoivat päätyä tuohon johtopäätökseen?](https://i.imgur.com/LVhsFLl.jpg)</w:t>
      </w:r>
    </w:p>
    <w:p>
      <w:r>
        <w:rPr>
          <w:b/>
          <w:u w:val="single"/>
        </w:rPr>
        <w:t xml:space="preserve">134622</w:t>
      </w:r>
    </w:p>
    <w:p>
      <w:r>
        <w:t xml:space="preserve">2.</w:t>
        <w:tab/>
        <w:t xml:space="preserve">"syvempi merkitys" Pitäisikö heidän sitten vain kieltää kaikki shiposterit Steamista?</w:t>
      </w:r>
    </w:p>
    <w:p>
      <w:r>
        <w:rPr>
          <w:b/>
          <w:u w:val="single"/>
        </w:rPr>
        <w:t xml:space="preserve">134623</w:t>
      </w:r>
    </w:p>
    <w:p>
      <w:r>
        <w:t xml:space="preserve">3.</w:t>
        <w:tab/>
        <w:tab/>
        <w:t xml:space="preserve">Jos minulta henkilökohtaisesti kysytään, että jos paskapostaus koostuu yksinkertaisesti rasistisista/antisemitistisistä/jne. symboleista, ideologioista tai sisällöstä, joilla ei ole todellista luovaa tai koomista arvoa, niin kyllä, heidän pitäisi.</w:t>
      </w:r>
    </w:p>
    <w:p>
      <w:r>
        <w:rPr>
          <w:b/>
          <w:u w:val="single"/>
        </w:rPr>
        <w:t xml:space="preserve">134624</w:t>
      </w:r>
    </w:p>
    <w:p>
      <w:r>
        <w:t xml:space="preserve">4.</w:t>
        <w:tab/>
        <w:tab/>
        <w:tab/>
        <w:t xml:space="preserve">Kuka päättää, mikä on hauskaa? Sinä? Mistä tiedät varmasti, että oma makusi on paras? Mistä tiedät, mikä on itse asiassa hauskaa ja mikä ei? Mikä on sinun pätevyytesi?  "Koska se loukkaa ihmisiä ja minua itseäni ja koska se ei ole muiden ihmisten ja minun mielestäni hauska, se pitäisi kieltää."   Logiikkasi on juuri se, miksi sananvapaus on olemassa vain Yhdysvalloissa. Tällainen ajattelu on lopetettava. Sinun pitäisi hävetä, että olet oikeasti kirjoittanut tuon.</w:t>
      </w:r>
    </w:p>
    <w:p>
      <w:r>
        <w:rPr>
          <w:b/>
          <w:u w:val="single"/>
        </w:rPr>
        <w:t xml:space="preserve">134625</w:t>
      </w:r>
    </w:p>
    <w:p>
      <w:r>
        <w:t xml:space="preserve">5.</w:t>
        <w:tab/>
        <w:tab/>
        <w:tab/>
        <w:tab/>
        <w:t xml:space="preserve">Hieno olkinukke, kun puhut sananvapaudesta sen yhteydessä, että olen sitä mieltä, miten yksityisen yrityksen pitäisi käsitellä tiettyä sisältöä käyttäjäkokemuksen parantamiseksi. Lisäsit jopa jonkin uudelleen muotoillun väärennetyn lainauksen, klassikko.   Otetaanpa esimerkki suoraan käteen, tässä tapauksessa käyttäjätunnus "weev ⚡⚡ 1488". Kerro minulle, missä on vitsi? Mitä hauskaa tässä on? Onko hakaristien ja "Heil Hitlerin" spämmääminen hauskaa?    Kyseessä ei ole sananvapaus, vaan videopelialustan Steamin postausohjeet ja rajoitukset. Onko steam mielestäsi yrityksenä parempi, jos se sallii vai ei salli, että ihmiset voivat postata alustalleen esimerkiksi "Sieg Heil Adolf Hitler"? Mitä se hyötyisi tämän sallimisesta?</w:t>
      </w:r>
    </w:p>
    <w:p>
      <w:r>
        <w:rPr>
          <w:b/>
          <w:u w:val="single"/>
        </w:rPr>
        <w:t xml:space="preserve">134626</w:t>
      </w:r>
    </w:p>
    <w:p>
      <w:r>
        <w:t xml:space="preserve">6.</w:t>
        <w:tab/>
        <w:tab/>
        <w:tab/>
        <w:tab/>
        <w:tab/>
        <w:t xml:space="preserve">&gt; Onko hakaristien ja "Heil Hitlerin" spämmääminen hauskaa?  Kyllä se on, oikealla hallinnalla kaikki voi olla hulvatonta (ei kuitenkaan kaikkien kanssa, sinä olet yksi niistä ilmeisesti) Eräs kiltani kaveri larppaa hardcore natsina, mutta hänen ja hänen IG-charinsa on musta homo, on todella hauska nähdä joko ihmisiä, joilla on tikku perseessä ja jotka ovat närkästyneitä ja muuta paskaa, tai larppaajia / todellisia rasisteja, jotka ovat samaa mieltä tyypin kanssa, kunnes hän ilmestyy paikalle ja alkaa käyttää ghetto-aksenttiaan natsipropagandan levittämiseen, hauskinta tähän mennessä ovat vasemmistolaiset/sosiaaliterroristit, jotka eivät tiedä, mitä tehdä, ja jotka suhtautuvat tilanteeseen kuin munankuoreen.  &gt;miten yksityisen yrityksen pitäisi käsitellä tiettyä sisältöä parantaakseen käyttäjäkokemusta Ah joo, se kuuluisa yksityinen yritys tekee mitä haluaa, ehkä voisit lainata meille tarpeeksi doshia jotta voisimme ostaa venttiilin yli steamistä. &gt;Sinun logiikkasi on juuri se miksi sananvapaus on olemassa vain USA:ssa Toivot vaan vittu, mutt. &gt;Tämmöinen ajattelu on lopetettava Perustuen mihin? kuka vittu sinä olet? &gt;Sinun pitäisi tuntea olosi noloksi kun oikeasti kirjoitit tuon.  Joten sen lisäksi, että olet sensuurin kannalla, KiA:ssa kaikista paikoista, olet oikeasti päättänyt tuohon? Hei, mikset palaisi takaisin reseteraan ja saisit kyytiä, kamu?  Toivottavasti jonain päivänä pidät tästä käsitteestä: Jos et pidä siitä, vältä sitä ja/tai jätä se huomiotta, mene nyt ja vie pikku ystäväsi vaatimus sensuurista toiselle foorumille.</w:t>
      </w:r>
    </w:p>
    <w:p>
      <w:r>
        <w:rPr>
          <w:b/>
          <w:u w:val="single"/>
        </w:rPr>
        <w:t xml:space="preserve">134627</w:t>
      </w:r>
    </w:p>
    <w:p>
      <w:r>
        <w:t xml:space="preserve">7.</w:t>
        <w:tab/>
        <w:tab/>
        <w:tab/>
        <w:tab/>
        <w:tab/>
        <w:tab/>
        <w:t xml:space="preserve">&gt; Onko hakaristien ja "Heil Hitlerin" spämmääminen hauskaa? &gt; &gt; &gt; &gt; Kyllä on, oikealla hallinnalla kaikki voi olla hauskaa (ei kuitenkaan kaikkien kanssa, sinä olet ilmeisesti yksi niistä) &gt; &gt; &gt; &gt; &gt; Eräs kaveri kiltani larppaa hardcore-natsina, mutta hänen ja hänen IG-charinsa on musta homo, on todella hulvatonta nähdä joko ihmisiä, joilla on tikku perseessä ja jotka ovat närkästyneitä ja muuta paskaa, tai larppareita/todellisia rasisteja, jotka ovat samaa mieltä kaverin kanssa, kunnes hän ilmestyy paikalle ja alkaa käyttämään ghetto-aksenttiaan natsipropagandan levittämiseen, hauskinta tähän mennessä ovat vasemmistolaiset/sosiaaliterroristit, jotka eivät tiedä, mitä tehdä, ja suhtautuvat koko tilanteeseen munankuoressa. &gt; &gt; &gt; &gt; miten yksityisen yrityksen pitäisi käsitellä tiettyä sisältöä käyttäjäkokemuksen parantamiseksi &gt; &gt; &gt; &gt; Aivan, se kuuluisa yksityinen yritys tekee mitä haluaa, ehkä voisit lainata meille tarpeeksi rahaa, jotta voimme ostaa venttiilin höyrystä. &gt; &gt; &gt; &gt; Logiikkasi on juuri se, miksi sananvapaus on olemassa vain Yhdysvalloissa &gt; &gt; &gt; &gt; Toivot vain, vittu, mutt. &gt; &gt; &gt; &gt; Tällainen ajattelu on lopetettava &gt; &gt; &gt; Perustuen mihin? kuka vittu sinä olet? &gt; &gt; &gt; &gt; Sinun pitäisi tuntea häpeää, että olet oikeasti kirjoittanut tuon. &gt; &gt; &gt; &gt; Joten sen lisäksi, että olet sensuurin kannalla, KiA:ssa kaikista paikoista, olet oikeasti päättänyt tuohon? hei, mikset palaisi takaisin reseteraan ja saisi vittuilla kaverini? &gt; &gt; &gt; &gt; Toivon, että jonain päivänä pidät tästä käsitteestä: Jos et pidä siitä, vältä sitä ja/tai jätä se huomiotta, mene nyt ja vie pikku ystäväsi vaatimus sensuurista toiselle foorumille.  Katsoitko edes ketä lainasit?   Mitä tulee niihin kahteen kohtaan, jotka itse asiassa esitit * minun* kommentistani:   Katsos, ensimmäinen esimerkkisi on juuri se, mitä tarkoitan, kun haluan erottaa toisistaan (esimerkiksi) rasististen lauseiden mielettömän postaamisen ja rasistisena olemisen jossakin koomisessa yhteydessä. Toinen esimerkki voisi olla surullisen kuuluisa natsimopsi-video. Kyllä, mopsi teki natsitervehdyksen, mutta sen oli selvästi tarkoitus olla vitsi.  Ja siitä, että Steam on yksityinen yritys: Et oikeastaan esittänyt perusteluja, vaan vain ilkeän huomautuksen. Silti steam haluaa ilmeisesti palvella mahdollisimman suurta yleisöä, joka pelaa tai ostaa videopelejä (muun muassa). Se, että käyttäjille annetaan mahdollisuus kirjoittaa mitä tahansa haluamassaan yhteydessä, on harvoin hyvä konsepti. Tiedän, että pidät sitä sensuurina, mutta pelkästään taloudellisesta näkökulmasta katsottuna heidän on parempi moderoida verkkosivustoaan tietyssä määrin varmistaakseen, että suurin osa heidän käyttäjistään on tyytyväisiä. Vaikka se tarkoittaisikin sitä, että jotkut ihmiset eivät saa enää kirjoittaa profiiliinsa sellaisia asioita kuin "Sieg Heil". Koska jos *se* on se, mikä pitää heidät Steamissa, ehkä he ovat ymmärtäneet väärin sen tarkoituksen.</w:t>
      </w:r>
    </w:p>
    <w:p>
      <w:r>
        <w:rPr>
          <w:b/>
          <w:u w:val="single"/>
        </w:rPr>
        <w:t xml:space="preserve">134628</w:t>
      </w:r>
    </w:p>
    <w:p>
      <w:r>
        <w:t xml:space="preserve">8.</w:t>
        <w:tab/>
        <w:tab/>
        <w:tab/>
        <w:tab/>
        <w:tab/>
        <w:tab/>
        <w:tab/>
        <w:t xml:space="preserve">En aio tuhlata sinuun enempää aikaa kuin on välttämätöntä, tiedän, ketä lainasin. &gt; Käyttäjien salliminen kirjoittaa mitä tahansa haluamansa asiayhteydessä on harvoin hyvä konsepti.  Can't have that my dude, d3on knows better, steam knows better, libre arbitre up your ass. &gt;I know you'll see that as censorship You're god damn right. &gt;the they're better off moderating their website to a certain extent to ensure that the majority of their users are happy. Vaikka se tarkoittaisikin sitä, että jotkut ihmiset eivät saa enää kirjoittaa profiiliinsa sellaisia asioita kuin "Sieg Heil".  "En pidä siitä mitä sanot, joten on tosiaan loogista että saat kirveen, miten kehtaat jäädä plateformille jossa on sananvapaus mielessä, et silti saa sitä boyo" &gt;Koska se on se mikä pitää heidät steamissä, ehkä he ovat ymmärtäneet väärin sen tarkoituksen.  Tuo on suurin omahyväinen repliikki mitä olen lukenut tässä kuussa, onnittelut siitä että olet #1 passiivis-aggressiivinen pian taivutettu kusipää muppet.</w:t>
      </w:r>
    </w:p>
    <w:p>
      <w:r>
        <w:rPr>
          <w:b/>
          <w:u w:val="single"/>
        </w:rPr>
        <w:t xml:space="preserve">134629</w:t>
      </w:r>
    </w:p>
    <w:p>
      <w:r>
        <w:t xml:space="preserve">9.</w:t>
        <w:tab/>
        <w:tab/>
        <w:tab/>
        <w:tab/>
        <w:tab/>
        <w:tab/>
        <w:tab/>
        <w:tab/>
        <w:t xml:space="preserve">&gt; onnittelut siitä, että olet passiivis-aggressiivinen pian-taivutettava kusipäämuppetin ykkönen.  Näyttää enemmänkin siltä, että minun on tyydyttävä kakkossijaan...</w:t>
      </w:r>
    </w:p>
    <w:p>
      <w:r>
        <w:rPr>
          <w:b/>
          <w:u w:val="single"/>
        </w:rPr>
        <w:t xml:space="preserve">134630</w:t>
      </w:r>
    </w:p>
    <w:p>
      <w:r>
        <w:t xml:space="preserve">1. Ilmeisesti he ovat "kanadalaisempia" kuin me.</w:t>
      </w:r>
    </w:p>
    <w:p>
      <w:r>
        <w:rPr>
          <w:b/>
          <w:u w:val="single"/>
        </w:rPr>
        <w:t xml:space="preserve">134631</w:t>
      </w:r>
    </w:p>
    <w:p>
      <w:r>
        <w:t xml:space="preserve">2.</w:t>
        <w:tab/>
        <w:t xml:space="preserve">Olisi mukavaa, jos aloittaisimme liikkeen, jossa vastustettaisiin hallitusta, joka ei halua verotusta ilman edustusta. Hallitus vain polttaa kovaa työtämme, emmekä saa vastineeksi mitään muuta kuin paskempia palveluja, paskempaa infrastruktuuria, paskempia työnäkymiä, nousevia asuntojen hintoja ja vasemmistolaisen eliittiluokan, joka kertoo meille norsunluutorneistaan, että meidän pitäisi olla onnellisia siitä, että voimme antaa paremman elämän kolmannelle maailmalle maamme kustannuksella.  Selvyyden vuoksi totean, että olen puoliksi tosissani, mutta saammeko me enää mitään hyvää hallitukselta? Vaikuttaa siltä, että he tekevät vain töitä sen eteen, että kaikki muuttuu huonommaksi.  Anteeksi, olen tällä hetkellä aika mustasukkainen politiikasta.</w:t>
      </w:r>
    </w:p>
    <w:p>
      <w:r>
        <w:rPr>
          <w:b/>
          <w:u w:val="single"/>
        </w:rPr>
        <w:t xml:space="preserve">134632</w:t>
      </w:r>
    </w:p>
    <w:p>
      <w:r>
        <w:t xml:space="preserve">3.</w:t>
        <w:tab/>
        <w:tab/>
        <w:t xml:space="preserve">Mikä on sinun määritelmäsi black pilled?</w:t>
      </w:r>
    </w:p>
    <w:p>
      <w:r>
        <w:rPr>
          <w:b/>
          <w:u w:val="single"/>
        </w:rPr>
        <w:t xml:space="preserve">134633</w:t>
      </w:r>
    </w:p>
    <w:p>
      <w:r>
        <w:t xml:space="preserve">4.</w:t>
        <w:tab/>
        <w:tab/>
        <w:tab/>
        <w:t xml:space="preserve">Toivoa ei ole, vasemmisto on voittanut, ja olemme menossa alas jyrkänteeltä näiden jälkeenjääneiden npc:iden ajamalla autolla. Todennäköisesti kohti sisällissotaa tai päädymme köyhiksi telttakyliin, koska yhteiskunta vihaa meitä valkoisia. Aivan kuten Etelä-Afrikassa. Omassa vitun maassamme.</w:t>
      </w:r>
    </w:p>
    <w:p>
      <w:r>
        <w:rPr>
          <w:b/>
          <w:u w:val="single"/>
        </w:rPr>
        <w:t xml:space="preserve">134634</w:t>
      </w:r>
    </w:p>
    <w:p>
      <w:r>
        <w:t xml:space="preserve">1. Jos naisia ei pakoteta opiskelemaan luonnontieteellisiä aineita, "tasa-arvoa" ei koskaan saavuteta... Varhaiskommunismin aikana tehtaissa oli kiintiöitä naisille, ja noin 5-8 vuoden kuluttua kaikille oli selvää, että naiset eivät pysty työskentelemään yhtä paljon ja yhtä kovaa kuin miehet, ja "tehtaan viisivuotissuunnitelma" oli vaarassa....  Sitten he loivat jotain nimeltä "TESA", joka tarkoittaa "ei-työtä tekeviä työntekijöitä". Nämä "työntekijät" olivat toimistoissa ja yleensä osa "johtoa", mutta todellisuudessa se oli paska byrokraattinen järjestelmä, joka hidasti tehtaan toimintaa...  Niinpä he palkkasivat naisia TESA-virkoihin, koska suurin osa tehtaan lattiatyöpaikoista oli miehiä, sukupuolten "tasaamiseksi".   Tulos oli tämä: kaikki halusivat mukavat ei-työläisvirat, joten kukaan ei halunnut paskoja työvoimavaltaisia työpaikkoja. Tehtaat juuttuivat työvoimapulaan niin pahasti, että ne alkoivat maksaa (jopa kommunismissa... kuvitelkaa) paljon parempaa palkkaa ruumiillisille työntekijöille kuin korkeakoulututkinnon suorittaneille TESA-työntekijöille.   Vuosia myöhemmin 8-luokan matalan ammattitaidon käsityöläisellä (miespuolisella) oli varaa autoon (täydellistä dekadenttia ylellisyyttä) ja vuosittaiseen rantalomaan (toinen dekadentti ylellisyys), kun taas korkeasti koulutetulla yliopistotutkinnon suorittaneella TESA-työntekijällä (yleensä nainen) oli tuskin varaa elää.....  Ja ironiaa oli se, että kun järjestelmä romahti, työläiset, jotka saivat parhaat palkat ja parhaat tavarat (ilmaiset lomat, ilmaiset kuljetukset, ilmainen ruoka), olivat niitä, jotka kapinoivat ja kaatoivat järjestelmän... eivät paskat TESA:n intellektuellit, jotka eivät uskaltaneet tehdä paskaakaan.   Joten... vaikka valtuuttaisitte sen, saatte silti paskaa takaisin. Marxistienne pitäisi oppia menneisyydestämme ennen kuin yrittävät sitä yhä uudelleen ja uudelleen ja uudelleen... kuin jälkeenjääneet.</w:t>
      </w:r>
    </w:p>
    <w:p>
      <w:r>
        <w:rPr>
          <w:b/>
          <w:u w:val="single"/>
        </w:rPr>
        <w:t xml:space="preserve">134635</w:t>
      </w:r>
    </w:p>
    <w:p>
      <w:r>
        <w:t xml:space="preserve">2.</w:t>
        <w:tab/>
        <w:t xml:space="preserve">Ai niin, ja tästä "pakotetusta tasa-arvosta" oli toinenkin seuraus, useimmat älylliset naiset joutuivat naimisiin työväenluokan miesten kanssa, jopa kaikkein älykkäimmät joutuivat tyytymään "vähempään"....  Vielä nykyäänkin "sukupuolten välinen kuilu" koulutuksessa on hirvittävä, paljon suurempi kuin lännessä, koska miehet eivät pidä "korkeakoulutusta" tarpeellisena itselleen, ja useimmat naiset joutuvat tyytymään tähän tilanteeseen (eihän miehiä voi pakottaa käymään koulua...).</w:t>
      </w:r>
    </w:p>
    <w:p>
      <w:r>
        <w:rPr>
          <w:b/>
          <w:u w:val="single"/>
        </w:rPr>
        <w:t xml:space="preserve">134636</w:t>
      </w:r>
    </w:p>
    <w:p>
      <w:r>
        <w:t xml:space="preserve">1. Tällaiset ihmiset ovat syy siihen, että emme voi enää nauttia Office-ohjelman kaltaisista ohjelmista. Jos esimerkiksi jakso, jossa Michael Scott sanoi Oscarille "Oscar, olet homo. Boom. Roasted.", nämä ääliöt arvostelisivat sarjaa ja luultavasti lopettaisivat sen.</w:t>
      </w:r>
    </w:p>
    <w:p>
      <w:r>
        <w:rPr>
          <w:b/>
          <w:u w:val="single"/>
        </w:rPr>
        <w:t xml:space="preserve">134637</w:t>
      </w:r>
    </w:p>
    <w:p>
      <w:r>
        <w:t xml:space="preserve">2.</w:t>
        <w:tab/>
        <w:t xml:space="preserve">En kutsu vammaisia ihmisiä jälkeenjääneiksi. Kutsun ystäviäni jälkeenjääneiksi, kun he käyttäytyvät jälkeenjääneesti.</w:t>
      </w:r>
    </w:p>
    <w:p>
      <w:r>
        <w:rPr>
          <w:b/>
          <w:u w:val="single"/>
        </w:rPr>
        <w:t xml:space="preserve">134638</w:t>
      </w:r>
    </w:p>
    <w:p>
      <w:r>
        <w:t xml:space="preserve">3.</w:t>
        <w:tab/>
        <w:tab/>
        <w:t xml:space="preserve">Niin, ei kehitysvammaisia ihmisiä kutsuta jälkeenjääneiksi, koska he tekevät parhaansa. Tavallisia ihmisiä, jotka käyttäytyvät jälkeenjääneesti, kutsutaan jälkeenjääneiksi, koska he pystyvät parempaan.</w:t>
      </w:r>
    </w:p>
    <w:p>
      <w:r>
        <w:rPr>
          <w:b/>
          <w:u w:val="single"/>
        </w:rPr>
        <w:t xml:space="preserve">134639</w:t>
      </w:r>
    </w:p>
    <w:p>
      <w:r>
        <w:t xml:space="preserve">4.</w:t>
        <w:tab/>
        <w:tab/>
        <w:tab/>
        <w:t xml:space="preserve">Se on lainaus toimistosta. Mutta kyllä.</w:t>
      </w:r>
    </w:p>
    <w:p>
      <w:r>
        <w:rPr>
          <w:b/>
          <w:u w:val="single"/>
        </w:rPr>
        <w:t xml:space="preserve">134640</w:t>
      </w:r>
    </w:p>
    <w:p>
      <w:r>
        <w:t xml:space="preserve">1. opin, että ihmisen vanhempien murhaaminen, paloittelu ja tarjoilu herkullisessa muhennoksessa on hyväksyttävää käytöstä.</w:t>
      </w:r>
    </w:p>
    <w:p>
      <w:r>
        <w:rPr>
          <w:b/>
          <w:u w:val="single"/>
        </w:rPr>
        <w:t xml:space="preserve">134641</w:t>
      </w:r>
    </w:p>
    <w:p>
      <w:r>
        <w:t xml:space="preserve">2.</w:t>
        <w:tab/>
        <w:t xml:space="preserve">Chili, ei muhennos.</w:t>
      </w:r>
    </w:p>
    <w:p>
      <w:r>
        <w:rPr>
          <w:b/>
          <w:u w:val="single"/>
        </w:rPr>
        <w:t xml:space="preserve">134642</w:t>
      </w:r>
    </w:p>
    <w:p>
      <w:r>
        <w:t xml:space="preserve">3.</w:t>
        <w:tab/>
        <w:tab/>
        <w:t xml:space="preserve">Chili on vain mausteista muhennosta. Ja molemmat ovat vain paksua keittoa.</w:t>
      </w:r>
    </w:p>
    <w:p>
      <w:r>
        <w:rPr>
          <w:b/>
          <w:u w:val="single"/>
        </w:rPr>
        <w:t xml:space="preserve">134643</w:t>
      </w:r>
    </w:p>
    <w:p>
      <w:r>
        <w:t xml:space="preserve">4.</w:t>
        <w:tab/>
        <w:tab/>
        <w:tab/>
        <w:t xml:space="preserve">mutta onko pizza voileipä?</w:t>
      </w:r>
    </w:p>
    <w:p>
      <w:r>
        <w:rPr>
          <w:b/>
          <w:u w:val="single"/>
        </w:rPr>
        <w:t xml:space="preserve">134644</w:t>
      </w:r>
    </w:p>
    <w:p>
      <w:r>
        <w:t xml:space="preserve">5.</w:t>
        <w:tab/>
        <w:tab/>
        <w:tab/>
        <w:tab/>
        <w:t xml:space="preserve">Onko se leivän välissä? Ei. Niin kauan kuin et syö Calzonea, se ei ole voileipä.</w:t>
      </w:r>
    </w:p>
    <w:p>
      <w:r>
        <w:rPr>
          <w:b/>
          <w:u w:val="single"/>
        </w:rPr>
        <w:t xml:space="preserve">134645</w:t>
      </w:r>
    </w:p>
    <w:p>
      <w:r>
        <w:t xml:space="preserve">6.</w:t>
        <w:tab/>
        <w:tab/>
        <w:tab/>
        <w:tab/>
        <w:tab/>
        <w:t xml:space="preserve">Mutta entäpä avattu voileipä?</w:t>
      </w:r>
    </w:p>
    <w:p>
      <w:r>
        <w:rPr>
          <w:b/>
          <w:u w:val="single"/>
        </w:rPr>
        <w:t xml:space="preserve">134646</w:t>
      </w:r>
    </w:p>
    <w:p>
      <w:r>
        <w:t xml:space="preserve">7.</w:t>
        <w:tab/>
        <w:tab/>
        <w:tab/>
        <w:tab/>
        <w:tab/>
        <w:tab/>
        <w:t xml:space="preserve">Se on vain alempiarvoinen olento kuin voileipä.  Se ei ole täysin kehittynyt voileiväksi, ja se aiheuttaa sinulle suurta surua, jos se putoaa lattialle. Ja me kaikki tiedämme, kummalle puolelle se laskeutuu.  Se on yhtä paljon voileipä kuin kissa on kettu.</w:t>
      </w:r>
    </w:p>
    <w:p>
      <w:r>
        <w:rPr>
          <w:b/>
          <w:u w:val="single"/>
        </w:rPr>
        <w:t xml:space="preserve">134647</w:t>
      </w:r>
    </w:p>
    <w:p>
      <w:r>
        <w:t xml:space="preserve">8.</w:t>
        <w:tab/>
        <w:tab/>
        <w:tab/>
        <w:tab/>
        <w:tab/>
        <w:tab/>
        <w:t xml:space="preserve">Avoimet voileivät valehtelevat olevansa voileipiä samalla tavalla kuin rasvaton maito on vain värjättyä vettä, joka valehtelee olevansa maitoa.</w:t>
      </w:r>
    </w:p>
    <w:p>
      <w:r>
        <w:rPr>
          <w:b/>
          <w:u w:val="single"/>
        </w:rPr>
        <w:t xml:space="preserve">134648</w:t>
      </w:r>
    </w:p>
    <w:p>
      <w:r>
        <w:t xml:space="preserve">9.</w:t>
        <w:tab/>
        <w:tab/>
        <w:tab/>
        <w:tab/>
        <w:t xml:space="preserve">[Se on, jos olet radikaali voileipäanarkisti](http://freethoughtblogs.com/pharyngula/files/2017/05/Sandwich-alignment-chart.jpg)</w:t>
      </w:r>
    </w:p>
    <w:p>
      <w:r>
        <w:rPr>
          <w:b/>
          <w:u w:val="single"/>
        </w:rPr>
        <w:t xml:space="preserve">134649</w:t>
      </w:r>
    </w:p>
    <w:p>
      <w:r>
        <w:t xml:space="preserve">10.</w:t>
        <w:tab/>
        <w:tab/>
        <w:tab/>
        <w:tab/>
        <w:tab/>
        <w:t xml:space="preserve">Luulisin, että se on enemmänkin rakenteellinen kapinallinen, ainesosapuristi (tai neutraali), koska siinä on silti lihaa ja juustoa, jotka ovat klassisia voileivän ainesosia.</w:t>
      </w:r>
    </w:p>
    <w:p>
      <w:r>
        <w:rPr>
          <w:b/>
          <w:u w:val="single"/>
        </w:rPr>
        <w:t xml:space="preserve">134650</w:t>
      </w:r>
    </w:p>
    <w:p>
      <w:r>
        <w:t xml:space="preserve">1. Vietän mieluummin enemmän aikaa mainosten välttämiseen kuin niiden katsomiseen.</w:t>
      </w:r>
    </w:p>
    <w:p>
      <w:r>
        <w:rPr>
          <w:b/>
          <w:u w:val="single"/>
        </w:rPr>
        <w:t xml:space="preserve">134651</w:t>
      </w:r>
    </w:p>
    <w:p>
      <w:r>
        <w:t xml:space="preserve">2.</w:t>
        <w:tab/>
        <w:t xml:space="preserve">*Vietät 30 sekuntia lataamalla videon jatkuvasti uudelleen yrittäen ohittaa 5 sekunnin mainoksen* "Nice"</w:t>
      </w:r>
    </w:p>
    <w:p>
      <w:r>
        <w:rPr>
          <w:b/>
          <w:u w:val="single"/>
        </w:rPr>
        <w:t xml:space="preserve">134652</w:t>
      </w:r>
    </w:p>
    <w:p>
      <w:r>
        <w:t xml:space="preserve">3.</w:t>
        <w:tab/>
        <w:tab/>
        <w:t xml:space="preserve">Viiden sekunnin mainokset ovat edelleen hienoja, mutta nuo 15 sekunnin mainokset, joita ei voi ohittaa, kiehuvat veressäni.</w:t>
      </w:r>
    </w:p>
    <w:p>
      <w:r>
        <w:rPr>
          <w:b/>
          <w:u w:val="single"/>
        </w:rPr>
        <w:t xml:space="preserve">134653</w:t>
      </w:r>
    </w:p>
    <w:p>
      <w:r>
        <w:t xml:space="preserve">4.</w:t>
        <w:tab/>
        <w:tab/>
        <w:tab/>
        <w:t xml:space="preserve">Etenkin, kun suurin osa niistä ei ole edes varsinaisia 15 sekunnin mainoksia, vaan 5 sekunnin mainoksia, joita on tarpeettomasti laajennettu.</w:t>
      </w:r>
    </w:p>
    <w:p>
      <w:r>
        <w:rPr>
          <w:b/>
          <w:u w:val="single"/>
        </w:rPr>
        <w:t xml:space="preserve">134654</w:t>
      </w:r>
    </w:p>
    <w:p>
      <w:r>
        <w:t xml:space="preserve">5.</w:t>
        <w:tab/>
        <w:tab/>
        <w:tab/>
        <w:t xml:space="preserve">Ettekö te kaikki käytä Adblockia?</w:t>
      </w:r>
    </w:p>
    <w:p>
      <w:r>
        <w:rPr>
          <w:b/>
          <w:u w:val="single"/>
        </w:rPr>
        <w:t xml:space="preserve">134655</w:t>
      </w:r>
    </w:p>
    <w:p>
      <w:r>
        <w:t xml:space="preserve">1. Koska laiskat ja jälkeenjääneet demokraatit eivät vaivautuneet täyttämään tuhansia äänestyslippuja kokonaan äänestyspaikkojen sulkeuduttua.</w:t>
      </w:r>
    </w:p>
    <w:p>
      <w:r>
        <w:rPr>
          <w:b/>
          <w:u w:val="single"/>
        </w:rPr>
        <w:t xml:space="preserve">134656</w:t>
      </w:r>
    </w:p>
    <w:p>
      <w:r>
        <w:t xml:space="preserve">2.</w:t>
        <w:tab/>
        <w:t xml:space="preserve">Bingo</w:t>
      </w:r>
    </w:p>
    <w:p>
      <w:r>
        <w:rPr>
          <w:b/>
          <w:u w:val="single"/>
        </w:rPr>
        <w:t xml:space="preserve">134657</w:t>
      </w:r>
    </w:p>
    <w:p>
      <w:r>
        <w:t xml:space="preserve">3.</w:t>
        <w:tab/>
        <w:t xml:space="preserve">Aliarvostettu kommentti.</w:t>
      </w:r>
    </w:p>
    <w:p>
      <w:r>
        <w:rPr>
          <w:b/>
          <w:u w:val="single"/>
        </w:rPr>
        <w:t xml:space="preserve">134658</w:t>
      </w:r>
    </w:p>
    <w:p>
      <w:r>
        <w:t xml:space="preserve">4.</w:t>
        <w:tab/>
        <w:t xml:space="preserve">Se on luultavasti lähetetty tänne jonnekin, mutta onko kukaan näyttänyt, miltä tyhjä äänestyslippu näyttää tästä osavaltiosta? Haluaisin mielelläni nähdä, miltä se näyttää. &amp;#x200B; Ensimmäiset ajatukseni ovat, että on mahdollista, että ihmiset jättivät sen väliin (tahallaan tai tahattomasti), mutta se on aika suuri määrä ääniä, ja on hieman epäilyttävää, että ne ilmestyivät niin myöhään. Ei näytä hyvältä noiden ärsyttävien demokraattien kannalta lol.</w:t>
      </w:r>
    </w:p>
    <w:p>
      <w:r>
        <w:rPr>
          <w:b/>
          <w:u w:val="single"/>
        </w:rPr>
        <w:t xml:space="preserve">134659</w:t>
      </w:r>
    </w:p>
    <w:p>
      <w:r>
        <w:t xml:space="preserve">5.</w:t>
        <w:tab/>
        <w:tab/>
        <w:t xml:space="preserve">Ainakin minun piirissäni Browardissa se oli 6 sivua edestä ja takaa. Sivut oli jaettu kolmeen sarakkeeseen siten, että kuvernöörikilpailu oli ensimmäinen vaihtoehto vasemmassa alareunassa (kaikki säännöt ja tiedot veivät suurimman osan ensimmäisestä sarakkeesta), ja toisen sarakkeen yläreunassa oli senaattorikilpailu ja sen jälkeen kaikki tuomarit. Voisin nähdä ihmisten tekevän päinvastoin kuin tämä suuntaus ja jättävän kuvernöörin äänestyksen kokonaan väliin.  Koin myös jotain outoa, sillä skannauslaite ei pitänyt äänestyslippuni ensimmäisestä sivusta (republikaanit) ja sylkäisi sen takaisin 2-3 kertaa, ennen kuin virkailija tuli paikalle ja käski kääntämään sen taaksepäin. Hän katsoi muutaman sekunnin ajan, ketä äänestin, ja tunsin oloni hieman epämukavaksi.</w:t>
      </w:r>
    </w:p>
    <w:p>
      <w:r>
        <w:rPr>
          <w:b/>
          <w:u w:val="single"/>
        </w:rPr>
        <w:t xml:space="preserve">134660</w:t>
      </w:r>
    </w:p>
    <w:p>
      <w:r>
        <w:t xml:space="preserve">6.</w:t>
        <w:tab/>
        <w:tab/>
        <w:tab/>
        <w:t xml:space="preserve">Ihmettelen, miksi Browardilla on 6 sivua äänestyslippuja varten. Äänestin FL:ssä, ja minulla oli vain yksi kaksipuolinen sivu.</w:t>
      </w:r>
    </w:p>
    <w:p>
      <w:r>
        <w:rPr>
          <w:b/>
          <w:u w:val="single"/>
        </w:rPr>
        <w:t xml:space="preserve">134661</w:t>
      </w:r>
    </w:p>
    <w:p>
      <w:r>
        <w:t xml:space="preserve">7.</w:t>
        <w:tab/>
        <w:tab/>
        <w:tab/>
        <w:tab/>
        <w:t xml:space="preserve">Suurin osa siitä oli osavaltion ja piirikuntien kansanäänestyksiä (pyhä paska, Browardin peruskirjaa koskevia kansanäänestyksiä oli paljon). Aivan kuin mallin tekijät olisivat huomanneet sivunvaihto-ominaisuuden ja ryhtyneet toimeen. Selitys yhdelle tarkistukselle vasemmalla palstalla, joka ulottuu sivun puoliväliin, ja sitten äänestys sen puolesta keskimmäisen palstan yläosassa. Sen jälkeen seuraavan tarkistuksen selitys.</w:t>
      </w:r>
    </w:p>
    <w:p>
      <w:r>
        <w:rPr>
          <w:b/>
          <w:u w:val="single"/>
        </w:rPr>
        <w:t xml:space="preserve">134662</w:t>
      </w:r>
    </w:p>
    <w:p>
      <w:r>
        <w:t xml:space="preserve">8.</w:t>
        <w:tab/>
        <w:tab/>
        <w:tab/>
        <w:tab/>
        <w:tab/>
        <w:t xml:space="preserve">Yksi hyvä muutos, joka hyväksyttiin, edellyttää, että piirikunnassanne järjestetään vaalit sheriffin kaltaisille viroille, jotka ilmeisesti vain nimitetään nyt.</w:t>
      </w:r>
    </w:p>
    <w:p>
      <w:r>
        <w:rPr>
          <w:b/>
          <w:u w:val="single"/>
        </w:rPr>
        <w:t xml:space="preserve">134663</w:t>
      </w:r>
    </w:p>
    <w:p>
      <w:r>
        <w:t xml:space="preserve">1. Laitoit Drakengard-kuvan, jolla artikkeli avataan.  Olet ansainnut sen, että olen fani, lukematta artikkelia vähääkään.  Edit: myös hyvä artikkeli ja yhteenveto tapahtumien jälkeenjääneistä tapahtumista.</w:t>
      </w:r>
    </w:p>
    <w:p>
      <w:r>
        <w:rPr>
          <w:b/>
          <w:u w:val="single"/>
        </w:rPr>
        <w:t xml:space="preserve">134664</w:t>
      </w:r>
    </w:p>
    <w:p>
      <w:r>
        <w:t xml:space="preserve">1. Tai kuten se olisi parempi ilmaista: "Rumat SJW-leskit, jotka yrittävät saada naista aivopesemällä heteroita, apologeettisia mimmejä."</w:t>
      </w:r>
    </w:p>
    <w:p>
      <w:r>
        <w:rPr>
          <w:b/>
          <w:u w:val="single"/>
        </w:rPr>
        <w:t xml:space="preserve">134665</w:t>
      </w:r>
    </w:p>
    <w:p>
      <w:r>
        <w:t xml:space="preserve">1. https://pubs.niaaa.nih.gov/publications/arh27-2/186-196.htm Olet tietämätön. Älä lisäänty, senkin niskaparta.  Jopa se mitä kirjoitit on jälkeenjäänyttä. Alkoholi alentaa estoja? Mitä sitten? Tarkoittaako se, että kun hän aloittaa ja sanoo "nai minua kovaa", hän ei ole antanut suostumustaan? Idiootti.</w:t>
      </w:r>
    </w:p>
    <w:p>
      <w:r>
        <w:rPr>
          <w:b/>
          <w:u w:val="single"/>
        </w:rPr>
        <w:t xml:space="preserve">134666</w:t>
      </w:r>
    </w:p>
    <w:p>
      <w:r>
        <w:t xml:space="preserve">1. Tarkoitan, että se on jo nimessä, LG**B**T.</w:t>
      </w:r>
    </w:p>
    <w:p>
      <w:r>
        <w:rPr>
          <w:b/>
          <w:u w:val="single"/>
        </w:rPr>
        <w:t xml:space="preserve">134667</w:t>
      </w:r>
    </w:p>
    <w:p>
      <w:r>
        <w:t xml:space="preserve">2.</w:t>
        <w:tab/>
        <w:t xml:space="preserve">b tarkoittaa bigenderiä?</w:t>
      </w:r>
    </w:p>
    <w:p>
      <w:r>
        <w:rPr>
          <w:b/>
          <w:u w:val="single"/>
        </w:rPr>
        <w:t xml:space="preserve">134668</w:t>
      </w:r>
    </w:p>
    <w:p>
      <w:r>
        <w:t xml:space="preserve">3.</w:t>
        <w:tab/>
        <w:tab/>
        <w:t xml:space="preserve">Ei se tarkoittaa bretarded</w:t>
      </w:r>
    </w:p>
    <w:p>
      <w:r>
        <w:rPr>
          <w:b/>
          <w:u w:val="single"/>
        </w:rPr>
        <w:t xml:space="preserve">134669</w:t>
      </w:r>
    </w:p>
    <w:p>
      <w:r>
        <w:t xml:space="preserve">1.  Voin vain sanoa, että jos luulet joutuvasi helvettiin, koska hukutit homon, - Luet väärää koraania.</w:t>
      </w:r>
    </w:p>
    <w:p>
      <w:r>
        <w:rPr>
          <w:b/>
          <w:u w:val="single"/>
        </w:rPr>
        <w:t xml:space="preserve">134670</w:t>
      </w:r>
    </w:p>
    <w:p>
      <w:r>
        <w:t xml:space="preserve">2.</w:t>
        <w:tab/>
        <w:t xml:space="preserve"> Woah siellä! Seuraavalla kerralla pidättäytykää käyttämästä tuota kauhean kiihkoilevaa termiä. Käytä sen sijaan yleisesti hyväksyttyä "Storieswithdad".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134671</w:t>
      </w:r>
    </w:p>
    <w:p>
      <w:r>
        <w:t xml:space="preserve">1. &gt; Senkin valkoinen paskiainen!  Oikea nainen.</w:t>
      </w:r>
    </w:p>
    <w:p>
      <w:r>
        <w:rPr>
          <w:b/>
          <w:u w:val="single"/>
        </w:rPr>
        <w:t xml:space="preserve">134672</w:t>
      </w:r>
    </w:p>
    <w:p>
      <w:r>
        <w:t xml:space="preserve">2.</w:t>
        <w:tab/>
        <w:t xml:space="preserve">Hän on jälkeenjäänyt, mutta vitun kuuma imho.  Hän olisi kuitenkin törmännyt ja paennut.</w:t>
      </w:r>
    </w:p>
    <w:p>
      <w:r>
        <w:rPr>
          <w:b/>
          <w:u w:val="single"/>
        </w:rPr>
        <w:t xml:space="preserve">134673</w:t>
      </w:r>
    </w:p>
    <w:p>
      <w:r>
        <w:t xml:space="preserve">1. Voi sentään. Aloitetaanpa tästä: naiset voivat tulla raskaaksi vain noin kahtena päivänä kuukaudessa.  Vietä 10 minuuttia netissä etsimällä "rytmimenetelmää", niin löydät, että epäonnistumisprosentti on 10-25. &gt;Niin naurettavaa, että kun miehille kehitettiin suun kautta otettava ehkäisyväline, sitä ei hyväksytty... Se ei ollut ehkäisyväline, ensinnäkään. Ja sivuvaikutusten luettelo oli noin 1/3 niin pitkä kuin naisten suun kautta otettavien ehkäisyvälineiden tunnetut sivuvaikutukset.  Sivuvaikutukset olivat sellaisia asioita kuin se, että mies yritti itsemurhaa. &gt;Nyt pitää muistaa, että kondomia todella vältteleville, miehillä on myös kondomiton, aina valmis ehkäisyväline sisäänrakennettuna, jota kutsutaan ulosvetämiseksi. Se ei ole täydellinen, ja se on suosikkivitsi, mutta se on myös 96-prosenttisen tehokas.  Kirjoittajan linkittämästä artikkelista &gt;Todellisessa elämässä siis noin 22 naista 100:sta vetoa käyttävästä tulee raskaaksi joka vuosi - eli noin 1 viidestä. se on varmasti kaukana 96%:sta. &gt;Koska miehille, jotka aiheuttavat ei-toivottuja raskauksia, on 0 seurausta.  Osoitan vain tämän [artikkelin] (http://archive.is/Pl2x6) pojasta, jota syytetään elatusavusta lapsesta, jonka on siittänyt nainen, joka tuomittiin lain mukaan raiskauksesta.  Nolla seurausta? Haista vittu, kusipää. &gt;61% miehistä (tai naisista), joiden on lain mukaan maksettava elatusapua, eivät yksinkertaisesti maksa sitä. Vähän tai ei lainkaan seurauksia.   Tarvitaan lainausta. IHAN OIKEASTI! Todista tämä, ämmä.  Tässä on [artikkeli](https://townhall.com/columnists/rachelalexander/2013/03/25/jailed-for-nonpayment-of-child-support--but-its-not-his-child-n1548325) miehistä, joita on ajettu takaa (luovuttamiseen ja vankilaan asti) elatusmaksujen maksamisesta lapsista, jotka eivät ole heidän lapsiaan. &gt;Vasektomia on erittäin turvallinen, täysin palautuva, Mikään vasektomia ei ole taatusti palautuva. Lisäksi mitä pidempi aika on alkuperäisen leikkauksen ja peruutusoperaation (joka EI ole yksinkertainen toimenpide) välillä, sitä suurempi on mahdollisuus, että se epäonnistuu.   Wikipediasta näemme: "Raskausmäärät vaihtelevat suuresti julkaistuissa tutkimussarjoissa, ja vuonna 1991 tehdyssä laajassa tutkimuksessa havaittiin, että paras tulos oli 76 %:n raskauden onnistumisprosentti vasektomian palautusoperaatioissa, jotka suoritettiin enintään 3 vuoden kuluessa alkuperäisestä vasektomiasta, ja se laski 53 %:iin palautusoperaatioissa, jotka suoritettiin 3-8 vuoden kuluttua vasektomiasta, 44 %:iin palautusoperaatioissa, jotka suoritettiin 9-14 vuoden kuluttua vasektomiasta, ja 30 %:iin palautusoperaatioissa, jotka suoritettiin 15 vuoden tai useamman vuoden kuluttua vasektomiasta." &gt;Ei ole niin villi ajatus. 80 % miehistä Yhdysvalloissa ympärileikataan, useimmat jo vauvana.   Tuetko tosissasi väitettäsi osoittamalla sukuelinten silpomista **hyvänä asiana**? &gt;MIEHET SYYTTÄVÄT 100 % TAVOITTEETTOMISTA RASKAUKSISTA. Tai. MIESTEN VASTUUTTOMAT SIEMENSYÖKSYT AIHEUTTAVAT 100 % EI-TOIVOTUISTA RASKAUKSISTA.  Sinun kehosi. Sinun valintasi. SINUN VASTUULLASI.</w:t>
      </w:r>
    </w:p>
    <w:p>
      <w:r>
        <w:rPr>
          <w:b/>
          <w:u w:val="single"/>
        </w:rPr>
        <w:t xml:space="preserve">134674</w:t>
      </w:r>
    </w:p>
    <w:p>
      <w:r>
        <w:t xml:space="preserve">2.</w:t>
        <w:tab/>
        <w:t xml:space="preserve">Eikös miehen synnytyssuoja ollut vasta kerjäämässä ihmiskokeita, kun tuo juttu julkaistiin? Eikö se tarkoittaisi, että se ei ole vielä edes siinä vaiheessa, että sitä voitaisiin harkita hyväksyttäväksi?</w:t>
      </w:r>
    </w:p>
    <w:p>
      <w:r>
        <w:rPr>
          <w:b/>
          <w:u w:val="single"/>
        </w:rPr>
        <w:t xml:space="preserve">134675</w:t>
      </w:r>
    </w:p>
    <w:p>
      <w:r>
        <w:t xml:space="preserve">3.</w:t>
        <w:tab/>
        <w:tab/>
        <w:t xml:space="preserve">Periaatteessa kyllä.   Artikkelissa, jonka mittatikun kirjoittaja linkitti, viitattiin hoidon vaiheen II tutkimukseen. Ennen kuin lääke/hoito hyväksytään, sen on läpäistävä vaiheen II tutkimus ja sen jälkeen siirryttävä paljon laajempaan vaiheen III tutkimukseen.  Se ei siis ollut läheskään valmis laajamittaiseen käyttöön.</w:t>
      </w:r>
    </w:p>
    <w:p>
      <w:r>
        <w:rPr>
          <w:b/>
          <w:u w:val="single"/>
        </w:rPr>
        <w:t xml:space="preserve">134676</w:t>
      </w:r>
    </w:p>
    <w:p>
      <w:r>
        <w:t xml:space="preserve">4.</w:t>
        <w:tab/>
        <w:tab/>
        <w:tab/>
        <w:t xml:space="preserve">Kun luin hänen väitteensä siitä, että mies ei voi saada naista raskaaksi ilman, että hän saa ensin orgasmin, tiesin, että tuo ämmä joko valehtelee tai on niin tyhmä kuin vain voi olla. Luultavasti molempia. En todellakaan voi odottaa, että valehteleva idiootti kykenee lukemaan tuon artikkelin edes jotenkin ymmärrettävästi.</w:t>
      </w:r>
    </w:p>
    <w:p>
      <w:r>
        <w:rPr>
          <w:b/>
          <w:u w:val="single"/>
        </w:rPr>
        <w:t xml:space="preserve">134677</w:t>
      </w:r>
    </w:p>
    <w:p>
      <w:r>
        <w:t xml:space="preserve">1. Käytä pilkkua, senkin vitun jälkeenjäänyt SJW-mulkku.</w:t>
      </w:r>
    </w:p>
    <w:p>
      <w:r>
        <w:rPr>
          <w:b/>
          <w:u w:val="single"/>
        </w:rPr>
        <w:t xml:space="preserve">134678</w:t>
      </w:r>
    </w:p>
    <w:p>
      <w:r>
        <w:t xml:space="preserve">1. Pelaajat ovat aina ottaneet kaikki vastaan. Joten ei, se ei ollut hipstereitä, se oli *meitä*.    Ennen GamerGatea emme tienneet, kuinka myrkyllisiä SJW:t olivat, vaan luulimme, että oli vain muutama äärimmäinen huono esimerkki, jotka eivät edustaneet kaikkia.   Nyt tiedämme, että emme saa päästää ketään, jolla on pienintäkään vihjettä SJW-tavoista, mihinkään.</w:t>
      </w:r>
    </w:p>
    <w:p>
      <w:r>
        <w:rPr>
          <w:b/>
          <w:u w:val="single"/>
        </w:rPr>
        <w:t xml:space="preserve">134679</w:t>
      </w:r>
    </w:p>
    <w:p>
      <w:r>
        <w:t xml:space="preserve">2.</w:t>
        <w:tab/>
        <w:t xml:space="preserve">Jep. Olen täysin samaa mieltä. Jos pelimarkkinat/yhteisö eivät noudata standardeja sen suhteen, kuka on ja kuka ei ole pelaaja, se tuo väistämättä mukanaan idiootteja, jotka pyrkivät horjuttamaan sitä. Tämä on täysin seurausta portinvartioinnin puutteesta.</w:t>
      </w:r>
    </w:p>
    <w:p>
      <w:r>
        <w:rPr>
          <w:b/>
          <w:u w:val="single"/>
        </w:rPr>
        <w:t xml:space="preserve">134680</w:t>
      </w:r>
    </w:p>
    <w:p>
      <w:r>
        <w:t xml:space="preserve">3.</w:t>
        <w:tab/>
        <w:tab/>
        <w:t xml:space="preserve">Ironista kyllä, jos olisimme olleet portinvartijoita, heidän valituksensa meistä olisivat oikeutettuja, eikä GamerGate olisi tarjonnut tilaisuutta paljastaa heille, millaisia loisia he ovat.</w:t>
      </w:r>
    </w:p>
    <w:p>
      <w:r>
        <w:rPr>
          <w:b/>
          <w:u w:val="single"/>
        </w:rPr>
        <w:t xml:space="preserve">134681</w:t>
      </w:r>
    </w:p>
    <w:p>
      <w:r>
        <w:t xml:space="preserve">4.</w:t>
        <w:tab/>
        <w:tab/>
        <w:tab/>
        <w:t xml:space="preserve">Vaikka heidän valituksensa olisivatkin olleet perusteltuja, olisi ollut paljon helpompi puolustaa pelaamista, jos olisimme pitäneet sen porttikiellossa, koska uhka olisi ollut täysin markkinoiden/yhteisön ulkopuolinen - koko pelifandom/media olisi nauranut heille naureskellen ja pitänyt heitä tietämättöminä "ulkopuolisina" kusipäinä samaan tapaan kuin Jack Thompsonin kaltaisia henkilöitä. Tämä käsitys heidän tietämättömyydestään olisi ollut voimakas voima, joka olisi yhdistänyt pelaajat heitä vastaan. Näin selvisimme Hot Coffee -skandaalista vahingoittumattomina.  Koska SJW:t valtaavat peliyhteisön ja -markkinat, uhka on yhtä lailla sisäinen kuin ulkoinenkin. Tämän seurauksena pelaajat ovat hajallaan siitä, kannattaako vai vastustaako heitä.</w:t>
      </w:r>
    </w:p>
    <w:p>
      <w:r>
        <w:rPr>
          <w:b/>
          <w:u w:val="single"/>
        </w:rPr>
        <w:t xml:space="preserve">134682</w:t>
      </w:r>
    </w:p>
    <w:p>
      <w:r>
        <w:t xml:space="preserve">5.</w:t>
        <w:tab/>
        <w:tab/>
        <w:tab/>
        <w:tab/>
        <w:t xml:space="preserve">Jos ajattelemme vain pelaamista, niin kyllä. Mutta kokonaisuutena koko yhteiskuntaa, sivistynyttä kulttuuria. Loppujen lopuksi olemme paremmassa asemassa laajamittaisen ennakkovaroituksen ansiosta.</w:t>
      </w:r>
    </w:p>
    <w:p>
      <w:r>
        <w:rPr>
          <w:b/>
          <w:u w:val="single"/>
        </w:rPr>
        <w:t xml:space="preserve">134683</w:t>
      </w:r>
    </w:p>
    <w:p>
      <w:r>
        <w:t xml:space="preserve">6.</w:t>
        <w:tab/>
        <w:tab/>
        <w:tab/>
        <w:tab/>
        <w:tab/>
        <w:t xml:space="preserve">Itse en voisi välittää paskaakaan "sivistyneestä kulttuurista" tai "kokonaisuudesta".</w:t>
      </w:r>
    </w:p>
    <w:p>
      <w:r>
        <w:rPr>
          <w:b/>
          <w:u w:val="single"/>
        </w:rPr>
        <w:t xml:space="preserve">134684</w:t>
      </w:r>
    </w:p>
    <w:p>
      <w:r>
        <w:t xml:space="preserve">7.</w:t>
        <w:tab/>
        <w:tab/>
        <w:tab/>
        <w:tab/>
        <w:tab/>
        <w:tab/>
        <w:t xml:space="preserve">Katso, mitä pelejä voit (ja mitä et) pelata Saudi-Arabiassa, ja katso, onko se sinulle yhä sama asia.</w:t>
      </w:r>
    </w:p>
    <w:p>
      <w:r>
        <w:rPr>
          <w:b/>
          <w:u w:val="single"/>
        </w:rPr>
        <w:t xml:space="preserve">134685</w:t>
      </w:r>
    </w:p>
    <w:p>
      <w:r>
        <w:t xml:space="preserve">8.</w:t>
        <w:tab/>
        <w:tab/>
        <w:tab/>
        <w:tab/>
        <w:tab/>
        <w:tab/>
        <w:tab/>
        <w:t xml:space="preserve">Asun Yhdysvalloissa. En vieläkään välitä paskaakaan. On tarpeeksi häiritsevää huolehtia pelaamisen tilasta sellaisena kuin se on täällä. Minulla ei ole aikaa huolehtia siitä, mitä Saudi-Arabiassa tapahtuu. Se ei ole minun ongelmani.</w:t>
      </w:r>
    </w:p>
    <w:p>
      <w:r>
        <w:rPr>
          <w:b/>
          <w:u w:val="single"/>
        </w:rPr>
        <w:t xml:space="preserve">134686</w:t>
      </w:r>
    </w:p>
    <w:p>
      <w:r>
        <w:t xml:space="preserve">9.</w:t>
        <w:tab/>
        <w:tab/>
        <w:tab/>
        <w:tab/>
        <w:tab/>
        <w:tab/>
        <w:tab/>
        <w:tab/>
        <w:t xml:space="preserve">&gt; Se ei ole minun ongelmani.  Se on se, kun autoritäärit ottavat maan täydellisen hallinnan, koska yhteiskunta päätti antaa sen heille, koska se oli hyvä ajatus. Näin käy, kun huolehditaan vain pelaamisesta eikä isommista asioista, jotka vaikuttavat pelaamiseen.</w:t>
      </w:r>
    </w:p>
    <w:p>
      <w:r>
        <w:rPr>
          <w:b/>
          <w:u w:val="single"/>
        </w:rPr>
        <w:t xml:space="preserve">134687</w:t>
      </w:r>
    </w:p>
    <w:p>
      <w:r>
        <w:t xml:space="preserve">10.</w:t>
        <w:tab/>
        <w:tab/>
        <w:tab/>
        <w:tab/>
        <w:tab/>
        <w:tab/>
        <w:tab/>
        <w:tab/>
        <w:tab/>
        <w:t xml:space="preserve">Tällainen päättely on täsmälleen sama ajattelutapa, jota SJW:t käyttävät argumentoidakseen videopeliyhteisön portinvartijuutta vastaan. Se on myös syy siihen, miksi GG on sortunut toistuviin yrityksiin laajentaa toimintaansa epäolennaisen politiikan puolustamiseen videopelien suojelemisen sijaan. Painukaa helvettiin.</w:t>
      </w:r>
    </w:p>
    <w:p>
      <w:r>
        <w:rPr>
          <w:b/>
          <w:u w:val="single"/>
        </w:rPr>
        <w:t xml:space="preserve">134688</w:t>
      </w:r>
    </w:p>
    <w:p>
      <w:r>
        <w:t xml:space="preserve">11.</w:t>
        <w:tab/>
        <w:tab/>
        <w:tab/>
        <w:tab/>
        <w:tab/>
        <w:tab/>
        <w:tab/>
        <w:tab/>
        <w:tab/>
        <w:tab/>
        <w:t xml:space="preserve">Ei. Olet vain idiootti, yksinkertaisesti. Ylhäältä alaspäin suuntautuva politiikka vaikuttaa videopeleihin, et ymmärrä sitä, koska luulet, ettei sillä ole väliä.</w:t>
      </w:r>
    </w:p>
    <w:p>
      <w:r>
        <w:rPr>
          <w:b/>
          <w:u w:val="single"/>
        </w:rPr>
        <w:t xml:space="preserve">134689</w:t>
      </w:r>
    </w:p>
    <w:p>
      <w:r>
        <w:t xml:space="preserve">12.</w:t>
        <w:tab/>
        <w:tab/>
        <w:tab/>
        <w:tab/>
        <w:tab/>
        <w:tab/>
        <w:tab/>
        <w:tab/>
        <w:tab/>
        <w:tab/>
        <w:tab/>
        <w:t xml:space="preserve">Mistä olen kotoisin, Sillä ei ole väliä, kunhan en anna sen vaikuttaa. Ellemme puhu laista/politiikasta, joka koskee suoraan videopelejä (IE-[Hillary Clintonin edistämä Family Entertainment Protection Act vuonna 2005](https://www.washingtonpost.com/news/the-switch/wp/2015/04/21/hillary-clintons-history-with-video-games-and-the-rise-of-political-geek-cred/?utm_term=.0f8accec688f)), en tuhlaa kallista aikaa tai energiaa "suurempaan politiikkaan", kun se on vain kasa epäolennaista kahden narttuperseisen ideologian välistä höpinää.   Menkää jonnekin muualle julistamaan poliittista paskaanne.</w:t>
      </w:r>
    </w:p>
    <w:p>
      <w:r>
        <w:rPr>
          <w:b/>
          <w:u w:val="single"/>
        </w:rPr>
        <w:t xml:space="preserve">134690</w:t>
      </w:r>
    </w:p>
    <w:p>
      <w:r>
        <w:t xml:space="preserve">13.</w:t>
        <w:tab/>
        <w:tab/>
        <w:tab/>
        <w:tab/>
        <w:tab/>
        <w:tab/>
        <w:tab/>
        <w:tab/>
        <w:tab/>
        <w:tab/>
        <w:tab/>
        <w:tab/>
        <w:t xml:space="preserve">&gt; Ellei kyse ole suoraan videopeleihin sovellettavasta laista/politiikasta Huh, olit niin lähellä, mutta silti jotenkin jälkeenjäänyt. Kuvittele.</w:t>
      </w:r>
    </w:p>
    <w:p>
      <w:r>
        <w:rPr>
          <w:b/>
          <w:u w:val="single"/>
        </w:rPr>
        <w:t xml:space="preserve">134691</w:t>
      </w:r>
    </w:p>
    <w:p>
      <w:r>
        <w:t xml:space="preserve">14.</w:t>
        <w:tab/>
        <w:tab/>
        <w:tab/>
        <w:tab/>
        <w:tab/>
        <w:tab/>
        <w:tab/>
        <w:tab/>
        <w:tab/>
        <w:tab/>
        <w:tab/>
        <w:tab/>
        <w:tab/>
        <w:t xml:space="preserve">Liityin GG:hen suojellakseni videopelejä, en taistellakseni jonkun muun poliittisia taisteluja. Seuraava.</w:t>
      </w:r>
    </w:p>
    <w:p>
      <w:r>
        <w:rPr>
          <w:b/>
          <w:u w:val="single"/>
        </w:rPr>
        <w:t xml:space="preserve">134692</w:t>
      </w:r>
    </w:p>
    <w:p>
      <w:r>
        <w:t xml:space="preserve">1. r/okbuddyretard</w:t>
      </w:r>
    </w:p>
    <w:p>
      <w:r>
        <w:rPr>
          <w:b/>
          <w:u w:val="single"/>
        </w:rPr>
        <w:t xml:space="preserve">134693</w:t>
      </w:r>
    </w:p>
    <w:p>
      <w:r>
        <w:t xml:space="preserve">1. Heiltä loppuivat kiusattavat teini-ikäiset incelit, joten nyt he ovat epätoivoisia.   Kauan sitten heidän tehtävänään oli haukkua incelien väkivaltaisempia ja särmikkäämpiä puolia tai rikollisempia elementtejä.    Mutta sitten /r/incels hävisi, ja ainoat ihmiset IT:ssä ovat enää kiusaajia.  He ovat niitä "beeta"-tyyppejä, joita luultavasti näit koulussa, nuolevat aina suosittuja lapsia ja luulevat (hyvin kusipäämäisellä tavalla), että lyömällä alaspäin heidän takanaan olevat suositut pitävät heistä ja päästävät heidät kiertämään sädekehäänsä.   Niinpä ihmiset, jotka koskaan välittivät inceleistä oikeasti paskaakaan, katosivat ja saivat parempaa tekemistä, kun taas IT:hen jääneet postaajat ovat itse surullisia incel-tyyppejä.  Joten nyt kiusaajat kiusaavat vihaisia neitsyitä.   Vähän niin kuin incelit olivat.  Se muuttui "we is me" -tukiryhmästä särmikkääksi "kill 'em all" -teiniangstiryhmäksi, joka olisi kuollut pois luonnollisesti, mutta sitten IT päätti olla idiootti ja piti kiusaamista yllä ja juhli sitten /r/incelsin sulkemista. "Se saa heidät kiinni".   Ja se antoi betoille, enkä tarkoita alfa-beta SMV-meemejä, tarkoitan alemman luokan koskaan suosittua nuoleskelijoita, valtaa ensimmäistä kertaa elämässään.  Tai pikemminkin illuusion siitä. Niinpä heistä tulee kiusaajia, jotka ovat juuri sitä, mitä incelit väittävät kohtaavansa koko ajan.   IT ei ole täynnä ihmisiä, joilla on koulutusta tai tietoa psykologiasta, sosiologiasta tai ryhmädynamiikasta.  He eivät välitä siitä, ketä he satuttavat.  He eivät ymmärrä, että verkossa olevien incelien ryhmä ei oikeasti merkitse mitään ja että kouluammuskelut ja väkivalta alkoivat kauan ennen kuin internet-meemit olivat muotia. Incels olisi kuollut pois itsestään, tai ainakin mullistunut, kun tervejärkisemmät elementit olisivat rauhoittaneet heidät.  Ryhmillä on oma itseään rauhoittava/suodattava voimansa.  IT tuntuu oikeamieliseltä.  Heistä tulisi erinomainen uskonto, koska heillä on aina se oikeamielisen närkästyksen tunne, mutta he katsovat jatkuvasti olkansa yli suosittuja lapsia "teinkö minä hyvää?" - ilme kasvoillaan.  Sen näkee heidän viesteistään.    Mutta IT on joukko kiusaajia.  Joten he ajattelevat, että "joo, saamme ne MGTOW:t" tuosta syystä, mutta heidän on pidettävä vallanhimo kurissa.  Joten he hyökkäävät meidän kimppuumme, he kaikki tekevät niin. Kuten David Furtelle on suuri osa tätä. Tuo lihava kellarimies kaipaa epätoivoisesti huomiota, joten hän teeskentelee valkoista ritaria naisten puolesta hyökkäämällä MGTOW:n kimppuun. Häneltä loppui kaikki positiivinen, mitä hän yritti tehdä, ja hän teki siitä vain vihasivuston, koska muutamat feministiset artikkelit viittasivat häneen, ja se, koska valta ja validointi ajaa häntä nyt. No, se ja nopeasti vähenevät mainostulot.   Niinpä se nälkä tuon pienen vallanpätkän perään, jota heillä ei ole koskaan elämässään ollut, on aina nälkä, ja he ovat epätoivoisesti jahdanneet sitä.   Niinpä heiltä loppuivat incelit, joten nyt he toivovat saavansa tuon vallan korjauksen tulemalla tänne, mutta valitettavasti se ei vain onnistu. Emme voi antaa heille heidän haluamaansa palautevastausta. Niinpä heidän on alettava tehdä epätoivoisesti väärän lipun viestejä lainausten louhimiseksi, rukoillen sitä mausteista meemiä, jonka he voivat julkaista IT:ssä saadakseen kaipaamaansa vahvistusta.  Viestien ja vastausten laatu on laskenut nopeasti. Tarkoitan, että subreddit ei noudata edes omia sääntöjään, eivätkä moderaattoritkaan noudata niitä.   Aika ironista, että he toimivat aivan kuten incelit.  Mutta tarkoitan, että jonkun auttaminen on paljon vaikeampaa kuin pelkkä kiusaaminen.</w:t>
      </w:r>
    </w:p>
    <w:p>
      <w:r>
        <w:rPr>
          <w:b/>
          <w:u w:val="single"/>
        </w:rPr>
        <w:t xml:space="preserve">134694</w:t>
      </w:r>
    </w:p>
    <w:p>
      <w:r>
        <w:t xml:space="preserve">1. Tämän subin mod Toohhnnee on beeta-uros pillu. olen valmis tämän vitun subin kanssa.  Olen aikeissa tehdä teille vitun SJW-modeille kinkkua.  Haistakaa vittu kaikki paitsi Mustaka.   Sinun on parempi katsoa modiasi Mustaka, tuo Toohhnnee on paska.  Myykää perseenne, kusipäät.  Haistakaa vittu kaikki.  Olen saanut tarpeekseni tästä subista.  Poistakaa profiilini minun puolestani, senkin vitun beta-uros homot Edit: Aioin poistaa tämän, mutta sen sijaan jätän sen muistutukseksi itselleni, että minun ei pitäisi juoda ja hakea apua.  Luulen, että se on ollut jo kauan odotettavissa, ja olen pahoillani turhasta draamasta, mikä on aika tekopyhää minulta ottaen huomioon, että sanon aina ihmisille, että vihaan draamaa.  Go figure.   Toohhnnee olen pahoillani.</w:t>
      </w:r>
    </w:p>
    <w:p>
      <w:r>
        <w:rPr>
          <w:b/>
          <w:u w:val="single"/>
        </w:rPr>
        <w:t xml:space="preserve">134695</w:t>
      </w:r>
    </w:p>
    <w:p>
      <w:r>
        <w:t xml:space="preserve">2.</w:t>
        <w:tab/>
        <w:t xml:space="preserve">Liittyykö se tähän viestiin?? Voitko selittää miksi?  Kuulostaa mehukkaalta m8</w:t>
      </w:r>
    </w:p>
    <w:p>
      <w:r>
        <w:rPr>
          <w:b/>
          <w:u w:val="single"/>
        </w:rPr>
        <w:t xml:space="preserve">134696</w:t>
      </w:r>
    </w:p>
    <w:p>
      <w:r>
        <w:t xml:space="preserve">3.</w:t>
        <w:tab/>
        <w:tab/>
        <w:t xml:space="preserve">Se ei ole, hän on riehumassa sekoamassa ja postaamassa ympäri PPD:tä tyranniani modina, vaikuttaa siltä, että tämä kaveri on hieman epävakaa. https://i.imgur.com/a99WK5T.png &lt;Missä kaikki alkoi https://i.imgur.com/fbAZcW9.jpg &lt;PM:t, joihin heräsin https://i.imgur.com/hgPqrUz.jpg &lt;Todisteet siitä, että poistimme ne https://i.imgur.com/taGzpLq.png &lt;Hän uhkailee doxilla.</w:t>
      </w:r>
    </w:p>
    <w:p>
      <w:r>
        <w:rPr>
          <w:b/>
          <w:u w:val="single"/>
        </w:rPr>
        <w:t xml:space="preserve">134697</w:t>
      </w:r>
    </w:p>
    <w:p>
      <w:r>
        <w:t xml:space="preserve">4.</w:t>
        <w:tab/>
        <w:tab/>
        <w:tab/>
        <w:t xml:space="preserve">Olin humalassa, mitä voin sanoa.</w:t>
      </w:r>
    </w:p>
    <w:p>
      <w:r>
        <w:rPr>
          <w:b/>
          <w:u w:val="single"/>
        </w:rPr>
        <w:t xml:space="preserve">134698</w:t>
      </w:r>
    </w:p>
    <w:p>
      <w:r>
        <w:t xml:space="preserve">5.</w:t>
        <w:tab/>
        <w:tab/>
        <w:tab/>
        <w:tab/>
        <w:t xml:space="preserve">damn. Olin väärässä. veikkasin kuppaista.</w:t>
      </w:r>
    </w:p>
    <w:p>
      <w:r>
        <w:rPr>
          <w:b/>
          <w:u w:val="single"/>
        </w:rPr>
        <w:t xml:space="preserve">134699</w:t>
      </w:r>
    </w:p>
    <w:p>
      <w:r>
        <w:t xml:space="preserve">6.</w:t>
        <w:tab/>
        <w:tab/>
        <w:tab/>
        <w:tab/>
        <w:tab/>
        <w:t xml:space="preserve">Miksi ei molempia?</w:t>
      </w:r>
    </w:p>
    <w:p>
      <w:r>
        <w:rPr>
          <w:b/>
          <w:u w:val="single"/>
        </w:rPr>
        <w:t xml:space="preserve">134700</w:t>
      </w:r>
    </w:p>
    <w:p>
      <w:r>
        <w:t xml:space="preserve">7.</w:t>
        <w:tab/>
        <w:tab/>
        <w:tab/>
        <w:tab/>
        <w:tab/>
        <w:tab/>
        <w:t xml:space="preserve">Miksei Zoidberg?</w:t>
      </w:r>
    </w:p>
    <w:p>
      <w:r>
        <w:rPr>
          <w:b/>
          <w:u w:val="single"/>
        </w:rPr>
        <w:t xml:space="preserve">134701</w:t>
      </w:r>
    </w:p>
    <w:p>
      <w:r>
        <w:t xml:space="preserve">8.</w:t>
        <w:tab/>
        <w:t xml:space="preserve">Luulen, että pillu downvoted minua</w:t>
      </w:r>
    </w:p>
    <w:p>
      <w:r>
        <w:rPr>
          <w:b/>
          <w:u w:val="single"/>
        </w:rPr>
        <w:t xml:space="preserve">134702</w:t>
      </w:r>
    </w:p>
    <w:p>
      <w:r>
        <w:t xml:space="preserve">9.</w:t>
        <w:tab/>
        <w:tab/>
        <w:t xml:space="preserve">Näyttää siltä, että kaikki äänestivät sinua alas, koska olet kostonhimoinen.  Jos törmäät kusipäähän, hän on kusipää. Jos törmäät vain kusipäisiin, olet itse kusipää.  Aika itsetutkiskeluun, kaveri.</w:t>
      </w:r>
    </w:p>
    <w:p>
      <w:r>
        <w:rPr>
          <w:b/>
          <w:u w:val="single"/>
        </w:rPr>
        <w:t xml:space="preserve">134703</w:t>
      </w:r>
    </w:p>
    <w:p>
      <w:r>
        <w:t xml:space="preserve">10.</w:t>
        <w:tab/>
        <w:tab/>
        <w:tab/>
        <w:t xml:space="preserve">Enemmän kuin aikaa pysyä raittiina</w:t>
      </w:r>
    </w:p>
    <w:p>
      <w:r>
        <w:rPr>
          <w:b/>
          <w:u w:val="single"/>
        </w:rPr>
        <w:t xml:space="preserve">134704</w:t>
      </w:r>
    </w:p>
    <w:p>
      <w:r>
        <w:t xml:space="preserve">11.</w:t>
        <w:tab/>
        <w:tab/>
        <w:tab/>
        <w:tab/>
        <w:t xml:space="preserve">Onnea matkaan.</w:t>
      </w:r>
    </w:p>
    <w:p>
      <w:r>
        <w:rPr>
          <w:b/>
          <w:u w:val="single"/>
        </w:rPr>
        <w:t xml:space="preserve">134705</w:t>
      </w:r>
    </w:p>
    <w:p>
      <w:r>
        <w:t xml:space="preserve">12.</w:t>
        <w:tab/>
        <w:tab/>
        <w:tab/>
        <w:tab/>
        <w:t xml:space="preserve">beta cucktard beta cucktard</w:t>
      </w:r>
    </w:p>
    <w:p>
      <w:r>
        <w:rPr>
          <w:b/>
          <w:u w:val="single"/>
        </w:rPr>
        <w:t xml:space="preserve">134706</w:t>
      </w:r>
    </w:p>
    <w:p>
      <w:r>
        <w:t xml:space="preserve">13.</w:t>
        <w:tab/>
        <w:tab/>
        <w:tab/>
        <w:tab/>
        <w:t xml:space="preserve">Olet aivan liian etupainotteinen tuon tekosyyn kanssa, jotta se olisi edes etäisesti totta. Omista paskasi.</w:t>
      </w:r>
    </w:p>
    <w:p>
      <w:r>
        <w:rPr>
          <w:b/>
          <w:u w:val="single"/>
        </w:rPr>
        <w:t xml:space="preserve">134707</w:t>
      </w:r>
    </w:p>
    <w:p>
      <w:r>
        <w:t xml:space="preserve">1. Saat ässän! Ja sinä saat ässän! Kaikki saavat ässän!  Kun kuulin ensimmäisen kerran tästä suuntautumisesta, se oli silloin, kun yritin selvittää, miksi helvetissä olin niin välinpitämätön seksiä kohtaan. En ole koskaan harrastanut sitä, enkä tuntenut tarvetta siihen. Sitten törmäsin tähän suuntautumiseen ja se tuntui sopivan yhteen. Sitten vuoden 2010 tienoilla termiä muokattiin uudelleen ja aloin lukea ihmisistä, jotka ovat seksihulluja, mutta väittivät silti olevansa ässä, olin hämmentynyt AF. Kysyin selvennystä AVENin ympäriltä, ja sain viestejä kuten " Kuka tahansa voi olla aseksuaali, jos haluaa. Sen ei tarvitse olla järkevää, koska seksuaalisuus on tunne, joka muuttuu koko ajan." Periaatteessa vihjattiin, että tämä aseksuaalisuusjuttu on vitun vitsi. Lakkasin käyttämästä aseksuaalisuutta suuntautumisenani ja sanon yksinkertaisesti, että minut on kutsuttu selibaattiin. Se on itse asiassa lähempänä sitä, mitä ajattelin joskus aikoinaan aseksuaalisuuden olevan.</w:t>
      </w:r>
    </w:p>
    <w:p>
      <w:r>
        <w:rPr>
          <w:b/>
          <w:u w:val="single"/>
        </w:rPr>
        <w:t xml:space="preserve">134708</w:t>
      </w:r>
    </w:p>
    <w:p>
      <w:r>
        <w:t xml:space="preserve">2.</w:t>
        <w:tab/>
        <w:t xml:space="preserve">Olen pahoillani siitä, että kaltaisistasi oikeista aseksuaaleista ihmisistä on tehty pilkkaa sellaisten hölmöjen takia, jotka luulevat voivansa omaksua minkä tahansa hauskalta kuulostavan leiman</w:t>
      </w:r>
    </w:p>
    <w:p>
      <w:r>
        <w:rPr>
          <w:b/>
          <w:u w:val="single"/>
        </w:rPr>
        <w:t xml:space="preserve">134709</w:t>
      </w:r>
    </w:p>
    <w:p>
      <w:r>
        <w:t xml:space="preserve">3.</w:t>
        <w:tab/>
        <w:tab/>
        <w:t xml:space="preserve">&gt; olen pahoillani siitä, että kaltaisistasi todellisista ~~seksuaalisista~~ AUTISTISISTA ihmisistä on tehty pilkkaa sellaisten hölmöjen takia, jotka luulevat voivansa omaksua minkä tahansa etiketin, joka kuulostaa hauskalta FTFY &gt; olen pahoillani siitä, että kaltaisistasi todellisista ~~seksuaalisista~~ TRANS-ihmisistä on tehty pilkkaa sellaisten hölmöjen takia, jotka luulevat voivansa omaksua minkä tahansa etiketin, joka kuulostaa hauskalta FTFY FFS.  Vakavasti puhuen, olen samaa mieltä viestistä, se vain tuntuu sopivan liian moneen muuhunkin tilanteeseen.</w:t>
      </w:r>
    </w:p>
    <w:p>
      <w:r>
        <w:rPr>
          <w:b/>
          <w:u w:val="single"/>
        </w:rPr>
        <w:t xml:space="preserve">134710</w:t>
      </w:r>
    </w:p>
    <w:p>
      <w:r>
        <w:t xml:space="preserve">4.</w:t>
        <w:tab/>
        <w:tab/>
        <w:tab/>
        <w:t xml:space="preserve">#BuT I SeLf-DiAGnOseD mYUtIsM, sO i'm VaLiD Oli ystävä, joka teki tuota paskaa, kunnes katkaisin hänen suhteensa. On yksi asia sanoa "Luulen, että minulla on masennus. En ole käynyt lääkärissä, mutta katsoin jotain tutkimusta netistä ja....", ja toinen asia on sanoa "autistinen || genderfluid she-xin-demi-asshole || BPD || PTSD || BYOB || BBQ || Autistic^^tm || autistic but in yellow || trans || pansexual demi-floop || Self-Diagnosed BUT STILL VALID".  Vau, en tiennytkään, että voit kirjoittaa "MINÄ OLEN || SUURI || PUNA" niin monella sanalla. Kiitos Tumblr!</w:t>
      </w:r>
    </w:p>
    <w:p>
      <w:r>
        <w:rPr>
          <w:b/>
          <w:u w:val="single"/>
        </w:rPr>
        <w:t xml:space="preserve">134711</w:t>
      </w:r>
    </w:p>
    <w:p>
      <w:r>
        <w:t xml:space="preserve">5.</w:t>
        <w:tab/>
        <w:tab/>
        <w:tab/>
        <w:tab/>
        <w:t xml:space="preserve">Olen täysin panseksuaalinen demi-floop.</w:t>
      </w:r>
    </w:p>
    <w:p>
      <w:r>
        <w:rPr>
          <w:b/>
          <w:u w:val="single"/>
        </w:rPr>
        <w:t xml:space="preserve">134712</w:t>
      </w:r>
    </w:p>
    <w:p>
      <w:r>
        <w:t xml:space="preserve">1. Olen tavannut PALJON superlesbejä, jotka luulevat olevansa kovia. Ne yrittävät tahallaan aloittaa paskaa miesten kanssa. Kun he poikkeuksetta saavat miehen tappelemaan, he saavat turpaansa. Sitten he esittävät puolustuskyvytöntä tyttöparkaa, kun poliisit tulevat paikalle.</w:t>
      </w:r>
    </w:p>
    <w:p>
      <w:r>
        <w:rPr>
          <w:b/>
          <w:u w:val="single"/>
        </w:rPr>
        <w:t xml:space="preserve">134713</w:t>
      </w:r>
    </w:p>
    <w:p>
      <w:r>
        <w:t xml:space="preserve">2.</w:t>
        <w:tab/>
        <w:t xml:space="preserve">Onko sinulla tarinoita?</w:t>
      </w:r>
    </w:p>
    <w:p>
      <w:r>
        <w:rPr>
          <w:b/>
          <w:u w:val="single"/>
        </w:rPr>
        <w:t xml:space="preserve">134714</w:t>
      </w:r>
    </w:p>
    <w:p>
      <w:r>
        <w:t xml:space="preserve">3.</w:t>
        <w:tab/>
        <w:tab/>
        <w:t xml:space="preserve">Ei JULKISEEN kulutukseen. Anteeksi</w:t>
      </w:r>
    </w:p>
    <w:p>
      <w:r>
        <w:rPr>
          <w:b/>
          <w:u w:val="single"/>
        </w:rPr>
        <w:t xml:space="preserve">134715</w:t>
      </w:r>
    </w:p>
    <w:p>
      <w:r>
        <w:t xml:space="preserve">1. Lyöntipeli kokonaisuudessaan on halveksittavaa ja siitä pitäisi luopua.  Ei kestä kauaa ennen kuin "etuoikeutetut" oppivat käyttämään väärin koskemattomuuttaan lyömisen suhteen, kuten nykyään tapahtuu.   Kaksi väärää ei tee oikeaa, ne vain tekevät sinusta kusipään.</w:t>
      </w:r>
    </w:p>
    <w:p>
      <w:r>
        <w:rPr>
          <w:b/>
          <w:u w:val="single"/>
        </w:rPr>
        <w:t xml:space="preserve">134716</w:t>
      </w:r>
    </w:p>
    <w:p>
      <w:r>
        <w:t xml:space="preserve">1. Itsekäs narttu otti mieheltä rahaa vastineeksi seksistä, katkaisi suhteen, koska häntä kiinnosti vain raha, ja itkee nyt raiskausta, koska mies ei tehnyt juuri niin kuin hän pyysi.     Mikä itsekäs huora.</w:t>
      </w:r>
    </w:p>
    <w:p>
      <w:r>
        <w:rPr>
          <w:b/>
          <w:u w:val="single"/>
        </w:rPr>
        <w:t xml:space="preserve">134717</w:t>
      </w:r>
    </w:p>
    <w:p>
      <w:r>
        <w:t xml:space="preserve">2.</w:t>
        <w:tab/>
        <w:t xml:space="preserve">Hänen pitäisi haastaa nainen oikeuteen ja vaatia hyvitystä</w:t>
      </w:r>
    </w:p>
    <w:p>
      <w:r>
        <w:rPr>
          <w:b/>
          <w:u w:val="single"/>
        </w:rPr>
        <w:t xml:space="preserve">134718</w:t>
      </w:r>
    </w:p>
    <w:p>
      <w:r>
        <w:t xml:space="preserve">1. Olen pahoillani, mutta tämä salaliittopaska on niin vitun jälkeenjäänyttä. On olemassa useita perusteluja, jotka voidaan esittää siitä, miksi tämä on voinut tapahtua. Tällaisten juttujen tekeminen ja tukeminen saa meidät muut republikaanit/konservatiivit näyttämään huonolta.</w:t>
      </w:r>
    </w:p>
    <w:p>
      <w:r>
        <w:rPr>
          <w:b/>
          <w:u w:val="single"/>
        </w:rPr>
        <w:t xml:space="preserve">134719</w:t>
      </w:r>
    </w:p>
    <w:p>
      <w:r>
        <w:t xml:space="preserve">1. Tämä on pahin asia, jonka olen nähnyt tällä aluksella. Ja kaikki nuo luuserit hymyilevät takana kuin se olisi niin siistiä, mitä hän tekee. Tämä ällöttävä nainen laittoi tämän miehen täydelliseen tilanteeseen, jossa ei voi voittaa. Jos hän sanoo kyllä, kaikki luulevat häntä joksikin nynny-luuseriksi, jolla ei ollut munaa kosia naista, kuten oikea mies tekisi. Kaikki tietävät, kenellä on housut jalassa tuossa suhteessa. Tai sitten he luulevat, että hänellä ei ollut munaa sanoa ei, joten hän on tuplasti kusessa, jos hän sanoo kyllä. Ja jos hän sanoo ei, kaikki ajattelevat tytön kokemaa vaivaa ja säälivät häntä ja pitävät miestä kuninkaallisena mulkkuna.  Hän näyttää kohtuullisen hyväkuntoiselta, ja hänen pitäisi pystyä juoksemaan tuota naisen lehmää nopeammin.</w:t>
      </w:r>
    </w:p>
    <w:p>
      <w:r>
        <w:rPr>
          <w:b/>
          <w:u w:val="single"/>
        </w:rPr>
        <w:t xml:space="preserve">134720</w:t>
      </w:r>
    </w:p>
    <w:p>
      <w:r>
        <w:t xml:space="preserve">2.</w:t>
        <w:tab/>
        <w:t xml:space="preserve">Vittuun kaikki ne jälkeenjääneet ihmiset, jotka loukkaantuvat, he ovat merkityksettömiä. Nauraisin ääneen ja sanoisin, että ehkä ensi vuonna.</w:t>
      </w:r>
    </w:p>
    <w:p>
      <w:r>
        <w:rPr>
          <w:b/>
          <w:u w:val="single"/>
        </w:rPr>
        <w:t xml:space="preserve">134721</w:t>
      </w:r>
    </w:p>
    <w:p>
      <w:r>
        <w:t xml:space="preserve">1. Miksi suositut kommentit on poistettu? Mitä helvettiä tuossa subissa tapahtuu?</w:t>
      </w:r>
    </w:p>
    <w:p>
      <w:r>
        <w:rPr>
          <w:b/>
          <w:u w:val="single"/>
        </w:rPr>
        <w:t xml:space="preserve">134722</w:t>
      </w:r>
    </w:p>
    <w:p>
      <w:r>
        <w:t xml:space="preserve">2.</w:t>
        <w:tab/>
        <w:t xml:space="preserve">2x on feministien/neomarxistien propagandafoorumi, niin siellä tapahtuu.   Jos et halua #killallmiehiä, palvoa degeneraatiota jne. olet kultin vihollinen ja saat potkut.</w:t>
      </w:r>
    </w:p>
    <w:p>
      <w:r>
        <w:rPr>
          <w:b/>
          <w:u w:val="single"/>
        </w:rPr>
        <w:t xml:space="preserve">134723</w:t>
      </w:r>
    </w:p>
    <w:p>
      <w:r>
        <w:t xml:space="preserve">3.</w:t>
        <w:tab/>
        <w:tab/>
        <w:t xml:space="preserve">Minkälainen degeneraatio?</w:t>
      </w:r>
    </w:p>
    <w:p>
      <w:r>
        <w:rPr>
          <w:b/>
          <w:u w:val="single"/>
        </w:rPr>
        <w:t xml:space="preserve">134724</w:t>
      </w:r>
    </w:p>
    <w:p>
      <w:r>
        <w:t xml:space="preserve">4.</w:t>
        <w:tab/>
        <w:tab/>
        <w:tab/>
        <w:t xml:space="preserve">Oikeutus, puhdas ja yksinkertainen. Esimerkkejä on paljon. Itse asiassa oli eräs supersuosittu ketju, jossa eräs muija periaatteessa jankutti, että hän ei saanut ovella maksettua keikkamaksua, koska hän oli ruma.  Häntä kohdeltiin kuin miestä kohdeltaisiin. Hän meni ulos ilman rahaa ja odotti saavansa kaiken maksettua, mutta sitten hän tajusi, että hän on ruma eikä ansaitse pillupassia. Hänet jätettiin klubin ulkopuolelle, kun hänen viehättävät ystävänsä menivät sisälle.  Ja * hän syytti miehiä siitä, etteivät he maksaneet hänen paskaansa.  2X on täynnä oikeutettuja kusipäitä.</w:t>
      </w:r>
    </w:p>
    <w:p>
      <w:r>
        <w:rPr>
          <w:b/>
          <w:u w:val="single"/>
        </w:rPr>
        <w:t xml:space="preserve">134725</w:t>
      </w:r>
    </w:p>
    <w:p>
      <w:r>
        <w:t xml:space="preserve">1. Vertailun vuoksi tässä Waidin kampanja: https://www.gofundme.com/mark-waids-legal-defense-fund Kolmen päivän aikana Waid on ansainnut 61 000. Alle puolessa päivässä Ya Boi Zack on ansainnut jo yli puolet siitä: $35k.  En tiedä, mikä on vauhti, mutta näyttää siltä, että Waid voi saavuttaa tavoitteensa päivässä tai kahdessa... Mutta Meyers saavuttaa tavoitteensa todennäköisesti nopeammin.</w:t>
      </w:r>
    </w:p>
    <w:p>
      <w:r>
        <w:rPr>
          <w:b/>
          <w:u w:val="single"/>
        </w:rPr>
        <w:t xml:space="preserve">134726</w:t>
      </w:r>
    </w:p>
    <w:p>
      <w:r>
        <w:t xml:space="preserve">2.</w:t>
        <w:tab/>
        <w:t xml:space="preserve">&gt; Vertailun vuoksi tässä on Waidin kampanja:  Huomaa 10 000 dollarin lahjoitus nimeltä "Anonymous", on muitakin tuhannen dollarin lahjoituksia henkilöiltä, jotka eivät nimeä itseään. Kukahan se mahtaa olla?  Todennäköisesti Mark, joka pohjustaa pumppua, mutta se voi olla myös Joe Quesada, joka tukee ystäväänsä ja yrittää välttää huomiota. Quesada on yksi harvoista sarjakuva-ammattilaisista, joilla on varaa sellaiseen, ja Waidin tuolloin työllistäneen yhtiön johtajana hän haluaisi välttää kaikkea, mikä antaisi vaikutelman, että Disney tukisi Waidia.  Tietenkin, koska paljastuminen osoittaisi, kuka antoi rahat, Quesadan pitäisi olla täysin jälkeenjäänyt tehdäkseen niin, mutta olemme jo nähneet Waidin ja Zaidin menevän täysin jälkeenjääneiksi, mitäpä vielä yksi lisää?</w:t>
      </w:r>
    </w:p>
    <w:p>
      <w:r>
        <w:rPr>
          <w:b/>
          <w:u w:val="single"/>
        </w:rPr>
        <w:t xml:space="preserve">134727</w:t>
      </w:r>
    </w:p>
    <w:p>
      <w:r>
        <w:t xml:space="preserve">1. Luulen, että me uskomme Poen lakiin (jota ei pidä sekoittaa Holdon käskyyn).</w:t>
      </w:r>
    </w:p>
    <w:p>
      <w:r>
        <w:rPr>
          <w:b/>
          <w:u w:val="single"/>
        </w:rPr>
        <w:t xml:space="preserve">134728</w:t>
      </w:r>
    </w:p>
    <w:p>
      <w:r>
        <w:t xml:space="preserve">2.</w:t>
        <w:tab/>
        <w:t xml:space="preserve">Rehellisesti sanottuna en vain tiedä enää, koska he (SJW:t) ovat tehneet saman tekopyhän liikkeen ennenkin.  Heistä on tullut 3ven hullumpia, sekopäisempiä ja jälkeenjääneempiä. Se, mitä luulemme satiiriksi, ei enää ole sitä, ja se, mitä luulemme todeksi, ei ole sitä. Näyttää siltä, että SJW:t ovat nipistäneet Poen lakia niin paljon, että en ole varma, päästävätkö he siitä koskaan irti.</w:t>
      </w:r>
    </w:p>
    <w:p>
      <w:r>
        <w:rPr>
          <w:b/>
          <w:u w:val="single"/>
        </w:rPr>
        <w:t xml:space="preserve">134729</w:t>
      </w:r>
    </w:p>
    <w:p>
      <w:r>
        <w:t xml:space="preserve">1. Tuo on järjetöntä.  Koko pelissä on kyse väkivaltaisesta sisällöstä, jota jotkut pitävät järkyttävänä, sensaatiomaisena tai epäkunnioittavana, he eivät vain pidä siitä, kuka sen kohde oli.  Silti he sallivat lukemattomat videot julkkiksista, jotka murhaavat presidentin kuvana.</w:t>
      </w:r>
    </w:p>
    <w:p>
      <w:r>
        <w:rPr>
          <w:b/>
          <w:u w:val="single"/>
        </w:rPr>
        <w:t xml:space="preserve">134730</w:t>
      </w:r>
    </w:p>
    <w:p>
      <w:r>
        <w:t xml:space="preserve">2.</w:t>
        <w:tab/>
        <w:t xml:space="preserve">Tiedän nyt, että koko "saadaksesi selville, kuka hallitsee sinua, selvitä, kenestä et voi tehdä pilaa" -repliikki on uusnatsien keksimä, mutta miksi helvetissä se on pelottavan tarkka ja osuva?</w:t>
      </w:r>
    </w:p>
    <w:p>
      <w:r>
        <w:rPr>
          <w:b/>
          <w:u w:val="single"/>
        </w:rPr>
        <w:t xml:space="preserve">134731</w:t>
      </w:r>
    </w:p>
    <w:p>
      <w:r>
        <w:t xml:space="preserve">3.</w:t>
        <w:tab/>
        <w:tab/>
        <w:t xml:space="preserve">Koska jopa niillä, joilla on tyhmiä uskomuksia, voi olla hyvä uskomus.  Odotan kuitenkin yhä SJW:tä.</w:t>
      </w:r>
    </w:p>
    <w:p>
      <w:r>
        <w:rPr>
          <w:b/>
          <w:u w:val="single"/>
        </w:rPr>
        <w:t xml:space="preserve">134732</w:t>
      </w:r>
    </w:p>
    <w:p>
      <w:r>
        <w:t xml:space="preserve">4.</w:t>
        <w:tab/>
        <w:tab/>
        <w:tab/>
        <w:t xml:space="preserve">Ollakseni reilu, SJW:t ovat täynnä hyviä ideoita, he vain ajavat niitä kohtuuttomiin äärimmäisyyksiin eivätkä tajua, että kaikki heidän järkevät kohtansa ovat jo lakia...   Edit: niiden ihmisten määrä, jotka pönkittävät sanojani ja laittavat sanoja suuhuni, on suoraan sanottuna noloa.  Kaverit, en ole vihollinen, en ole sjw. En vain aio teeskennellä, että nuo ajatukset ovat vääriä vain siksi, että hullut työntävät niitä.</w:t>
      </w:r>
    </w:p>
    <w:p>
      <w:r>
        <w:rPr>
          <w:b/>
          <w:u w:val="single"/>
        </w:rPr>
        <w:t xml:space="preserve">134733</w:t>
      </w:r>
    </w:p>
    <w:p>
      <w:r>
        <w:t xml:space="preserve">5.</w:t>
        <w:tab/>
        <w:tab/>
        <w:tab/>
        <w:tab/>
        <w:t xml:space="preserve">&gt; Ollakseni reilu, SJW:t ovat täynnä hyviä ideoita Tarvitaan joitakin lainauksia</w:t>
      </w:r>
    </w:p>
    <w:p>
      <w:r>
        <w:rPr>
          <w:b/>
          <w:u w:val="single"/>
        </w:rPr>
        <w:t xml:space="preserve">134734</w:t>
      </w:r>
    </w:p>
    <w:p>
      <w:r>
        <w:t xml:space="preserve">6.</w:t>
        <w:tab/>
        <w:tab/>
        <w:tab/>
        <w:tab/>
        <w:tab/>
        <w:t xml:space="preserve">Eikö "turvallinen tila" ole pohjimmiltaan sitä, mitä haluamme pelaamisessa?  "Jättäkää harrastuksemme rauhaan ja antakaa meidän nauttia siitä rauhassa ilman teidän paskapuheitanne"?</w:t>
      </w:r>
    </w:p>
    <w:p>
      <w:r>
        <w:rPr>
          <w:b/>
          <w:u w:val="single"/>
        </w:rPr>
        <w:t xml:space="preserve">134735</w:t>
      </w:r>
    </w:p>
    <w:p>
      <w:r>
        <w:t xml:space="preserve">7.</w:t>
        <w:tab/>
        <w:tab/>
        <w:tab/>
        <w:tab/>
        <w:tab/>
        <w:tab/>
        <w:t xml:space="preserve">Tämä on marxilainen käänteisilmiö. Sekoitat turvallisen ja johdonmukaisen.</w:t>
      </w:r>
    </w:p>
    <w:p>
      <w:r>
        <w:rPr>
          <w:b/>
          <w:u w:val="single"/>
        </w:rPr>
        <w:t xml:space="preserve">134736</w:t>
      </w:r>
    </w:p>
    <w:p>
      <w:r>
        <w:t xml:space="preserve">8.</w:t>
        <w:tab/>
        <w:tab/>
        <w:tab/>
        <w:tab/>
        <w:tab/>
        <w:tab/>
        <w:tab/>
        <w:t xml:space="preserve">"Turvallinen" siinä mielessä, että odotamme sen olevan paikka, jossa voimme rentoutua ja paeta reaalimaailman ongelmia, paikka, joka palvelee ensisijaisesti tarpeitamme ja toiveitamme, koska se on meidän tilamme, jonka olemme rakentaneet ja jota tuemme.  Mikä se on, jos ei turvallinen tila?</w:t>
      </w:r>
    </w:p>
    <w:p>
      <w:r>
        <w:rPr>
          <w:b/>
          <w:u w:val="single"/>
        </w:rPr>
        <w:t xml:space="preserve">134737</w:t>
      </w:r>
    </w:p>
    <w:p>
      <w:r>
        <w:t xml:space="preserve">9.</w:t>
        <w:tab/>
        <w:tab/>
        <w:tab/>
        <w:tab/>
        <w:tab/>
        <w:tab/>
        <w:tab/>
        <w:tab/>
        <w:t xml:space="preserve">Sanoin juuri, että se on *yhtenäistä.* Pelitilojen pitäisi olla ensisijaisesti pelaamista varten. Ne eivät ole "turvallisia", koska olet edelleen altis haastamaan ja mahdollisesti jopa loukkaamaan.</w:t>
      </w:r>
    </w:p>
    <w:p>
      <w:r>
        <w:rPr>
          <w:b/>
          <w:u w:val="single"/>
        </w:rPr>
        <w:t xml:space="preserve">134738</w:t>
      </w:r>
    </w:p>
    <w:p>
      <w:r>
        <w:t xml:space="preserve">10.</w:t>
        <w:tab/>
        <w:tab/>
        <w:tab/>
        <w:tab/>
        <w:tab/>
        <w:tab/>
        <w:tab/>
        <w:tab/>
        <w:tab/>
        <w:t xml:space="preserve">Miksi sitten pelaajat ovat kuolleet -artikkelit aiheuttivat niin suurta suuttumusta?  Voitte leikkiä sanaleikkejä ja yrittää nimetä termiä uudelleen niin paljon kuin haluatte, mutta perusajatus on sama: odotamme, että tämä on MEIDÄN tilamme, joka palvelee MEITÄ ja jossa me päätämme, mitkä ovat hyväksyttäviä tapoja kohdella meitä tai lähteä pois.</w:t>
      </w:r>
    </w:p>
    <w:p>
      <w:r>
        <w:rPr>
          <w:b/>
          <w:u w:val="single"/>
        </w:rPr>
        <w:t xml:space="preserve">134739</w:t>
      </w:r>
    </w:p>
    <w:p>
      <w:r>
        <w:t xml:space="preserve">11.</w:t>
        <w:tab/>
        <w:tab/>
        <w:tab/>
        <w:tab/>
        <w:tab/>
        <w:tab/>
        <w:tab/>
        <w:tab/>
        <w:tab/>
        <w:tab/>
        <w:t xml:space="preserve">Sinä olet se, joka vääristelee kieltä säälittävässä yrityksessäsi taivuttaa väite kahtia. Tila, joka on vapaa niistä, jotka tekisivät siitä "turvallisen", ei ole "turvallinen tila" ihmisille, jotka eivät halua "turvallisia tiloja" - se on vain täysin erityyppinen tila.</w:t>
      </w:r>
    </w:p>
    <w:p>
      <w:r>
        <w:rPr>
          <w:b/>
          <w:u w:val="single"/>
        </w:rPr>
        <w:t xml:space="preserve">134740</w:t>
      </w:r>
    </w:p>
    <w:p>
      <w:r>
        <w:t xml:space="preserve">12.</w:t>
        <w:tab/>
        <w:tab/>
        <w:tab/>
        <w:tab/>
        <w:tab/>
        <w:tab/>
        <w:tab/>
        <w:tab/>
        <w:tab/>
        <w:tab/>
        <w:tab/>
        <w:t xml:space="preserve">Miksi pelaajat ovat kuolleet -artikkelit sitten aiheuttivat niin suurta suuttumusta?</w:t>
      </w:r>
    </w:p>
    <w:p>
      <w:r>
        <w:rPr>
          <w:b/>
          <w:u w:val="single"/>
        </w:rPr>
        <w:t xml:space="preserve">134741</w:t>
      </w:r>
    </w:p>
    <w:p>
      <w:r>
        <w:t xml:space="preserve">13.</w:t>
        <w:tab/>
        <w:tab/>
        <w:tab/>
        <w:tab/>
        <w:tab/>
        <w:tab/>
        <w:tab/>
        <w:tab/>
        <w:tab/>
        <w:tab/>
        <w:tab/>
        <w:tab/>
        <w:t xml:space="preserve">Koska ne olivat suora ja pyytämätön hyökkäys pelaajia vastaan? Yritätkö tosissasi yhdistää kaikenlaisen provosoimattoman hyökkäyksen ja sjw:n ristiretken, jonka tarkoituksena on muuttaa olemassa olevat tilat "turvallisiksi tiloiksi", jotka noudattavat yksinomaan heidän arvojaan? Koska se on vitun typerää.  Sovelletaan erotteluperiaatetta. Kumpi ryhmä on valmis jättämään toisen ryhmän rauhaan? Kumpi ryhmä kieltäytyy tekemästä niin ja vaatii itse asiassa hallitsemaan toisen ryhmän luomaa ja asuttamaa tilaa?  Tarkastellaan tapahtumien järjestystä. Kuka toimi ensin? Pelaajat, jotka yksinkertaisesti pelasivat ja jättivät vasemmistolaiset, feministit ja sjws:t suurelta osin huomiotta? Vai olivatko viimeksi mainitut ryhmät ne, jotka aloittivat keskitetyt hyökkäykset pelaajia ja pelikulttuuria vastaan "ongelmallisina" ja "myrkyllisinä"?  Erottamisperiaate määrittää, ketkä ovat autoritäärisiä. Tapahtumien järjestys määrää aggression moraalin. Pelaajien ja sjws:n rinnastaminen tällä tavoin on järjettömän pelkistävää hölynpölyä.</w:t>
      </w:r>
    </w:p>
    <w:p>
      <w:r>
        <w:rPr>
          <w:b/>
          <w:u w:val="single"/>
        </w:rPr>
        <w:t xml:space="preserve">134742</w:t>
      </w:r>
    </w:p>
    <w:p>
      <w:r>
        <w:t xml:space="preserve">14.</w:t>
        <w:tab/>
        <w:tab/>
        <w:tab/>
        <w:tab/>
        <w:tab/>
        <w:tab/>
        <w:tab/>
        <w:tab/>
        <w:tab/>
        <w:tab/>
        <w:tab/>
        <w:tab/>
        <w:tab/>
        <w:t xml:space="preserve">En "rinnasta" mitään.  Vastaan kysymykseen, joka esitettiin aiemmin tässä kommenttiketjussa: https://www.reddit.com/r/KotakuInAction/comments/9v2wxy/youtubes_justification_for_banning_shirrako/e99bwqd/ Ihmiset keskustelivat siitä, onko SJW:n ongelma se, että heidän ideansa ovat pohjimmiltaan, käsitteellisesti huonoja, vai onko ongelma se, että he ottavat hyviä ideoita ja vievät ne niin äärimmäisyyksiin, että niistä tulee huonoja.  Väitän, että ongelma on enimmäkseen jälkimmäinen, ja tarjosin esimerkkinä ajatusta turvallisista tiloista.  Periaatteessa se on järkevä ajatus, jota mekin kannatamme, vaikka emme käyttäisikään samaa terminologiaa.  Haluamme tilojamme, haluamme, että rakentamamme paikat noudattavat arvojamme, haluamme paeta todellisen elämän ongelmia, haluamme paikan, jossa meidän ei tarvitse kokea, että pelaajiin hyökätään.  Nämä ovat pohjimmiltaan järkeviä asioita.  SJW:n ongelma on se, että he vievät ajatuksen kohtuuttomaan äärimmäisyyteen.  JOKAISESSA paikassa, jonne he menevät, on oltava turvallinen tila, myös yliopistojen kaltaisissa paikoissa, jotka ovat olemassa kouluttaakseen mieliämme ja kohdatakseen meidät vaikeiden, joskus epämiellyttävien ajatusten kanssa.  Ja jokaisen paikan, jonne he menevät, on oltava turvallinen tila heille ja AINOASTAAN heille, vaikka se tarkoittaisi muiden ihmisten turvallisiin tiloihin tulemista, niiden muuttamista omiksi turvallisiksi tiloikseen ja pyrkimystä vallata ne ja potkia niiden nykyiset asukkaat ulos.  Tämä on ongelma, ei turvatilojen olemassaolo sinänsä.  Olet täysin oikeassa erotteluperiaatteesta, olemme tyytyväisiä siihen, että olemme turvassa omassa turvallisessa tilassamme, jätämme muut ihmiset rauhaan omassa tilassaan ja imemme sen ja käsittelemme sitä, että muu maailma EI ole turvallinen tila.  Ne eivät ole, ja se on ongelma.  Mutta sinä hyökkäät polvihyökkäyksellä väitteeseen, jota en ole esittänyt.</w:t>
      </w:r>
    </w:p>
    <w:p>
      <w:r>
        <w:rPr>
          <w:b/>
          <w:u w:val="single"/>
        </w:rPr>
        <w:t xml:space="preserve">134743</w:t>
      </w:r>
    </w:p>
    <w:p>
      <w:r>
        <w:t xml:space="preserve">15.</w:t>
        <w:tab/>
        <w:tab/>
        <w:tab/>
        <w:tab/>
        <w:tab/>
        <w:tab/>
        <w:tab/>
        <w:tab/>
        <w:tab/>
        <w:tab/>
        <w:tab/>
        <w:tab/>
        <w:tab/>
        <w:tab/>
        <w:t xml:space="preserve">He eivät vie turvallisen tilan käsitettä äärimmilleen. He käyttävät käsitettä naamiona peittääkseen todelliset tunteensa, jotka perustuvat suurelta osin kaunaan ja vihaan.  Ja jälleen kerran alennat "turvallisen tilan" käsitteen absurdiksi. Paikka, jossa ihmiset voivat vapaasti haastaa ja loukata toisiaan, ei ole "turvallinen" ihmisille, jotka eivät pidä turvallisista tiloista, ellet sitten suostu käyttämään kahta eri määritelmää samassa lauseessa.</w:t>
      </w:r>
    </w:p>
    <w:p>
      <w:r>
        <w:rPr>
          <w:b/>
          <w:u w:val="single"/>
        </w:rPr>
        <w:t xml:space="preserve">134744</w:t>
      </w:r>
    </w:p>
    <w:p>
      <w:r>
        <w:t xml:space="preserve">16.</w:t>
        <w:tab/>
        <w:tab/>
        <w:tab/>
        <w:tab/>
        <w:tab/>
        <w:tab/>
        <w:tab/>
        <w:tab/>
        <w:tab/>
        <w:tab/>
        <w:tab/>
        <w:tab/>
        <w:tab/>
        <w:tab/>
        <w:tab/>
        <w:t xml:space="preserve">Haastaa ja loukata toisiaan hyväksymillään ehdoilla.  Mutta jälleen kerran, pelaajat ovat kuolleita artikkeleita.  Sitä ei pidetty hyväksyttävänä.  Sitä ei kirjoitettu pois "voitte vapaasti haastaa ja loukata ihmisiä".  Sitä pidettiin, kuten itse sanoit, hyökkäyksenä.  Ja se ei ollut hyväksyttävää.  Koska peliyhteisön on tarkoitus olla turvallinen tila pelaajille, pelaajan identiteettiä vastaan hyökkääminen ei ole sallittua ilman vakavia vastatoimia.</w:t>
      </w:r>
    </w:p>
    <w:p>
      <w:r>
        <w:rPr>
          <w:b/>
          <w:u w:val="single"/>
        </w:rPr>
        <w:t xml:space="preserve">134745</w:t>
      </w:r>
    </w:p>
    <w:p>
      <w:r>
        <w:t xml:space="preserve">17.</w:t>
        <w:tab/>
        <w:tab/>
        <w:tab/>
        <w:tab/>
        <w:tab/>
        <w:tab/>
        <w:tab/>
        <w:tab/>
        <w:tab/>
        <w:tab/>
        <w:tab/>
        <w:tab/>
        <w:tab/>
        <w:tab/>
        <w:tab/>
        <w:tab/>
        <w:t xml:space="preserve">Voisitko ystävällisesti osoittaa minulle feminismiin kohdistuvan massakritiikin, joka edeltää Anita Sarkeesianin idioottimaisuutta.  Et voi, koska sitä ei ole olemassa.  Sekoitat edelleen "turvallisen tilan" (eli sjw-indoktrinaatiokeskuksen, joka on naamioitu osallistavaksi) turvalliseen tilaan (eli mihin tahansa tilaan, jolla on johdonmukainen tarkoitus tai yhteisö). Semantiikkasi on vitun jälkeenjäänyttä.</w:t>
      </w:r>
    </w:p>
    <w:p>
      <w:r>
        <w:rPr>
          <w:b/>
          <w:u w:val="single"/>
        </w:rPr>
        <w:t xml:space="preserve">134746</w:t>
      </w:r>
    </w:p>
    <w:p>
      <w:r>
        <w:t xml:space="preserve">18.</w:t>
        <w:tab/>
        <w:tab/>
        <w:tab/>
        <w:tab/>
        <w:tab/>
        <w:tab/>
        <w:tab/>
        <w:tab/>
        <w:tab/>
        <w:tab/>
        <w:tab/>
        <w:tab/>
        <w:tab/>
        <w:tab/>
        <w:tab/>
        <w:tab/>
        <w:tab/>
        <w:t xml:space="preserve">Anita Sarkeesian on asian ydin.  Hän tuli tiloihimme ja sai meidät lopettamaan turvallisuuden ja tervetulleeksi tulemisen tunteen, emmekä me sallineet sitä.  Juuri sitä turvallisen tilan pitäisi tarkoittaa.</w:t>
      </w:r>
    </w:p>
    <w:p>
      <w:r>
        <w:rPr>
          <w:b/>
          <w:u w:val="single"/>
        </w:rPr>
        <w:t xml:space="preserve">134747</w:t>
      </w:r>
    </w:p>
    <w:p>
      <w:r>
        <w:t xml:space="preserve">19.</w:t>
        <w:tab/>
        <w:tab/>
        <w:t xml:space="preserve">Ihmiset jahtaavat George Sorosia, koska hän on globalistinen paskiainen, joka järjestää maahanmuuttajien hyökkäyksiä ja rahoittaa radikaaleja kumouksellisia järjestöjä, ja joukko vasemmistolaisia typeryksiä on itse asiassa niin jälkeenjäänyt, että puolustaa häntä syyttämällä hänen arvostelijoitaan antisemitismistä. Tämä on kuin hidastetusti etenevä autonromu, joka on matkalla kohti uutta kansanmurhaa.</w:t>
      </w:r>
    </w:p>
    <w:p>
      <w:r>
        <w:rPr>
          <w:b/>
          <w:u w:val="single"/>
        </w:rPr>
        <w:t xml:space="preserve">134748</w:t>
      </w:r>
    </w:p>
    <w:p>
      <w:r>
        <w:t xml:space="preserve">20.</w:t>
        <w:tab/>
        <w:tab/>
        <w:tab/>
        <w:t xml:space="preserve">Älä huoli. Ilmaston lämpeneminen varmistaa, ettei siitä ole ulospääsyä. Meidän sukupolvemme saa todennäköisesti Hitlerin näyttämään amatööriltä, ja sille ei voi tehdä mitään.</w:t>
      </w:r>
    </w:p>
    <w:p>
      <w:r>
        <w:rPr>
          <w:b/>
          <w:u w:val="single"/>
        </w:rPr>
        <w:t xml:space="preserve">134749</w:t>
      </w:r>
    </w:p>
    <w:p>
      <w:r>
        <w:t xml:space="preserve">1. Joten tämä kuuma narttu vetää rasismikorttia, kun hän ei saa tahtoaan läpi? Vau</w:t>
      </w:r>
    </w:p>
    <w:p>
      <w:r>
        <w:rPr>
          <w:b/>
          <w:u w:val="single"/>
        </w:rPr>
        <w:t xml:space="preserve">134750</w:t>
      </w:r>
    </w:p>
    <w:p>
      <w:r>
        <w:t xml:space="preserve">1. En syytä ketään siitä, että hän on siirtynyt pois tästä paskanjauhannasta, mutta minä aion suojautua valmistautuakseni romahdukseen. Meillä on jälkeenjäänyt somalialainen pakolainen maahanmuutto-, pakolais- ja kansalaisuusministerinä, joten se ei ole hyvä asia.</w:t>
      </w:r>
    </w:p>
    <w:p>
      <w:r>
        <w:rPr>
          <w:b/>
          <w:u w:val="single"/>
        </w:rPr>
        <w:t xml:space="preserve">134751</w:t>
      </w:r>
    </w:p>
    <w:p>
      <w:r>
        <w:t xml:space="preserve">1. Kuvittele, että taputtaisit kuin ääliö jollekin sanalle, varsinkin jollekin näin vitun hullulle.</w:t>
      </w:r>
    </w:p>
    <w:p>
      <w:r>
        <w:rPr>
          <w:b/>
          <w:u w:val="single"/>
        </w:rPr>
        <w:t xml:space="preserve">134752</w:t>
      </w:r>
    </w:p>
    <w:p>
      <w:r>
        <w:t xml:space="preserve">1. Sinussa ei ole mitään vikaa ... olet yhtä jälkeenjäänyt kuin 44 prosenttia väestöstä.  Vain tyhmä, mutta osa normia.</w:t>
      </w:r>
    </w:p>
    <w:p>
      <w:r>
        <w:rPr>
          <w:b/>
          <w:u w:val="single"/>
        </w:rPr>
        <w:t xml:space="preserve">134753</w:t>
      </w:r>
    </w:p>
    <w:p>
      <w:r>
        <w:t xml:space="preserve">1. \*tuomareita homoissa\*</w:t>
      </w:r>
    </w:p>
    <w:p>
      <w:r>
        <w:rPr>
          <w:b/>
          <w:u w:val="single"/>
        </w:rPr>
        <w:t xml:space="preserve">134754</w:t>
      </w:r>
    </w:p>
    <w:p>
      <w:r>
        <w:t xml:space="preserve">2.</w:t>
        <w:tab/>
        <w:t xml:space="preserve">Joten me vain äänestämme homoa?   Ei yritetä enää piilotella sitä TiA?  Kristus</w:t>
      </w:r>
    </w:p>
    <w:p>
      <w:r>
        <w:rPr>
          <w:b/>
          <w:u w:val="single"/>
        </w:rPr>
        <w:t xml:space="preserve">134755</w:t>
      </w:r>
    </w:p>
    <w:p>
      <w:r>
        <w:t xml:space="preserve">1. Vitun kusipää.  Haastaisin hänet oikeuteen.</w:t>
      </w:r>
    </w:p>
    <w:p>
      <w:r>
        <w:rPr>
          <w:b/>
          <w:u w:val="single"/>
        </w:rPr>
        <w:t xml:space="preserve">134756</w:t>
      </w:r>
    </w:p>
    <w:p>
      <w:r>
        <w:t xml:space="preserve">2.</w:t>
        <w:tab/>
        <w:t xml:space="preserve">Olisit hyvin yllättynyt siitä, mitä Yhdistyneessä kuningaskunnassa tapahtuisi. Haastaminen oikeuteen on hyvin amerikkalainen asia, eikä tällaisia tapauksia oikeastaan tapahdu täällä. Todennäköisintä olisi, että jos yrittäisit haastaa tämän nartun oikeuteen, hän nostaisi vastakanteen häirinnästä ja voittaisi. Ja toivon todella, että se olisi satiiria.</w:t>
      </w:r>
    </w:p>
    <w:p>
      <w:r>
        <w:rPr>
          <w:b/>
          <w:u w:val="single"/>
        </w:rPr>
        <w:t xml:space="preserve">134757</w:t>
      </w:r>
    </w:p>
    <w:p>
      <w:r>
        <w:t xml:space="preserve">3.</w:t>
        <w:tab/>
        <w:tab/>
        <w:t xml:space="preserve">Tuo on vitun masentavaa</w:t>
      </w:r>
    </w:p>
    <w:p>
      <w:r>
        <w:rPr>
          <w:b/>
          <w:u w:val="single"/>
        </w:rPr>
        <w:t xml:space="preserve">134758</w:t>
      </w:r>
    </w:p>
    <w:p>
      <w:r>
        <w:t xml:space="preserve">1. Minulla ei ole mitään erityistä rakkautta incel, varsinkaan asenne he näyttävät käsitellä, mutta tämä on vain jälkeenjäänyt</w:t>
      </w:r>
    </w:p>
    <w:p>
      <w:r>
        <w:rPr>
          <w:b/>
          <w:u w:val="single"/>
        </w:rPr>
        <w:t xml:space="preserve">134759</w:t>
      </w:r>
    </w:p>
    <w:p>
      <w:r>
        <w:t xml:space="preserve">1. Jatkakaa kuin apinat. Käyttäydytään kuin apinat</w:t>
      </w:r>
    </w:p>
    <w:p>
      <w:r>
        <w:rPr>
          <w:b/>
          <w:u w:val="single"/>
        </w:rPr>
        <w:t xml:space="preserve">134760</w:t>
      </w:r>
    </w:p>
    <w:p>
      <w:r>
        <w:t xml:space="preserve">2.</w:t>
        <w:tab/>
        <w:t xml:space="preserve">Se on paljon rasistista.</w:t>
      </w:r>
    </w:p>
    <w:p>
      <w:r>
        <w:rPr>
          <w:b/>
          <w:u w:val="single"/>
        </w:rPr>
        <w:t xml:space="preserve">134761</w:t>
      </w:r>
    </w:p>
    <w:p>
      <w:r>
        <w:t xml:space="preserve">3.</w:t>
        <w:tab/>
        <w:tab/>
        <w:t xml:space="preserve">miten</w:t>
      </w:r>
    </w:p>
    <w:p>
      <w:r>
        <w:rPr>
          <w:b/>
          <w:u w:val="single"/>
        </w:rPr>
        <w:t xml:space="preserve">134762</w:t>
      </w:r>
    </w:p>
    <w:p>
      <w:r>
        <w:t xml:space="preserve">4.</w:t>
        <w:tab/>
        <w:tab/>
        <w:tab/>
        <w:t xml:space="preserve">Mustat lapset apinoina. Sinäkin olet siis tyhmä.</w:t>
      </w:r>
    </w:p>
    <w:p>
      <w:r>
        <w:rPr>
          <w:b/>
          <w:u w:val="single"/>
        </w:rPr>
        <w:t xml:space="preserve">134763</w:t>
      </w:r>
    </w:p>
    <w:p>
      <w:r>
        <w:t xml:space="preserve">5.</w:t>
        <w:tab/>
        <w:tab/>
        <w:tab/>
        <w:tab/>
        <w:t xml:space="preserve">? Väitätkö, että kaikki mustat lapset käyttäytyvät näin?</w:t>
      </w:r>
    </w:p>
    <w:p>
      <w:r>
        <w:rPr>
          <w:b/>
          <w:u w:val="single"/>
        </w:rPr>
        <w:t xml:space="preserve">134764</w:t>
      </w:r>
    </w:p>
    <w:p>
      <w:r>
        <w:t xml:space="preserve">6.</w:t>
        <w:tab/>
        <w:tab/>
        <w:tab/>
        <w:tab/>
        <w:tab/>
        <w:t xml:space="preserve">Voisitko lopettaa tuollaisen homouden?</w:t>
      </w:r>
    </w:p>
    <w:p>
      <w:r>
        <w:rPr>
          <w:b/>
          <w:u w:val="single"/>
        </w:rPr>
        <w:t xml:space="preserve">134765</w:t>
      </w:r>
    </w:p>
    <w:p>
      <w:r>
        <w:t xml:space="preserve">7.</w:t>
        <w:tab/>
        <w:tab/>
        <w:tab/>
        <w:tab/>
        <w:tab/>
        <w:t xml:space="preserve">Hyvä. Muistan sen, kun nussin äitiäsi. Rasistinen kusipää. Keksi jotain hyvää. Neulamulkku.</w:t>
      </w:r>
    </w:p>
    <w:p>
      <w:r>
        <w:rPr>
          <w:b/>
          <w:u w:val="single"/>
        </w:rPr>
        <w:t xml:space="preserve">134766</w:t>
      </w:r>
    </w:p>
    <w:p>
      <w:r>
        <w:t xml:space="preserve">1. "Halveksittavaa häirintää" pitäisi soveltaa myös jokaiseen valeraiskauksen valeväkivallasta syyttävään henkilöön.</w:t>
      </w:r>
    </w:p>
    <w:p>
      <w:r>
        <w:rPr>
          <w:b/>
          <w:u w:val="single"/>
        </w:rPr>
        <w:t xml:space="preserve">134767</w:t>
      </w:r>
    </w:p>
    <w:p>
      <w:r>
        <w:t xml:space="preserve">1. ResetEra sekoaa jo nyt. Kirjoitushetkellä 23 sivua. https://archive.fo/wFhmR En aio linkittää sitä, mutta SJW:t Twitterissä yrittävät jo noitavainoa GOG:n työntekijää tämän takia.</w:t>
      </w:r>
    </w:p>
    <w:p>
      <w:r>
        <w:rPr>
          <w:b/>
          <w:u w:val="single"/>
        </w:rPr>
        <w:t xml:space="preserve">134768</w:t>
      </w:r>
    </w:p>
    <w:p>
      <w:r>
        <w:t xml:space="preserve">2.</w:t>
        <w:tab/>
        <w:t xml:space="preserve">On ihanaa, kun ääliöt kutsuvat Twitter-tilin vastuuhenkilöä kiihkoilijaksi samalla kun he aktiivisesti kieltävät ryhmäajattelusta poikkeavat ihmiset.</w:t>
      </w:r>
    </w:p>
    <w:p>
      <w:r>
        <w:rPr>
          <w:b/>
          <w:u w:val="single"/>
        </w:rPr>
        <w:t xml:space="preserve">134769</w:t>
      </w:r>
    </w:p>
    <w:p>
      <w:r>
        <w:t xml:space="preserve">3.</w:t>
        <w:tab/>
        <w:tab/>
        <w:t xml:space="preserve">He eivät käytä kiihkoilijan kirjaimellista määritelmää. Heidän mielestään kiihkoilijoita on vain heidän poliittisten vastustajiensa joukossa.</w:t>
      </w:r>
    </w:p>
    <w:p>
      <w:r>
        <w:rPr>
          <w:b/>
          <w:u w:val="single"/>
        </w:rPr>
        <w:t xml:space="preserve">134770</w:t>
      </w:r>
    </w:p>
    <w:p>
      <w:r>
        <w:t xml:space="preserve">1. He myös poistivat twitch-klipin, jossa heidän juontajansa buuattiin, koska hän sanoi, että peli ei tule PC:lle ja kysyi sitten typerästi yleisöltä: "Eikö teillä ole puhelimia?"... joo, koska en halua muuta kuin pelata Diablo-peliä pienellä kosketusnäytöllä sen sijaan, että käyttäisin hiirtä ja näppäimistöä PC:llä...</w:t>
      </w:r>
    </w:p>
    <w:p>
      <w:r>
        <w:rPr>
          <w:b/>
          <w:u w:val="single"/>
        </w:rPr>
        <w:t xml:space="preserve">134771</w:t>
      </w:r>
    </w:p>
    <w:p>
      <w:r>
        <w:t xml:space="preserve">2.</w:t>
        <w:tab/>
        <w:t xml:space="preserve">&gt; "Eikö teillä ole puhelimia?"  Parafratisoidakseni jotakuta r/diablosta: "Minulla voi olla persereikä, mutta se ei tarkoita, että haluan anaalia."  Edit: Älä unohda sitä klippiä, jossa jätkä kysyi ihan oikeasti, oliko tämä joku sopimaton aprillipila.</w:t>
      </w:r>
    </w:p>
    <w:p>
      <w:r>
        <w:rPr>
          <w:b/>
          <w:u w:val="single"/>
        </w:rPr>
        <w:t xml:space="preserve">134772</w:t>
      </w:r>
    </w:p>
    <w:p>
      <w:r>
        <w:t xml:space="preserve">3.</w:t>
        <w:tab/>
        <w:tab/>
        <w:t xml:space="preserve">4chan iskee jälleen https://clips.twitch.tv/FairSarcasticLettuceCeilingCat</w:t>
      </w:r>
    </w:p>
    <w:p>
      <w:r>
        <w:rPr>
          <w:b/>
          <w:u w:val="single"/>
        </w:rPr>
        <w:t xml:space="preserve">134773</w:t>
      </w:r>
    </w:p>
    <w:p>
      <w:r>
        <w:t xml:space="preserve">4.</w:t>
        <w:tab/>
        <w:tab/>
        <w:tab/>
        <w:t xml:space="preserve">Olenko ainoa, joka luulee, että he yrittivät vetää Todd Howardin/Fallout Shelteriä?</w:t>
      </w:r>
    </w:p>
    <w:p>
      <w:r>
        <w:rPr>
          <w:b/>
          <w:u w:val="single"/>
        </w:rPr>
        <w:t xml:space="preserve">134774</w:t>
      </w:r>
    </w:p>
    <w:p>
      <w:r>
        <w:t xml:space="preserve">5.</w:t>
        <w:tab/>
        <w:tab/>
        <w:tab/>
        <w:tab/>
        <w:t xml:space="preserve">Ongelma tässä on se, että ne eivät ole Todd. Todd on markkinointinero, hän ei koskaan sano mitään pelin myynnin kannalta kielteistä. Hänellä on aina paketteja, jotka lähettävät ihmiset tyytyväisinä kotiin. Tuo mies on myynyt Skyrimin useita kertoja valmiiksi ja ihmiset ovat hypetyksissä tes 6:sta varten.</w:t>
      </w:r>
    </w:p>
    <w:p>
      <w:r>
        <w:rPr>
          <w:b/>
          <w:u w:val="single"/>
        </w:rPr>
        <w:t xml:space="preserve">134775</w:t>
      </w:r>
    </w:p>
    <w:p>
      <w:r>
        <w:t xml:space="preserve">6.</w:t>
        <w:tab/>
        <w:tab/>
        <w:tab/>
        <w:tab/>
        <w:tab/>
        <w:t xml:space="preserve">En voi olla pitämättä Toddista. Joskus hän vaikuttaa hieman limaiselta, mutta en voi olla arvostamatta hänen karismaansa.</w:t>
      </w:r>
    </w:p>
    <w:p>
      <w:r>
        <w:rPr>
          <w:b/>
          <w:u w:val="single"/>
        </w:rPr>
        <w:t xml:space="preserve">134776</w:t>
      </w:r>
    </w:p>
    <w:p>
      <w:r>
        <w:t xml:space="preserve">1. Rakastan sitä, miten kaikki, jotka käsittelevät miesten oikeuksia, saavat syytöksiä uhrien hyväksikäytöstä sellaisten ihmisten toimesta, joilla ei ole minkäänlaista aikomusta yrittää korvata sitä jollain paremmalla.</w:t>
      </w:r>
    </w:p>
    <w:p>
      <w:r>
        <w:rPr>
          <w:b/>
          <w:u w:val="single"/>
        </w:rPr>
        <w:t xml:space="preserve">134777</w:t>
      </w:r>
    </w:p>
    <w:p>
      <w:r>
        <w:t xml:space="preserve">2.</w:t>
        <w:tab/>
        <w:t xml:space="preserve">Se on todella yksinkertaista:  On feministisen etiikan vastaista auttaa miehiä suoraan millään muulla kuin parhaimmillaan vaatimalla, että he lopettavat itsensä lyömisen. Feminismi perustuu oikeutetusti ja aidosti ajatukseen, että naiset ovat huonommassa asemassa kaikilla mahdollisilla aloilla kuin miehet, ja kaikki päinvastainen johtuu vain "epätarkasta linssistä".   Lisää kodittomia miehiä? Se johtuu siitä, että miehet eivät halua vaikuttaa naisellisilta ja hakea apua. Itse asiassa se johtuu siitä, että naisia sorretaan olemaan tekemättä itsemurhaa, koska heidät on ehdollistettu asettamaan muiden onnellisuus omansa edelle. Enemmän kuolemantapauksia työpaikoilla miehillä? Se johtuu taas siitä, että heidät on ehdollistettu pitämään naisen asemaa heikkona ja siten rinnastamaan heikkous naiseuteen, jolloin he eivät hae kunnolla turvaa, ja lisäksi näitä työpaikkoja johtavat miehet.  Tämä ei ole edes olkinukkeilua. Yksi vilkaisu "Kaikki on patriarkaattia" Big Redin retoriikkaan osoittaa sen, ja vaikka hän on valtava kusipää ja kauhea ihminen, hänen retoriikkansa ei ole suhteellisesti katsoen äärimmäistä tai radikaalia, vaan pikemminkin useimpien feministien vakiokanta.</w:t>
      </w:r>
    </w:p>
    <w:p>
      <w:r>
        <w:rPr>
          <w:b/>
          <w:u w:val="single"/>
        </w:rPr>
        <w:t xml:space="preserve">134778</w:t>
      </w:r>
    </w:p>
    <w:p>
      <w:r>
        <w:t xml:space="preserve">3.</w:t>
        <w:tab/>
        <w:tab/>
        <w:t xml:space="preserve">Jep, teidän pitäisi nähdä Suomen feministit ja heidän virallinen kantansa siihen, että meillä on asevelvollisuus miehille. "Uhhh no jos se on ongelma niin siitä pitäisi vain päästä eroon. Myös naisten palvelus pitäisi säilyttää vapaaehtoisena ja korkeammalla palkalla, koska naiselliset tarpeet."  Ratkaisu ei ole koskaan laajentaa velvollisuuksia naisille tai taivas varjelkoon antaa palveluksen suorittaneille korvausta, jotta he voivat ottaa kiinni opinnoissa tai työssä, korkeintaan "annetaan" miehille "mahdollisuus" lopettaa jotain epätasa-arvoista tekemistä, joka mainitaan. Jätetään Venäjä huomiotta ja vedetään puolustuksemme alas kuten Ruotsi teki, välittämättä siitä, että he pystyivät siihen vain siksi, että me olemme puskurivyöhyke...</w:t>
      </w:r>
    </w:p>
    <w:p>
      <w:r>
        <w:rPr>
          <w:b/>
          <w:u w:val="single"/>
        </w:rPr>
        <w:t xml:space="preserve">134779</w:t>
      </w:r>
    </w:p>
    <w:p>
      <w:r>
        <w:t xml:space="preserve">1. Onko miehistä tullut niin nössöjä, että vanhan naisen kouriminen katsotaan pahoinpitelyksi?</w:t>
      </w:r>
    </w:p>
    <w:p>
      <w:r>
        <w:rPr>
          <w:b/>
          <w:u w:val="single"/>
        </w:rPr>
        <w:t xml:space="preserve">134780</w:t>
      </w:r>
    </w:p>
    <w:p>
      <w:r>
        <w:t xml:space="preserve">2.</w:t>
        <w:tab/>
        <w:t xml:space="preserve">Vau. Sano, että vain trollaat, etkä ole oikeasti noin vitun jälkeenjäänyt.  Sillä ei ole mitään tekemistä pussifiedin kanssa. Jos roolit olisi vaihdettu, hän olisi taatusti nostanut syytteen seksuaalisesta häirinnästä, pahoinpitelystä ja todennäköisesti myös jonkinlaisesta pelottelusta.  Haluan vain, että vanha sanonta pitää paikkansa KAIKILLA, KAIKILLE:  Mikä on hyväksi hanhelle, on hyväksi myös hanhelle...</w:t>
      </w:r>
    </w:p>
    <w:p>
      <w:r>
        <w:rPr>
          <w:b/>
          <w:u w:val="single"/>
        </w:rPr>
        <w:t xml:space="preserve">134781</w:t>
      </w:r>
    </w:p>
    <w:p>
      <w:r>
        <w:t xml:space="preserve">1. Odottakaa vain kun nämä ääliöt huomaavat ettei Wakandaa ole olemassa ja että neekerit eivät koskaan pystyisi luomaan sellaista yhteiskuntaa...</w:t>
      </w:r>
    </w:p>
    <w:p>
      <w:r>
        <w:rPr>
          <w:b/>
          <w:u w:val="single"/>
        </w:rPr>
        <w:t xml:space="preserve">134782</w:t>
      </w:r>
    </w:p>
    <w:p>
      <w:r>
        <w:t xml:space="preserve">2.</w:t>
        <w:tab/>
        <w:t xml:space="preserve">Jestas, kamu, rasismia paljon</w:t>
      </w:r>
    </w:p>
    <w:p>
      <w:r>
        <w:rPr>
          <w:b/>
          <w:u w:val="single"/>
        </w:rPr>
        <w:t xml:space="preserve">134783</w:t>
      </w:r>
    </w:p>
    <w:p>
      <w:r>
        <w:t xml:space="preserve">3.</w:t>
        <w:tab/>
        <w:t xml:space="preserve">Tämän vuoksi ihmiset saavat automaattisen bannin muista aluksista, kun he tekevät TiA:ssa positioita. Modit sallivat kaltaistesi ihmisten postata tällaista paskaa tänne, ja sub saa siitä huonon maineen.</w:t>
      </w:r>
    </w:p>
    <w:p>
      <w:r>
        <w:rPr>
          <w:b/>
          <w:u w:val="single"/>
        </w:rPr>
        <w:t xml:space="preserve">134784</w:t>
      </w:r>
    </w:p>
    <w:p>
      <w:r>
        <w:t xml:space="preserve">1. Mausteinen visio aktivoi</w:t>
      </w:r>
    </w:p>
    <w:p>
      <w:r>
        <w:rPr>
          <w:b/>
          <w:u w:val="single"/>
        </w:rPr>
        <w:t xml:space="preserve">134785</w:t>
      </w:r>
    </w:p>
    <w:p>
      <w:r>
        <w:t xml:space="preserve">1. &gt;Etkö pidä pelistä tai siitä, miten yritys kehittää pelejään? Älä tue heitä, se on niin yksinkertaista. Itkeminen siitä ja vaatiminen, että he tekevät mitä haluat, on pelkkää oikeutusta ja jotain, mikä kehittäjien pitäisi jättää täysin huomiotta vaikeuksista huolimatta. &gt; &gt;Mua hämmästyttää, miten nämä nörtit huutavat itsensä raivokoomiin, koska puhelimen lelua ei markkinoida suoraan heille. &gt; &gt;He eivät tunnu koskaan tajuavan, että he edustavat parhaimmillaankin noin 5 % koko pelaajakunnasta.  Nörtit eivät ymmärrä ironiaa.</w:t>
      </w:r>
    </w:p>
    <w:p>
      <w:r>
        <w:rPr>
          <w:b/>
          <w:u w:val="single"/>
        </w:rPr>
        <w:t xml:space="preserve">134786</w:t>
      </w:r>
    </w:p>
    <w:p>
      <w:r>
        <w:t xml:space="preserve">2.</w:t>
        <w:tab/>
        <w:t xml:space="preserve">Tiedättekö, mikä minua hämmästyttää? Se, että sosiaalista oikeudenmukaisuutta arvosteleva retardi ei tiedä, miten suvaitsematon vähemmistö toimii.  10 prosenttia väestöstä riittää muuttamaan useimmat lihakaupat halal-liikkeiksi. Suuri osa ruoastamme on kosheria, vaikka juutalaisväestö on minimaalinen. On esitetty, että 5 prosenttia väestöstä riittää vallankumouksen aloittamiseen.  Ja monet videopelimme sensuroidaan ja/tai niitä muutetaan jo nyt henkisesti epätasapainoisten vasemmistolaisten mielettömien mieltymysten vuoksi, ja tutkimusten mukaan heitä on noin 8 prosenttia väestöstä.  Joten ei, se, että pelaajat käyttävät omaa oikeuttaan kritisoida toivoen saavansa aikaan toivottua muutosta, ei ole "oikeutetun miehen vinkumista" - vaikka suvaitsemattomalta vähemmistöltä toiselle ymmärränkin, miksi yrität vähentää vaikutusvaltaamme. Se on suoraan vastoin teidän vaikutusvaltaanne, ja me käytämme jo nyt paljon enemmän rahaa kuin te.  Lisähuomautus: pelaajien kutsuminen melodramaattisiksi vauvoiksi, kun otetaan huomioon teidän puoleltanne jatkuva, 24/7 jatkuva Trumpin vastainen sulaminen... heh.</w:t>
      </w:r>
    </w:p>
    <w:p>
      <w:r>
        <w:rPr>
          <w:b/>
          <w:u w:val="single"/>
        </w:rPr>
        <w:t xml:space="preserve">134787</w:t>
      </w:r>
    </w:p>
    <w:p>
      <w:r>
        <w:t xml:space="preserve">3.</w:t>
        <w:tab/>
        <w:tab/>
        <w:t xml:space="preserve">&gt; Suuri osa elintarvikkeistamme on kosher-ruokaa, vaikka juutalaisväestö on häviävän pieni.   Suurin osa ruoasta on oletusarvoisesti kosheria. Tärkein asia, joka ei ole kosheria, on liha, jonka on läpäistävä erityinen teurastusprosessi ollakseen kosheria (ja sianliha ei ole koskaan kosheria). Lähes kaikki ruokakaupasta saatava liha ei ole kosheria, ja juutalaisilla on omat teurastajansa ja markettinsa, joista he hankkivat kosheria lihaa. Ehkä viittaat useimmissa elintarvikkeissa olevaan "k" -kirjaimeen, joka tarkoittaa, että ne ovat kosheria, mutta nämä elintarvikkeet ovat jo alun perin kosheria, ja "k" -kirjain on laitettu sinne aivan kuten maapähkinäallergiasta varoittava varoitus. En siis tiedä, miksi päätit nimenomaisesti kohdistaa kritiikkisi kosher-ruokiin ja juutalaisiin ihmisiin, kun kritisoit suvaitsemattomuutta tuntevaa vähemmistöä, etkä maapähkinäallergisia ihmisiä.</w:t>
      </w:r>
    </w:p>
    <w:p>
      <w:r>
        <w:rPr>
          <w:b/>
          <w:u w:val="single"/>
        </w:rPr>
        <w:t xml:space="preserve">134788</w:t>
      </w:r>
    </w:p>
    <w:p>
      <w:r>
        <w:t xml:space="preserve">4.</w:t>
        <w:tab/>
        <w:tab/>
        <w:tab/>
        <w:t xml:space="preserve"> pullotetussa vedessäni on kosher-merkintä. se ei tarkoita mitään. se on kuin ei-muunnettu suola.</w:t>
      </w:r>
    </w:p>
    <w:p>
      <w:r>
        <w:rPr>
          <w:b/>
          <w:u w:val="single"/>
        </w:rPr>
        <w:t xml:space="preserve">134789</w:t>
      </w:r>
    </w:p>
    <w:p>
      <w:r>
        <w:t xml:space="preserve">1. Hmmm ... nöyristely ei riitä: tämä narttu on niin syvällä itsessään, että on melkein nurinpäin.   Artikkeli on väärin otsikoitu. Sen pitäisi olla &gt;Miksi melkein löin teatterikaveria ja mitä se kertoo kaltaisistani etuoikeutetuista kusipäistä.</w:t>
      </w:r>
    </w:p>
    <w:p>
      <w:r>
        <w:rPr>
          <w:b/>
          <w:u w:val="single"/>
        </w:rPr>
        <w:t xml:space="preserve">134790</w:t>
      </w:r>
    </w:p>
    <w:p>
      <w:r>
        <w:t xml:space="preserve">1. Tänä päivänä jumalat itse eivät voineet laskea tämän homouden sisältämää rappeutunutta homoutta. Mitä toivoa meillä kuolevaisilla on?</w:t>
      </w:r>
    </w:p>
    <w:p>
      <w:r>
        <w:rPr>
          <w:b/>
          <w:u w:val="single"/>
        </w:rPr>
        <w:t xml:space="preserve">134791</w:t>
      </w:r>
    </w:p>
    <w:p>
      <w:r>
        <w:t xml:space="preserve">1. Niin paljon naispuolisia raiskaajia opettajina nykyään.</w:t>
      </w:r>
    </w:p>
    <w:p>
      <w:r>
        <w:rPr>
          <w:b/>
          <w:u w:val="single"/>
        </w:rPr>
        <w:t xml:space="preserve">134792</w:t>
      </w:r>
    </w:p>
    <w:p>
      <w:r>
        <w:t xml:space="preserve">2.</w:t>
        <w:tab/>
        <w:t xml:space="preserve">Niin, missä he olivat minun aikanani?  Täysin epäreilua.</w:t>
      </w:r>
    </w:p>
    <w:p>
      <w:r>
        <w:rPr>
          <w:b/>
          <w:u w:val="single"/>
        </w:rPr>
        <w:t xml:space="preserve">134793</w:t>
      </w:r>
    </w:p>
    <w:p>
      <w:r>
        <w:t xml:space="preserve">3.</w:t>
        <w:tab/>
        <w:tab/>
        <w:t xml:space="preserve">Toivottavasti olet sarkastinen. Vaikea sanoa nykyään.</w:t>
      </w:r>
    </w:p>
    <w:p>
      <w:r>
        <w:rPr>
          <w:b/>
          <w:u w:val="single"/>
        </w:rPr>
        <w:t xml:space="preserve">134794</w:t>
      </w:r>
    </w:p>
    <w:p>
      <w:r>
        <w:t xml:space="preserve">4.</w:t>
        <w:tab/>
        <w:tab/>
        <w:tab/>
        <w:t xml:space="preserve">Kuuma opettaja panemassa minua iässä, jolloin olin seksuaalisesti uteliain? Oletko vitun jälkeenjäänyt? Mutta se, että se olisi ollut hauskaa minulle ja ballbag1988:lle, ei tee siitä hyväksyttävää aikuisyhteiskunnassa tai hyväksyttävää muissa skenaarioissa. Voit pitää nämä kaksi käsitettä mielessäsi samaan aikaan ilman, että se on kognitiivinen dissonanssi.</w:t>
      </w:r>
    </w:p>
    <w:p>
      <w:r>
        <w:rPr>
          <w:b/>
          <w:u w:val="single"/>
        </w:rPr>
        <w:t xml:space="preserve">134795</w:t>
      </w:r>
    </w:p>
    <w:p>
      <w:r>
        <w:t xml:space="preserve">1. 'haluan lihaksia ja vahvan leukalinjan' treenata ja laihduttaa? Miksi vitussa yhdistät tuollaiset jutut vain miehenä olemiseen? Se on vitun seksististä.</w:t>
      </w:r>
    </w:p>
    <w:p>
      <w:r>
        <w:rPr>
          <w:b/>
          <w:u w:val="single"/>
        </w:rPr>
        <w:t xml:space="preserve">134796</w:t>
      </w:r>
    </w:p>
    <w:p>
      <w:r>
        <w:t xml:space="preserve">2.</w:t>
        <w:tab/>
        <w:t xml:space="preserve">??? Tarkoitan, ei sillä, etteikö naisilla voisi olla lihaksia ja vahvaa leukalinjaa, minulla on naisena melko näkyvä leuka, mutta estrogeeni/testosteroni vaikuttaa siihen, miten lihakset kasvavat ja miten rasva jakautuu kehossasi. Jos siis ottaisin testosteronia, leukalinjani näyttäisi vahvemmalta, koska kasvojeni rasva jakautuisi uudelleen.  On paljon transmiehiä, jotka ovat kokeneet tämän.</w:t>
      </w:r>
    </w:p>
    <w:p>
      <w:r>
        <w:rPr>
          <w:b/>
          <w:u w:val="single"/>
        </w:rPr>
        <w:t xml:space="preserve">134797</w:t>
      </w:r>
    </w:p>
    <w:p>
      <w:r>
        <w:t xml:space="preserve">3.</w:t>
        <w:tab/>
        <w:tab/>
        <w:t xml:space="preserve">Tämä on totta, mutta on melko transfobista ja tietämätöntä sanoa, että olet transsukupuolinen vain siksi, että haluat nämä ominaisuudet eikä mitään muuta. Yritän sanoa, että on muitakin tapoja saavuttaa tuollainen asia ilman hormoneja, jotka muuttavat kehoa radikaalisti.</w:t>
      </w:r>
    </w:p>
    <w:p>
      <w:r>
        <w:rPr>
          <w:b/>
          <w:u w:val="single"/>
        </w:rPr>
        <w:t xml:space="preserve">134798</w:t>
      </w:r>
    </w:p>
    <w:p>
      <w:r>
        <w:t xml:space="preserve">4.</w:t>
        <w:tab/>
        <w:tab/>
        <w:tab/>
        <w:t xml:space="preserve">Ei ole transfobista olla/haluta olla mies, mutta ei halua haista pahalle ja olla erityisen karvainen lol.  Monet miehet ovat tyytymättömiä kehoonsa.</w:t>
      </w:r>
    </w:p>
    <w:p>
      <w:r>
        <w:rPr>
          <w:b/>
          <w:u w:val="single"/>
        </w:rPr>
        <w:t xml:space="preserve">134799</w:t>
      </w:r>
    </w:p>
    <w:p>
      <w:r>
        <w:t xml:space="preserve">5.</w:t>
        <w:tab/>
        <w:tab/>
        <w:tab/>
        <w:tab/>
        <w:t xml:space="preserve">Se ei ole transfobista, se on kuitenkin jälkeenjäänyttä.</w:t>
      </w:r>
    </w:p>
    <w:p>
      <w:r>
        <w:rPr>
          <w:b/>
          <w:u w:val="single"/>
        </w:rPr>
        <w:t xml:space="preserve">134800</w:t>
      </w:r>
    </w:p>
    <w:p>
      <w:r>
        <w:t xml:space="preserve">6.</w:t>
        <w:tab/>
        <w:tab/>
        <w:tab/>
        <w:tab/>
        <w:tab/>
        <w:t xml:space="preserve">Toki, mutta en väitä vastaan, että lol</w:t>
      </w:r>
    </w:p>
    <w:p>
      <w:r>
        <w:rPr>
          <w:b/>
          <w:u w:val="single"/>
        </w:rPr>
        <w:t xml:space="preserve">134801</w:t>
      </w:r>
    </w:p>
    <w:p>
      <w:r>
        <w:t xml:space="preserve">7.</w:t>
        <w:tab/>
        <w:tab/>
        <w:tab/>
        <w:tab/>
        <w:tab/>
        <w:tab/>
        <w:t xml:space="preserve">Tiedän kaverini, olen samaa mieltä kanssasi.</w:t>
      </w:r>
    </w:p>
    <w:p>
      <w:r>
        <w:rPr>
          <w:b/>
          <w:u w:val="single"/>
        </w:rPr>
        <w:t xml:space="preserve">134802</w:t>
      </w:r>
    </w:p>
    <w:p>
      <w:r>
        <w:t xml:space="preserve">8.</w:t>
        <w:tab/>
        <w:tab/>
        <w:tab/>
        <w:tab/>
        <w:tab/>
        <w:tab/>
        <w:tab/>
        <w:t xml:space="preserve">Anteeksi haha, niin vaikea sanoa joskus</w:t>
      </w:r>
    </w:p>
    <w:p>
      <w:r>
        <w:rPr>
          <w:b/>
          <w:u w:val="single"/>
        </w:rPr>
        <w:t xml:space="preserve">134803</w:t>
      </w:r>
    </w:p>
    <w:p>
      <w:r>
        <w:t xml:space="preserve">9.</w:t>
        <w:tab/>
        <w:tab/>
        <w:tab/>
        <w:tab/>
        <w:tab/>
        <w:tab/>
        <w:tab/>
        <w:tab/>
        <w:t xml:space="preserve">Se on rento</w:t>
      </w:r>
    </w:p>
    <w:p>
      <w:r>
        <w:rPr>
          <w:b/>
          <w:u w:val="single"/>
        </w:rPr>
        <w:t xml:space="preserve">134804</w:t>
      </w:r>
    </w:p>
    <w:p>
      <w:r>
        <w:t xml:space="preserve">1. Vittuna oleminen on ihailtavaa.</w:t>
      </w:r>
    </w:p>
    <w:p>
      <w:r>
        <w:rPr>
          <w:b/>
          <w:u w:val="single"/>
        </w:rPr>
        <w:t xml:space="preserve">134805</w:t>
      </w:r>
    </w:p>
    <w:p>
      <w:r>
        <w:t xml:space="preserve">1. Ymmärsinkö oikein... Jos transhenkilö tekee muuntoleikkauksen, se on hyvä asia, koska hänen sukupuolielintensä pitäisi vastata hänen identiteettiään. Mutta jos joku identifioituu mieheksi ja tarvitsee leikkauksen, jotta hänen sukupuolielimensä vastaisivat hänen sukupuoltaan, se on huono asia?</w:t>
      </w:r>
    </w:p>
    <w:p>
      <w:r>
        <w:rPr>
          <w:b/>
          <w:u w:val="single"/>
        </w:rPr>
        <w:t xml:space="preserve">134806</w:t>
      </w:r>
    </w:p>
    <w:p>
      <w:r>
        <w:t xml:space="preserve">2.</w:t>
        <w:tab/>
        <w:t xml:space="preserve">Alkuperäinen kommentoija on todennäköisesti TERF. He eivät usko trans-ihmisiin.</w:t>
      </w:r>
    </w:p>
    <w:p>
      <w:r>
        <w:rPr>
          <w:b/>
          <w:u w:val="single"/>
        </w:rPr>
        <w:t xml:space="preserve">134807</w:t>
      </w:r>
    </w:p>
    <w:p>
      <w:r>
        <w:t xml:space="preserve">3.</w:t>
        <w:tab/>
        <w:tab/>
        <w:t xml:space="preserve">Mutta se on jo mies, en ymmärrä, miten se olisi edes kiistanalaista *terfien* keskuudessa antaa miehelle, jolla on jo kalu, toinen kalu. Mitä, halusiko OP, että tämä kaveri saisi ilmaisen SRS:n?</w:t>
      </w:r>
    </w:p>
    <w:p>
      <w:r>
        <w:rPr>
          <w:b/>
          <w:u w:val="single"/>
        </w:rPr>
        <w:t xml:space="preserve">134808</w:t>
      </w:r>
    </w:p>
    <w:p>
      <w:r>
        <w:t xml:space="preserve">4.</w:t>
        <w:tab/>
        <w:tab/>
        <w:tab/>
        <w:t xml:space="preserve">Jos puhumme TERF:istä, nämä ihmiset ovat jo hävinneet olemalla alunperin miehiä näiden kiihkoilijoiden silmissä.</w:t>
      </w:r>
    </w:p>
    <w:p>
      <w:r>
        <w:rPr>
          <w:b/>
          <w:u w:val="single"/>
        </w:rPr>
        <w:t xml:space="preserve">134809</w:t>
      </w:r>
    </w:p>
    <w:p>
      <w:r>
        <w:t xml:space="preserve">5.</w:t>
        <w:tab/>
        <w:tab/>
        <w:tab/>
        <w:tab/>
        <w:t xml:space="preserve">Jälleen yksi verinen esimerkki siitä, että vasemmistolaiset käyvät omaa sisällissotaansa sen sijaan, että seisoisivat solidaarisesti heitä molempia vihaavia ihmisiä vastaan. Terfs voi painua vittuun.</w:t>
      </w:r>
    </w:p>
    <w:p>
      <w:r>
        <w:rPr>
          <w:b/>
          <w:u w:val="single"/>
        </w:rPr>
        <w:t xml:space="preserve">134810</w:t>
      </w:r>
    </w:p>
    <w:p>
      <w:r>
        <w:t xml:space="preserve">6.</w:t>
        <w:tab/>
        <w:tab/>
        <w:tab/>
        <w:tab/>
        <w:tab/>
        <w:t xml:space="preserve">Vasemmalla, oikealla ei ole väliä, molemmilla puolilla on omat ongelmansa ja joukko poikkeavia ihmisiä, jotka pilasivat kaiken kaikille, jotka vain yrittävät tehdä maailmasta paremman paikan omien poliittisten näkemystensä kautta.   Kun on kyse poikkeavista, kaikkien pitäisi kuitenkin omaksua hyvin keskustalainen näkemys, he ovat kusipäitä ja kiihkoilijoita, vittuilkaa heille kaikille ja varmistakaa, etteivät he saa ääntään kuuluviin, kun on kyse omista näkemyksistänne.</w:t>
      </w:r>
    </w:p>
    <w:p>
      <w:r>
        <w:rPr>
          <w:b/>
          <w:u w:val="single"/>
        </w:rPr>
        <w:t xml:space="preserve">134811</w:t>
      </w:r>
    </w:p>
    <w:p>
      <w:r>
        <w:t xml:space="preserve">7.</w:t>
        <w:tab/>
        <w:tab/>
        <w:tab/>
        <w:tab/>
        <w:tab/>
        <w:tab/>
        <w:t xml:space="preserve">Sinä olet pelkkä negatiivinen ja ilkeä hölmö, joka antaa espanjalaiselle nimelle huonon maineen. Koskaan kuullut mitään hyvää sanottavaa niin älä sano sitä ollenkaan, ja viimeksi katsoin, tämä on auttava sivusto, ei kutsua minun Tiger luun viiniä Kool-aid ja että olen ollut, joka kumpikaan ei ole mitään järkeä, ja nyt näen enemmän viestejäsi, se osoittaa, että olet hyvin puolueellinen, yrität olla hyvä, mutta et voi auttaa trollaamaan muiden ihmisten redditissä.</w:t>
      </w:r>
    </w:p>
    <w:p>
      <w:r>
        <w:rPr>
          <w:b/>
          <w:u w:val="single"/>
        </w:rPr>
        <w:t xml:space="preserve">134812</w:t>
      </w:r>
    </w:p>
    <w:p>
      <w:r>
        <w:t xml:space="preserve">8.</w:t>
        <w:tab/>
        <w:tab/>
        <w:tab/>
        <w:tab/>
        <w:tab/>
        <w:tab/>
        <w:tab/>
        <w:t xml:space="preserve">Onneksi olkoon, olet täysin hullu ja osoitat sen aika selvästi.   Jos joku on utelias, tämä kaveri yritti löytää ostajia parille väärennetylle tiikerinluuviinipullolle, sai huomautuksen siitä, miten perseestä se oli, ja sitten minun piti huomauttaa, että kyseiset pullot olivat todennäköisesti väärennettyjä ja aika hemmetin selvästi.   Reddit on hauskaa.</w:t>
      </w:r>
    </w:p>
    <w:p>
      <w:r>
        <w:rPr>
          <w:b/>
          <w:u w:val="single"/>
        </w:rPr>
        <w:t xml:space="preserve">134813</w:t>
      </w:r>
    </w:p>
    <w:p>
      <w:r>
        <w:t xml:space="preserve">1. en ymmärrä, miten tämä vahvistaa sukupuolistereotypioita. hän vain perusti yrityksen ruokkimaan kodittomia ja myymään kynttilöitä?</w:t>
      </w:r>
    </w:p>
    <w:p>
      <w:r>
        <w:rPr>
          <w:b/>
          <w:u w:val="single"/>
        </w:rPr>
        <w:t xml:space="preserve">134814</w:t>
      </w:r>
    </w:p>
    <w:p>
      <w:r>
        <w:t xml:space="preserve">2.</w:t>
        <w:tab/>
        <w:t xml:space="preserve">monet näkevät sen tuotteena, jota markkinoidaan ihmisille, jotka ovat epävarmoja miehisyydestään. se vahvistaa ajatusta, että tavalliset kynttilät ovat liian tyttömäisiä ja että miesten ei pitäisi nauttia kukkien tai minkä tahansa tuoksusta, koska se ei ole tarpeeksi miehekästä. olen iloinen pojan puolesta, että hänellä on onnistunut idea näin nuorella iällä, mutta minua ei kiinnosta polttaa kynttilää, joka saa taloni tuoksumaan pekonilta tai miltä tahansa, eikä minulla ole mitään ongelmaa myöntää, että rakastan kurpitsan mausteen tai ruusujen tuoksuja.</w:t>
      </w:r>
    </w:p>
    <w:p>
      <w:r>
        <w:rPr>
          <w:b/>
          <w:u w:val="single"/>
        </w:rPr>
        <w:t xml:space="preserve">134815</w:t>
      </w:r>
    </w:p>
    <w:p>
      <w:r>
        <w:t xml:space="preserve">1. Lyön vetoa, että tuo ääliö ei osaa edes kertoa, mikä on kansalaisyhteiskunta.</w:t>
      </w:r>
    </w:p>
    <w:p>
      <w:r>
        <w:rPr>
          <w:b/>
          <w:u w:val="single"/>
        </w:rPr>
        <w:t xml:space="preserve">134816</w:t>
      </w:r>
    </w:p>
    <w:p>
      <w:r>
        <w:t xml:space="preserve">2.</w:t>
        <w:tab/>
        <w:t xml:space="preserve">Jotenkin he ovat tulleet siihen johtopäätökseen, että kansalaisyhteiskunta on paikka, jossa suljetaan omasta ajatuksesta poikkeavat ajatukset sen sijaan, että niistä keskusteltaisiin.   Heillä on enemmän yhteistä natsien kanssa kuin he tajuavatkaan: https://en.wikipedia.org/wiki/Nazi_book_burnings.</w:t>
      </w:r>
    </w:p>
    <w:p>
      <w:r>
        <w:rPr>
          <w:b/>
          <w:u w:val="single"/>
        </w:rPr>
        <w:t xml:space="preserve">134817</w:t>
      </w:r>
    </w:p>
    <w:p>
      <w:r>
        <w:t xml:space="preserve">3.</w:t>
        <w:tab/>
        <w:tab/>
        <w:t xml:space="preserve">**Natsien kirjapoltot** Natsien kirjapoltot olivat Saksan ylioppilaskunnan (DSt) toteuttama kampanja, jossa natsi-Saksassa ja Itävallassa poltettiin juhlallisesti kirjoja 1930-luvulla. Polttamisen kohteeksi joutuivat kirjat, joiden katsottiin olevan kumouksellisia tai edustavan natsismin vastaisia ideologioita. Niihin kuului muun muassa juutalaisten, pasifistien, uskonnollisten, klassisen liberaalien, anarkistien, sosialistien ja kommunistien kirjoittamia kirjoja. Ensimmäiset poltetut kirjat olivat Karl Marxin ja Karl Kautskyn kirjat.  *** ^[ [^PM](https://www.reddit.com/message/compose?to=kittens_from_space) ^| [^Ei ^minulle](https://reddit.com/message/compose?to=WikiTextBot&amp;message=Excludeme&amp;subject=Excludeme) ^| [^Ei ^subredditistä](https://np.reddit.com/r/pussypassdenied/about/banned) ^| [^FAQ ^/ ^Tietoa](https://np.reddit.com/r/WikiTextBot/wiki/index) ^| [^Lähde](https://github.com/kittenswolf/WikiTextBot) ^| [^Lahjoita](https://www.reddit.com/r/WikiTextBot/wiki/donate) ^|] ^Downvote ^to ^remove ^| ^v0.28</w:t>
      </w:r>
    </w:p>
    <w:p>
      <w:r>
        <w:rPr>
          <w:b/>
          <w:u w:val="single"/>
        </w:rPr>
        <w:t xml:space="preserve">134818</w:t>
      </w:r>
    </w:p>
    <w:p>
      <w:r>
        <w:t xml:space="preserve">1. nyt hän voi joutua vankilassa oikeasti lesbojen raiskaamaksi.</w:t>
      </w:r>
    </w:p>
    <w:p>
      <w:r>
        <w:rPr>
          <w:b/>
          <w:u w:val="single"/>
        </w:rPr>
        <w:t xml:space="preserve">134819</w:t>
      </w:r>
    </w:p>
    <w:p>
      <w:r>
        <w:t xml:space="preserve">1. Tuo vitun Clara on niin ovela. Hän jopa ohjelmoi hiiren liikkeet hakkerin valitsemiseen valikkoruudussa. Senkin pikku konna! *Täräyttää nyrkkiä Claralle* Voit kirjaimellisesti lukea striimaajan sekavan mielen tästä videosta. Pelkkää paniikkia ja sitten sanojen etsimistä. Hämmennyksen teeskentely, sitten todellinen närkästys, kun hän vakuuttaa itselleen, ettei tämä ole hänen syytään. Mikä ääliö.   Mikä on streamerin nimi? Onko hän lopettanut striimausbisneksen?</w:t>
      </w:r>
    </w:p>
    <w:p>
      <w:r>
        <w:rPr>
          <w:b/>
          <w:u w:val="single"/>
        </w:rPr>
        <w:t xml:space="preserve">134820</w:t>
      </w:r>
    </w:p>
    <w:p>
      <w:r>
        <w:t xml:space="preserve">2.</w:t>
        <w:tab/>
        <w:t xml:space="preserve">Olen melko varma, että hän sai porttikiellon twitchissä.</w:t>
      </w:r>
    </w:p>
    <w:p>
      <w:r>
        <w:rPr>
          <w:b/>
          <w:u w:val="single"/>
        </w:rPr>
        <w:t xml:space="preserve">134821</w:t>
      </w:r>
    </w:p>
    <w:p>
      <w:r>
        <w:t xml:space="preserve">3.</w:t>
        <w:tab/>
        <w:tab/>
        <w:t xml:space="preserve">VAC kielletty vielä?</w:t>
      </w:r>
    </w:p>
    <w:p>
      <w:r>
        <w:rPr>
          <w:b/>
          <w:u w:val="single"/>
        </w:rPr>
        <w:t xml:space="preserve">134822</w:t>
      </w:r>
    </w:p>
    <w:p>
      <w:r>
        <w:t xml:space="preserve">4.</w:t>
        <w:tab/>
        <w:tab/>
        <w:tab/>
        <w:t xml:space="preserve">haha ikään kuin VAC saisi ketään kiinni</w:t>
      </w:r>
    </w:p>
    <w:p>
      <w:r>
        <w:rPr>
          <w:b/>
          <w:u w:val="single"/>
        </w:rPr>
        <w:t xml:space="preserve">134823</w:t>
      </w:r>
    </w:p>
    <w:p>
      <w:r>
        <w:t xml:space="preserve">5.</w:t>
        <w:tab/>
        <w:tab/>
        <w:tab/>
        <w:tab/>
        <w:t xml:space="preserve">Yli 100k kuukausittaiset kiellot. Joten kyllä, se tekee.</w:t>
      </w:r>
    </w:p>
    <w:p>
      <w:r>
        <w:rPr>
          <w:b/>
          <w:u w:val="single"/>
        </w:rPr>
        <w:t xml:space="preserve">134824</w:t>
      </w:r>
    </w:p>
    <w:p>
      <w:r>
        <w:t xml:space="preserve">6.</w:t>
        <w:tab/>
        <w:tab/>
        <w:tab/>
        <w:tab/>
        <w:tab/>
        <w:t xml:space="preserve">VAC on ollut loistava jo hyvin pitkään.  En ymmärrä, miksi joku väittää, ettei VAC saa ketään kiinni.</w:t>
      </w:r>
    </w:p>
    <w:p>
      <w:r>
        <w:rPr>
          <w:b/>
          <w:u w:val="single"/>
        </w:rPr>
        <w:t xml:space="preserve">134825</w:t>
      </w:r>
    </w:p>
    <w:p>
      <w:r>
        <w:t xml:space="preserve">7.</w:t>
        <w:tab/>
        <w:tab/>
        <w:tab/>
        <w:tab/>
        <w:tab/>
        <w:tab/>
        <w:t xml:space="preserve">Niin, mutta se toimii joskus liian hyvin. Eräs ystäväni (irl) pyysi puhelinnumeroani, jotta hän voisi rekisteröidä smurffinsa. Joku ilmoitti hänestä, hänen numeronsa on yhdistetty tiliini. Saan VAC:n.</w:t>
      </w:r>
    </w:p>
    <w:p>
      <w:r>
        <w:rPr>
          <w:b/>
          <w:u w:val="single"/>
        </w:rPr>
        <w:t xml:space="preserve">134826</w:t>
      </w:r>
    </w:p>
    <w:p>
      <w:r>
        <w:t xml:space="preserve">Mitä?</w:t>
      </w:r>
    </w:p>
    <w:p>
      <w:r>
        <w:rPr>
          <w:b/>
          <w:u w:val="single"/>
        </w:rPr>
        <w:t xml:space="preserve">134827</w:t>
      </w:r>
    </w:p>
    <w:p>
      <w:r>
        <w:t xml:space="preserve">8.</w:t>
        <w:tab/>
        <w:tab/>
        <w:tab/>
        <w:tab/>
        <w:tab/>
        <w:tab/>
        <w:tab/>
        <w:t xml:space="preserve">&gt; Joo, mutta se toimii joskus liian hyvin. Eräs ystäväni (irl) pyysi puhelinnumeroani, jotta hän voisi rekisteröidä smurffinsa. Joku ilmoitti hänestä, hänen numeronsa on yhdistetty tiliini. Saan VAC:n. &gt; &gt; &gt; &gt; Mitä?  HAHA, hintti!  Et sanonut ystävällesi: haha hintti, siksi saan nyt sanoa sinulle: haha hintti.</w:t>
      </w:r>
    </w:p>
    <w:p>
      <w:r>
        <w:rPr>
          <w:b/>
          <w:u w:val="single"/>
        </w:rPr>
        <w:t xml:space="preserve">134828</w:t>
      </w:r>
    </w:p>
    <w:p>
      <w:r>
        <w:t xml:space="preserve">1. Tucker on kirjaimellisesti niin rehellinen, maanläheinen kaveri. En sano, että kukaan muu ansaitsisi tämän, mutta se, että hänen kimppuunsa hyökätään, on mielenkiintoista. Hän esittää vakavasti otettavia kysymyksiä vastapuolelle eikä aina näytä puolueellisuuttaan. Luulen, että se todella pelottaa heitä.</w:t>
      </w:r>
    </w:p>
    <w:p>
      <w:r>
        <w:rPr>
          <w:b/>
          <w:u w:val="single"/>
        </w:rPr>
        <w:t xml:space="preserve">134829</w:t>
      </w:r>
    </w:p>
    <w:p>
      <w:r>
        <w:t xml:space="preserve">2.</w:t>
        <w:tab/>
        <w:t xml:space="preserve">Koska hän jahtaa ANTIFA:ta ja liberaaleja kuin C4:ää ovelle.  Hän sai Adam Schiffin näyttämään siltä pelleltä, joka hän on.</w:t>
      </w:r>
    </w:p>
    <w:p>
      <w:r>
        <w:rPr>
          <w:b/>
          <w:u w:val="single"/>
        </w:rPr>
        <w:t xml:space="preserve">134830</w:t>
      </w:r>
    </w:p>
    <w:p>
      <w:r>
        <w:t xml:space="preserve">3.</w:t>
        <w:tab/>
        <w:tab/>
        <w:t xml:space="preserve">Ja hän nauraa. Hän kieltäytyy ottamasta hulluja tosissaan eikä pyydä anteeksi, kun kysyy heiltä, mistä he oikein puhuvat. Se on heidän kryptoniittinsa.</w:t>
      </w:r>
    </w:p>
    <w:p>
      <w:r>
        <w:rPr>
          <w:b/>
          <w:u w:val="single"/>
        </w:rPr>
        <w:t xml:space="preserve">134831</w:t>
      </w:r>
    </w:p>
    <w:p>
      <w:r>
        <w:t xml:space="preserve">4.</w:t>
        <w:tab/>
        <w:tab/>
        <w:tab/>
        <w:t xml:space="preserve">Tucker käyttäytyy kuin ihminen. CNN:llä on outoja hahmoja. Heillä on yksi, joka sanelee mielipiteitään uutisista kuin ohjaisi jälkeenjääneitä. Se on epätodellista.</w:t>
      </w:r>
    </w:p>
    <w:p>
      <w:r>
        <w:rPr>
          <w:b/>
          <w:u w:val="single"/>
        </w:rPr>
        <w:t xml:space="preserve">134832</w:t>
      </w:r>
    </w:p>
    <w:p>
      <w:r>
        <w:t xml:space="preserve">5.</w:t>
        <w:tab/>
        <w:tab/>
        <w:tab/>
        <w:tab/>
        <w:t xml:space="preserve">Vain yksi?</w:t>
      </w:r>
    </w:p>
    <w:p>
      <w:r>
        <w:rPr>
          <w:b/>
          <w:u w:val="single"/>
        </w:rPr>
        <w:t xml:space="preserve">134833</w:t>
      </w:r>
    </w:p>
    <w:p>
      <w:r>
        <w:t xml:space="preserve">1. Minäkin saan jatkuvasti DM-kirjeitä näiltä IncelTears-luusereilta. He ovat todella halveksittavaa porukkaa.</w:t>
      </w:r>
    </w:p>
    <w:p>
      <w:r>
        <w:rPr>
          <w:b/>
          <w:u w:val="single"/>
        </w:rPr>
        <w:t xml:space="preserve">134834</w:t>
      </w:r>
    </w:p>
    <w:p>
      <w:r>
        <w:t xml:space="preserve">2.</w:t>
        <w:tab/>
        <w:t xml:space="preserve">Heillä näyttää olevan raivokohtaus mgtow'n kanssa. Heidän on liian vaikea kuvitella maailmaa, jossa naisia ei palvota.</w:t>
      </w:r>
    </w:p>
    <w:p>
      <w:r>
        <w:rPr>
          <w:b/>
          <w:u w:val="single"/>
        </w:rPr>
        <w:t xml:space="preserve">134835</w:t>
      </w:r>
    </w:p>
    <w:p>
      <w:r>
        <w:t xml:space="preserve">1. Feminismin ongelma on se, että naiset ovat helvetin laiskoja.  He haluavat enemmän naisia STEM-alalle, mutta eivät ole kiinnostuneita kovista matematiikan tunneista.  He haluavat samat tulot kuin miehet, mutta eivät halua tehdä töitä niin kuulkaa.  He haluavat edelleen elatusmaksuja kodin ympärillä pyörimisestä.  Surullista.</w:t>
      </w:r>
    </w:p>
    <w:p>
      <w:r>
        <w:rPr>
          <w:b/>
          <w:u w:val="single"/>
        </w:rPr>
        <w:t xml:space="preserve">134836</w:t>
      </w:r>
    </w:p>
    <w:p>
      <w:r>
        <w:t xml:space="preserve">2.</w:t>
        <w:tab/>
        <w:t xml:space="preserve">[poistettu]</w:t>
      </w:r>
    </w:p>
    <w:p>
      <w:r>
        <w:rPr>
          <w:b/>
          <w:u w:val="single"/>
        </w:rPr>
        <w:t xml:space="preserve">134837</w:t>
      </w:r>
    </w:p>
    <w:p>
      <w:r>
        <w:t xml:space="preserve">3.</w:t>
        <w:tab/>
        <w:tab/>
        <w:t xml:space="preserve">Et osaa edes muodostaa lausetta.  Olet varmaan opiskellut naistutkimusta.</w:t>
      </w:r>
    </w:p>
    <w:p>
      <w:r>
        <w:rPr>
          <w:b/>
          <w:u w:val="single"/>
        </w:rPr>
        <w:t xml:space="preserve">134838</w:t>
      </w:r>
    </w:p>
    <w:p>
      <w:r>
        <w:t xml:space="preserve">4.</w:t>
        <w:tab/>
        <w:tab/>
        <w:tab/>
        <w:t xml:space="preserve">[poistettu]</w:t>
      </w:r>
    </w:p>
    <w:p>
      <w:r>
        <w:rPr>
          <w:b/>
          <w:u w:val="single"/>
        </w:rPr>
        <w:t xml:space="preserve">134839</w:t>
      </w:r>
    </w:p>
    <w:p>
      <w:r>
        <w:t xml:space="preserve">5.</w:t>
        <w:tab/>
        <w:tab/>
        <w:tab/>
        <w:tab/>
        <w:t xml:space="preserve">Ei, sanoin, että olet tyhmä kusipää.</w:t>
      </w:r>
    </w:p>
    <w:p>
      <w:r>
        <w:rPr>
          <w:b/>
          <w:u w:val="single"/>
        </w:rPr>
        <w:t xml:space="preserve">134840</w:t>
      </w:r>
    </w:p>
    <w:p>
      <w:r>
        <w:t xml:space="preserve">6.</w:t>
        <w:tab/>
        <w:tab/>
        <w:tab/>
        <w:tab/>
        <w:tab/>
        <w:t xml:space="preserve">[poistettu]</w:t>
      </w:r>
    </w:p>
    <w:p>
      <w:r>
        <w:rPr>
          <w:b/>
          <w:u w:val="single"/>
        </w:rPr>
        <w:t xml:space="preserve">134841</w:t>
      </w:r>
    </w:p>
    <w:p>
      <w:r>
        <w:t xml:space="preserve">7.</w:t>
        <w:tab/>
        <w:tab/>
        <w:tab/>
        <w:tab/>
        <w:tab/>
        <w:tab/>
        <w:t xml:space="preserve">Osaatko kirjoittaa?  Ir on se, ettet osaa tavata?</w:t>
      </w:r>
    </w:p>
    <w:p>
      <w:r>
        <w:rPr>
          <w:b/>
          <w:u w:val="single"/>
        </w:rPr>
        <w:t xml:space="preserve">134842</w:t>
      </w:r>
    </w:p>
    <w:p>
      <w:r>
        <w:t xml:space="preserve">8.</w:t>
        <w:tab/>
        <w:tab/>
        <w:tab/>
        <w:tab/>
        <w:tab/>
        <w:tab/>
        <w:tab/>
        <w:t xml:space="preserve">[poistettu]</w:t>
      </w:r>
    </w:p>
    <w:p>
      <w:r>
        <w:rPr>
          <w:b/>
          <w:u w:val="single"/>
        </w:rPr>
        <w:t xml:space="preserve">134843</w:t>
      </w:r>
    </w:p>
    <w:p>
      <w:r>
        <w:t xml:space="preserve">9.</w:t>
        <w:tab/>
        <w:tab/>
        <w:tab/>
        <w:tab/>
        <w:tab/>
        <w:tab/>
        <w:tab/>
        <w:tab/>
        <w:t xml:space="preserve">Sulkeiden jälkeen ei tarvita välilyöntiä. Lisäksi viimeisessä lauseessasi on roikkuva partisiippi.</w:t>
      </w:r>
    </w:p>
    <w:p>
      <w:r>
        <w:rPr>
          <w:b/>
          <w:u w:val="single"/>
        </w:rPr>
        <w:t xml:space="preserve">134844</w:t>
      </w:r>
    </w:p>
    <w:p>
      <w:r>
        <w:t xml:space="preserve">1. &gt;**4.  "Pakota vihollinen noudattamaan omaa sääntökirjaansa. "** Alinskyn *Rules for Radicals*:sta.  Älkää uskoko kommunisteja, kun he yrittävät kertoa, että kyse on vapaista markkinoista, sananvapaudesta tai muusta, mihin he eivät usko.  He ottavat äärimmäisen kannan johonkin asiaan, vääristävät vastustajan perusperiaatteiden ~~tärkeän~~ kohdan toimimaan heitä vastaan ja toistavat sitä sitten vahvistussilmukassa, kunnes saavat tahtonsa läpi yli enemmistön vastustuksen.  Heillä ei myöskään ole mitään perusteltua argumenttia siitä, että tällä olisi mitään tekemistä vapaiden markkinoiden kanssa.  Vapaat markkinat edellyttävät tasapuolisia toimintaedellytyksiä pääoman saatavuuden ja siihen liittyvien liiketoimien osalta.  Piste.  Tätä varten on olemassa lukuisia lakeja.  Se, miksi niitä ei sovelleta tässä tapauksessa, johtuu vain siitä, että 1) niin sanotun suuren teknologia-alan sisällä on kerääntynyt paljon lobbaajien valtaa ja 2) edustuksellisen johtajuutemme heikkoudesta on tullut Yhdysvalloissa.  Lisäksi auttaisi, jos Yhdysvalloissa olisi toimiva oikeusministeriö.  Ja tämä on puolueeton lausunto.  Oikeusministeriö on ollut pelkkä puoliksi jälkeenjääneiden puolueellisten inkvisiittoreiden joukko jo 10 vuoden ajan.  \*edits: as noted\*</w:t>
      </w:r>
    </w:p>
    <w:p>
      <w:r>
        <w:rPr>
          <w:b/>
          <w:u w:val="single"/>
        </w:rPr>
        <w:t xml:space="preserve">134845</w:t>
      </w:r>
    </w:p>
    <w:p>
      <w:r>
        <w:t xml:space="preserve">2.</w:t>
        <w:tab/>
        <w:t xml:space="preserve">Tämä on hyvä esimerkki siitä, mitä politiikassa tapahtuu. Ehdokkaat esittävät usein kysymyksiä, joihin on jo vastattu aiemmin, yhä uudelleen ja uudelleen, kunnes lopulta vastaus unohtuu ja totuus alkaa kyseenalaistua.</w:t>
      </w:r>
    </w:p>
    <w:p>
      <w:r>
        <w:rPr>
          <w:b/>
          <w:u w:val="single"/>
        </w:rPr>
        <w:t xml:space="preserve">134846</w:t>
      </w:r>
    </w:p>
    <w:p>
      <w:r>
        <w:t xml:space="preserve">3.</w:t>
        <w:tab/>
        <w:t xml:space="preserve">&gt; vuokralainen vuokralainen vuokraa tilaa, tenet on ideologinen periaate.  Yritän vain auttaa hiomaan muuten hienoa kommenttia.</w:t>
      </w:r>
    </w:p>
    <w:p>
      <w:r>
        <w:rPr>
          <w:b/>
          <w:u w:val="single"/>
        </w:rPr>
        <w:t xml:space="preserve">134847</w:t>
      </w:r>
    </w:p>
    <w:p>
      <w:r>
        <w:t xml:space="preserve">4.</w:t>
        <w:tab/>
        <w:tab/>
        <w:t xml:space="preserve">Kiitos!</w:t>
      </w:r>
    </w:p>
    <w:p>
      <w:r>
        <w:rPr>
          <w:b/>
          <w:u w:val="single"/>
        </w:rPr>
        <w:t xml:space="preserve">134848</w:t>
      </w:r>
    </w:p>
    <w:p>
      <w:r>
        <w:t xml:space="preserve">5.</w:t>
        <w:tab/>
        <w:t xml:space="preserve">Hyvin sanottu ja QFT!</w:t>
      </w:r>
    </w:p>
    <w:p>
      <w:r>
        <w:rPr>
          <w:b/>
          <w:u w:val="single"/>
        </w:rPr>
        <w:t xml:space="preserve">134849</w:t>
      </w:r>
    </w:p>
    <w:p>
      <w:r>
        <w:t xml:space="preserve">1. Miten vitussa järjen ääni on fasisti. Nämä ihmiset OVAT OIKEASTI ÄLYTTÖMIÄ.</w:t>
      </w:r>
    </w:p>
    <w:p>
      <w:r>
        <w:rPr>
          <w:b/>
          <w:u w:val="single"/>
        </w:rPr>
        <w:t xml:space="preserve">134850</w:t>
      </w:r>
    </w:p>
    <w:p>
      <w:r>
        <w:t xml:space="preserve">1. Jos kyseessä olisi kaksi siviiliä, "poliisi" olisi syyllistynyt pahoinpitelyyn ja "nainen" olisi päässyt vapaaksi. Tämä on pelkkää poliisiväkivaltaa... Koska he voivat</w:t>
      </w:r>
    </w:p>
    <w:p>
      <w:r>
        <w:rPr>
          <w:b/>
          <w:u w:val="single"/>
        </w:rPr>
        <w:t xml:space="preserve">134851</w:t>
      </w:r>
    </w:p>
    <w:p>
      <w:r>
        <w:t xml:space="preserve">2.</w:t>
        <w:tab/>
        <w:t xml:space="preserve">Ole hiljaa. Poliisi tekee työtään. He joutuvat päivittäin tekemisiin hullujen paskapuheiden kanssa. Asioita, joita siviilipuolella pidetään itsestäänselvyyksinä. Joten kiittäkää heitä siitä, että he pitävät teidät turvassa, ja lopettakaa itkeminen. Narttu tuli ulos kuin riehuva peto, ja sitä hoidettiin kuin sellaista. Helvetti, tule kenen tahansa sellaisen kimppuun, joka on ollut monissa tappeluissa, ja sinut tarkastetaan.</w:t>
      </w:r>
    </w:p>
    <w:p>
      <w:r>
        <w:rPr>
          <w:b/>
          <w:u w:val="single"/>
        </w:rPr>
        <w:t xml:space="preserve">134852</w:t>
      </w:r>
    </w:p>
    <w:p>
      <w:r>
        <w:t xml:space="preserve">3.</w:t>
        <w:tab/>
        <w:tab/>
        <w:t xml:space="preserve">Hitler teki myös työnsä, senkin jälkeenjäänyt</w:t>
      </w:r>
    </w:p>
    <w:p>
      <w:r>
        <w:rPr>
          <w:b/>
          <w:u w:val="single"/>
        </w:rPr>
        <w:t xml:space="preserve">134853</w:t>
      </w:r>
    </w:p>
    <w:p>
      <w:r>
        <w:t xml:space="preserve">4.</w:t>
        <w:tab/>
        <w:tab/>
        <w:tab/>
        <w:t xml:space="preserve">"Poliisit ovat Hitler" Tekemäsi mielenhypyt ovat todella naurettavia.</w:t>
      </w:r>
    </w:p>
    <w:p>
      <w:r>
        <w:rPr>
          <w:b/>
          <w:u w:val="single"/>
        </w:rPr>
        <w:t xml:space="preserve">134854</w:t>
      </w:r>
    </w:p>
    <w:p>
      <w:r>
        <w:t xml:space="preserve">5.</w:t>
        <w:tab/>
        <w:tab/>
        <w:tab/>
        <w:tab/>
        <w:t xml:space="preserve">Älä vertaa Hitleriä Yhdysvaltain poliiseihin.  Hitler rakasti koiria eikä koskaan tappaisi niitä huvikseen.</w:t>
      </w:r>
    </w:p>
    <w:p>
      <w:r>
        <w:rPr>
          <w:b/>
          <w:u w:val="single"/>
        </w:rPr>
        <w:t xml:space="preserve">134855</w:t>
      </w:r>
    </w:p>
    <w:p>
      <w:r>
        <w:t xml:space="preserve">6.</w:t>
        <w:tab/>
        <w:tab/>
        <w:tab/>
        <w:t xml:space="preserve">GODWIN!!! VILLISSÄ!</w:t>
      </w:r>
    </w:p>
    <w:p>
      <w:r>
        <w:rPr>
          <w:b/>
          <w:u w:val="single"/>
        </w:rPr>
        <w:t xml:space="preserve">134856</w:t>
      </w:r>
    </w:p>
    <w:p>
      <w:r>
        <w:t xml:space="preserve">1. *** Hei, kaverit, minulla on todella vaikeaa juuri nyt, mutta teidän ei tarvitse! Olen tehnyt yhteistyötä depressioncon.comin kanssa tuodakseni teille parhaan mielenterveyspalvelun, jonka minimipalkkainen puhelinkeskustyöntekijä voi tarjota.*** Tarkoitan, pitäisikö heidän pystyä tekemään näin? Toki. Olenko menettänyt kaiken kunnioituksen heitä kohtaan nähtyäni heidän tekevän sen? Kyllä.</w:t>
      </w:r>
    </w:p>
    <w:p>
      <w:r>
        <w:rPr>
          <w:b/>
          <w:u w:val="single"/>
        </w:rPr>
        <w:t xml:space="preserve">134857</w:t>
      </w:r>
    </w:p>
    <w:p>
      <w:r>
        <w:t xml:space="preserve">2.</w:t>
        <w:tab/>
        <w:t xml:space="preserve">Olen vain vaikuttunut siitä, että he ovat keksineet keinon tehdä rahaa masennuksella. Minulla on vain lamauttavaa ahdistusta, johon sekoittuu voimakasta vihaa, raivoa ja sitten tuntikausia kestävää itkua. Ja lisäksi kaikki itsemurha-ajatukset, joita en pysty tukahduttamaan.  Jos joku kusipää kertoisi minulle, että voisin tienata DOLLLLLAASIA youtubessa tätä hyväksikäyttäen, olisin mukana!</w:t>
      </w:r>
    </w:p>
    <w:p>
      <w:r>
        <w:rPr>
          <w:b/>
          <w:u w:val="single"/>
        </w:rPr>
        <w:t xml:space="preserve">134858</w:t>
      </w:r>
    </w:p>
    <w:p>
      <w:r>
        <w:t xml:space="preserve">1. Tämä on jälkeenjäänein asia, jonka olen koskaan lukenut. Kaikkien aikojen. Ei lähelläkään.</w:t>
      </w:r>
    </w:p>
    <w:p>
      <w:r>
        <w:rPr>
          <w:b/>
          <w:u w:val="single"/>
        </w:rPr>
        <w:t xml:space="preserve">134859</w:t>
      </w:r>
    </w:p>
    <w:p>
      <w:r>
        <w:t xml:space="preserve">1. Hyvin toimeentulevilla valkoisilla naisilla on tämä outo pelastajakompleksi. He pursuavat aina myötätuntoa, mutta se on täysin harhaanjohtavaa, eivätkä he osaisi käyttää kriittistä ajattelua, vaikka heidän henkensä riippuisi siitä.</w:t>
      </w:r>
    </w:p>
    <w:p>
      <w:r>
        <w:rPr>
          <w:b/>
          <w:u w:val="single"/>
        </w:rPr>
        <w:t xml:space="preserve">134860</w:t>
      </w:r>
    </w:p>
    <w:p>
      <w:r>
        <w:t xml:space="preserve">2.</w:t>
        <w:tab/>
        <w:t xml:space="preserve">Rehellisesti sanottuna tuntuu siltä, että koko pelastajakompleksin tarkoitus on yleensä vain näyttää kuinka hyveellisiä he ovat. He toimivat paljon todennäköisemmin hyväntahtoisesti, kun heillä on yleisöä, -</w:t>
      </w:r>
    </w:p>
    <w:p>
      <w:r>
        <w:rPr>
          <w:b/>
          <w:u w:val="single"/>
        </w:rPr>
        <w:t xml:space="preserve">134861</w:t>
      </w:r>
    </w:p>
    <w:p>
      <w:r>
        <w:t xml:space="preserve">3.</w:t>
        <w:tab/>
        <w:tab/>
        <w:t xml:space="preserve">Jep. Olet oikeassa.  He kirjoittavat shekkejä järjestöille ja kertovat sitten, miten he tekivät niin. He eivät vain mene ja tee sitä hiljaa. Sen on oltava spektaakkeli.</w:t>
      </w:r>
    </w:p>
    <w:p>
      <w:r>
        <w:rPr>
          <w:b/>
          <w:u w:val="single"/>
        </w:rPr>
        <w:t xml:space="preserve">134862</w:t>
      </w:r>
    </w:p>
    <w:p>
      <w:r>
        <w:t xml:space="preserve">4.</w:t>
        <w:tab/>
        <w:tab/>
        <w:tab/>
        <w:t xml:space="preserve">Joten on täysin mahdotonta, että hän todella uskoo, että karkottaminen on huono valinta?  Lisäksi, miten tämä on PPD? Yrittikö hän käyttää pillupaskaa?</w:t>
      </w:r>
    </w:p>
    <w:p>
      <w:r>
        <w:rPr>
          <w:b/>
          <w:u w:val="single"/>
        </w:rPr>
        <w:t xml:space="preserve">134863</w:t>
      </w:r>
    </w:p>
    <w:p>
      <w:r>
        <w:t xml:space="preserve">5.</w:t>
        <w:tab/>
        <w:tab/>
        <w:tab/>
        <w:tab/>
        <w:t xml:space="preserve">Onko se mahdollista? Toki, mutta hän on puolueen poliitikko, joka edustaa puoluettaan, jolla on ollut tapana järjestää tällaisia merkityksettömiä häiriöitä, koska he eivät usko, että maan lakeja pitäisi soveltaa kaikkiin ihmisiin tasapuolisesti. Yksinkertaisesti sanottuna hän on itseään SJW:ksi tunnustava henkilö, joka elää erityisen marginaalisen kulttuurin moraalikuplassa jopa jo valmiiksi vasemmalle kallistuvassa järjestelmässä. Mitä tulee asiaan, hän todennäköisesti uskoo joitakin vakaumuksiaan tässä asiassa; mutta se, että hän ja hänen puolueensa ovat tunnettuja näiden merkityksettömien mielenosoitusten järjestämisestä, on vähintäänkin epäilyttävästi lavastettu medianäkyvyyttä ja itsensä ylentämistä varten, kuten hän on osoittanut. Se on PPD, koska hän olettaa, että naispuolisena/feministisenä poliitikkona hänellä on oikeus paitsi rikkoa rauhaa myös kiertää koko oikeusjärjestelmä, joka on katsonut aiheelliseksi karkottaa yksilön hänen tekojensa vuoksi. Hänen on joko uskottava, että hänen maansa arvojen/lakien, arvojen/lakien, joita afgaanimies suostui noudattamaan maahantulon yhteydessä, määrääminen on rasistinen/kiihkoileva teko, tai että sitä ei voida soveltaa hänen ihonvärinsä tai pakolaisasemansa perusteella, mitä epäilen, tai hänen on uskottava, että mies on liian heikko ymmärtääkseen rikkomuksensa, mikä paradoksaalisesti on erittäin kiihkoilevaa olettaa.</w:t>
      </w:r>
    </w:p>
    <w:p>
      <w:r>
        <w:rPr>
          <w:b/>
          <w:u w:val="single"/>
        </w:rPr>
        <w:t xml:space="preserve">134864</w:t>
      </w:r>
    </w:p>
    <w:p>
      <w:r>
        <w:t xml:space="preserve">6.</w:t>
        <w:tab/>
        <w:tab/>
        <w:t xml:space="preserve">Se on tämä. Kyse on huomion saamisesta ja ylistämisestä. He eivät tee vapaaehtoistyötä hiljaa ihmisten auttamisen vuoksi. Ei soppakeittiöitä tai roskien keräämistä tai miljoonaa muuta tavallista ja helppoa tapaa, joilla ihminen voi lahjoittaa aikaa likaantuen ja väsyen.  He ovat julkisesti (jopa FB-striimaamalla lol) "aktivisteja", eivätkä vain minkä tahansa asian puolesta, vaan jonkin ajankohtaisen ja merkityksellisen asian puolesta nykyisessä poliittisessa ajassa, jotta he saisivat mahdollisimman paljon huomiota. Hän ei ikinä tavallisesti taistelisi estääkseen jonkun raiskaajan tai väkivaltaisen pahoinpitelijän karkottamisen ilman uutisina esiintyvää jälkeenjäänyttä propagandaa tai jos kyseessä olisi valkoinen mies, joka karkotettaisiin Kanadaan.   Meidän on todella estettävä ihmisiä olemasta sankareita sen sijaan, että he olisivat vain avuliaita tai hyödyllisiä.</w:t>
      </w:r>
    </w:p>
    <w:p>
      <w:r>
        <w:rPr>
          <w:b/>
          <w:u w:val="single"/>
        </w:rPr>
        <w:t xml:space="preserve">134865</w:t>
      </w:r>
    </w:p>
    <w:p>
      <w:r>
        <w:t xml:space="preserve">1. Tietoja ei saada paljon ulos. Huhut valtavasta äänestäjäväärennöksestä tässä tavallisesti DEMOKRAATTISESSA Chicagolandin piirikunnassa. Esiladattuja äänestyskoneita, massiivinen kirjeäänestyspetos (ihmiset eivät voi äänestää jo toimitettujen väärennettyjen kirjeäänestyslippujen takia), laittomia ulkomaalaisia kuljetetaan bussilla äänestyspaikoille, koko enchilada...</w:t>
      </w:r>
    </w:p>
    <w:p>
      <w:r>
        <w:rPr>
          <w:b/>
          <w:u w:val="single"/>
        </w:rPr>
        <w:t xml:space="preserve">134866</w:t>
      </w:r>
    </w:p>
    <w:p>
      <w:r>
        <w:t xml:space="preserve">2.</w:t>
        <w:tab/>
        <w:t xml:space="preserve">Tarvitsemme lähteitä ennen kuin alamme levittää huhuja</w:t>
      </w:r>
    </w:p>
    <w:p>
      <w:r>
        <w:rPr>
          <w:b/>
          <w:u w:val="single"/>
        </w:rPr>
        <w:t xml:space="preserve">134867</w:t>
      </w:r>
    </w:p>
    <w:p>
      <w:r>
        <w:t xml:space="preserve">3.</w:t>
        <w:tab/>
        <w:tab/>
        <w:t xml:space="preserve">Samaa tapahtuu sekä Floridassa että Arizonassa ja uskoakseni myös muissa osavaltioissa. Jossain Domissa on myös video, jossa ihmiset Floridassa lastaavat ääniä siviiliautoon.</w:t>
      </w:r>
    </w:p>
    <w:p>
      <w:r>
        <w:rPr>
          <w:b/>
          <w:u w:val="single"/>
        </w:rPr>
        <w:t xml:space="preserve">134868</w:t>
      </w:r>
    </w:p>
    <w:p>
      <w:r>
        <w:t xml:space="preserve">4.</w:t>
        <w:tab/>
        <w:tab/>
        <w:tab/>
        <w:t xml:space="preserve">Muistaakseni myös Texasissa on epäilty yrityksiä. Tiedättehän vanhan sanonnan "jos on savua, on myös tulta."</w:t>
      </w:r>
    </w:p>
    <w:p>
      <w:r>
        <w:rPr>
          <w:b/>
          <w:u w:val="single"/>
        </w:rPr>
        <w:t xml:space="preserve">134869</w:t>
      </w:r>
    </w:p>
    <w:p>
      <w:r>
        <w:t xml:space="preserve">1. Todella ällöttävää.   Hän kokee myös positiivista vahvistusta.   Hänellä ei ole mitään syytä lopettaa.   Hän on vaaraksi yhteiskunnalle.</w:t>
      </w:r>
    </w:p>
    <w:p>
      <w:r>
        <w:rPr>
          <w:b/>
          <w:u w:val="single"/>
        </w:rPr>
        <w:t xml:space="preserve">134870</w:t>
      </w:r>
    </w:p>
    <w:p>
      <w:r>
        <w:t xml:space="preserve">2.</w:t>
        <w:tab/>
        <w:t xml:space="preserve">Hän on juuri se syy, miksi miesten pitäisi lyödä takaisin epäröimättä tai syrjimättä, jos nainen lyö heitä ensin. Ja joku hieno herrasmies antaa hänelle lopulta sen, minkä hän ansaitsee.</w:t>
      </w:r>
    </w:p>
    <w:p>
      <w:r>
        <w:rPr>
          <w:b/>
          <w:u w:val="single"/>
        </w:rPr>
        <w:t xml:space="preserve">134871</w:t>
      </w:r>
    </w:p>
    <w:p>
      <w:r>
        <w:t xml:space="preserve">3.</w:t>
        <w:tab/>
        <w:tab/>
        <w:t xml:space="preserve">Jos mies lyö naista takaisin, eikä kukaan löydä ketään todistajaksi oikeuteen, niin mies saa siitä täysin turpaansa. Siksi miehet eivät lyö näitä paskiaisia takaisin.</w:t>
      </w:r>
    </w:p>
    <w:p>
      <w:r>
        <w:rPr>
          <w:b/>
          <w:u w:val="single"/>
        </w:rPr>
        <w:t xml:space="preserve">134872</w:t>
      </w:r>
    </w:p>
    <w:p>
      <w:r>
        <w:t xml:space="preserve">1. Vaihe 1: Etsi joitakin alt-rightin jäseniä, jotka sattuvat olemaan samaa mieltä muiden ihmisten kanssa, joiden kanssa et ole samaa mieltä jostain tietystä aiheesta Vaihe 2: Pudota "alt-right &amp; nämä ihmiset" satunnaisesti jokaiseen otsikkoon Vaihe 3: Ole toimittaja.</w:t>
      </w:r>
    </w:p>
    <w:p>
      <w:r>
        <w:rPr>
          <w:b/>
          <w:u w:val="single"/>
        </w:rPr>
        <w:t xml:space="preserve">134873</w:t>
      </w:r>
    </w:p>
    <w:p>
      <w:r>
        <w:t xml:space="preserve">2.</w:t>
        <w:tab/>
        <w:t xml:space="preserve">Lisää otsikkoon "ja miksi se on hyvä/huono/jne. asia", niin saat puolueellisen paraatin.</w:t>
      </w:r>
    </w:p>
    <w:p>
      <w:r>
        <w:rPr>
          <w:b/>
          <w:u w:val="single"/>
        </w:rPr>
        <w:t xml:space="preserve">134874</w:t>
      </w:r>
    </w:p>
    <w:p>
      <w:r>
        <w:t xml:space="preserve">3.</w:t>
        <w:tab/>
        <w:tab/>
        <w:t xml:space="preserve">Vox on vienyt meemin seuraavalle tehokkuuden tasolle ja sanoo vain: "Yatta yatta yatta yatta ja yatta, *selitetty*".  Aivan kuin he eivät olisi tarpeeksi varmoja oman työnsä vakuuttavuudesta, joten heidän on kerrottava etukäteen, että he aikovat kertoa jotain, joka pitäisi uskoa. edit: tuli juuri mieleen tämä... &gt;Kirjailija Gavin De Becker, johtava asiantuntija ihmisten saalistajien ja väkivaltaisen käyttäytymisen ennustamisen alalla, antaa uraauurtavassa kirjassaan "Pelon lahja" erinomaisia vinkkejä siitä, miten voimme suojella itseämme potentiaalisesti vaarallisessa tilanteessa. Kun pelon aavistus tulee mieleemme missä tahansa vuorovaikutuksessa mahdollisen hyökkääjän kanssa, hän neuvoo kunnioittamaan tuota pelkoa, luottamaan intuitioomme ja tarkkailemaan väkivallan varhaisia varoitusmerkkejä. De Beckerin mukaan yksi tärkeä vihje on "pyytämätön lupaus", joka on "yksi luotettavimmista signaaleista, koska sen motiivi on lähes aina kyseenalainen ... se ei osoita mitään muuta kuin puhujan halun vakuuttaa sinut jostakin ... hän näkee, että ... sinulla on epäilyksiä [mikä on intuition lähettiläs], todennäköisesti siksi, että epäilykselle on syytä". Termi "huijari" tulee sanasta "luottamus", koska tietäen, etteivät hänen aikeensa ole hyvät, huijarin on leikkikenttäkiusaajan tavoin voitettava aiotun uhrinsa luottamus. "Aina", De Becker jatkaa, "kaikissa yhteyksissä on syytä suhtautua epäluuloisesti pyytämättömään lupaukseen"."</w:t>
      </w:r>
    </w:p>
    <w:p>
      <w:r>
        <w:rPr>
          <w:b/>
          <w:u w:val="single"/>
        </w:rPr>
        <w:t xml:space="preserve">134875</w:t>
      </w:r>
    </w:p>
    <w:p>
      <w:r>
        <w:t xml:space="preserve">1. "No, hän käski sinun noutaa sen..."  Puhdasta kultaa.</w:t>
      </w:r>
    </w:p>
    <w:p>
      <w:r>
        <w:rPr>
          <w:b/>
          <w:u w:val="single"/>
        </w:rPr>
        <w:t xml:space="preserve">134876</w:t>
      </w:r>
    </w:p>
    <w:p>
      <w:r>
        <w:t xml:space="preserve">2.</w:t>
        <w:tab/>
        <w:t xml:space="preserve">Homie ei halua tulla tyrmätyksi.</w:t>
      </w:r>
    </w:p>
    <w:p>
      <w:r>
        <w:rPr>
          <w:b/>
          <w:u w:val="single"/>
        </w:rPr>
        <w:t xml:space="preserve">134877</w:t>
      </w:r>
    </w:p>
    <w:p>
      <w:r>
        <w:t xml:space="preserve">3.</w:t>
        <w:tab/>
        <w:tab/>
        <w:t xml:space="preserve">ämmä, sain pisteet ja olen pilvessä, en pilaa sitä, koska haluat olla kusipää</w:t>
      </w:r>
    </w:p>
    <w:p>
      <w:r>
        <w:rPr>
          <w:b/>
          <w:u w:val="single"/>
        </w:rPr>
        <w:t xml:space="preserve">134878</w:t>
      </w:r>
    </w:p>
    <w:p>
      <w:r>
        <w:t xml:space="preserve">1. \&gt; Tarkoittaen, että koko GG:llä on samanlaiset filosofiset ja poliittiset näkemykset &gt; Neuvon vain olemaan antamatta liikaa tilaa niille pahoille omenoille, joita täällä on. He saavat lopulta teidät kaikki näyttämään outoilta. Älä huoli; se on hieman samanlainen ongelma, joka meillä on myös SJW-puolella.  Katsokaas - se on SJW:n ongelma. He poistavat ihmisiä listoilta vain siksi, että joku on tehnyt heidät epämukavaksi. Jokaisella jälkeenjääneellä, autistilla, spergillä ja pseudoälyllisellä on oikeus kirjoittaa - älkää vain odottako, että se jää ilman vastalauseita.  Toisin kuin SJW:t, me harjoitamme suvaitsevaisuutta emmekä kannibalisoi kanssaihmisiä.</w:t>
      </w:r>
    </w:p>
    <w:p>
      <w:r>
        <w:rPr>
          <w:b/>
          <w:u w:val="single"/>
        </w:rPr>
        <w:t xml:space="preserve">134879</w:t>
      </w:r>
    </w:p>
    <w:p>
      <w:r>
        <w:t xml:space="preserve">2.</w:t>
        <w:tab/>
        <w:t xml:space="preserve">&gt; älkääkä kannibalisoiko kanssaihmisiä. entä jos joutuisimme lento-onnettomuuteen ja se olisi ainoa tapa selvitä hengissä? minkä modin söisimme ensin?</w:t>
      </w:r>
    </w:p>
    <w:p>
      <w:r>
        <w:rPr>
          <w:b/>
          <w:u w:val="single"/>
        </w:rPr>
        <w:t xml:space="preserve">134880</w:t>
      </w:r>
    </w:p>
    <w:p>
      <w:r>
        <w:t xml:space="preserve">3.</w:t>
        <w:tab/>
        <w:tab/>
        <w:t xml:space="preserve">&gt; kumpaa modia söisimme ensin?  En tiedä syömisestä, mutta Banen uhraaminen Cyricille olisi paha juttu :-D</w:t>
      </w:r>
    </w:p>
    <w:p>
      <w:r>
        <w:rPr>
          <w:b/>
          <w:u w:val="single"/>
        </w:rPr>
        <w:t xml:space="preserve">134881</w:t>
      </w:r>
    </w:p>
    <w:p>
      <w:r>
        <w:t xml:space="preserve">4.</w:t>
        <w:tab/>
        <w:tab/>
        <w:t xml:space="preserve">Onko sillä väliä, suurin osa maistuisi kuumilta taskuilta.</w:t>
      </w:r>
    </w:p>
    <w:p>
      <w:r>
        <w:rPr>
          <w:b/>
          <w:u w:val="single"/>
        </w:rPr>
        <w:t xml:space="preserve">134882</w:t>
      </w:r>
    </w:p>
    <w:p>
      <w:r>
        <w:t xml:space="preserve">5.</w:t>
        <w:tab/>
        <w:tab/>
        <w:tab/>
        <w:t xml:space="preserve">Se on hyvä asia, eikö?</w:t>
      </w:r>
    </w:p>
    <w:p>
      <w:r>
        <w:rPr>
          <w:b/>
          <w:u w:val="single"/>
        </w:rPr>
        <w:t xml:space="preserve">134883</w:t>
      </w:r>
    </w:p>
    <w:p>
      <w:r>
        <w:t xml:space="preserve">6.</w:t>
        <w:tab/>
        <w:tab/>
        <w:t xml:space="preserve">Shadist</w:t>
      </w:r>
    </w:p>
    <w:p>
      <w:r>
        <w:rPr>
          <w:b/>
          <w:u w:val="single"/>
        </w:rPr>
        <w:t xml:space="preserve">134884</w:t>
      </w:r>
    </w:p>
    <w:p>
      <w:r>
        <w:t xml:space="preserve">1. Onko outoa, että kaikki nämä työntekijöiden roistomaiset toimet alkoivat juuri sen jälkeen, kun Vale osti Campo Santon?</w:t>
      </w:r>
    </w:p>
    <w:p>
      <w:r>
        <w:rPr>
          <w:b/>
          <w:u w:val="single"/>
        </w:rPr>
        <w:t xml:space="preserve">134885</w:t>
      </w:r>
    </w:p>
    <w:p>
      <w:r>
        <w:t xml:space="preserve">2.</w:t>
        <w:tab/>
        <w:t xml:space="preserve">Se alkoi kirjaimellisesti viikolla sen jälkeen, kun Campo Cunts kehuskeli pääsevänsä asettumaan Valveen ja aloittamaan työt.</w:t>
      </w:r>
    </w:p>
    <w:p>
      <w:r>
        <w:rPr>
          <w:b/>
          <w:u w:val="single"/>
        </w:rPr>
        <w:t xml:space="preserve">134886</w:t>
      </w:r>
    </w:p>
    <w:p>
      <w:r>
        <w:t xml:space="preserve">3.</w:t>
        <w:tab/>
        <w:tab/>
        <w:t xml:space="preserve">jep lol</w:t>
      </w:r>
    </w:p>
    <w:p>
      <w:r>
        <w:rPr>
          <w:b/>
          <w:u w:val="single"/>
        </w:rPr>
        <w:t xml:space="preserve">134887</w:t>
      </w:r>
    </w:p>
    <w:p>
      <w:r>
        <w:t xml:space="preserve">4.</w:t>
        <w:tab/>
        <w:t xml:space="preserve">kyllä, melko epäilyttävää.</w:t>
      </w:r>
    </w:p>
    <w:p>
      <w:r>
        <w:rPr>
          <w:b/>
          <w:u w:val="single"/>
        </w:rPr>
        <w:t xml:space="preserve">134888</w:t>
      </w:r>
    </w:p>
    <w:p>
      <w:r>
        <w:t xml:space="preserve">1. Niitä on vain kaksi? REEEEEEEEE!</w:t>
      </w:r>
    </w:p>
    <w:p>
      <w:r>
        <w:rPr>
          <w:b/>
          <w:u w:val="single"/>
        </w:rPr>
        <w:t xml:space="preserve">134889</w:t>
      </w:r>
    </w:p>
    <w:p>
      <w:r>
        <w:t xml:space="preserve">2.</w:t>
        <w:tab/>
        <w:t xml:space="preserve">se on kuin e:n määrä REEEEEEEEEEEEE! jatkuvasti muuttuva, mutta silti aina jälkeenjäänyt</w:t>
      </w:r>
    </w:p>
    <w:p>
      <w:r>
        <w:rPr>
          <w:b/>
          <w:u w:val="single"/>
        </w:rPr>
        <w:t xml:space="preserve">134890</w:t>
      </w:r>
    </w:p>
    <w:p>
      <w:r>
        <w:t xml:space="preserve">1. Twat sai viisi vuotta ehdollista vankeutta 83-vuotiaan isoäitinsä murhayrityksestä. Viisi vuotta ehdollista ja vitun mielenterveysneuvontaa.</w:t>
      </w:r>
    </w:p>
    <w:p>
      <w:r>
        <w:rPr>
          <w:b/>
          <w:u w:val="single"/>
        </w:rPr>
        <w:t xml:space="preserve">134891</w:t>
      </w:r>
    </w:p>
    <w:p>
      <w:r>
        <w:t xml:space="preserve">1. Joo, hän käyttäytyi kuin mulkku, mutta ei hän ärsyttänyt ihmisiä tai ollut aggressiivinen muita kohtaan, miksi häiritä häntä? mitä sitten, jos hän on "alaikäinen" ja oli juonut jotain. (Edit:Hän ei ollut positiivinen juomisen suhteen) Euroopassa se ei olisi ongelma, paska hän olisi voinut olla yläosattomissa juuri siellä.....  Edit: sori jätkät, mutta vittu ne kytät, hän ei tehnyt mitään väärää, kunnes ne tulivat....</w:t>
      </w:r>
    </w:p>
    <w:p>
      <w:r>
        <w:rPr>
          <w:b/>
          <w:u w:val="single"/>
        </w:rPr>
        <w:t xml:space="preserve">134892</w:t>
      </w:r>
    </w:p>
    <w:p>
      <w:r>
        <w:t xml:space="preserve">2.</w:t>
        <w:tab/>
        <w:t xml:space="preserve">Hän oli alaikäinen, jolla oli hallussaan alkoholia, mikä ei ole sallittua. Todennäköisesti he olisivat antaneet hänelle sakot ja jatkaneet matkaa tai jopa jättäneet hänet rauhaan ja kaataneet alkoholin pois ja jatkaneet matkaa, mutta hän päätti olla tekemättä yhteistyötä poliisien kanssa ja loi tämän sotkun, jossa hän on.</w:t>
      </w:r>
    </w:p>
    <w:p>
      <w:r>
        <w:rPr>
          <w:b/>
          <w:u w:val="single"/>
        </w:rPr>
        <w:t xml:space="preserve">134893</w:t>
      </w:r>
    </w:p>
    <w:p>
      <w:r>
        <w:t xml:space="preserve">1. Wooooooooo!  Kukaan tumblrissa ei myöskään puhunut mitään Dolores Umbridgesta, ja hänen roistomaisuutensa on kauhea.</w:t>
      </w:r>
    </w:p>
    <w:p>
      <w:r>
        <w:rPr>
          <w:b/>
          <w:u w:val="single"/>
        </w:rPr>
        <w:t xml:space="preserve">134894</w:t>
      </w:r>
    </w:p>
    <w:p>
      <w:r>
        <w:t xml:space="preserve">2.</w:t>
        <w:tab/>
        <w:t xml:space="preserve">Kentaurit raiskasivat hänet, joten...</w:t>
      </w:r>
    </w:p>
    <w:p>
      <w:r>
        <w:rPr>
          <w:b/>
          <w:u w:val="single"/>
        </w:rPr>
        <w:t xml:space="preserve">134895</w:t>
      </w:r>
    </w:p>
    <w:p>
      <w:r>
        <w:t xml:space="preserve">3.</w:t>
        <w:tab/>
        <w:tab/>
        <w:t xml:space="preserve">Niinkö?   Harry Potter on paljon rankempi kuin tajusin.</w:t>
      </w:r>
    </w:p>
    <w:p>
      <w:r>
        <w:rPr>
          <w:b/>
          <w:u w:val="single"/>
        </w:rPr>
        <w:t xml:space="preserve">134896</w:t>
      </w:r>
    </w:p>
    <w:p>
      <w:r>
        <w:t xml:space="preserve">4.</w:t>
        <w:tab/>
        <w:tab/>
        <w:tab/>
        <w:t xml:space="preserve">Joo, fiktiossa kentaurit ovat jengiraiskaajia. Kun Umbridgea "rangaistiin" hänen pahoista teoistaan, koulu vain antoi kentaurijoukon viedä hänet pois.  Kun hän palasi, hän oli rikki, sekaisin ja paljon vähemmän ilkeä.  Ryhmä kentaureja raiskasi hänet, ja koulu tavallaan vain antoi sen tapahtua, vaikkei koskaan sanonutkaan suoraan: "Umbridge, senkin mulkku, olet syyllinen ja rangaistuksesi on joutua hirviöiden joukkoraiskaamaksi".  ... *havainto*</w:t>
      </w:r>
    </w:p>
    <w:p>
      <w:r>
        <w:rPr>
          <w:b/>
          <w:u w:val="single"/>
        </w:rPr>
        <w:t xml:space="preserve">134897</w:t>
      </w:r>
    </w:p>
    <w:p>
      <w:r>
        <w:t xml:space="preserve">5.</w:t>
        <w:tab/>
        <w:tab/>
        <w:tab/>
        <w:tab/>
        <w:t xml:space="preserve">&gt;ja paljon vähemmän ilkeää.  Kiistanalainen.  Kun Voldemort otti taikaministeriön haltuunsa ja ryhtyi toteuttamaan täysimittaista jättisyntyisten kansanmurhaa, Umbridge livahti suoraan ylempään johtoon.</w:t>
      </w:r>
    </w:p>
    <w:p>
      <w:r>
        <w:rPr>
          <w:b/>
          <w:u w:val="single"/>
        </w:rPr>
        <w:t xml:space="preserve">134898</w:t>
      </w:r>
    </w:p>
    <w:p>
      <w:r>
        <w:t xml:space="preserve">6.</w:t>
        <w:tab/>
        <w:tab/>
        <w:tab/>
        <w:tab/>
        <w:tab/>
        <w:t xml:space="preserve">Ai niin, yhtäkkiä kansanmurha on nyt *paha asia*?</w:t>
      </w:r>
    </w:p>
    <w:p>
      <w:r>
        <w:rPr>
          <w:b/>
          <w:u w:val="single"/>
        </w:rPr>
        <w:t xml:space="preserve">134899</w:t>
      </w:r>
    </w:p>
    <w:p>
      <w:r>
        <w:t xml:space="preserve">7.</w:t>
        <w:tab/>
        <w:tab/>
        <w:tab/>
        <w:tab/>
        <w:tab/>
        <w:tab/>
        <w:t xml:space="preserve">No, tarkoitan, että hän on voimaantunut nainen, joka kansanmurhaa jättisyntyisiä, joten se on selvästikin ok.   Ilmeinen /s on ilmeinen</w:t>
      </w:r>
    </w:p>
    <w:p>
      <w:r>
        <w:rPr>
          <w:b/>
          <w:u w:val="single"/>
        </w:rPr>
        <w:t xml:space="preserve">134900</w:t>
      </w:r>
    </w:p>
    <w:p>
      <w:r>
        <w:t xml:space="preserve">8.</w:t>
        <w:tab/>
        <w:tab/>
        <w:tab/>
        <w:tab/>
        <w:t xml:space="preserve">Luin juuri väärennetyn lainauksesi Hagridin äänellä...</w:t>
      </w:r>
    </w:p>
    <w:p>
      <w:r>
        <w:rPr>
          <w:b/>
          <w:u w:val="single"/>
        </w:rPr>
        <w:t xml:space="preserve">134901</w:t>
      </w:r>
    </w:p>
    <w:p>
      <w:r>
        <w:t xml:space="preserve">9.</w:t>
        <w:tab/>
        <w:tab/>
        <w:tab/>
        <w:tab/>
        <w:tab/>
        <w:t xml:space="preserve">"Sinä olet raiskauksen uhri, Dolores."</w:t>
      </w:r>
    </w:p>
    <w:p>
      <w:r>
        <w:rPr>
          <w:b/>
          <w:u w:val="single"/>
        </w:rPr>
        <w:t xml:space="preserve">134902</w:t>
      </w:r>
    </w:p>
    <w:p>
      <w:r>
        <w:t xml:space="preserve">10.</w:t>
        <w:tab/>
        <w:tab/>
        <w:tab/>
        <w:tab/>
        <w:tab/>
        <w:tab/>
        <w:t xml:space="preserve">Näillä väkivaltaisilla nautinnoilla on väkivaltainen loppu</w:t>
      </w:r>
    </w:p>
    <w:p>
      <w:r>
        <w:rPr>
          <w:b/>
          <w:u w:val="single"/>
        </w:rPr>
        <w:t xml:space="preserve">134903</w:t>
      </w:r>
    </w:p>
    <w:p>
      <w:r>
        <w:t xml:space="preserve">11.</w:t>
        <w:tab/>
        <w:tab/>
        <w:tab/>
        <w:tab/>
        <w:t xml:space="preserve">Äänestettiin ylöspäin vihjailun vuoksi.</w:t>
      </w:r>
    </w:p>
    <w:p>
      <w:r>
        <w:rPr>
          <w:b/>
          <w:u w:val="single"/>
        </w:rPr>
        <w:t xml:space="preserve">134904</w:t>
      </w:r>
    </w:p>
    <w:p>
      <w:r>
        <w:t xml:space="preserve">12.</w:t>
        <w:tab/>
        <w:tab/>
        <w:tab/>
        <w:tab/>
        <w:tab/>
        <w:t xml:space="preserve">Tiedättekö, olette tuolla redditissä, enkä sano, että mitään pahaa tapahtuisi, jos ette äänestäisi ylöspäin, emme tietenkään uhkaile ketään, emmekä koskaan satuttaisi ketään. Mutta vihjaus...</w:t>
      </w:r>
    </w:p>
    <w:p>
      <w:r>
        <w:rPr>
          <w:b/>
          <w:u w:val="single"/>
        </w:rPr>
        <w:t xml:space="preserve">134905</w:t>
      </w:r>
    </w:p>
    <w:p>
      <w:r>
        <w:t xml:space="preserve">13.</w:t>
        <w:tab/>
        <w:tab/>
        <w:tab/>
        <w:tab/>
        <w:tab/>
        <w:tab/>
        <w:t xml:space="preserve">Ovatko nämä redditorit vaarassa?</w:t>
      </w:r>
    </w:p>
    <w:p>
      <w:r>
        <w:rPr>
          <w:b/>
          <w:u w:val="single"/>
        </w:rPr>
        <w:t xml:space="preserve">134906</w:t>
      </w:r>
    </w:p>
    <w:p>
      <w:r>
        <w:t xml:space="preserve">14.</w:t>
        <w:tab/>
        <w:tab/>
        <w:tab/>
        <w:tab/>
        <w:t xml:space="preserve">Koulu ei voi tehdä asialle mitään. Hallinto oli sekaisin, Umbridge kidnapattiin keskellä yötä kentaurien alueella ilman todistajia, jotka olisivat voineet raportoida tapahtumasta, paitsi päähenkilöt, ja kaikki olivat hajamielisiä Voldemortin hyökkäyksen takia taikaministeriöön.</w:t>
      </w:r>
    </w:p>
    <w:p>
      <w:r>
        <w:rPr>
          <w:b/>
          <w:u w:val="single"/>
        </w:rPr>
        <w:t xml:space="preserve">134907</w:t>
      </w:r>
    </w:p>
    <w:p>
      <w:r>
        <w:t xml:space="preserve">15.</w:t>
        <w:tab/>
        <w:tab/>
        <w:tab/>
        <w:tab/>
        <w:t xml:space="preserve">Voi....sinä sait minut menemään siinä ensimmäisen osan ajan, toinen puolisko jotenkin heitti minut pois.</w:t>
      </w:r>
    </w:p>
    <w:p>
      <w:r>
        <w:rPr>
          <w:b/>
          <w:u w:val="single"/>
        </w:rPr>
        <w:t xml:space="preserve">134908</w:t>
      </w:r>
    </w:p>
    <w:p>
      <w:r>
        <w:t xml:space="preserve">1. Voiko kukaan muu kuvitella menevänsä 16-vuotiaana toiseen maahan ja uskaltaa ryhtyä kyseisen maan poliittiseksi vaikuttajaksi?  Lähettäkää tämä paperikanadalainen takaisin Somaliaan!</w:t>
      </w:r>
    </w:p>
    <w:p>
      <w:r>
        <w:rPr>
          <w:b/>
          <w:u w:val="single"/>
        </w:rPr>
        <w:t xml:space="preserve">134909</w:t>
      </w:r>
    </w:p>
    <w:p>
      <w:r>
        <w:t xml:space="preserve">2.</w:t>
        <w:tab/>
        <w:t xml:space="preserve">Joo, 25 vuotta yhdessä maassa ei todellakaan ole tarpeeksi pitkä aika kutsua sitä kodiksi ja haluta osallistua sen kehittämiseen.</w:t>
      </w:r>
    </w:p>
    <w:p>
      <w:r>
        <w:rPr>
          <w:b/>
          <w:u w:val="single"/>
        </w:rPr>
        <w:t xml:space="preserve">134910</w:t>
      </w:r>
    </w:p>
    <w:p>
      <w:r>
        <w:t xml:space="preserve">3.</w:t>
        <w:tab/>
        <w:tab/>
        <w:t xml:space="preserve">Hän ei saa sitä toimimaan kanadalaisten hyväksi. Hän tekee sen kolmannen maailman hyväksi, jossa hänen uskollisuutensa on. Eikö hallituksen pitäisi mielestänne olla maan asukkaiden johtama ja heitä varten? Ei minkään vitun ylevän idealistisen paskan, jota kateelliset afrikkalaiset kommunistit YK:ssa ajavat? Venäjä ja Kiina rakastavat täysin sitä, mitä Euroopalle ja Kanadalle tapahtuu juuri nyt.</w:t>
      </w:r>
    </w:p>
    <w:p>
      <w:r>
        <w:rPr>
          <w:b/>
          <w:u w:val="single"/>
        </w:rPr>
        <w:t xml:space="preserve">134911</w:t>
      </w:r>
    </w:p>
    <w:p>
      <w:r>
        <w:t xml:space="preserve">4.</w:t>
        <w:tab/>
        <w:tab/>
        <w:tab/>
        <w:t xml:space="preserve">&gt; Hän tekee työtä kolmannen maailman hyväksi, johon hän on lojaali. olen ehdottomasti samaa mieltä väitteestäsi, että hän on 25-vuotias nukkuva agentti, joka värvättiin teini-ikäisenä, jotta hänestä tulisi poliitikko 39-vuotiaana, koska mikä muu selittää työskentelyn sen maan hyväksi, jossa on asunut pidempään kuin toinen. on selvää, että hän ei voi rakastaa Kanadaa, koska hän ei ole kotoisin täältä, aivan kuten kaikki muutkin lailliset maahanmuuttajat vihaavat Kanadaa. &gt;Eikö sinun mielestäsi hallitusta pitäisi johtaa maan asukkaat ja niiden puolesta?  hän on tämän maan kansalainen, niin käy kun päättää asua siellä 3 vuosikymmentä. mitä vittua muuta haluatte ihmisiltä, jotka lähtevät kotoa ja valitsevat asua täällä enemmän kuin missään muualla maailmassa? &gt;Ei mitään vitun ylevää idealistista paskaa, jota joukko kateellisia afrikkalaisia kommunisteja on esittänyt YK:ssa? mies, sinä vain haulikoit nuo sanat &gt;Venäjä ja Kiina rakastavat aivan valtavasti sitä, mitä euroopalle ja kanadalle tapahtuu tällä hetkellä. kyllä, koska olen kanadalaisena huolissani juuri venäjän ja kiinan takia.</w:t>
      </w:r>
    </w:p>
    <w:p>
      <w:r>
        <w:rPr>
          <w:b/>
          <w:u w:val="single"/>
        </w:rPr>
        <w:t xml:space="preserve">134912</w:t>
      </w:r>
    </w:p>
    <w:p>
      <w:r>
        <w:t xml:space="preserve">5.</w:t>
        <w:tab/>
        <w:tab/>
        <w:tab/>
        <w:tab/>
        <w:t xml:space="preserve">&gt;Joo, olen ehdottomasti samaa mieltä väitteestäsi, että hän on 25-vuotias nukkuva agentti, joka värvättiin teini-ikäisenä, jotta hänestä tulisi poliitikko 39-vuotiaana, koska mikä muu selittää työskentelyn sen maan hyväksi, jossa on asunut pidempään kuin toinen? on selvää, ettei hän voi rakastaa Kanadaa, koska hän ei ole kotoisin täältä, aivan kuten kaikki muutkin lailliset maahanmuuttajat vihaavat Kanadaa.                              Et selvästikään tunne kovin montaa syntyperäistä afrikkalaista. He ovat lähes kaikki kommunisteja. Heidän maanosaansa tuetaan valkoisen syyllisyydentunteella, eivätkä tänne muuttavat ole sen kummempia. He äänestävät kommunistista totalitaarista hallitusta, jos tämä hallitus antaa heille turvapaikan ja pelastaa heidät paskamaista. Se vahingoittaa kanadalaisia, jotka ovat jo täällä. Joukkomaahanmuutto on keino horjuttaa kunnollista demokratiaa, ja Sorosin tyypit ovat aivan liian innokkaita auttamaan sitä eteenpäin tästä syystä. Haluatko olla orja joka ei voi puhua hallituksesta kun sinulta verotetaan 60% tuloistasi jotta täällä voi asua lisää afrikkalaisia? &gt;he on tämän maan ihminen, näin käy kun päättää jäädä tänne 3 vuosikymmeneksi. mitä vittua muuta haluat ihmisiltä jotka lähtevät kotimaastaan ja valitsevat asua täällä enemmän kuin missään muualla maailmassa? .                      Väitätkö, ettei hänellä ole intressiä tuoda tänne joukko afrikkalaisia äänestäjiä? Oletko noin irrallaan poliittisesta todellisuudesta? &gt;buzzwords.                       YK on kommunistinen järjestö, jolla on pakkomielle korjata Afrikka...</w:t>
      </w:r>
    </w:p>
    <w:p>
      <w:r>
        <w:rPr>
          <w:b/>
          <w:u w:val="single"/>
        </w:rPr>
        <w:t xml:space="preserve">134913</w:t>
      </w:r>
    </w:p>
    <w:p>
      <w:r>
        <w:t xml:space="preserve">6.</w:t>
        <w:tab/>
        <w:tab/>
        <w:tab/>
        <w:tab/>
        <w:tab/>
        <w:t xml:space="preserve">&gt;Et ilmeisesti tunne kovinkaan monia syntyperäisiä afrikkalaisia.   Voitko sanoa tämän ihan vakavissasi?  Vau.  En vain pysty edes &gt;He äänestävät kommunistista totalitaarista hallitusta, jos tämä hallitus antaa heille turvapaikan ja pelastaa heidät paskamaista. tiedäthän, jos olet jumissa 2-puoluejärjestelmässä, jossa sinulla on äänioikeus, ja toinen puolueista sanoo "aion karkottaa sinut", et voi oikeasti syyttää äänestäjää siitä, että hän ei äänestä puoluetta, joka sanoo karkottavansa sinut.    Mutta voit vapaasti jatkaa valittamista siitä, unohdin. &gt;Se vahingoittaa kanadalaisia, jotka ovat jo täällä.  Joukkomaahanmuutto on keino horjuttaa kunnon demokratiaa, ja Sorosin tyypit ovat aivan liian innokkaita auttamaan sitä eteenpäin juuri tästä syystä.  No, ei.  Maahanmuuttajat eivät saa äänestää, elleivät he ole kansalaisia, ja kansalainen voi olla vain, jos on viettänyt vähintään kolme edellisistä viidestä vuodesta Kanadassa, maksanut tuloveronsa ja on puhdas rikosrekisteri sekä kotimaassa että Kanadassa.  Miten massamaahanmuutto siis auttaa äänestämään ihmisiä?  Onko se pitkä huijaus?  Lisäksi, jos se pilaa järjestelmän, mikä on ongelma, jos joukko uusia kansalaisia ei tee rikoksia, asuu maassa ja maksaa veronsa?  Miten tämä horjuttaa demokratiaa enemmän kuin vaikkapa vaaliviljely, äänestäjien manipulointi mainosten avulla tai kartellien harjoittama lobbaaminen, jotka kaikki ovat syntyneet ja kasvaneet Kanadassa?    Kuulostaa siltä, että sinulla ei ole mitään vitun hajua siitä, mistä puhut. &gt;Haluatko olla orja, joka ei voi puhua hallituksesta, kun sinua verotetaan 60 prosenttia tuloistasi, jotta täällä voi asua enemmän afrikkalaisia?   Et taida tietää miten verot toimivat täällä?  Tarkoitan, että Ontariossa veroaste on 50 prosenttia vasta, kun tienaat 942 562 dollaria vuodessa, ja vaikka tienaisit 1 000 000 000 dollaria (kyllä, miljardi dollaria vuodessa), veroprosentti on silti vain 53,5 prosenttia.  Helvetti, veroaste on 30 prosenttia vasta 115 531 dollarin vuosituloilla.  (https://neuvoo.ca/tax-calculator/) Tarkoitan, että puhukaa hallituksesta, mutta älkää olko yllättyneitä ja loukkaantuneita, kun ihmiset kutsuvat teitä jälkeenjääneeksi, koska sanotte jälkeenjäänyttä paskaa.  Lisäksi, ketä kiinnostaa, jos tänne tulee lisää afrikkalaisia, kunhan he maksavat veroja, eivät tee rikoksia ja asuvat täällä?  Kuinka moni syntyperäinen kanadalainen välttelee verojen maksamista ja on rikollinen?  Tarkoitan [on jo osoitettu, että maahanmuutto vähentää rikollisuutta tietyllä alueella](https://crdcn.org/immigrants-and-crime-evidence-canada).  Mutta hei, älä anna faktojen häiritä tunteitasi, lumihiutale. &gt;Väitätkö, ettei hänellä ole etua siitä, että hän tuo maahan joukon afrikkalaisia äänestäjiä? Oletko noin irrallaan poliittisesta todellisuudesta?   Oletko poliittisesta politiikasta täysin pihalla?  Buddy on asunut täällä 25 vuotta, kauemmin kuin missään muualla.  Väitätkö tosiaan, että jos on viettänyt niin paljon aikaa sitoutuneena maahan ja sen kulttuuriin, vihaa sitä aina vain siksi, että ihonvärisi on erilainen?  Koska olet syntynyt jossain muualla?  YK on kommunistinen järjestö, jolla on pakkomielle korjata Afrikka. YK:lla on ongelmansa, mutta olen melko varma, että sinulla ei ole aavistustakaan, mitkä ne ovat tai mitkä vaihtoehdot olisivat parempia.    Ehkä sinun kannattaisi hakea YK:hon ja yrittää korjata se kaikilla Breitbartista oppimillasi asioilla, tai näyttää heille meemejä r/metacanadasta, jotta he tietäisivät, kuinka tyhmiä he *todella* ovat.  Se näyttää heille varmasti.</w:t>
      </w:r>
    </w:p>
    <w:p>
      <w:r>
        <w:rPr>
          <w:b/>
          <w:u w:val="single"/>
        </w:rPr>
        <w:t xml:space="preserve">134914</w:t>
      </w:r>
    </w:p>
    <w:p>
      <w:r>
        <w:t xml:space="preserve">7.</w:t>
        <w:tab/>
        <w:tab/>
        <w:tab/>
        <w:tab/>
        <w:tab/>
        <w:tab/>
        <w:t xml:space="preserve">Ehdottomasti vastenmielinen viesti. &gt;Haha Ur dumb.                  Ei mikään argumentti. Tässä on linkki aiheesta - se on Wikipedia, mutta ei ole minun tehtäväni kouluttaa sinua. Löydät sieltä primäärilähteitä jos haluat. https://en.m.wikipedia.org/wiki/African_socialism Artikkeli kuvastaa sitä, mitä olen oppinut afrikkalaisilta opiskelijoilta ja maahanmuuttajilta, joita olen kuunnellut. Tässä ei ole edes huomioitu BLM:ää, joka on nimenomaan panafrikkalaista marxismia. &gt;muh 2-puoluejärjestelmä, emme tietenkään äänestä karkottamaan itseämme.                          Jos maahanmuuttoa hoidettaisiin vastuullisesti, tämä ei olisi ongelma. Tämä on koko niiden ihmisten pointti, jotka haluavat maahanmuuton hillitsemistä. Tiedämme, että ihmiset äänestävät omien etujensa mukaan. Heidän etunsa on "antakaa minulle niin paljon tavaraa kuin mahdollista". Näin luonnonvarat jaetaan Afrikassa perinteisesti, minkä opitte, jos teette yhtään töitä oppiaksenne siitä. &gt;onko maahanmuutto pitkä huijaus?                     Se ei ole lainkaan pitkä. Viisi vuotta on yksi liittopäivävaali. Miljoona uutta äänestäjää miinus poistuma väestömme pienentyessä. Jos luulet, että tämä plus heidän vastuuton optiikkansa ei hyödytä LPC:tä, olet hullu. &gt;En tiedä veroista.               50 prosentin veroprosentti on silti järjetön. Ja mihin luulet hiiliverosta ja kannabiksen myynnistä saatavien rahojen oikeasti menevän? Tiedätkö mikä on turvapaikanhakijoiden/pakolaisten työllisyysaste? &gt;ketä kiinnostaa jos afrikkalaiset asuvat täällä?                 Minua kiinnostaa, jos heitä on liikaa ja he eivät integroidu ennen äänestämistä. Kuten sanoin, massamaahanmuutto pilaa demokratian. Perinteiset afrikkalaiset arvot eivät ole samat kuin kanadalaiset arvot, ja se näkyy Kanadan infrastruktuurissa verrattuna minkä tahansa afrikkalaisen maan infrastruktuuriin. He uskovat yhdistettyihin resursseihin ja tasa-arvoisiin tuloksiin. Tämä on vastoin päättelyä, joka ennakoi, miksi länsi ei näytä vitun Somalialta. &gt;b-mutta hän on asunut täällä 25 vuotta!                      Se ei tarkoita mitään hänen kulttuurisista arvoistaan. Hänet valittiin nykyiseen rooliinsa, koska hän on somali ergo hänen identiteettinsä täytyy vaikuttaa hänen päätöksiinsä. Hänet on kasvatettu somalialaisessa taloudessa. Jos hän ei haluaisi muuttaa Kanadan väestörakennetta, hän ei puolustaisi sitä. &gt; YK:lla on ongelmia, mutta se on hyvä asia! Ne ovat paljon fiksumpia Se on hampaaton vitun rahanpesukone, joka ei ole tehnyt juuri mitään merkittävää kansanmurhien ja ihmisoikeusloukkausten pysäyttämiseksi kaikkein törkeimmin sortavissa maissaan. Se ottaa rahaa rikkailta valtioilta ja jakaa sitä uudelleen paskakuoppiin, mikä paisuttaa väestöä ja luo lisää riippuvuutta lännestä. Syy sen olemassaoloon on kolmannen maailmansodan estäminen, mutta sillä ei ole siihen mitään keinoja. Terrorismin vastainen sota oli kolmas maailmansota, eikä kukaan oikeastaan huomannut sitä.</w:t>
      </w:r>
    </w:p>
    <w:p>
      <w:r>
        <w:rPr>
          <w:b/>
          <w:u w:val="single"/>
        </w:rPr>
        <w:t xml:space="preserve">134915</w:t>
      </w:r>
    </w:p>
    <w:p>
      <w:r>
        <w:t xml:space="preserve">8.</w:t>
        <w:tab/>
        <w:tab/>
        <w:tab/>
        <w:tab/>
        <w:tab/>
        <w:tab/>
        <w:tab/>
        <w:t xml:space="preserve">&gt;Ei väite</w:t>
        <w:t xml:space="preserve"> Tässä on linkki aiheesta - se on Wikipedia, mutta ei ole minun tehtäväni kouluttaa sinua. Löydät sieltä ensisijaisia lähteitä jos haluat. https://en.m.wikipedia.org/wiki/African_socialism.  Artikkeli kuvastaa sitä, mitä olen oppinut afrikkalaisilta opiskelijoilta ja maahanmuuttajilta, joita olen kuunnellut. Tässä ei ole edes otettu huomioon BLM:ää, joka on nimenomaan panafrikkalaista marxismia.   Se on hämmästyttävää.  Tiedätkö, että Afrikka on maanosa, ei maa, ja että kulttuurit vaihtelevat valtavasti sen rannikoiden välillä?  Egypti ei ole Etelä-Afrikka ei ole Zimbabwe ei ole Zimbabwe ei ole Tšad ei ole Norsunluurannikko ei ole Etelä-Afrikka ei ole Mosambik.  Kaikkien näiden asioiden maalaaminen siveltimellä, jossa lukee "sosialismi", ilman että käsitellään sitä, miten tietyt maat suhtautuvat siihen, on täysin riittämätöntä tuomion muodostamiseksi.  Jotta tämä olisi ymmärrettävää omahyväiselle pohjoisamerikkalaiselle: kulttuuri on erilaista Teksasissa kuin Seattlessa.  Lousiana ei ole sama paikka kuin Pohjois-Dakota.  Amerikka on ainutlaatuinen siinä mielessä, että valtavaa maa-aluetta pidetään yhtenäisenä, mutta osavaltiot ovat ainutlaatuisia.  Afrikka on kooltaan noin 30 000 000 neliökilometriä.  Eurooppa, jota pidämme monimuotoisena, koska Espanja ei ole sama kuin Englanti, Saksa, Ukraina tai Venäjä, on 10 000 00 km^2.  Tämä on minun ongelmani lausunnossasi "afrikkalaisesta sosialismista".  Se on epäedustava, koska ei ole olemassa yhtenäistä "Afrikkaa", jota se edustaisi. &gt;Jos maahanmuuttoa hoidettaisiin vastuullisesti, tämä ei olisi ongelma. Tämä on koko niiden ihmisten pointti, jotka haluavat maahanmuuton hillitsemistä. Tiedämme, että ihmiset äänestävät omien etujensa mukaisesti. Heidän etunsa on "antakaa minulle niin paljon tavaraa kuin mahdollista". Näin luonnonvarat jaetaan Afrikassa perinteisesti, minkä opitte, jos teette yhtään töitä oppiaksenne siitä.   "Antakaa minulle kaikkea" on melko lyhytnäköistä eikä päde kaikkiin äänestäjiin ja äänestysryhmiin.  Olen taas iloinen nähdessäni, että katsot Afrikkaa, 30 miljoonan neliökilometrin maa-aluetta, yhtenä yhtenä yhtenäisenä maana, ikään kuin se olisi vaikkapa Ranska tai Belgia.  Se on myös hieno harhautus kaksipuoluejärjestelmien ongelmista, jotka johtavat väistämättä tämänkaltaisiin ongelmiin - saatte pakotetun uhkavaatimuksen, joka perustuu yhteen politiikan näkökohtaan. &gt;Ei se ole lainkaan pitkä. Viisi vuotta on yksi liittopäivävaali. Miljoona uutta äänestäjää miinus väestömme pienentyessä tapahtuva poistuma. Jos luulet, että tämä plus heidän vastuuton optiikkansa ei hyödytä LPC:tä, olet hullu.   Vau, en voi uskoa, että jokainen yksittäinen maahanmuuttaja ryhtyisi sitten kansalaiseksi tasan 5 vuotta maahanmuuttonsa jälkeen vain äänestääkseen liberaaleja (mutta olkaamme nyt ihan tosissamme - se on 2 puolueen paskapuhetta, joka saisi heidät äänestämään liberaaleja nimenomaan siksi, että kaltaisesi ihmiset ovat niin jyrkästi sitä mieltä, että maahanmuuttajat ovat kirjaimellisesti saatana).    Kun sanot "meidän" väestömme, mitä tarkoitat?  Koskeeko tämä sama maahanmuuttovastainen näkemys ranskalaisia, englantilaisia, belgialaisia, ruotsalaisia, latvialaisia tai venäläisiä?  Eikö toisen sukupolven kansalaisia, jotka ovat syntyneet ja kasvaneet Kanadassa muista maista tulevien vanhempiensa kanssa, lasketa kansalaisiksi, vaikka heillä on sama synnynnäinen oikeus "meidän" väestöömme kuin kenellä tahansa muulla Kanadan maaperällä syntyneellä?  Lisäksi, miksi liberaalipuolueen on oltava pois vallasta hinnalla millä hyvänsä?  He ovat ongelmallisia, ehdottomasti, mutta puoluetta voidaan painostaa yleisen mielipiteen kautta sen sijaan, että demonisoidaan ja laitetaan toinen hallitus valtaan.  Sitä kompromissi ja demokraattinen työskentely tarkoittavat - keskustelua, arviointia ja sen jälkeen päätöksentekoa. &gt;50 prosentin veroaste on silti järjetön. Ja mihin luulet hiiliverosta ja kannabiksen myynnistä saatavien rahojen oikeasti menevän? Tiedätkö mikä on turvapaikanhakijoiden/pakolaisten työllisyysaste? siihen ei osu, ellei henkilökohtainen kirjattu tulo ole lähes 1 000 000 dollaria vuodessa.  Se ei ole varallisuutta tai varallisuutta, vaan tuloja.  Vielä hullumpaa on ajatella, että 1) yli 50 ihmistä Kanadassa saavuttaa tuon summan ja 2) että lähellekään tuon summan saavuttavilla ihmisillä ei ole tilejä, joilla he voivat tehdä töitä sen eteen.  Suurempi ongelma on se, että verorahoista on oikeasti hyötyä.  Terveydenhuolto, koulutus, kuntien ylläpito...  Kaikkiin näihin julkisiin asioihin on saatava yleisön tuki.  Verotuksen määrästä itkeminen kertoo "minua kiinnostaa vain se, että minulla on omani ja haistakaa paska kaikesta muusta." &gt;Ilman muuta, jos niitä on liikaa ja ne eivät integroidu ennen äänestämistä.   Tämän viestiketjun perusteella ilmeisesti 25 vuotta ei riitä integroitumiseen.  Ilmeisesti 5 vuotta ei myöskään riitä kotoutumiseen. &gt;Kuten sanoin, massamaahanmuutto pilaa demokratian. Perinteiset afrikkalaiset arvot eivät ole samat kuin kanadalaiset arvot Jälleen kerran, Afrikka ei ole maa.  Se on maanosa.  Tämä on kuin joku Nunavutista ja joku Meksikosta ilmestyisi Ranskaan ja ranskalainen sanoisi, että heillä on samat "perinteiset pohjoisamerikkalaiset arvot" &gt;ja se näkyy Kanadan infrastruktuurissa vs. minkä tahansa Afrikan maan infrastruktuurissa. He uskovat yhdistettyihin resursseihin ja tasa-arvoisiin tuloksiin. Tämä on vastoin päättelyä, joka ennakoi, miksi länsi ei näytä vitun Somalialta.   Niin mekin.  Luuletko, etteivät terveydenhuolto ja julkinen koulutus ole tulosta tulojen yhdistämisestä yhtäläisten tulosten saavuttamiseksi?  Jos emme välittäisi paskaakaan tasa-arvoisista tuloksista, meillä ei olisi julkisia kouluja.  Lisäksi, miten luulet, että teitä rakennettaisiin ilman yhteisiä tuloja?  Ja silti, vaikka meillä olisi nämä yhteiset resurssit yhtäläisiä tuloksia varten, emme vieläkään näytä Somalialta.  Ehkä, mutta vain ehkä, tässä on muutakin. Se ei kerro mitään hänen kulttuurisista arvoistaan. Hänet valittiin nykyiseen rooliinsa, koska hän on somalialainen Kansalaisuus, kiitos.  Mies on valittu julkiseen virkaan kahdesti ja tällä kertaa hänet valittiin kabinettiin.  Vaikka hänet olisi valittu taustansa vuoksi, miten se mitenkään mitätöi hänen pätevyytensä tehtävään. &gt;ergo hänen identiteettinsä täytyy vaikuttaa hänen päätöksiinsä. Hän on kasvanut somalialaisessa taloudessa. Jos hän ei haluaisi muuttaa Kanadaa väestörakenteellisesti, hän ei puolustaisi sitä.   Rehellisyyden nimissä on todettava, että suuri osa maahanmuuttoa koskevien näkemystesi vastustuksesta johtuu nykyään suositusta "ei maahanmuuttoa hinnalla millä hyvänsä" -asenteesta.  On myös aika rikkautta valittaa Kanadan väestörakenteen muuttumisesta ja olla mainitsematta sellaisia asioita kuin vaaliviljely tai kiinteistöjen käyttäminen ulkomaisten miljardöörien pankkina.  On myös tietämätöntä, että väestörakenne muuttuu teollisuuden sekaantumisen vuoksi, kuten Irvingin perheen tapauksessa Maritimesissa, tai että teollisuustyöpaikkoja katoaa ympäri maata kauppasopimusten vuoksi.  Halusitte tai ette, mutta aika kulkee eteenpäin ja väestörakenne muuttuu joka tapauksessa. &gt;Se on hampaaton rahanpesukone, joka ei ole tehnyt juuri mitään merkittävää kansanmurhien ja ihmisoikeusloukkausten estämiseksi kaikkein räikeimmin sortavissa maissaan. Se ottaa rahaa rikkailta kansakunnilta ja jakaa sitä uudelleen paskakuoppiin, mikä paisuttaa väestöä ja luo lisää riippuvuutta lännestä. Syy sen olemassaoloon on kolmannen maailmansodan estäminen, mutta sillä ei ole siihen mitään keinoja. Terrorismin vastainen sota oli kolmas maailmansota, eikä kukaan oikeastaan huomannut. nuo ovat syvästi vammaisia väitteitä, mutta en välitä vittuakaan YK:sta ja se on muutenkin keskustelumme ulkopuolella.</w:t>
      </w:r>
    </w:p>
    <w:p>
      <w:r>
        <w:rPr>
          <w:b/>
          <w:u w:val="single"/>
        </w:rPr>
        <w:t xml:space="preserve">134916</w:t>
      </w:r>
    </w:p>
    <w:p>
      <w:r>
        <w:t xml:space="preserve">1. Ei, otsikossa oli kirjoitusvirhe, sen olisi pitänyt lukea:  "Hänen olisi pitänyt tehdä abortti ja hän on vitun jälkeenjäänyt".</w:t>
      </w:r>
    </w:p>
    <w:p>
      <w:r>
        <w:rPr>
          <w:b/>
          <w:u w:val="single"/>
        </w:rPr>
        <w:t xml:space="preserve">134917</w:t>
      </w:r>
    </w:p>
    <w:p>
      <w:r>
        <w:t xml:space="preserve">1. Mikä sydämetön paskiainen... häiritsevää.</w:t>
      </w:r>
    </w:p>
    <w:p>
      <w:r>
        <w:rPr>
          <w:b/>
          <w:u w:val="single"/>
        </w:rPr>
        <w:t xml:space="preserve">134918</w:t>
      </w:r>
    </w:p>
    <w:p>
      <w:r>
        <w:t xml:space="preserve">2.</w:t>
        <w:tab/>
        <w:t xml:space="preserve">lol vitut tuosta pojasta en koskaan sääli ketään miestä tai poikaa, eikä teidänkään pitäisi nussia heitä, he ovat paskiaisia, se saa minut tuntemaan oloni hyväksi, niin monet heistä tekevät itsemurhan, siksi yhteiskunta tuntee vähemmän sympatiaa miehiä kohtaan, koska he ovat pelkurimaisia paskiaisia ja nauttivat siitä, että he ovat sellaisia</w:t>
      </w:r>
    </w:p>
    <w:p>
      <w:r>
        <w:rPr>
          <w:b/>
          <w:u w:val="single"/>
        </w:rPr>
        <w:t xml:space="preserve">134919</w:t>
      </w:r>
    </w:p>
    <w:p>
      <w:r>
        <w:t xml:space="preserve">3.</w:t>
        <w:tab/>
        <w:tab/>
        <w:t xml:space="preserve">Hyvää kakkupäivää, hintti.</w:t>
      </w:r>
    </w:p>
    <w:p>
      <w:r>
        <w:rPr>
          <w:b/>
          <w:u w:val="single"/>
        </w:rPr>
        <w:t xml:space="preserve">134920</w:t>
      </w:r>
    </w:p>
    <w:p>
      <w:r>
        <w:t xml:space="preserve">4.</w:t>
        <w:tab/>
        <w:tab/>
        <w:t xml:space="preserve">Puhkaiseekoon dildoparka "vahingossa" lihavan ja surullisen feminatsi sisäelimesi. Vitun läski mulkku.</w:t>
      </w:r>
    </w:p>
    <w:p>
      <w:r>
        <w:rPr>
          <w:b/>
          <w:u w:val="single"/>
        </w:rPr>
        <w:t xml:space="preserve">134921</w:t>
      </w:r>
    </w:p>
    <w:p>
      <w:r>
        <w:t xml:space="preserve">5.</w:t>
        <w:tab/>
        <w:tab/>
        <w:t xml:space="preserve">Oletko mies vai nainen. Vai tunnistaudutko seksuaalisesti vain kuivuneeksi mulkuksi? Kysyn tieteellistä tietoa.</w:t>
      </w:r>
    </w:p>
    <w:p>
      <w:r>
        <w:rPr>
          <w:b/>
          <w:u w:val="single"/>
        </w:rPr>
        <w:t xml:space="preserve">134922</w:t>
      </w:r>
    </w:p>
    <w:p>
      <w:r>
        <w:t xml:space="preserve">6.</w:t>
        <w:tab/>
        <w:tab/>
        <w:t xml:space="preserve">Toivotan yleensä ihmisille hyvää kakkupäivää, mutta rehellisesti sanottuna vaikutat sietämättömältä mulkulta, ja toivon, että sinulla on kamala kakkupäivä.</w:t>
      </w:r>
    </w:p>
    <w:p>
      <w:r>
        <w:rPr>
          <w:b/>
          <w:u w:val="single"/>
        </w:rPr>
        <w:t xml:space="preserve">134923</w:t>
      </w:r>
    </w:p>
    <w:p>
      <w:r>
        <w:t xml:space="preserve">7.</w:t>
        <w:tab/>
        <w:tab/>
        <w:t xml:space="preserve">Haista vittu.</w:t>
      </w:r>
    </w:p>
    <w:p>
      <w:r>
        <w:rPr>
          <w:b/>
          <w:u w:val="single"/>
        </w:rPr>
        <w:t xml:space="preserve">134924</w:t>
      </w:r>
    </w:p>
    <w:p>
      <w:r>
        <w:t xml:space="preserve">1. Hieman yllättynyt siitä, että "tämä kaveri on valkoista ylivaltaa kannattava paska, mutta..." -kommentteja ei ole tullut.</w:t>
      </w:r>
    </w:p>
    <w:p>
      <w:r>
        <w:rPr>
          <w:b/>
          <w:u w:val="single"/>
        </w:rPr>
        <w:t xml:space="preserve">134925</w:t>
      </w:r>
    </w:p>
    <w:p>
      <w:r>
        <w:t xml:space="preserve">2.</w:t>
        <w:tab/>
        <w:t xml:space="preserve">Ketä vittu kiinnostaa.</w:t>
      </w:r>
    </w:p>
    <w:p>
      <w:r>
        <w:rPr>
          <w:b/>
          <w:u w:val="single"/>
        </w:rPr>
        <w:t xml:space="preserve">134926</w:t>
      </w:r>
    </w:p>
    <w:p>
      <w:r>
        <w:t xml:space="preserve">3.</w:t>
        <w:tab/>
        <w:tab/>
        <w:t xml:space="preserve">Ei punaniskoja?</w:t>
      </w:r>
    </w:p>
    <w:p>
      <w:r>
        <w:rPr>
          <w:b/>
          <w:u w:val="single"/>
        </w:rPr>
        <w:t xml:space="preserve">134927</w:t>
      </w:r>
    </w:p>
    <w:p>
      <w:r>
        <w:t xml:space="preserve">1. Tuo viimeinen läpsäisy herätti sen kusipään henkiin.</w:t>
      </w:r>
    </w:p>
    <w:p>
      <w:r>
        <w:rPr>
          <w:b/>
          <w:u w:val="single"/>
        </w:rPr>
        <w:t xml:space="preserve">134928</w:t>
      </w:r>
    </w:p>
    <w:p>
      <w:r>
        <w:t xml:space="preserve">2.</w:t>
        <w:tab/>
        <w:t xml:space="preserve">Läimäytti tuota thottia niin kovaa, että hän lähetti hänet takaisin varjoalueelle.</w:t>
      </w:r>
    </w:p>
    <w:p>
      <w:r>
        <w:rPr>
          <w:b/>
          <w:u w:val="single"/>
        </w:rPr>
        <w:t xml:space="preserve">134929</w:t>
      </w:r>
    </w:p>
    <w:p>
      <w:r>
        <w:t xml:space="preserve">3.</w:t>
        <w:tab/>
        <w:t xml:space="preserve">Tuo viimeinen piti minut jonossa. Se meinasi räjähtää taas, ja hän varmisti, että se pysyi kuolleena.</w:t>
      </w:r>
    </w:p>
    <w:p>
      <w:r>
        <w:rPr>
          <w:b/>
          <w:u w:val="single"/>
        </w:rPr>
        <w:t xml:space="preserve">134930</w:t>
      </w:r>
    </w:p>
    <w:p>
      <w:r>
        <w:t xml:space="preserve">4.</w:t>
        <w:tab/>
        <w:t xml:space="preserve">XD!</w:t>
      </w:r>
    </w:p>
    <w:p>
      <w:r>
        <w:rPr>
          <w:b/>
          <w:u w:val="single"/>
        </w:rPr>
        <w:t xml:space="preserve">134931</w:t>
      </w:r>
    </w:p>
    <w:p>
      <w:r>
        <w:t xml:space="preserve">1. Ihmiset unohtavat, että perustajien tarkoituksena ei ollut, että kenelläkään meistä olisi mitään valtaa, koska he tajusivat, miten tyhmiä me kaikki olemme. Siksi me emme äänestä presidenttiä, vaan vaalilautakunta äänestää. Itse asiassa vuoteen 1913 asti emme edes äänestäneet senaattoreita, vaan osavaltioiden lainsäädäntöelimet.</w:t>
      </w:r>
    </w:p>
    <w:p>
      <w:r>
        <w:rPr>
          <w:b/>
          <w:u w:val="single"/>
        </w:rPr>
        <w:t xml:space="preserve">134932</w:t>
      </w:r>
    </w:p>
    <w:p>
      <w:r>
        <w:t xml:space="preserve">2.</w:t>
        <w:tab/>
        <w:t xml:space="preserve">Se osoittaa, miten fiksuja nuo kusipäät olivat.    250 vuotta myöhemmin heidän olettamuksensa siitä, että ihmiset ovat vitun jälkeenjääneitä, mutta äänestävät tyypillisesti itseään fiksumpia ihmisiä (Pelosi on luultavasti yhä fiksumpi kuin 90 prosenttia äänestäjistään), pitää edelleen paikkansa.</w:t>
      </w:r>
    </w:p>
    <w:p>
      <w:r>
        <w:rPr>
          <w:b/>
          <w:u w:val="single"/>
        </w:rPr>
        <w:t xml:space="preserve">134933</w:t>
      </w:r>
    </w:p>
    <w:p>
      <w:r>
        <w:t xml:space="preserve">3.</w:t>
        <w:tab/>
        <w:tab/>
        <w:t xml:space="preserve">Itke Hank Johnsonin piirin puolesta.</w:t>
      </w:r>
    </w:p>
    <w:p>
      <w:r>
        <w:rPr>
          <w:b/>
          <w:u w:val="single"/>
        </w:rPr>
        <w:t xml:space="preserve">134934</w:t>
      </w:r>
    </w:p>
    <w:p>
      <w:r>
        <w:t xml:space="preserve">4.</w:t>
        <w:tab/>
        <w:tab/>
        <w:tab/>
        <w:t xml:space="preserve">Ajattele Ocasio-Cortezin uutta vaalipiiriä. Luoja, toivon, etten koskaan tapaa sellaista ihmistä.</w:t>
      </w:r>
    </w:p>
    <w:p>
      <w:r>
        <w:rPr>
          <w:b/>
          <w:u w:val="single"/>
        </w:rPr>
        <w:t xml:space="preserve">134935</w:t>
      </w:r>
    </w:p>
    <w:p>
      <w:r>
        <w:t xml:space="preserve">5.</w:t>
        <w:tab/>
        <w:tab/>
        <w:tab/>
        <w:tab/>
        <w:t xml:space="preserve">Sain juuri tietää, että kutsumme häntä nyt Occasional-Cortexiksi, hyviä aikoja.</w:t>
      </w:r>
    </w:p>
    <w:p>
      <w:r>
        <w:rPr>
          <w:b/>
          <w:u w:val="single"/>
        </w:rPr>
        <w:t xml:space="preserve">134936</w:t>
      </w:r>
    </w:p>
    <w:p>
      <w:r>
        <w:t xml:space="preserve">6.</w:t>
        <w:tab/>
        <w:tab/>
        <w:tab/>
        <w:tab/>
        <w:tab/>
        <w:t xml:space="preserve">Satunnaisesti yhtenäinen</w:t>
      </w:r>
    </w:p>
    <w:p>
      <w:r>
        <w:rPr>
          <w:b/>
          <w:u w:val="single"/>
        </w:rPr>
        <w:t xml:space="preserve">134937</w:t>
      </w:r>
    </w:p>
    <w:p>
      <w:r>
        <w:t xml:space="preserve">7.</w:t>
        <w:tab/>
        <w:tab/>
        <w:tab/>
        <w:tab/>
        <w:t xml:space="preserve">Syyttäisin häntä siitä, että hän on kotoisin Bronxista, mutta Kavanaugh'n kuulemisten jälkeen en voi, hän on vain keskiverto demokraatti.</w:t>
      </w:r>
    </w:p>
    <w:p>
      <w:r>
        <w:rPr>
          <w:b/>
          <w:u w:val="single"/>
        </w:rPr>
        <w:t xml:space="preserve">134938</w:t>
      </w:r>
    </w:p>
    <w:p>
      <w:r>
        <w:t xml:space="preserve">8.</w:t>
        <w:tab/>
        <w:tab/>
        <w:tab/>
        <w:t xml:space="preserve">He valitsivat uudelleen tuon [ääliön] (https://youtu.be/cesSRfXqS1Q). No niin, GA!</w:t>
      </w:r>
    </w:p>
    <w:p>
      <w:r>
        <w:rPr>
          <w:b/>
          <w:u w:val="single"/>
        </w:rPr>
        <w:t xml:space="preserve">134939</w:t>
      </w:r>
    </w:p>
    <w:p>
      <w:r>
        <w:t xml:space="preserve">9.</w:t>
        <w:tab/>
        <w:tab/>
        <w:tab/>
        <w:tab/>
        <w:t xml:space="preserve">Käyttääkö hän huumeita?</w:t>
      </w:r>
    </w:p>
    <w:p>
      <w:r>
        <w:rPr>
          <w:b/>
          <w:u w:val="single"/>
        </w:rPr>
        <w:t xml:space="preserve">134940</w:t>
      </w:r>
    </w:p>
    <w:p>
      <w:r>
        <w:t xml:space="preserve">10.</w:t>
        <w:tab/>
        <w:tab/>
        <w:tab/>
        <w:tab/>
        <w:tab/>
        <w:t xml:space="preserve">Liberalismi on mielisairaus</w:t>
      </w:r>
    </w:p>
    <w:p>
      <w:r>
        <w:rPr>
          <w:b/>
          <w:u w:val="single"/>
        </w:rPr>
        <w:t xml:space="preserve">134941</w:t>
      </w:r>
    </w:p>
    <w:p>
      <w:r>
        <w:t xml:space="preserve">11.</w:t>
        <w:tab/>
        <w:tab/>
        <w:tab/>
        <w:tab/>
        <w:t xml:space="preserve">Vau, vihaan vitun ihmisiä</w:t>
      </w:r>
    </w:p>
    <w:p>
      <w:r>
        <w:rPr>
          <w:b/>
          <w:u w:val="single"/>
        </w:rPr>
        <w:t xml:space="preserve">134942</w:t>
      </w:r>
    </w:p>
    <w:p>
      <w:r>
        <w:t xml:space="preserve">1. NPC:t ovat uusia, koska tarvitsimme tietokoneiden tehoa päästääksemme tälle tasolle konfirmoitujen pelien hidastuneisuudessa.  Mutta SJW:t ovat pohjimmiltaan uuskommunisteja ilman talousjärjestelmää.  Uhkailulla tai väkivallalla tuettu moraalinen poseeraus ei ole mitään uutta, kommunistit ovat tehneet sitä noin sata vuotta.  Taistelu logiikkaa ja järkeä vastaan ei myöskään ole uutta, mutta suurin osa kommunisteista ei tehnyt sitä, koska he halusivat voittaa ja tajusivat tarvitsevansa siihen logiikkaa.  SJW:t ovat uuskommunisteja, jotka eivät halua kommunismin voittavan.  Niinpä he toimivat kuin NPC:t noudattamalla ohjelmointiaan, vaikka he eivät haluaisi ohjelmoinnin onnistuvan.</w:t>
      </w:r>
    </w:p>
    <w:p>
      <w:r>
        <w:rPr>
          <w:b/>
          <w:u w:val="single"/>
        </w:rPr>
        <w:t xml:space="preserve">134943</w:t>
      </w:r>
    </w:p>
    <w:p>
      <w:r>
        <w:t xml:space="preserve">2.</w:t>
        <w:tab/>
        <w:t xml:space="preserve">Myös kommunistit olettivat luokan olevan sorron pääakseli, mikä on paljon järkevämpää kuin intersektionaalisuus - ja joka kuukausi keksitään uusia hulluja etuoikeuksia (esim. "vanilja-etuoikeus").</w:t>
      </w:r>
    </w:p>
    <w:p>
      <w:r>
        <w:rPr>
          <w:b/>
          <w:u w:val="single"/>
        </w:rPr>
        <w:t xml:space="preserve">134944</w:t>
      </w:r>
    </w:p>
    <w:p>
      <w:r>
        <w:t xml:space="preserve">3.</w:t>
        <w:tab/>
        <w:tab/>
        <w:t xml:space="preserve">Wtf on vaniljan etuoikeus? Puhummeko nyt seksistä vai jäätelöstä?</w:t>
      </w:r>
    </w:p>
    <w:p>
      <w:r>
        <w:rPr>
          <w:b/>
          <w:u w:val="single"/>
        </w:rPr>
        <w:t xml:space="preserve">134945</w:t>
      </w:r>
    </w:p>
    <w:p>
      <w:r>
        <w:t xml:space="preserve">4.</w:t>
        <w:tab/>
        <w:tab/>
        <w:tab/>
        <w:t xml:space="preserve">Luulen, että BDSM:ään liittyvä, vanilja on se, mitä kutsutaan ei-fetissihenkilöksi. Todennäköisesti suurin ei-oikeutettu etuoikeus ikinä, koska kinky ihminen voi nauttia vaniljaseksistä samalla kun hänellä on myös vaihtelua mitä tahansa muuta, mistä hän on kiinnostunut. Vaihtoehtoiseen seksuaalisuuteen liittyy nykyään myös vähän sosiaalista leimautumista. Sanoisin, että etuoikeudet kuuluvat toiselle jalalle.</w:t>
      </w:r>
    </w:p>
    <w:p>
      <w:r>
        <w:rPr>
          <w:b/>
          <w:u w:val="single"/>
        </w:rPr>
        <w:t xml:space="preserve">134946</w:t>
      </w:r>
    </w:p>
    <w:p>
      <w:r>
        <w:t xml:space="preserve">5.</w:t>
        <w:tab/>
        <w:t xml:space="preserve">&gt;Niinpä ne toimivat kuin NPC:t noudattamalla ohjelmointiaan silloinkin, kun ne eivät halua ohjelmoinnin onnistuvan.  Se selittää häiriintymisen. Minäkin tulisin hulluksi, jos tietäisin, etten voisi pysäyttää omaa ohjelmointiani.</w:t>
      </w:r>
    </w:p>
    <w:p>
      <w:r>
        <w:rPr>
          <w:b/>
          <w:u w:val="single"/>
        </w:rPr>
        <w:t xml:space="preserve">134947</w:t>
      </w:r>
    </w:p>
    <w:p>
      <w:r>
        <w:t xml:space="preserve">6.</w:t>
        <w:tab/>
        <w:tab/>
        <w:t xml:space="preserve">Se näkyy Twitterissä. Luulin ennen, että he ovat vain riippuvaisia sosiaalisesta mediasta, koska he möläyttävät niin paljon, etteivät pysty lopettamaan sitä, tai kuinka paljon Trump järkyttää heitä, mutta he eivät voi lopettaa häntä koskevien artikkeleiden lukemista.    Kävi ilmi, että he ovat vain raiteilla.</w:t>
      </w:r>
    </w:p>
    <w:p>
      <w:r>
        <w:rPr>
          <w:b/>
          <w:u w:val="single"/>
        </w:rPr>
        <w:t xml:space="preserve">134948</w:t>
      </w:r>
    </w:p>
    <w:p>
      <w:r>
        <w:t xml:space="preserve">7.</w:t>
        <w:tab/>
        <w:t xml:space="preserve">Lol Luin "konformistinen" kuin "kommunistinen".</w:t>
      </w:r>
    </w:p>
    <w:p>
      <w:r>
        <w:rPr>
          <w:b/>
          <w:u w:val="single"/>
        </w:rPr>
        <w:t xml:space="preserve">134949</w:t>
      </w:r>
    </w:p>
    <w:p>
      <w:r>
        <w:t xml:space="preserve">1. Viran jatkaminen:  Washington Postin kolumnissa otsikolla ''Kiitos, kun ette raiskanneet meitä, kaikki te 'hyvät miehet'', hän ilmoitti toivovansa, että "kaikki miehet olisivat kuolleet". But it's not enough'", jossa hän myöntää pahoinpidelleensä verbaalisesti aviomiestään](https://www.washingtonpost.com/outlook/2018/10/12/thanks-not-raping-us-all-you-good-men-its-not-enough/?noredirect=on&amp;utm_term=.de328ce659c8) _ [Clementine Ford](https://en.m.wikipedia.org/wiki/Clementine_Ford_(kirjailija)), australialainen feministinen kirjailija, lähetystoiminnan harjoittaja ja puhuja, [kirjoitti "Oletko tappanut tänään yhtään miestä... jos et, niin miksi et?" faneille viimeisimmän kirjansa kopion sisälle](https://www.dailymail.co.uk/news/article-4642078/Clementine-Ford-fire-shocking-note-fan.html), [hänen oli myös tarkoitus puhua Lifeline-järjestön tilaisuudessa perheväkivallasta, mutta onneksi hänen puheensa peruttiin sen jälkeen, kun tuhannet vaativat hyväntekeväisyysjärjestöä poistamaan hänet pääpuhujana, koska hän oli twiitannut "kaikkien miesten on kuoltava"](https://www.dailymail.co.uk/news/article-5729209/Hardline-feminist-Clementine-Ford-removed-speaker-suicide-charity-Lifeline-complaints.html), vaikka tilaisuutta ei peruttu Clementine Fordin twiittien takia, kuten Lifelinen edustaja Alan Woodward sanoi &gt;Hra Woodward sanoi, että vetoomuksessa ilmaistujen mielipiteiden luonne oli tehnyt foorumin kestämättömäksi, mutta hän korosti, että peruuttaminen ei liittynyt neiti Fordin aiempiin tviitteihin.  _ [Feministi ja Georgetownin yliopiston arvostettu apulaisprofessori Christine Fair twiittasi, että valkoiset republikaanisenaattorit Brett Kavanaugh'n kuulemisessa ansaitsevat kuolla, heidät kastroidaan ja syötetään sioille](https://www.campusreform.org/?ID=11369) &gt;"kaikki he ansaitsevat surkean kuoleman samalla kun feministit nauravat heidän ottaessaan viimeisiä henkäyksiään." &gt;"Bonusta: kastroimme heidän ruumiinsa ja syötämme ne sioille? Kyllä", hän päätti twiitin.  _ [Obama, joka ilmoitti olevansa feministi](https://www.nytimes.com/video/us/politics/100000004471953/obama-im-a-feminist.html), [muutti menetelmää, jolla lasketaan lennokkien tappamat siviilit niin, että miehet jätettiin pois, koska heidät oletettiin automaattisesti terroristeiksi, mikä tarkoittaa, että raportoidut siviiliuhrit ovat melkein kaikki naisia ja lapsia.](https://www.theatlantic.com/politics/archive/2012/05/under-obama-men-killed-by-drones-are-presumed-to-be-terrorists/257749/) todistaen jälleen kerran, että miehet ovat kertakäyttöisiä.  _ [Valkoisen talon poikia ja miehiä käsittelevä neuvosto estettiin, vaikka vuonna 2009 Obaman hallinnon aikana perustettiin Valkoisen talon naisia ja tyttöjä käsittelevä neuvosto. Puhelinkeskustelut, jotka oli järjestetty presidentille tehtävän esityksen valmistelemiseksi, keskeytettiin, ja Warren Farrell, jota pyydettiin neuvonantajaksi naisten ja tyttöjen neuvostoon ja joka myös ehdotti, että tarvitaan poikia ja miehiä käsittelevä Valkoisen talon neuvosto, sanoi kuulleensa huhuja, joiden mukaan neuvosto hylättiin, koska se veisi resursseja Valkoisen talon naisia ja tyttöjä käsittelevältä neuvostolta](https://www.google.fr/amp/s/www.christianpost.com/amp/obama-blocks-white-house-council-on-boys-and-men-113897/)  _ [feministit osoittivat mieltään Warren Farrellia vastaan Toronton yliopistossa, jonne hän oli tullut puhumaan miesten itsemurhaepidemiasta ja miesten oikeuksista](https://m.youtube.com/watch?v=iARHCxAMAO0&amp;feature=youtu.be) _ [ruotsalaisten feministien lataama video, jolla naisia kannustetaan tappamaan miehiä](https://m.youtube.com/watch?v=wKgYIWHs71w), [[2]](https://www.liveleak.com/view?i=1da_1453642236&amp;theme_id=0) _ [Tällä kertaa toinen radikaalivasemmistolainen feministiryhmä, joka kutsuu itseään ''Skabbteatern'', on julkaissut videon ''Du e en fitta din fitta'' (Sinä olet mulkku, senkin mulkku), jossa he uhkaavat Ruotsin pääministeriä.](https://m.youtube.com/watch?v=Avz7RX9EXd8) _ [Sosialistisena ja feministisenä järjestönä tunnettu ruotsalainen vasemmistopuolueen osasto haluaa tehdä seisomassa virtsaamisen laittomaksi miehille](https://archive.is/bW2Tt) _ [24. marraskuuta 2013 aborttia kannattavien feministien joukko hyökkäsi ryhmän ruusukkorukousnauhaa rukoilevien miesten kimppuun, jotka suojelivat katedraalia San Juanissa Argentiinassa vandalismilta](https://m.youtube.com/watch?v=fOCD_T9Qqpc) _ [Pari feministiä ahdistelee akseksuaalista raiskauksen uhria ja doxxaa hänet ja sanoo, että hän ansaitsi tulla raiskatuksi](https://www.google.fr/amp/mustbethewhiskey.tumblr.com/post/78553686204/lucifers-lycan-sarah-bunny-sarah-bunny/amp) _ _ [Sharon Osbourne ja talkooväki nauravat ja vitsailevat siitä, että Catherine kieu leikkaa miehensä peniksen irti](https://m.youtube.com/watch?v=qnXCPcq_RTY) _ [Feministikirjailija Kate Morgan saa aikaan raivoa sanomalla: "jos sinulla on penis, ansaitset luultavasti murhaamisen"](http://talkradio.co.uk/news/feministikirjailija-kirjoittaja-aiheuttaa-vihaa-saying-if-you-have-penis-you-probably-deserve-murdering-17112821460), [[2]](http://www.smithsdaily.com/kate-morgan-seems-terrific/) _ [Feministi Emily McCombs, HuffPostin vanhempien toimituksen johtaja, sanoo uudenvuodenlupaus on "tappaa kaikki miehet"](https://archive.is/4EQ6o) _ [Feministi Suzanna Danuta Walters, sosiologian professori ja Northeastern-yliopiston naisten, sukupuolen ja seksuaalisuuden tutkimuksen ohjelman johtaja, on kirjoittanut Washington Postiin artikkelin, jossa hän perustelee, miksi hänellä on täysi oikeus vihata miehiä](https://www.washingtonpost.com/opinions/why-cant-we-hate-men/2018/06/08/f1a3a8e0-6451-11e8-a69c-b944de66d9e7_story.html?noredirect=on&amp;utm_source=reddit.com&amp;utm_source=reddit.com&amp;utm_term=.96a64bb8b1d8) _ [Anarkistiryhmä Class War laittoi Lontoon metrossa julisteita, joissa uhkailtiin miehiä, jotka "miehenä levittivät" kylttejä, joissa luki ''Oi big bollocks! Ei manspreadingia julkisissa liikennevälineissä. Tai Class War Women's Death Brigade nappaa sinut."](https://www.dailymail.co.uk/news/article-6264211/Class-War-group-heckled-Jacob-Rees-Mogg-posters-Tube-telling-London-men-stop-manspreading.html#article-6264211)</w:t>
      </w:r>
    </w:p>
    <w:p>
      <w:r>
        <w:rPr>
          <w:b/>
          <w:u w:val="single"/>
        </w:rPr>
        <w:t xml:space="preserve">134950</w:t>
      </w:r>
    </w:p>
    <w:p>
      <w:r>
        <w:t xml:space="preserve">2.</w:t>
        <w:tab/>
        <w:t xml:space="preserve">Voinko muokata tätä www.menarehuman.com?</w:t>
      </w:r>
    </w:p>
    <w:p>
      <w:r>
        <w:rPr>
          <w:b/>
          <w:u w:val="single"/>
        </w:rPr>
        <w:t xml:space="preserve">134951</w:t>
      </w:r>
    </w:p>
    <w:p>
      <w:r>
        <w:t xml:space="preserve">3.</w:t>
        <w:tab/>
        <w:tab/>
        <w:t xml:space="preserve">Tietenkin, tee kuten haluat. Mitä enemmän ihmiset tietävät, mitä feminismi on tehnyt miehille, sitä parempi.</w:t>
      </w:r>
    </w:p>
    <w:p>
      <w:r>
        <w:rPr>
          <w:b/>
          <w:u w:val="single"/>
        </w:rPr>
        <w:t xml:space="preserve">134952</w:t>
      </w:r>
    </w:p>
    <w:p>
      <w:r>
        <w:t xml:space="preserve">4.</w:t>
        <w:tab/>
        <w:tab/>
        <w:tab/>
        <w:t xml:space="preserve">Kiitos paljon! Tämän pitäisi todella auttaa.</w:t>
      </w:r>
    </w:p>
    <w:p>
      <w:r>
        <w:rPr>
          <w:b/>
          <w:u w:val="single"/>
        </w:rPr>
        <w:t xml:space="preserve">134953</w:t>
      </w:r>
    </w:p>
    <w:p>
      <w:r>
        <w:t xml:space="preserve">1. Olen pahoillani, mutta tämän tyypin harhojen taso on niin valtava, etten voi kuvitella elämää tämän jälkeen. Jos joskus tulen läheskään näin heikoksi, toivon, että minulla on itsetuntoa laittaa aseeni suuhuni ja vetää liipaisimesta. Tämä kaveri on niin vitun sinipilluinen ääliö, että melkein säälin häntä.</w:t>
      </w:r>
    </w:p>
    <w:p>
      <w:r>
        <w:rPr>
          <w:b/>
          <w:u w:val="single"/>
        </w:rPr>
        <w:t xml:space="preserve">134954</w:t>
      </w:r>
    </w:p>
    <w:p>
      <w:r>
        <w:t xml:space="preserve">2.</w:t>
        <w:tab/>
        <w:t xml:space="preserve">Tämä kaveri on kuin Forrest Gumpin tasolla jälkeenjäänyt.</w:t>
      </w:r>
    </w:p>
    <w:p>
      <w:r>
        <w:rPr>
          <w:b/>
          <w:u w:val="single"/>
        </w:rPr>
        <w:t xml:space="preserve">134955</w:t>
      </w:r>
    </w:p>
    <w:p>
      <w:r>
        <w:t xml:space="preserve">1. Kuka lapsista on homo? Veikkaan Edmundia, hän on aina ollut neljästä sisaruksesta se mulkku, joten hänestä yritetään tehdä joku kumouksellinen tyyppi. Joku tulee olemaan myös ruskea, muu kuin hevospoika. Sanoisin, että todennäköisimmin Kaspian.</w:t>
      </w:r>
    </w:p>
    <w:p>
      <w:r>
        <w:rPr>
          <w:b/>
          <w:u w:val="single"/>
        </w:rPr>
        <w:t xml:space="preserve">134956</w:t>
      </w:r>
    </w:p>
    <w:p>
      <w:r>
        <w:t xml:space="preserve">2.</w:t>
        <w:tab/>
        <w:t xml:space="preserve">&gt;Luotan Edmundiin, hän on aina ollut neljästä sisaruksesta se mulkku, joten hänestä yritetään tehdä joku kumouksellinen tyyppi.  No hän kyllä kääntyy. Hän on todella täysin erilainen ihminen *Dawn Treaderissa* . Vihasin häntä lapsena, mutta aikuisena palatessani heidän luokseen tunnen sympatiaa häntä kohtaan.  Mutta vakavasti. Jos he yrittävät tehdä Edmundista homon tai jotain vastaavaa, Lewisin kuolinpesä sekä sadat fanit, jotka rakastavat kirjaa sen kristillisen sanoman vuoksi, suuttuvat. &gt; Sanoisin, että todennäköisesti Kaspian.   No siinä olisi tavallaan järkeä. Alkuperäisessä kirjassa hänet kuvataan vaaleaksi ja sinisilmäiseksi. . huolimatta siitä, että telmarilaiset on kuvattu "saaristolaisnaisten ja merirosvojen jälkeläisiksi". Mikä ei koskaan ollut minusta järkevää. Joten sen kanssa voisi selvitä.   Tarkoitan, että Ben Barnes OLI prinssi Kaspian, eikä hän näyttänyt yhtään siltä, miltä kuvittelin hänet kirjassa lapsena.</w:t>
      </w:r>
    </w:p>
    <w:p>
      <w:r>
        <w:rPr>
          <w:b/>
          <w:u w:val="single"/>
        </w:rPr>
        <w:t xml:space="preserve">134957</w:t>
      </w:r>
    </w:p>
    <w:p>
      <w:r>
        <w:t xml:space="preserve">3.</w:t>
        <w:tab/>
        <w:tab/>
        <w:t xml:space="preserve">&gt;Lewisin kuolinpesä sekä sadat fanit, jotka rakastavat kirjaa sen kristillisen sanoman vuoksi, suuttuvat</w:t>
        <w:t xml:space="preserve">  Voi veljet, näen jo paskan verran artikkeleita "myrkyllisistä/oikeutetuista Narnia-faneista" ja siitä miten Netflix-sarja ei ole heitä varten, joten on ihan ok tehdä siitä tumblr-versio, jos näin on, koska jos olet jonkin asian fani, sinun on pakko tykätä kaikesta siihen liittyvästä, ja jos et syö sitä, vaikka se olisi täyttä paskaa, olet oikeutettu fani, ja asia olisi parempi ilman sinunlaisiasi faneja.   Olen yllättynyt, että he valitsivat Narnian, tarkoitan, että kirjoissa on paljon kristillisiä juttuja, mutta ehkä siksi? En tiedä, enkä välitä, se tulee luultavasti olemaan surkea.</w:t>
      </w:r>
    </w:p>
    <w:p>
      <w:r>
        <w:rPr>
          <w:b/>
          <w:u w:val="single"/>
        </w:rPr>
        <w:t xml:space="preserve">134958</w:t>
      </w:r>
    </w:p>
    <w:p>
      <w:r>
        <w:t xml:space="preserve">4.</w:t>
        <w:tab/>
        <w:t xml:space="preserve">Veikkaan, että se on Susan, ja he käyttävät hänen seksuaalisuuttaan kääntääkseen "Narnian kasvattamisen" hyväksi/oikeaksi asiaksi.</w:t>
      </w:r>
    </w:p>
    <w:p>
      <w:r>
        <w:rPr>
          <w:b/>
          <w:u w:val="single"/>
        </w:rPr>
        <w:t xml:space="preserve">134959</w:t>
      </w:r>
    </w:p>
    <w:p>
      <w:r>
        <w:t xml:space="preserve">5.</w:t>
        <w:tab/>
        <w:tab/>
        <w:t xml:space="preserve">Hah, he voisivat mennä täysin Wicked/Maleficentiksi, ja hän voisi mennä Jadisin luo, ja kaikki pahat asiat, joita sanottiin, olivat vain Aslanin propagandaa, koska hän vihaa vapaita ja voimaantuneita huuvia; ja käy ilmi, että se valitettava sana, joka tuhoaa sivilisaatiot, jäädyttää kaiken edistyksen ja lopulta varmistaa niiden täydellisen tuhon, oli *"feminismi "*: P</w:t>
      </w:r>
    </w:p>
    <w:p>
      <w:r>
        <w:rPr>
          <w:b/>
          <w:u w:val="single"/>
        </w:rPr>
        <w:t xml:space="preserve">134960</w:t>
      </w:r>
    </w:p>
    <w:p>
      <w:r>
        <w:t xml:space="preserve">6.</w:t>
        <w:tab/>
        <w:t xml:space="preserve">Eustace. Hänet kasvattivat alistavat vanhemmat, ja hän lähtee Narniaan löytääkseen todellisen itsensä.</w:t>
      </w:r>
    </w:p>
    <w:p>
      <w:r>
        <w:rPr>
          <w:b/>
          <w:u w:val="single"/>
        </w:rPr>
        <w:t xml:space="preserve">134961</w:t>
      </w:r>
    </w:p>
    <w:p>
      <w:r>
        <w:t xml:space="preserve">7.</w:t>
        <w:tab/>
        <w:tab/>
        <w:t xml:space="preserve">Ainakaan hän ei mennyt vaatekaapin läpi. Uudelleenkirjoitus kirjoittaisi itsensä.</w:t>
      </w:r>
    </w:p>
    <w:p>
      <w:r>
        <w:rPr>
          <w:b/>
          <w:u w:val="single"/>
        </w:rPr>
        <w:t xml:space="preserve">134962</w:t>
      </w:r>
    </w:p>
    <w:p>
      <w:r>
        <w:t xml:space="preserve">8.</w:t>
        <w:tab/>
        <w:tab/>
        <w:t xml:space="preserve">&gt; lähtee Narniaan löytääkseen todellisen itsensä Jep hän menee ja saa drag-oninsa.</w:t>
      </w:r>
    </w:p>
    <w:p>
      <w:r>
        <w:rPr>
          <w:b/>
          <w:u w:val="single"/>
        </w:rPr>
        <w:t xml:space="preserve">134963</w:t>
      </w:r>
    </w:p>
    <w:p>
      <w:r>
        <w:t xml:space="preserve">9.</w:t>
        <w:tab/>
        <w:t xml:space="preserve">ainoa valkoinen</w:t>
      </w:r>
    </w:p>
    <w:p>
      <w:r>
        <w:rPr>
          <w:b/>
          <w:u w:val="single"/>
        </w:rPr>
        <w:t xml:space="preserve">134964</w:t>
      </w:r>
    </w:p>
    <w:p>
      <w:r>
        <w:t xml:space="preserve">1. https://twitter.com/alissanutting/status/986011656626098177 Enemmän kuin pillupassi hyväksytty.  Kannattajien ja miesvihaajien määrä siellä on hämmästyttävä.</w:t>
      </w:r>
    </w:p>
    <w:p>
      <w:r>
        <w:rPr>
          <w:b/>
          <w:u w:val="single"/>
        </w:rPr>
        <w:t xml:space="preserve">134965</w:t>
      </w:r>
    </w:p>
    <w:p>
      <w:r>
        <w:t xml:space="preserve">2.</w:t>
        <w:tab/>
        <w:t xml:space="preserve">Jumala yksi näistä kommentoijista. Joku huomauttaa, että heidän hammaslääkärinsä palkkaa ihmisiä, jotka sopivat hyvin tiimiin, johon kuuluu myös naisia, ja hänen vitun vastauksensa on "Saavatko he kaikki samaa palkkaa ja samat mahdollisuudet?".</w:t>
      </w:r>
    </w:p>
    <w:p>
      <w:r>
        <w:rPr>
          <w:b/>
          <w:u w:val="single"/>
        </w:rPr>
        <w:t xml:space="preserve">134966</w:t>
      </w:r>
    </w:p>
    <w:p>
      <w:r>
        <w:t xml:space="preserve">3.</w:t>
        <w:tab/>
        <w:tab/>
        <w:t xml:space="preserve">Näille ihmisille se ei vain koskaan riitä.</w:t>
      </w:r>
    </w:p>
    <w:p>
      <w:r>
        <w:rPr>
          <w:b/>
          <w:u w:val="single"/>
        </w:rPr>
        <w:t xml:space="preserve">134967</w:t>
      </w:r>
    </w:p>
    <w:p>
      <w:r>
        <w:t xml:space="preserve">4.</w:t>
        <w:tab/>
        <w:tab/>
        <w:tab/>
        <w:t xml:space="preserve">En osaa sanoa, ovatko he mielenvikaisia vai vammaisia.</w:t>
      </w:r>
    </w:p>
    <w:p>
      <w:r>
        <w:rPr>
          <w:b/>
          <w:u w:val="single"/>
        </w:rPr>
        <w:t xml:space="preserve">134968</w:t>
      </w:r>
    </w:p>
    <w:p>
      <w:r>
        <w:t xml:space="preserve">5.</w:t>
        <w:tab/>
        <w:tab/>
        <w:tab/>
        <w:tab/>
        <w:t xml:space="preserve">Kana vai muna?</w:t>
      </w:r>
    </w:p>
    <w:p>
      <w:r>
        <w:rPr>
          <w:b/>
          <w:u w:val="single"/>
        </w:rPr>
        <w:t xml:space="preserve">134969</w:t>
      </w:r>
    </w:p>
    <w:p>
      <w:r>
        <w:t xml:space="preserve">1. Tyhmät neekerit, älkää sitten hankkiko lapsia.</w:t>
      </w:r>
    </w:p>
    <w:p>
      <w:r>
        <w:rPr>
          <w:b/>
          <w:u w:val="single"/>
        </w:rPr>
        <w:t xml:space="preserve">134970</w:t>
      </w:r>
    </w:p>
    <w:p>
      <w:r>
        <w:t xml:space="preserve">2.</w:t>
        <w:tab/>
        <w:t xml:space="preserve">Jos niitä on 20, ehkä yksi jää eloon.</w:t>
      </w:r>
    </w:p>
    <w:p>
      <w:r>
        <w:rPr>
          <w:b/>
          <w:u w:val="single"/>
        </w:rPr>
        <w:t xml:space="preserve">134971</w:t>
      </w:r>
    </w:p>
    <w:p>
      <w:r>
        <w:t xml:space="preserve">3.</w:t>
        <w:tab/>
        <w:tab/>
        <w:t xml:space="preserve">Smh aina valittavat, ettei ole ruokaa, kun he voivat vain syödä yhden 20 lapsestaan.</w:t>
      </w:r>
    </w:p>
    <w:p>
      <w:r>
        <w:rPr>
          <w:b/>
          <w:u w:val="single"/>
        </w:rPr>
        <w:t xml:space="preserve">134972</w:t>
      </w:r>
    </w:p>
    <w:p>
      <w:r>
        <w:t xml:space="preserve">4.</w:t>
        <w:tab/>
        <w:tab/>
        <w:t xml:space="preserve">Jos sinulla on 2, ehkä molemmat jäävät eloon</w:t>
      </w:r>
    </w:p>
    <w:p>
      <w:r>
        <w:rPr>
          <w:b/>
          <w:u w:val="single"/>
        </w:rPr>
        <w:t xml:space="preserve">134973</w:t>
      </w:r>
    </w:p>
    <w:p>
      <w:r>
        <w:t xml:space="preserve">5.</w:t>
        <w:tab/>
        <w:tab/>
        <w:tab/>
        <w:t xml:space="preserve">Se on Afrikka, joten...</w:t>
      </w:r>
    </w:p>
    <w:p>
      <w:r>
        <w:rPr>
          <w:b/>
          <w:u w:val="single"/>
        </w:rPr>
        <w:t xml:space="preserve">134974</w:t>
      </w:r>
    </w:p>
    <w:p>
      <w:r>
        <w:t xml:space="preserve">6.</w:t>
        <w:tab/>
        <w:t xml:space="preserve">Rasistinen kusipää.</w:t>
      </w:r>
    </w:p>
    <w:p>
      <w:r>
        <w:rPr>
          <w:b/>
          <w:u w:val="single"/>
        </w:rPr>
        <w:t xml:space="preserve">134975</w:t>
      </w:r>
    </w:p>
    <w:p>
      <w:r>
        <w:t xml:space="preserve">1. Näiden paskiaisten pitäisi saada se, mitä he ovat toivoneet.</w:t>
      </w:r>
    </w:p>
    <w:p>
      <w:r>
        <w:rPr>
          <w:b/>
          <w:u w:val="single"/>
        </w:rPr>
        <w:t xml:space="preserve">134976</w:t>
      </w:r>
    </w:p>
    <w:p>
      <w:r>
        <w:t xml:space="preserve">1. Dankula Linehanin tilanteesta: https://youtu.be/Gp5m3J5yufQ</w:t>
      </w:r>
    </w:p>
    <w:p>
      <w:r>
        <w:rPr>
          <w:b/>
          <w:u w:val="single"/>
        </w:rPr>
        <w:t xml:space="preserve">134977</w:t>
      </w:r>
    </w:p>
    <w:p>
      <w:r>
        <w:t xml:space="preserve">2.</w:t>
        <w:tab/>
        <w:t xml:space="preserve">Olen niin iloinen, että Dank on tehnyt tämän videon.  Kaikkina näinä vuosina, kun Sargon on saanut paskaa Linehanilta, Sargon ei ole kertaakaan purkanut häntä.  Joku voisi tehdä videosarjan kaikesta, mitä hän on tehnyt, koska hän on ollut niin jatkuva, horjumaton tekopyhä, kiusaaja ja kaiken kaikkiaan kusipää.</w:t>
      </w:r>
    </w:p>
    <w:p>
      <w:r>
        <w:rPr>
          <w:b/>
          <w:u w:val="single"/>
        </w:rPr>
        <w:t xml:space="preserve">134978</w:t>
      </w:r>
    </w:p>
    <w:p>
      <w:r>
        <w:t xml:space="preserve">1. Hän ei ole väärässä heikkouden suhteen.  Hänen ilmeensä näytti siltä, että hän meinasi itkeä kohdattuaan pari feminististä huutelijaa.  Miten tuo ilme herättää luottamusta?</w:t>
      </w:r>
    </w:p>
    <w:p>
      <w:r>
        <w:rPr>
          <w:b/>
          <w:u w:val="single"/>
        </w:rPr>
        <w:t xml:space="preserve">134979</w:t>
      </w:r>
    </w:p>
    <w:p>
      <w:r>
        <w:t xml:space="preserve">2.</w:t>
        <w:tab/>
        <w:t xml:space="preserve">Ja kuinka moni meistä uskoo, että Flake(y) todella järjesti tuon "kohtaamisen" karkureiden kanssa?</w:t>
      </w:r>
    </w:p>
    <w:p>
      <w:r>
        <w:rPr>
          <w:b/>
          <w:u w:val="single"/>
        </w:rPr>
        <w:t xml:space="preserve">134980</w:t>
      </w:r>
    </w:p>
    <w:p>
      <w:r>
        <w:t xml:space="preserve">3.</w:t>
        <w:tab/>
        <w:tab/>
        <w:t xml:space="preserve">Minusta hän oli todennäköisesti mukana.  Tuo naama kuitenkin.  Se on selkärangattoman ääliön naama.</w:t>
      </w:r>
    </w:p>
    <w:p>
      <w:r>
        <w:rPr>
          <w:b/>
          <w:u w:val="single"/>
        </w:rPr>
        <w:t xml:space="preserve">134981</w:t>
      </w:r>
    </w:p>
    <w:p>
      <w:r>
        <w:t xml:space="preserve">4.</w:t>
        <w:tab/>
        <w:tab/>
        <w:tab/>
        <w:t xml:space="preserve">Sovittu. Daily Callerin toimittaja Christopher Bedford, joka on vieraana Foxin Outnumbered-ohjelmassa, kysyi juuri, mitä Flake aikoo tehdä eläkkeellä ollessaan, yrittääkö hän olla itkemättä lukiessaan runoja paikallisissa kirjastoissa? Se on lainaus.</w:t>
      </w:r>
    </w:p>
    <w:p>
      <w:r>
        <w:rPr>
          <w:b/>
          <w:u w:val="single"/>
        </w:rPr>
        <w:t xml:space="preserve">134982</w:t>
      </w:r>
    </w:p>
    <w:p>
      <w:r>
        <w:t xml:space="preserve">1. Minäkin olisin ottanut rahat heidän lompakostaan, olet aivan liian kiltti ihmisille, jotka hyökkäävät sinua vastaan ensin.</w:t>
      </w:r>
    </w:p>
    <w:p>
      <w:r>
        <w:rPr>
          <w:b/>
          <w:u w:val="single"/>
        </w:rPr>
        <w:t xml:space="preserve">134983</w:t>
      </w:r>
    </w:p>
    <w:p>
      <w:r>
        <w:t xml:space="preserve">2.</w:t>
        <w:tab/>
        <w:t xml:space="preserve">Häivy. Lakkaa kertomasta ihmisille kuinka jälkeenjäänyt olet...</w:t>
      </w:r>
    </w:p>
    <w:p>
      <w:r>
        <w:rPr>
          <w:b/>
          <w:u w:val="single"/>
        </w:rPr>
        <w:t xml:space="preserve">134984</w:t>
      </w:r>
    </w:p>
    <w:p>
      <w:r>
        <w:t xml:space="preserve">3.</w:t>
        <w:tab/>
        <w:tab/>
        <w:t xml:space="preserve">Sinun täytyy olla toinen cuck boii hän pippuria xD lol dont get butthurt over a reddit comment thats fuckin surullinen. Ooooooooo wow you downvoted me oh noes ill worry what you n everyone else thinks of me :( ....not lol opettele mitä mgtow oikeastaan on lolololol</w:t>
      </w:r>
    </w:p>
    <w:p>
      <w:r>
        <w:rPr>
          <w:b/>
          <w:u w:val="single"/>
        </w:rPr>
        <w:t xml:space="preserve">134985</w:t>
      </w:r>
    </w:p>
    <w:p>
      <w:r>
        <w:t xml:space="preserve">1. Tarvitsemme luettelon kaikista kerroista, jolloin näin on tapahtunut.</w:t>
      </w:r>
    </w:p>
    <w:p>
      <w:r>
        <w:rPr>
          <w:b/>
          <w:u w:val="single"/>
        </w:rPr>
        <w:t xml:space="preserve">134986</w:t>
      </w:r>
    </w:p>
    <w:p>
      <w:r>
        <w:t xml:space="preserve">2.</w:t>
        <w:tab/>
        <w:t xml:space="preserve">Tarvitsemme yhdenkin todisteen siitä, että tämä todella tapahtui, eikä vain Twitter-postausta. On hämmästyttävää, miten hyväuskoisia te olette. Tappion kirvely alkaa kai todella painaa päälle.  Olen varma, että minut bannataan nyt turvallisesta alueestanne, koska te mulkut ette kestä haastamista.</w:t>
      </w:r>
    </w:p>
    <w:p>
      <w:r>
        <w:rPr>
          <w:b/>
          <w:u w:val="single"/>
        </w:rPr>
        <w:t xml:space="preserve">134987</w:t>
      </w:r>
    </w:p>
    <w:p>
      <w:r>
        <w:t xml:space="preserve">3.</w:t>
        <w:tab/>
        <w:tab/>
        <w:t xml:space="preserve">Ette siis usko, että joka kerta, kun tärkeässä vaalipiirissä tai -paikassa on tiukka kilpailu, yhtäkkiä ilmaantuu tyhjästä uusia äänestyslippuja, jotka näyttävät aina nostavan demokraatit voitolle. Eikö se ole epäilyttävää? Eikö se anna aihetta tutkimuksiin? Te sanotte, että tarvitsemme yhdenkin todisteen, me sanomme, että antakaa meidän edes tutkia jotakin, mikä ei vaikuta asianmukaiselta. Ja sanomasi suusta kannatat trumpin ja venäjän välisen salaliiton tutkimista nolla todistusaineistoa.</w:t>
      </w:r>
    </w:p>
    <w:p>
      <w:r>
        <w:rPr>
          <w:b/>
          <w:u w:val="single"/>
        </w:rPr>
        <w:t xml:space="preserve">134988</w:t>
      </w:r>
    </w:p>
    <w:p>
      <w:r>
        <w:t xml:space="preserve">1. Keski-Washington... punaniska. Ilmeisesti joku ei ole tutkinut asiaa. Lyhytkin vierailu Yakimassa tai Wenatcheessa olisi avannut silmät, intiaaneja (höyhenlajike) ja latinoja/hispanialaisia on yhtä paljon kuin valkoisia. Kaikki ovat rentoja ja elävät rinnakkain.  Vuoden 2016 väestönlaskennan tiedot visualisoitu. Tsekkaa Yakima ja Walla Walla, enemmistö ei-valkoisia. https://en.m.wikipedia.org/wiki/Washington_(state)#/media/File%3AWashington_race_and_ethnic_origin_by_county.png</w:t>
      </w:r>
    </w:p>
    <w:p>
      <w:r>
        <w:rPr>
          <w:b/>
          <w:u w:val="single"/>
        </w:rPr>
        <w:t xml:space="preserve">134989</w:t>
      </w:r>
    </w:p>
    <w:p>
      <w:r>
        <w:t xml:space="preserve">2.</w:t>
        <w:tab/>
        <w:t xml:space="preserve">He tosissaan luulevat, että kaikki valkoiset ihmiset, jotka asuvat suurkaupunkien ulkopuolella, ovat täysiä punaniskoja lol.</w:t>
      </w:r>
    </w:p>
    <w:p>
      <w:r>
        <w:rPr>
          <w:b/>
          <w:u w:val="single"/>
        </w:rPr>
        <w:t xml:space="preserve">134990</w:t>
      </w:r>
    </w:p>
    <w:p>
      <w:r>
        <w:t xml:space="preserve">3.</w:t>
        <w:tab/>
        <w:tab/>
        <w:t xml:space="preserve">Oletetaan lisäksi, että kaikki punaniskat ovat idiootteja.  Joskus nuo "punaniskat" ovat uskomattoman älykkäitä, mutta eivät vain... kirjaälykkäitä.  Ja joskus he ovat kirjaviisaita.  Kävi ilmi, että tyhmiä ja älykkäitä ihmisiä asuu kaikkialla, ja heillä on erilaisia mielipiteitä ja arvoja.</w:t>
      </w:r>
    </w:p>
    <w:p>
      <w:r>
        <w:rPr>
          <w:b/>
          <w:u w:val="single"/>
        </w:rPr>
        <w:t xml:space="preserve">134991</w:t>
      </w:r>
    </w:p>
    <w:p>
      <w:r>
        <w:t xml:space="preserve">1. Läski, oikeutettu mulkku, veikkaan, että hän käytti miehensä rahat. Ha ha ha ha ha😂😂😂😂😂🖕🖕🖕🖕🖕🖕</w:t>
      </w:r>
    </w:p>
    <w:p>
      <w:r>
        <w:rPr>
          <w:b/>
          <w:u w:val="single"/>
        </w:rPr>
        <w:t xml:space="preserve">134992</w:t>
      </w:r>
    </w:p>
    <w:p>
      <w:r>
        <w:t xml:space="preserve">1. Joka silmukalla paskaa syövä virnistykseni kasvaa.</w:t>
      </w:r>
    </w:p>
    <w:p>
      <w:r>
        <w:rPr>
          <w:b/>
          <w:u w:val="single"/>
        </w:rPr>
        <w:t xml:space="preserve">134993</w:t>
      </w:r>
    </w:p>
    <w:p>
      <w:r>
        <w:t xml:space="preserve">2.</w:t>
        <w:tab/>
        <w:t xml:space="preserve">[poistettu]</w:t>
      </w:r>
    </w:p>
    <w:p>
      <w:r>
        <w:rPr>
          <w:b/>
          <w:u w:val="single"/>
        </w:rPr>
        <w:t xml:space="preserve">134994</w:t>
      </w:r>
    </w:p>
    <w:p>
      <w:r>
        <w:t xml:space="preserve">3.</w:t>
        <w:tab/>
        <w:tab/>
        <w:t xml:space="preserve">Elät väärässä todellisuudessa.</w:t>
      </w:r>
    </w:p>
    <w:p>
      <w:r>
        <w:rPr>
          <w:b/>
          <w:u w:val="single"/>
        </w:rPr>
        <w:t xml:space="preserve">134995</w:t>
      </w:r>
    </w:p>
    <w:p>
      <w:r>
        <w:t xml:space="preserve">4.</w:t>
        <w:tab/>
        <w:tab/>
        <w:tab/>
        <w:t xml:space="preserve">Okei, käydään läpi vivahteet... humalainen nainen ei selvästikään lähde... hänet on vietävä ulos, koska hän on niin riidanhaluinen kusipää...  Ja kun hänen tietämätöntä persettään kirjaimellisesti kannetaan ulos, jotta muiden ei tarvitsisi olla tekemisissä hänen paskaisen itsensä kanssa, hän päättää, että poliisin (paljon isomman ihmisen) lyöminen on hyväksyttävää ja sitten todellisuus valtaa hänet....   Toivottavasti sinä ja hän molemmat opitte tästä jotain. Hyvää päivänjatkoa</w:t>
      </w:r>
    </w:p>
    <w:p>
      <w:r>
        <w:rPr>
          <w:b/>
          <w:u w:val="single"/>
        </w:rPr>
        <w:t xml:space="preserve">134996</w:t>
      </w:r>
    </w:p>
    <w:p>
      <w:r>
        <w:t xml:space="preserve">1. Hermain cainin olisi pitänyt olla ensimmäinen musta presidentti.</w:t>
      </w:r>
    </w:p>
    <w:p>
      <w:r>
        <w:rPr>
          <w:b/>
          <w:u w:val="single"/>
        </w:rPr>
        <w:t xml:space="preserve">134997</w:t>
      </w:r>
    </w:p>
    <w:p>
      <w:r>
        <w:t xml:space="preserve">2.</w:t>
        <w:tab/>
        <w:t xml:space="preserve">Obama oli puoliksi valkoinen ja puoliksi musta. En ole koskaan ymmärtänyt tätä "Ai, hän on musta" -juttua.</w:t>
      </w:r>
    </w:p>
    <w:p>
      <w:r>
        <w:rPr>
          <w:b/>
          <w:u w:val="single"/>
        </w:rPr>
        <w:t xml:space="preserve">134998</w:t>
      </w:r>
    </w:p>
    <w:p>
      <w:r>
        <w:t xml:space="preserve">3.</w:t>
        <w:tab/>
        <w:tab/>
        <w:t xml:space="preserve">Hän oli korkeintaan 6 prosenttia musta.  44% arabeja.  50% cracka ho.</w:t>
      </w:r>
    </w:p>
    <w:p>
      <w:r>
        <w:rPr>
          <w:b/>
          <w:u w:val="single"/>
        </w:rPr>
        <w:t xml:space="preserve">134999</w:t>
      </w:r>
    </w:p>
    <w:p>
      <w:r>
        <w:t xml:space="preserve">4.</w:t>
        <w:tab/>
        <w:tab/>
        <w:tab/>
        <w:t xml:space="preserve">Hän oli siis 50-prosenttisesti natsi. Hyvä tietää</w:t>
      </w:r>
    </w:p>
    <w:p>
      <w:r>
        <w:rPr>
          <w:b/>
          <w:u w:val="single"/>
        </w:rPr>
        <w:t xml:space="preserve">135000</w:t>
      </w:r>
    </w:p>
    <w:p>
      <w:r>
        <w:t xml:space="preserve">5.</w:t>
        <w:tab/>
        <w:tab/>
        <w:tab/>
        <w:tab/>
        <w:t xml:space="preserve">Ei, hän oli 100-prosenttisesti vaaleanpunainen hakaristihomo natsi-kommari latte.</w:t>
      </w:r>
    </w:p>
    <w:p>
      <w:r>
        <w:rPr>
          <w:b/>
          <w:u w:val="single"/>
        </w:rPr>
        <w:t xml:space="preserve">135001</w:t>
      </w:r>
    </w:p>
    <w:p>
      <w:r>
        <w:t xml:space="preserve">1. Ottaisin tuon listan, rypistäisin sen ja lapioisin sen suoraan tuon vitun kusipään perseeseen.</w:t>
      </w:r>
    </w:p>
    <w:p>
      <w:r>
        <w:rPr>
          <w:b/>
          <w:u w:val="single"/>
        </w:rPr>
        <w:t xml:space="preserve">135002</w:t>
      </w:r>
    </w:p>
    <w:p>
      <w:r>
        <w:t xml:space="preserve">2.</w:t>
        <w:tab/>
        <w:t xml:space="preserve">Sitten univormupukuiset miehet (jotka itse noudattavat samanlaisia luetteloita) tulevat ja panevat sinut selliin. Kun he saavat sinut ulos, hän vie suurimman osan, ellei jopa kaiken, mitä olet ansainnut, kaikki ystäväsi sanoutuvat irti sinusta, ja sinut tunnetaan ikuisesti sadistisena vaimonhakkaajana hänen Facebookin nyyhkytysviestiensä perusteella.</w:t>
      </w:r>
    </w:p>
    <w:p>
      <w:r>
        <w:rPr>
          <w:b/>
          <w:u w:val="single"/>
        </w:rPr>
        <w:t xml:space="preserve">135003</w:t>
      </w:r>
    </w:p>
    <w:p>
      <w:r>
        <w:t xml:space="preserve">1. Rakastan sitä vanhaa poikaa, joka tulee tuopin kanssa puoli kahdelta ja sanoo: "typerät paskiaiset."</w:t>
      </w:r>
    </w:p>
    <w:p>
      <w:r>
        <w:rPr>
          <w:b/>
          <w:u w:val="single"/>
        </w:rPr>
        <w:t xml:space="preserve">135004</w:t>
      </w:r>
    </w:p>
    <w:p>
      <w:r>
        <w:t xml:space="preserve">1. Olen nainen ja vihaan tällaista paskaa enemmän kuin mitään muuta. Tunsin niin monia näistä etuoikeutetuista kusipäistä collegessa, että sinulla täytyy olla hyvin vähän huolia elämässä, jos sanot tuollaista paskaa. Way to revive 19th-century ideas that "men are logical" and women are ~~irrational and feeble-minded~~ float herkästi fyysisen ja henkisen maailman välillä, jota navigoimme eMotIoNeilla (ja vaginoilla).   Ja valistuksen demonisointi. Olen varma, että hän olisi rakastanut elää katolisen kirkon alaisuudessa keskiajalla tai John Calvinin Genevessä. Ihmiskunnan irrottautuminen uskonnollisista dogmeista oli periaatteessa parasta, mitä naisille länsimaissa on tapahtunut yli 1000 vuoteen. Jos hän luulee, että yliluonnollinen hevonpaska antaa naisille enemmän valtaa, suosittelen, että hän menee asumaan FLDS-järjestöön.</w:t>
      </w:r>
    </w:p>
    <w:p>
      <w:r>
        <w:rPr>
          <w:b/>
          <w:u w:val="single"/>
        </w:rPr>
        <w:t xml:space="preserve">135005</w:t>
      </w:r>
    </w:p>
    <w:p>
      <w:r>
        <w:t xml:space="preserve">1. Okei, nyt tämä alkaa olla typerää. Kuka ääliö Greenlee luulee tämän olevan kannattavaa?</w:t>
      </w:r>
    </w:p>
    <w:p>
      <w:r>
        <w:rPr>
          <w:b/>
          <w:u w:val="single"/>
        </w:rPr>
        <w:t xml:space="preserve">135006</w:t>
      </w:r>
    </w:p>
    <w:p>
      <w:r>
        <w:t xml:space="preserve">1. Tällaisina nämä ääliöt pitävät konservatiiveja?</w:t>
      </w:r>
    </w:p>
    <w:p>
      <w:r>
        <w:rPr>
          <w:b/>
          <w:u w:val="single"/>
        </w:rPr>
        <w:t xml:space="preserve">135007</w:t>
      </w:r>
    </w:p>
    <w:p>
      <w:r>
        <w:t xml:space="preserve">1. Silti vain 11 vuotta.  Minusta tuntuu, että mies olisi varmasti saanut enemmän noista potentiaalisista vuosista.</w:t>
      </w:r>
    </w:p>
    <w:p>
      <w:r>
        <w:rPr>
          <w:b/>
          <w:u w:val="single"/>
        </w:rPr>
        <w:t xml:space="preserve">135008</w:t>
      </w:r>
    </w:p>
    <w:p>
      <w:r>
        <w:t xml:space="preserve">2.</w:t>
        <w:tab/>
        <w:t xml:space="preserve">Minusta tuntuu, että se tasapainottaa tätä. https://www.reddit.com/r/pussypassdenied/comments/8a4z3h/woman_receives_life_sentence_for_forcing_13_year/?utm_source=reddit-android</w:t>
      </w:r>
    </w:p>
    <w:p>
      <w:r>
        <w:rPr>
          <w:b/>
          <w:u w:val="single"/>
        </w:rPr>
        <w:t xml:space="preserve">135009</w:t>
      </w:r>
    </w:p>
    <w:p>
      <w:r>
        <w:t xml:space="preserve">3.</w:t>
        <w:tab/>
        <w:tab/>
        <w:t xml:space="preserve">Tuo lause oli todellinen PPD. Joku redditor selitti miksi: &gt;Miten edes aloittaisin vastauksestasi. Ensinnäkin, vaikka video olisikin laillinen, puhuisit silti lapsen seksuaalisesta hyväksikäytöstä, jossa aikuinen nainen otti lasta fyysisesti kädestä kiinni ja pakotti tämän koskettamaan hänen rintojaan - teosta, josta hän istuu vain 10 vuotta, jos hän osoittaa riittävästi merkkejä kuntoutumisesta, ja jos hän ei osoita riittävästi merkkejä kuntoutumisesta, hän on telkien takana pidempään, kunnes hän osoittaa merkkejä kuntoutumisesta. &gt;&gt; &gt;Olisit kuitenkin kiinnittänyt enemmän huomiota videoon, olisit huomannut pian, kuinka epäilyttävä se on. Jos olisit sitten googlettanut tapauksen, koska asiat eivät sopineet yhteen, olisit hyvin nopeasti saanut selville, että video on täynnä puolustusasianajajan harhaanjohtavia väitteitä ja että rikos ei ainoastaan ole paljon pahempi kuin mitä hän kuvailee, vaan että hänen päämiehensä ei ole läheskään niin vähäriskinen kuin mitä hän esittää. &gt; &gt;&gt; Ensiksi, suosittelen, että katsot videon kohtaa noin 0,50 sekunnin kohdalla ja kiinnität erityistä huomiota aikaleimaukseen. Huomaatte, että se hyppää välillä "4-12-10 03:35:44 PM" ja "4-12-10 03:39:24 PM". Lyhyesti sanottuna videosta on leikattu kokonaiset 3 minuuttia ja 40 sekuntia; tuon leikkauksen ympärillä oleva dialogi paljastaa, että siitä on poistettu syyttäjän yhteenvedot. &gt; &gt;Mitä lataaja siis yritti piilotella ja mitä puolustusasianajaja on saattanut valehdella tapauksen kanssa? &gt; &gt;Lainatakseni artikkelia, jossa kerrotaan tapauksen muutoksenhausta: &gt; &gt;"Thompson sanoi, että Taylor oli houkutellut uhrin ja tämän nuoremman veljen asunnolleen lupaamalla, että he voisivat pelata Playstation 3:sta. Katsottuaan jonkin aikaa televisiota poika meni kysymään Taylorilta pelijärjestelmän pelaamisesta. Taylor sulki Thompsonin mukaan makuuhuoneensa oven, työnsi pojan varovasti alas sängylle ja asettui sitten poikaa vasten. &gt; &gt;Thompsonin mukaan Taylor riisui sitten hupullisen collegepaitansa ja laittoi pojan käden rintaliiviensä alle. Thompson sanoi, että hänen nivusensa kosketti poikaa vastoin tämän tahtoa, ja hän oli ihoa vasten kosketuksissa, kun hän pakotti pojan käden hänen rintojensa päälle. Tämän jälkeen hän yritti riisua miehen vaatteet. Thompsonin mukaan Taylor myös vaati poikaa harrastamaan seksiä hänen kanssaan, mikä on vastoin puolustuksen muita väitteitä, joiden mukaan Taylor olisi pyytänyt sitä." [http://elkodaily.com/news/local/defense-argues-unusual-punishment-in-lewdness-case/article_a32e1d84-e079-11e0-a3ec-001cc4c03286.html] &gt; &gt; &gt;Pieni yllätys, että poika sai siitä pahoja arpia, kuten täällä kerrotaan: " tässä tapauksessa kyseessä oli traumaattinen tapahtuma. Lapsi on tarvinnut ja saa edelleen terapiaa." [http://www.kolotv.com/home/headlines/90976314.html] &gt; &gt;Tässä oli selvästi kyse paljon enemmästä kuin yhdestä lapsen siveettömään pahoinpitelyyn liittyvästä syytteestä - itse asiassa kyseessä oli lapsen raiskausyritys, joka kuuluu siveettömyyssyytteen äärimmäiseen ääripäähän [http://www.shouselaw.com/nevada/lewd-minor.html] ja jos hän olisi onnistunut raiskaamaan lapsen, hän olisi saanut joko 25 vuoden pakollisen vähimmäistuomion tai elinkautisen ilman ehdonalaista riippuen siitä, oliko uhri kärsinyt merkittäviä ruumiillisia vammoja [http://www.shouselaw.com/nevada/sexual-assault.html]. &gt; &gt;As mitä tulee tähän pötypuheeseen siitä, että hän olisi saanut lievemmän tuomion, jos hän olisi tappanut lapsen, niin lopetetaan se myytti heti. Nevadassa on 14 olosuhdetta, joissa ensimmäisen asteen murhasyyte muuttuu kuolemantuottamukseksi (rangaistavaksi kuolemanrangaistuksella), joita kutsutaan "raskauttaviksi olosuhteiksi". &gt; 14:stä olosuhteesta seuraavat joko automaattisesti soveltuvat tähän tapaukseen tai niiden voidaan väittää soveltuvan tähän tapaukseen: &gt; &gt;-Uhri oli alle neljätoistavuotias (automaattinen riippumatta siitä, oliko rikos vielä tapahtunut, jos hän olisi tappanut uhrin) &gt;-Vastaaja raiskasi tai yritti raiskata uhrin (automaattinen, jos rikos olisi vielä tapahtunut) &gt; &gt;-Vastaaja kidutti tai silpoi uhria (koska seksuaalisen hyväksikäytön voidaan väittää olevan kidutuksen muoto, voitaisiin väittää, että sitä sovelletaan, jos rikos olisi edelleen tapahtunut) &gt;-Vastaaja teki murhan estääkseen pidätyksen tai paetakseen pidätystä (voitaisiin väittää, että sitä käytettiin uhrin suukapulaksi, jos rikos olisi edelleen tapahtunut) &gt; &gt;Vastaaja teki murhan estääkseen pidätyksen tai paetakseen pidätystä (voitaisiin väittää, että sitä käytettiin uhrin suukapulaksi, jos rikos olisi edelleen tapahtunut) &gt;-Vastaaja teki murhan ryöstön, ensimmäisen asteen tuhopolton, murtovarkauden, asuntomurron tai ensimmäisen asteen kidnappauksen yhteydessä JA vastaaja tarkoitti tarkoituksellisesti tappaa tai tiesi, että tappavaa voimaa käytettiin (jos lapsen houkutteleminen väärillä tekosyillä ja pitäminen makuuhuoneessaan vastoin tämän tahtoa voitaisiin luokitella kidnappaukseksi ja jos kidnappauksen voitaisiin väittää vastaavan kidnappausta, olisi voitu väittää, että sitä olisi voitu soveltaa Tayloriin, jos hän olisi tappanut Taylorin, kun rikos oli vielä käynnissä). &gt; &gt; Lyhyesti sanottuna on 2-5 perustetta mahdollisista 14:stä "erityisestä olosuhteesta", joiden perusteella Taylorin lapsen murhaaminen olisi voinut oikeuttaa hänet saamaan neulan. Koska kolme näistä olosuhteista koskee erityisesti sarjamurhia, terrorismia ja poliisin tappamista, puhutaan lähinnä skenaariosta, jossa jos Taylor olisi tappanut lapsen, se olisi kattanut suunnilleen puolet kaikista tavoista, joilla Nevadan osavaltio pitää murhaa tarpeeksi hirvittävänä, jotta murhattu voitaisiin teloittaa. Näin ollen tämä väite ei ole pelkästään valhe, vaan se on räikeä valhe. &gt; &gt; Entäpä sitten syyteneuvottelu. Asianajaja väittää, ettei sitä koskaan tarjottu, mutta käy ilmi, että sekin on räikeä valhe. &gt; &gt; &gt;Lainatakseni kahdesta eri lähteestä: &gt; &gt; &gt;"Woodbury sanoi, että neuvotteluja käytiin, mutta Taylor ei myöntänyt syyllisyyttään mihinkään, mitä pidetään seksuaalirikoksena. &gt; &gt; &gt;Jutun syyttäjä Chad Thompson sanoi, että syyllisyyssopimusten ei tarvitse välttämättä olla peräisin piirisyyttäjän toimistosta, ja että syyllisyyssopimus olisi ollut mahdollinen, jos Taylor olisi suostunut tunnustamaan syyllisyytensä seksuaalirikokseen." [http://elkodaily.com/news/local/article_13eb1e20-5da7-50d7-8188-92ef3d9fc601.html] &gt; &gt;Tämän lisäksi syynä oli: "Woodburyn mukaan Taylor ei halunnut neuvotella tunnustussopimuksesta, koska hän ei halunnut joutua rekisteröitymään seksuaalirikolliseksi. Woodburyn mukaan Taylorin mielestä hänen elämänsä olisi ohi, jos hän joutuisi rekisteröitymään (seksuaalirikoksentekijäksi), joten sillä ei olisi väliä, mistä hänet tuomittiin."" [http://www.kolotv.com/home/headlines/90976314.html] &gt; &gt; Lyhyesti sanottuna, uusintarikollisuus oli tässä tapauksessa niin suuri ongelma, että tämä tuomittu lastenraiskaaja halusi niin päättäväisesti välttää ongelman myöntämistä ja pyrkiä jäämään tutkan alle, että hän hylkäsi sovintosopimuksen, jolla hän olisi saanut paljon kevyemmän tuomion. Kun uusintarikollisuus on selvästi näin suuri ongelma, miten tämä tapaus oli edes etäisesti huonosti hoidettu? &gt; &gt;Aiotko vielä edes etäisesti väittää, että tuomio tässä tapauksessa oli edes etäisesti ankara, epäoikeudenmukainen tai sopimaton, kun otetaan huomioon tapauksen todelliset tosiasiat?</w:t>
      </w:r>
    </w:p>
    <w:p>
      <w:r>
        <w:rPr>
          <w:b/>
          <w:u w:val="single"/>
        </w:rPr>
        <w:t xml:space="preserve">135010</w:t>
      </w:r>
    </w:p>
    <w:p>
      <w:r>
        <w:t xml:space="preserve">4.</w:t>
        <w:tab/>
        <w:tab/>
        <w:tab/>
        <w:t xml:space="preserve">Kun olen lukenut kaiken tämän, pidän elinkautista vankeusrangaistusta edelleen liian äärimmäisenä. Rangaistuksen olisi pitänyt olla enintään 20-30 vuotta. Ymmärtääkseni lapsi sai traumoja, mutta ei vahingoittunut. Seksiä yritettiin, mutta sitä ei tehty. Ja vaikka hän on valtava kusipää, koska ei myöntänyt rikostaan, se ei silti ole peruste elinkautiselle vankeusrangaistukselle. Jos hän olisi yrittänyt jo useampaan lapseen, se olisi ollut paljon perustellumpaa, mutta tietojemme mukaan tämä oli yksi yritys, joka traumatisoi lapsen.  Se on silti inhottavaa, ja koska kyseessä oli lapsen raiskauksen yritys eikä seksuaalinen hyväksikäyttö, siitä pitäisi saada ankarampi tuomio, mutta sen pitäisi todellakin olla 25 vuoden ja enintään 40 vuoden välillä.</w:t>
      </w:r>
    </w:p>
    <w:p>
      <w:r>
        <w:rPr>
          <w:b/>
          <w:u w:val="single"/>
        </w:rPr>
        <w:t xml:space="preserve">135011</w:t>
      </w:r>
    </w:p>
    <w:p>
      <w:r>
        <w:t xml:space="preserve">5.</w:t>
        <w:tab/>
        <w:tab/>
        <w:tab/>
        <w:tab/>
        <w:t xml:space="preserve">&gt;Ymmärtääkseni lapsi sai traumoja, mutta ei vahingoittunut</w:t>
        <w:t xml:space="preserve">  TIL et ymmärrä, että "traumatisoitunut" ja "vahingoitettu" ovat päällekkäisiä.  Tuo on todella surullista.</w:t>
      </w:r>
    </w:p>
    <w:p>
      <w:r>
        <w:rPr>
          <w:b/>
          <w:u w:val="single"/>
        </w:rPr>
        <w:t xml:space="preserve">135012</w:t>
      </w:r>
    </w:p>
    <w:p>
      <w:r>
        <w:t xml:space="preserve">1. Täytyy sanoa, että hän näyttää mielestäni hyvältä. Mutta luulen, että joillekin ihmisille kaikki Tom Cruisea huonommat ovat "ei-komea". &gt;Olen naimisissa, mutta se ei tarkoita, että olisin muuttunut. Olen yhä sama ihminen, sama Aoi Sora, joka rakastaa teitä kaikkia.  Ottaen huomioon hänen alansa, "rakastaa teitä kaikkia" kuulostaa hieman epäilyttävältä...</w:t>
      </w:r>
    </w:p>
    <w:p>
      <w:r>
        <w:rPr>
          <w:b/>
          <w:u w:val="single"/>
        </w:rPr>
        <w:t xml:space="preserve">135013</w:t>
      </w:r>
    </w:p>
    <w:p>
      <w:r>
        <w:t xml:space="preserve">1. Halveksuttava esimerkki sosiaalisesta suunnittelusta, jolla miehiltä viedään rahat ja oikeudet. Se, että avioliittoon myönnetään samat etuoikeudet ja oikeudet kuin perinteiseen avioliittoon, on mielenvikaisuutta.   Tällaiset aatteet ovat syy siihen, etten koskaan anna toisen naisen asua kanssani. Hän maksaa omat laskunsa, täydentää elämääni ja tuo oikeasti jotain pöytään tai hän voi mennä huijaamaan jotakuta muuta.</w:t>
      </w:r>
    </w:p>
    <w:p>
      <w:r>
        <w:rPr>
          <w:b/>
          <w:u w:val="single"/>
        </w:rPr>
        <w:t xml:space="preserve">135014</w:t>
      </w:r>
    </w:p>
    <w:p>
      <w:r>
        <w:t xml:space="preserve">1. Anna sen tapahtua.  Anna sen epäonnistua.  Se on kuin ne idioottimaiset valkoisen ylivallan kannattajat Charlottesvillessä.  Jos kukaan ei olisi nostanut asiasta suurta meteliä, he olisivat kadonneet kuin pieru tuulisella pellolla.  Valtava haisu, ja yhtäkkiä heillä on lehdistöä ja tunnettuutta ja he voivat yrittää esittää uhrikorttia (mikä vain tuo heille lisää värväyksiä).  Joten turhaa kaiken kaikkiaan.  Tämä pitäisi hoitaa samalla tavalla.  Katsokaa heitä kuin jälkeenjäänyttä lasta, joka syö ötököitä pihalla.  Antakaa tyhmien olla tyhmiä.  He ovat toivottavasti askeleen lähempänä todellisten ongelmien käsittelyä, kun tämä loppuu ilman merkittävää vaikutusta ongelmiin, jotka sen synnyttivät.</w:t>
      </w:r>
    </w:p>
    <w:p>
      <w:r>
        <w:rPr>
          <w:b/>
          <w:u w:val="single"/>
        </w:rPr>
        <w:t xml:space="preserve">135015</w:t>
      </w:r>
    </w:p>
    <w:p>
      <w:r>
        <w:t xml:space="preserve">1. Woodward ja Bernstein olivat salaliittoteoreetikoita, jotka vaanivat Nixonia.  EDIT: Lasketaanko heidät salaliittoteoreetikoiksi, jos he olivat oikeassa?</w:t>
      </w:r>
    </w:p>
    <w:p>
      <w:r>
        <w:rPr>
          <w:b/>
          <w:u w:val="single"/>
        </w:rPr>
        <w:t xml:space="preserve">135016</w:t>
      </w:r>
    </w:p>
    <w:p>
      <w:r>
        <w:t xml:space="preserve">1. En ymmärrä.</w:t>
      </w:r>
    </w:p>
    <w:p>
      <w:r>
        <w:rPr>
          <w:b/>
          <w:u w:val="single"/>
        </w:rPr>
        <w:t xml:space="preserve">135017</w:t>
      </w:r>
    </w:p>
    <w:p>
      <w:r>
        <w:t xml:space="preserve">2.</w:t>
        <w:tab/>
        <w:t xml:space="preserve">Minulla on ystävä etelävaltiolaisesta perheestä, ja koko perhe kutsuu television kaukosäädintä "neekeriksi".</w:t>
      </w:r>
    </w:p>
    <w:p>
      <w:r>
        <w:rPr>
          <w:b/>
          <w:u w:val="single"/>
        </w:rPr>
        <w:t xml:space="preserve">135018</w:t>
      </w:r>
    </w:p>
    <w:p>
      <w:r>
        <w:t xml:space="preserve">3.</w:t>
        <w:tab/>
        <w:tab/>
        <w:t xml:space="preserve"> Woah siellä Mike_Fucking_Pence! Seuraavalla kerralla pidättäydy käyttämästä tätä kauhean kiihkoilevaa termiä. Käytä sen sijaan yleisesti hyväksyttyä ilmaisua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135019</w:t>
      </w:r>
    </w:p>
    <w:p>
      <w:r>
        <w:t xml:space="preserve">4.</w:t>
        <w:tab/>
        <w:tab/>
        <w:t xml:space="preserve">Todellako?</w:t>
      </w:r>
    </w:p>
    <w:p>
      <w:r>
        <w:rPr>
          <w:b/>
          <w:u w:val="single"/>
        </w:rPr>
        <w:t xml:space="preserve">135020</w:t>
      </w:r>
    </w:p>
    <w:p>
      <w:r>
        <w:t xml:space="preserve">5.</w:t>
        <w:tab/>
        <w:tab/>
        <w:tab/>
        <w:t xml:space="preserve">Jep, perhe on Georgiasta</w:t>
      </w:r>
    </w:p>
    <w:p>
      <w:r>
        <w:rPr>
          <w:b/>
          <w:u w:val="single"/>
        </w:rPr>
        <w:t xml:space="preserve">135021</w:t>
      </w:r>
    </w:p>
    <w:p>
      <w:r>
        <w:t xml:space="preserve">1. Sen sijaan hänen pitäisi kiittää niitä valkoisia miehiä, jotka ovat luoneet maan, joka antaa hänelle mahdollisuuden olla sellainen itsekäs, itseään palveleva mulkku kuin hän nyt on. Vitut tuosta typerästä vasemmistolaisesta kusipäästä.</w:t>
      </w:r>
    </w:p>
    <w:p>
      <w:r>
        <w:rPr>
          <w:b/>
          <w:u w:val="single"/>
        </w:rPr>
        <w:t xml:space="preserve">135022</w:t>
      </w:r>
    </w:p>
    <w:p>
      <w:r>
        <w:t xml:space="preserve">2.</w:t>
        <w:tab/>
        <w:t xml:space="preserve">Vedän itse liipaisimesta. Pyyhkäisisin planeetalta tämän ideologian lopullisesti. Tyhmät paskiaiset.</w:t>
      </w:r>
    </w:p>
    <w:p>
      <w:r>
        <w:rPr>
          <w:b/>
          <w:u w:val="single"/>
        </w:rPr>
        <w:t xml:space="preserve">135023</w:t>
      </w:r>
    </w:p>
    <w:p>
      <w:r>
        <w:t xml:space="preserve">3.</w:t>
        <w:tab/>
        <w:tab/>
        <w:t xml:space="preserve">Hitsi...</w:t>
      </w:r>
    </w:p>
    <w:p>
      <w:r>
        <w:rPr>
          <w:b/>
          <w:u w:val="single"/>
        </w:rPr>
        <w:t xml:space="preserve">135024</w:t>
      </w:r>
    </w:p>
    <w:p>
      <w:r>
        <w:t xml:space="preserve">1. Jaa lasku *kaikkiaan*. Vielä enemmän ensimmäisillä treffeillä!!!! se on täydellinen tapa suodattaa ääliöt pois.</w:t>
      </w:r>
    </w:p>
    <w:p>
      <w:r>
        <w:rPr>
          <w:b/>
          <w:u w:val="single"/>
        </w:rPr>
        <w:t xml:space="preserve">135025</w:t>
      </w:r>
    </w:p>
    <w:p>
      <w:r>
        <w:t xml:space="preserve">1. Vaikea uskoa, eihän hän näytä itsekkäältä mulkulta...</w:t>
      </w:r>
    </w:p>
    <w:p>
      <w:r>
        <w:rPr>
          <w:b/>
          <w:u w:val="single"/>
        </w:rPr>
        <w:t xml:space="preserve">135026</w:t>
      </w:r>
    </w:p>
    <w:p>
      <w:r>
        <w:t xml:space="preserve">2.</w:t>
        <w:tab/>
        <w:t xml:space="preserve">Vielä pahempaa on se, että hän halusi poliisiksi. Tämä ilkeä kusipää yritti pilata jonkun elämän ja samalla valehteli oikeudelle. Ja ajatella, että hänen olisi odotettu *ehkäisevän* ja nostavan syytteitä tuosta käytöksestä.</w:t>
      </w:r>
    </w:p>
    <w:p>
      <w:r>
        <w:rPr>
          <w:b/>
          <w:u w:val="single"/>
        </w:rPr>
        <w:t xml:space="preserve">135027</w:t>
      </w:r>
    </w:p>
    <w:p>
      <w:r>
        <w:t xml:space="preserve">3.</w:t>
        <w:tab/>
        <w:tab/>
        <w:t xml:space="preserve">Poliisit: Niin, mutta hän unohti ripotella crackia ensin miehen päälle. 0/10 ei palkattaisi.</w:t>
      </w:r>
    </w:p>
    <w:p>
      <w:r>
        <w:rPr>
          <w:b/>
          <w:u w:val="single"/>
        </w:rPr>
        <w:t xml:space="preserve">135028</w:t>
      </w:r>
    </w:p>
    <w:p>
      <w:r>
        <w:t xml:space="preserve">4.</w:t>
        <w:tab/>
        <w:tab/>
        <w:t xml:space="preserve">Klassista poliisikäyttäytymistä, kuten jotkut sanoisivat</w:t>
      </w:r>
    </w:p>
    <w:p>
      <w:r>
        <w:rPr>
          <w:b/>
          <w:u w:val="single"/>
        </w:rPr>
        <w:t xml:space="preserve">135029</w:t>
      </w:r>
    </w:p>
    <w:p>
      <w:r>
        <w:t xml:space="preserve">5.</w:t>
        <w:tab/>
        <w:tab/>
        <w:t xml:space="preserve">Minusta kuulostaa siltä, että luettelet hänen pätevyytensä:  - Valehtelee tuomioistuimelle - Vahva halu asettaa syytteeseen ihmisiä, jotka kieltäytyvät hyväksymästä hänen paskapuheitaan.  Vaikuttaa minusta täydelliseltä naispoliisilta, jos tämä tapahtuisi Amerikassa, hän sopisi hyvin joukkoon.</w:t>
      </w:r>
    </w:p>
    <w:p>
      <w:r>
        <w:rPr>
          <w:b/>
          <w:u w:val="single"/>
        </w:rPr>
        <w:t xml:space="preserve">135030</w:t>
      </w:r>
    </w:p>
    <w:p>
      <w:r>
        <w:t xml:space="preserve">6.</w:t>
        <w:tab/>
        <w:tab/>
        <w:tab/>
        <w:t xml:space="preserve">"naispuolinen" vaikuttaa tarpeettomalta tässä lauseessa - nämä ovat erittäin arvostettuja ominaisuuksia kaikissa poliiseissa.</w:t>
      </w:r>
    </w:p>
    <w:p>
      <w:r>
        <w:rPr>
          <w:b/>
          <w:u w:val="single"/>
        </w:rPr>
        <w:t xml:space="preserve">135031</w:t>
      </w:r>
    </w:p>
    <w:p>
      <w:r>
        <w:t xml:space="preserve">7.</w:t>
        <w:tab/>
        <w:t xml:space="preserve">Tuo naama ei vanhene hyvin. Voin jo kuvitella, kuinka hän haukkuu tarjoilijalle vaatimuksia, jotta tämä kiirehtisi, koska hänen pojallaan Tylerilla on nälkä, pojalla, jota hän estää isää näkemästä.</w:t>
      </w:r>
    </w:p>
    <w:p>
      <w:r>
        <w:rPr>
          <w:b/>
          <w:u w:val="single"/>
        </w:rPr>
        <w:t xml:space="preserve">135032</w:t>
      </w:r>
    </w:p>
    <w:p>
      <w:r>
        <w:t xml:space="preserve">8.</w:t>
        <w:tab/>
        <w:t xml:space="preserve">Juuri tuollaiselta itsekäs kusipää näyttää.</w:t>
      </w:r>
    </w:p>
    <w:p>
      <w:r>
        <w:rPr>
          <w:b/>
          <w:u w:val="single"/>
        </w:rPr>
        <w:t xml:space="preserve">135033</w:t>
      </w:r>
    </w:p>
    <w:p>
      <w:r>
        <w:t xml:space="preserve">1. He tekivät Issacista mustan? Onko tämä sama Issac kuin Curse of Darknessissa?  Kuulin, että tämä sarja on "woke", joten olen vältellyt sitä.</w:t>
      </w:r>
    </w:p>
    <w:p>
      <w:r>
        <w:rPr>
          <w:b/>
          <w:u w:val="single"/>
        </w:rPr>
        <w:t xml:space="preserve">135034</w:t>
      </w:r>
    </w:p>
    <w:p>
      <w:r>
        <w:t xml:space="preserve">2.</w:t>
        <w:tab/>
        <w:t xml:space="preserve">[poistettu]</w:t>
      </w:r>
    </w:p>
    <w:p>
      <w:r>
        <w:rPr>
          <w:b/>
          <w:u w:val="single"/>
        </w:rPr>
        <w:t xml:space="preserve">135035</w:t>
      </w:r>
    </w:p>
    <w:p>
      <w:r>
        <w:t xml:space="preserve">3.</w:t>
        <w:tab/>
        <w:tab/>
        <w:t xml:space="preserve">&gt;&gt;Manipuloivan, juonittelevan naisen ottaminen toissijaiseksi antagonistiksi ei myöskään vaikuttanut liialliselta herättelyltä.  Se tuntui kosketukselta, vaikka se tuntui enemmänkin siltä, miten sjw-feministipillut oikeasti toimivat eikä siltä, miten he LUULEVAT toimivansa. Vain taitavammin.</w:t>
      </w:r>
    </w:p>
    <w:p>
      <w:r>
        <w:rPr>
          <w:b/>
          <w:u w:val="single"/>
        </w:rPr>
        <w:t xml:space="preserve">135036</w:t>
      </w:r>
    </w:p>
    <w:p>
      <w:r>
        <w:t xml:space="preserve">1. Luulen, että se on saavuttanut pisteen, jossa sillä ei ole enää merkitystä.  Nämä idiootit ovat vääristäneet kaikki nämä leimat niin, ettei missään niistä ole oikeastaan mitään järjen häivääkään. Ei sillä, että niissä olisi koskaan ollut **paljon** järkeä ... mutta jossain vaiheessa siitä tuli täyttä hölynpölyä.  Nyt temppu on tunnistaa, onko henkilö yksi näistä paskiaisista, ja kun se on tehty ... antaa hänelle tilaa ja jättää hänet harhakuvitelmiensa rauhaan.</w:t>
      </w:r>
    </w:p>
    <w:p>
      <w:r>
        <w:rPr>
          <w:b/>
          <w:u w:val="single"/>
        </w:rPr>
        <w:t xml:space="preserve">135037</w:t>
      </w:r>
    </w:p>
    <w:p>
      <w:r>
        <w:t xml:space="preserve">2.</w:t>
        <w:tab/>
        <w:t xml:space="preserve">Se on mennyt siihen pisteeseen, että se on kuin: "Tiedämme, että haluatte todella etiketin itsellenne, joten levitämme määritelmän mahdollisimman laajalle, koska mielipiteet ovat uusi lääketieteellinen ammattitaito!".</w:t>
      </w:r>
    </w:p>
    <w:p>
      <w:r>
        <w:rPr>
          <w:b/>
          <w:u w:val="single"/>
        </w:rPr>
        <w:t xml:space="preserve">135038</w:t>
      </w:r>
    </w:p>
    <w:p>
      <w:r>
        <w:t xml:space="preserve">3.</w:t>
        <w:tab/>
        <w:t xml:space="preserve">Tämä on myös minun näkemykseni asiasta. Tässä vaiheessa olemme periaatteessa vain valmistamassa etikettejä, jotta ihmiset voivat kutsua itseään joksikin muuksi kuin heteroksi. Minulla ei ole epäilystäkään siitä, että on olemassa ihmisiä, joilla on valtava libido, ja ihmisiä, joilla ei ole libidoa juuri lainkaan.   Mutta tämä ajatus ihmisen käyttäytymisen kaikkien osa-alueiden luokittelusta on vain vastenmielinen. On yksi asia, jos on sosiologi tai tekee kyselytutkimusta tai tutkimusta ihmisten seksielämästä, mutta luokittelun luominen, jotta "sinäkin voit kuulua johonkin erityisluokkaan", on vain naurettavaa ja absurdia. Se on myös haitallista, koska se antaa vain lisää tapoja jakaa ihmisryhmiä turhien erottelujen perusteella.</w:t>
      </w:r>
    </w:p>
    <w:p>
      <w:r>
        <w:rPr>
          <w:b/>
          <w:u w:val="single"/>
        </w:rPr>
        <w:t xml:space="preserve">135039</w:t>
      </w:r>
    </w:p>
    <w:p>
      <w:r>
        <w:t xml:space="preserve">4.</w:t>
        <w:tab/>
        <w:tab/>
        <w:t xml:space="preserve">Se on hassua, koska mitä enemmän se jatkuu, sitä vähemmän erityinen ja ainutlaatuinen kukaan näyttää olevan. &gt;Ja kun kaikki ovat erityisiä!... kukaan ei ole.</w:t>
      </w:r>
    </w:p>
    <w:p>
      <w:r>
        <w:rPr>
          <w:b/>
          <w:u w:val="single"/>
        </w:rPr>
        <w:t xml:space="preserve">135040</w:t>
      </w:r>
    </w:p>
    <w:p>
      <w:r>
        <w:t xml:space="preserve">5.</w:t>
        <w:tab/>
        <w:t xml:space="preserve">Kerro minulle, mikä osa tästä viestistä ei käy sinulle järkeen, niin selitän sen mielelläni.   Olen ihan tavallinen heteromies, en edes etäisesti sjw, mutta en ymmärrä, mitä ongelmaa tässä viestissä on.</w:t>
      </w:r>
    </w:p>
    <w:p>
      <w:r>
        <w:rPr>
          <w:b/>
          <w:u w:val="single"/>
        </w:rPr>
        <w:t xml:space="preserve">135041</w:t>
      </w:r>
    </w:p>
    <w:p>
      <w:r>
        <w:t xml:space="preserve">1. Mikä vitun läski mulkku.</w:t>
      </w:r>
    </w:p>
    <w:p>
      <w:r>
        <w:rPr>
          <w:b/>
          <w:u w:val="single"/>
        </w:rPr>
        <w:t xml:space="preserve">135042</w:t>
      </w:r>
    </w:p>
    <w:p>
      <w:r>
        <w:t xml:space="preserve">1. Mutta jos et poista sitä, joudut kuuntelemaan äänekästä vähemmistöä, etkä saa hyve-signaalia.  En ymmärrä, miten yritykset eivät tajua, että kukaan protestoiva ei kuitenkaan osta peliä. Eikä kukaan, joka näkee Sonyn osoittavan hyveellisyyttä, aio antaa heille sen takia lisää asiakkaita. Se aiheuttaa vain vieraantumista. Helvetin jälkeenjäänyttä, IMO.</w:t>
      </w:r>
    </w:p>
    <w:p>
      <w:r>
        <w:rPr>
          <w:b/>
          <w:u w:val="single"/>
        </w:rPr>
        <w:t xml:space="preserve">135043</w:t>
      </w:r>
    </w:p>
    <w:p>
      <w:r>
        <w:t xml:space="preserve">1. \&gt; mutta nykyisessä kulttuurisodassa sosiaalisesti liberaalin kannan ottamista kutsutaan "oikeistolaiseksi" &amp;#x200B; Olemmeko varmoja tästä? Jos ihmiset kannattavat sosiaalisesti liberaaleja kantoja, kuten abortin valinnanvapautta, kannabiksen laillistamista, rikoksentekijöiden kuntouttamista vankeusrangaistuksen/kuolemanrangaistuksen sijaan, homoavioliittojen laillistamista, rotujen ja sukupuolten välistä tasa-arvoa, kutsutaanko heitä todella "oikeistolaisiksi"? Minusta tuo väite näyttää nimittäin olevan ristiriidassa todellisuuden kanssa. Sanoisin, että ihmisiä, jotka omaksuvat näitä kantoja, kutsutaan yleensä vasemmistolaisiksi tai liberaaleiksi, erityisesti oikeistokommentaattoreiden toimesta. &amp;#x200B; \&gt; Tämän osoittaa myös se, että vanhan kulttuurisodan aikana "vasemmisto" vastusti teokratiaa, kun taas nykyään virallisen "vasemmiston" piiristä ei löydy yhtään valitusta islamilaisesta teokratiasta, ja aiheen esille ottaminen hylätään pelkkänä rasismina. &amp;#x200B; Tämä on hyvin helppo kumota. Tässä on linkki raporttiin, jossa kerrotaan, miten Amnesty International (jota yleensä pidetään liberaalina järjestönä) on kampanjoinut naisten sukupuolielinten silpomista ja naisten kohtelua vastaan islamilaisissa yhteiskunnissa.   [https://www.jstor.org/stable/40326873?seq=1#page\\_scan\_tab\_contents](https://www.jstor.org/stable/40326873?seq=1#page_scan_tab_contents) &amp;#x200B; Tässä on juttu Femenistä - joka sekin on ehdottomasti vasemmistolainen järjestö - joka protestoi naisten kohtelua islamilaisissa yhteiskunnissa. &amp;#x200B; [https://www.independent.co.uk/news/world/europe/topless-femen-protesters-kicked-during-scuffles-at-muslim-conference-about-women-10499668.html](https://www.independent.co.uk/news/world/europe/topless-femen-protesters-kicked-during-scuffles-at-muslim-conference-about-women-10499668.html) &amp;#x200B; Kuten huomaatte, on hyvin helppo todistaa, että väite "nykypäivän virallinen vasemmisto ei valita islamilaisesta teokratiasta lainkaan" on pötyä. Tehkää vain nopea Google-haku, niin löydätte paljon lisää esimerkkejä.   &amp;#x200B; &amp;#x200B; &amp;#x200B; &amp;#x200B; &amp;#x200B; &amp;#x200B; &amp;#x200B; &amp;#x200B; &amp;#x200B; &amp;#x200B; &amp;#x200B; &amp;#x200B; &amp;#x200B; &amp;#x200B; &amp;#x200B; &amp;#x200B; &amp;#x200B; &amp;#x200B; &amp;#x200B; &amp;#x200B; &amp;#x200B; &amp;#x200B;</w:t>
      </w:r>
    </w:p>
    <w:p>
      <w:r>
        <w:rPr>
          <w:b/>
          <w:u w:val="single"/>
        </w:rPr>
        <w:t xml:space="preserve">135044</w:t>
      </w:r>
    </w:p>
    <w:p>
      <w:r>
        <w:t xml:space="preserve">2.</w:t>
        <w:tab/>
        <w:t xml:space="preserve">&gt; Olemmeko varmoja tästä? Jos ihmiset puolustavat sosiaalisesti liberaaleja kantoja, kuten abortin valinnanvapautta, kannabiksen laillistamista, rikoksentekijöiden kuntouttamista vankeusrangaistuksen/kuolemanrangaistuksen sijaan, homoavioliittojen laillistamista, rotu- ja sukupuolten välistä tasa-arvoa, kutsutaanko heitä todella "oikeistolaisiksi"? Minusta tuo väite näyttää nimittäin olevan ristiriidassa todellisuuden kanssa. Sanoisin, että ihmisiä, jotka omaksuvat tällaisia kantoja, kutsutaan yleensä vasemmistolaisiksi tai liberaaleiksi, erityisesti oikeistolaisten kommentoijien toimesta.  Viittasin nimenomaan sananvapauden absolutismiin. Se on liberaali kanta. Se on määritetty uudelleen "oikeistolaiseksi" nykyisessä kulttuurisodassa niiden toimesta, jotka pitävät itseään edistyksellisinä vasemmistolaisina. &gt;Tämä on hyvin helppo kumota. Tässä on linkki raporttiin, jossa kerrotaan, miten Amnesty International (jota yleensä pidetään liberaalina järjestönä) on kampanjoinut naisten sukupuolielinten silpomista ja naisten kohtelua vastaan islamilaisissa yhteiskunnissa.  Toki. Mutta kun Ayaan Hirsi Alin kaltaiset ihmiset tekevät samaa, heitä syytetään "äärioikeistolaisiksi". Samoin Maajid Nawazia, vaikka hän kuuluu maltilliseen vasemmistoon. Jopa Christopher Hitchensiä, joka oli *suorastaan trotskisti*, syytettiin "äärioikeistolaiseksi", koska hän otti kantaa islamilaisen maailman suhtautumiseen homoihin ja naisiin.   Toki, ehkä näin ei tapahdu joka kerta. Mutta ei voi teeskennellä, että ihmisiä, jotka ilmaisevat huolensa siitä, miten huonosti kansalaisvapaudet ovat islamilaisessa maailmassa, ja ehdottavat, että ehkä islam, ainakin siinä muodossa, jossa se on näkyvimmin esillä, seisoo liberalisoitumisen/modernisaation tiellä, *ei* syytetä rasistiksi tai muukalaisvihamieliseksi tai "oikeistolaiseksi". &gt;Tässä on tarina Femenistä - joka on taas ehdottomasti vasemmistolainen järjestö - joka protestoi naisten kohtelua islamilaisissa yhteiskunnissa.  En tunne Femeniä, mutta sen vähän mitä olen kuullut, sitä ei lasketa valtavirtaiseksi/"viralliseksi" establishment-vasemmiston elimeksi.</w:t>
      </w:r>
    </w:p>
    <w:p>
      <w:r>
        <w:rPr>
          <w:b/>
          <w:u w:val="single"/>
        </w:rPr>
        <w:t xml:space="preserve">135045</w:t>
      </w:r>
    </w:p>
    <w:p>
      <w:r>
        <w:t xml:space="preserve">3.</w:t>
        <w:tab/>
        <w:tab/>
        <w:t xml:space="preserve">&gt; &gt; Toki, ehkä se ei tapahdu joka kerta. Mutta et voi teeskennellä, että ihmisiä, jotka ilmaisevat huolensa siitä, miten huonosti kansalaisvapaudet ovat islamilaisessa maailmassa, ja ehdottavat, että ehkä islam, ainakin siinä muodossa, jossa se on näkyvimmin esillä, seisoo liberalisoitumisen/modernisaation tiellä, ei syytetä rasistiksi, muukalaisvihamieliseksi tai "oikeistolaiseksi".  Rasistiksi, muukalaisvihamieliseksi tai "oikeistolaiseksi" kutsutaan yleensä niitä, jotka yhdistävät kaikki muslimit radikaaleihin islamisteihin.  Sinun tarvitsee vain viettää vähän aikaa monikulttuurisessa yhteiskunnassa nähdäksesi, että tämä on hölynpölyä. Saamasi kokemus, jota tukevat faktatilastot, osoittaa sinulle, että valtaosa muslimeista on rauhanomaisia ja haluaa vain, että heidät jätetään rauhaan ja he voivat jatkaa elämäänsä. Kun ihmiset alkavat väittää, että "kaikki" muslimit ovat jihadisteja tai että muslimina oleminen tarkoittaa luonnostaan sitä, että olet väkivaltainen ääriainesta tai että noudatat ääri-ideologiaa - silloin sinua haukutaan rasistiksi, muukalaisvihamieliseksi tai oikeistolaiseksi. &gt;En tunne Femeniä, mutta sen vähän, mitä olen kuullut, heitä ei lasketa valtavirran/"viralliseksi" elimeksi vasemmiston valtavirrassa.  Onko sinulla luetteloa "vasemmiston" "virallisista" elimistä? En tiennyt, että sellaisia on olemassa.</w:t>
      </w:r>
    </w:p>
    <w:p>
      <w:r>
        <w:rPr>
          <w:b/>
          <w:u w:val="single"/>
        </w:rPr>
        <w:t xml:space="preserve">135046</w:t>
      </w:r>
    </w:p>
    <w:p>
      <w:r>
        <w:t xml:space="preserve">4.</w:t>
        <w:tab/>
        <w:tab/>
        <w:tab/>
        <w:t xml:space="preserve">&gt; Rasistisiksi, muukalaisvihamielisiksi tai "oikeistolaisiksi" kutsutaan yleensä niitä, jotka yhdistävät kaikki muslimit radikaaleihin islamisteihin.  Ayaan Hirsi Ali, Maajid Nawaz ja jopa *Tommy Fucking Robinson* tekevät usein selväksi, etteivät he puhu kaikista muslimeista, ja he tekevät usein eron "islamistien" ja "useimpien länsimaiden muslimien" välillä. Heitä kutsutaan silti "radikaaleiksi rasistisiksi muukalaisvihamielisiksi oikeistolaisiksi." &gt;Kokemuksesi, jota tuetaan faktatilastoilla, osoittaa sinulle, että muslimien suuri enemmistö on rauhanomaisia ja haluaa vain, että heidät jätetään rauhaan ja he voivat jatkaa elämäänsä.   Faktatilastot osoittavat myös, että hyvin suuri osa muslimeista on sosiaalisesti ja teologisesti konservatiivisia ja kannattaisi lakeja, jotka rajoittavat kansalaisvapauksiamme heidän uskontonsa nimissä. Brittiläisille muslimeille tehdyssä tutkimuksessa todettiin, että *ylivoimainen enemmistö* oli sitä mieltä, että homoseksuaalisuus pitäisi kriminalisoida.  Toki he eivät välttämättä ole *jihadisteja*. Mutta jos uskot yhteiskunnan pakottamiseen elämään islamilaisten normien mukaan *jopa vaaliuurnilla*, olet islamisti ("jihadistit" ovat islamisteja, jotka kannattavat terrorismia keinona pakottaa yhteiskunta elämään islamilaisten normien mukaan).   Kyllä, on monia muslimeja, jotka eivät ole islamisteja. Meidän on kuitenkin suhtauduttava ongelmaan vakavasti. Näimme uskonnollisen oikeiston levittämät teokraattiset höpinät George W. Bushin hallinnon aikana *uhkana*, jota se oli, emmekä keksineet heille tekosyitä tyyliin "mutta he ovat väkivallattomia, he haluavat demokraattisen prosessin rajoittaa oikeuksiamme". Islamisteihin pitäisi suhtautua yhtä epäluuloisesti, ellei jopa epäluuloisemmin, kuin dominionisteihin &gt;Kun ihmiset alkavat väittää, että "kaikki" muslimit ovat jihadisteja tai että muslimina oleminen tarkoittaa luonnostaan sitä, että on väkivaltainen ääriainesta tai että noudattaa ääri-ideologiaa, silloin heitä kutsutaan rasisteiksi, muukalaisvihamielisiksi tai oikeistolaisiksi.  Edes Tommy Robinson ei kannata tätä näkemystä. Lisäksi jotkut ihmiset ovat *erittäin innokkaita* yhdistämään väitteen, että "jotkut Koraanin jakeet ja jotkut islamilaisessa maailmassa näkyvästi esiintyvät teologiset kannat tukevat loogisesti jihadisteja", väitteeseen, että "kaikki muslimit ovat väkivaltaisia ääriaineksia". Katsokaa, miten Ben Affleck kohteli Sam Harrisia. &gt;Onko teillä luetteloa "laitosvasemmiston" "virallisista" elimistä? En tiennyt, että sellainen on olemassa.  Ajattele "suuria, keskusta-vasemmistolaisia sosiaalidemokraattisia poliittisia puolueita", vasemmistolaisia MSM:n tiedotusvälineitä ja useimpia akateemikkoja.</w:t>
      </w:r>
    </w:p>
    <w:p>
      <w:r>
        <w:rPr>
          <w:b/>
          <w:u w:val="single"/>
        </w:rPr>
        <w:t xml:space="preserve">135047</w:t>
      </w:r>
    </w:p>
    <w:p>
      <w:r>
        <w:t xml:space="preserve">5.</w:t>
        <w:tab/>
        <w:tab/>
        <w:tab/>
        <w:tab/>
        <w:t xml:space="preserve">&gt;Tosiasialliset tilastot osoittavat myös, että hyvin suuri osa muslimeista on sosiaalisesti ja teologisesti konservatiivisia ja kannattaisi lakeja, jotka rajoittavat kansalaisvapauksiamme heidän uskontonsa nimissä. Brittiläisille muslimeille tehdyssä tutkimuksessa todettiin, että ylivoimainen enemmistö oli sitä mieltä, että homoseksuaalisuus pitäisi kriminalisoida.  Toki he eivät välttämättä ole jihadisteja. Mutta jos uskot yhteiskunnan pakottamiseen elämään islamilaisten normien mukaan jopa vaaliuurnilla, olet islamisti ("jihadistit" ovat islamisteja, jotka kannattavat terrorismia keinona pakottaa yhteiskunta elämään islamilaisten normien mukaan).  Ovatko oikeistolaiset yhdysvaltalaiset kristityt, jotka uskovat, että homoseksuaalisuuden tai abortin pitäisi olla laitonta, siis kristittyjä? He eivät ehkä koskaan osallistuisi minkäänlaiseen aktivismiin pakottaakseen näkemyksensä ihmisille, mutta ei ole mitään todisteita siitä, että tämä muslimien "ylivoimainen enemmistö" tekisi niin (ja itse asiassa on olemassa aihetodisteita, jotka osoittavat, etteivät he tee niin).   Tommy Robinson ei ehkä sano kirjaimellisesti, että "kaikki muslimit ovat jihadisteja" tai "kaikki muslimit ovat ääriaineksia", mutta hän sanoo sen käytännössä, mutta hän käyttää nutturasanoja. Hänen (ja muiden hänen kaltaistensa) linja on "muslimi on ääri-ideologia". Tämä viittaa siihen, että kaikki, jotka noudattavat sitä, ovat ääriaineksia, vaikka itse asiassa muslimien suuri enemmistö ei selvästikään noudata islamia ääriaineksina. &gt; Ajatellaanpa "suuria keskusta-vasemmistolaisia sosialidemokraattisia poliittisia puolueita", vasemmistolaisia tiedotusvälineitä ja suurinta osaa akateemisista tutkijoista.  Tiedät varmasti hyvin, että tämä on täysin subjektiivista. HuffPon ja Guardianin kaltaisia tiedotusvälineitä pidetään yleisesti "vasemmistolaisina MSM:nä", mutta oikeisto- ja äärioikeistolaisissa piireissä niitä kutsutaan usein "äärivasemmistolaisiksi" tai jopa "ääriliikkeiksi".  Esimerkkinä siitä, miten tämä tapahtuu myös oikealla puolella, toimii hyvin Milo Yiannopolis - Milo korostaa usein vaivoin, että hän pitää näkemyksiään konservatiivis-keskeisinä, eikä missään nimessä äärimmäisinä. Vasemmistossa on kuitenkin paljon niitä, jotka pitävät joitakin hänen keskeisiä näkemyksiään - kuten sitä, että muslimit eivät ole tervetulleita länsimaihin ja että feminismi on vaarallinen ideologia - "äärioikeistolaisina".   Mielestäni hyvä osoitus siitä, onko jokin mielipide tai uskomus äärimmäinen vai maltillinen, on se, liittyykö siihen oman tahdon määrääminen muille ihmisille.  Näin ollen "Abortin pitäisi olla laiton" = äärimmäinen, kun taas "Jokaisella pitäisi olla mahdollisuus valita, tekeekö abortin vai ei" = maltillinen.   Tämä on suuri osa siitä syystä, miksi pidän itseäni pikemminkin liberaalina/progressiivisena kuin konservatiivina. Minulle liberaali/progressiivinen vaihtoehto on useimmiten se, jossa ihmisille annetaan mahdollisuus valita, kun taas konservatiivinen/reaktionäärinen kanta on se, jossa valinnanmahdollisuudet poistetaan.  (Aseiden valvonta on kai merkittävä poikkeus).</w:t>
      </w:r>
    </w:p>
    <w:p>
      <w:r>
        <w:rPr>
          <w:b/>
          <w:u w:val="single"/>
        </w:rPr>
        <w:t xml:space="preserve">135048</w:t>
      </w:r>
    </w:p>
    <w:p>
      <w:r>
        <w:t xml:space="preserve">6.</w:t>
        <w:tab/>
        <w:tab/>
        <w:tab/>
        <w:tab/>
        <w:tab/>
        <w:t xml:space="preserve">&gt;Ovatko siis oikeistolaiset yhdysvaltalaiset kristityt, jotka ovat sitä mieltä, että joko homoseksuaalisuus tai abortti pitäisi olla laitonta, kristittyjä?   Kyllä. Jos he haluavat lainsäädännöllisesti pakottaa uskonnolliset moraaliset näkemyksensä voimaan, he ovat kristittyjä. Olemme arvostelleet ja pilkanneet uskonnollista oikeistoa, aivan oikeutetusti, vuosikymmeniä länsimaissa. Mutta islamilaiseen vastineeseen ei suhtauduta samalla tavalla. &gt;He eivät ehkä koskaan osallistuisi minkäänlaiseen aktivismiin pakottaakseen näkemyksensä ihmisille, mutta ei ole mitään todisteita siitä, että tämä muslimien "ylivoimainen enemmistö" tekisi niin. Uskonnollinen oikeisto on todellakin yrittänyt käyttää valtiota pakottaakseen poliittiset mieltymyksensä muille. Mikään ei sano, etteivätkö fundamentalistimuslimit toimisi samalla tavalla. &gt;Tommy Robinson ei ehkä sano kirjaimellisesti "kaikki muslimit ovat jihadisteja" tai "kaikki muslimit ovat äärimuslimeja", mutta hän sanoo sen käytännössä, mutta hän käyttää niljakkaita sanoja. Hänen (ja muiden hänen kaltaistensa) linja on "muslimi on ääri-ideologia". Tämä viittaa siihen, että kaikki sitä noudattavat ovat ääriaineksia, vaikka itse asiassa muslimien suuri enemmistö ei selvästikään noudata islamia ääriaineksina.  Tommy Robinson ei ole kukaan, jolla on useita korkeakoulututkintoja. Hän ei puhu aiheesta erittäin tarkasti, kiillotetusti ja sivistyneesti, ja haisee luokkahierarkialta vaatia häntä tekemään niin. Kyllä, hän tietää, etteivät kaikki muslimit ole islamisteja, hän tietää eron ja on vahvistanut sen useaan otteeseen.   Sanotte, että hän käyttää "näätä-sanoja", mutta jos haluatte tuomita aktivisteja siitä, että he eivät käytä riittävän pätevää ja vivahteikasta kieltä, Tommy Robinson on suhteellisen lievä rikollinen.   Ei ole väärin sanoa, että islam, jos islamilla tarkoitetaan sen kansanomaisia ja laajalti omaksuttuja tulkintoja ja käsityksiä, sisältää tosiaankin periaatteita, jotka eivät juuri sovi nykyaikaiseen länsimaiseen kosmopoliittiseen, pluralistiseen ja liberaaliin demokratiaan.   Kun kritisoimme uskonnollista oikeistoa, emme todellakaan epäröineet lainata heidän pyhistä teksteistään "rähjäisiä jakeita" ja huomauttaa, että ne estivät heitä omaksumasta suvaitsevaa tulkintaa uskonnostaan. Me myös hyvin harvoin toimme esiin valtavia teologisia vivahteita, me harvoin näimme suurta vaivaa tehdessämme eroa uskontokuntien välillä, eikä meitä kutsuttu kiihkoilijoiksi, kun teimme niin (paitsi uskonnolliset oikeistolaiset itse, joita ei oteta vakavasti).  Miksi, sanokaa nyt, *sama kohtelu* on jotain käsittämätöntä kiihkoilua?  Kyllä, tiedän Mu'tazilitit, ja tiedän, että on olemassa Ibadit ja Ahmadit blaa blaa blaa, mutta ei voi *kitistä kielitieteestä* keinona kiertää sitä tosiasiaa, että nykymaailmassa *erittäin suuri osa muslimeista on salafisteja tai deobandisteja*. Aiotteko te valittaa siitä, että Tommy ei pysty siteeraamaan Averroesin näkemyksiä siitä, kuinka monta enkeliä voi seisoa nuppineulan päässä? Vai aiotko todella kohdata kritiikin sisällön? &gt;Olen varma, että tiedät hyvin, että tämä on täysin subjektiivista. HuffPon ja Guardianin kaltaisia lehtiä pidetään yleisesti "vasemmistolaisina MSM:nä", mutta oikeisto- ja äärioikeistolaisissa piireissä niitä kutsutaan usein "äärivasemmistolaisiksi" tai jopa "ääriliikkeiksi".  Kyllä, se, mikä lasketaan "maltilliseksi" ja mikä "äärimmäiseksi", voi olla subjektiivista. Henkilökohtaisesti olen sitä mieltä, että hyvä mittari sille, onko jokin mielipide/uskomus äärimmäinen vai maltillinen, on se, liittyykö siihen oman tahdon määrääminen muille ihmisille. Näin ollen "Abortin pitäisi olla laiton" = äärimmäinen, kun taas "Jokaisella pitäisi olla mahdollisuus valita, tekeekö abortin vai ei" = kohtalainen.  Tuon määritelmän mukaan olen täysin maltillinen, koska olen libertaari. Tosin jotkut kutsuisivat ideologiaani, joka määritellään kieltäytymällä määräämästä omaa tahtoani muille, "äärimmäiseksi". &gt;Se on suuri osa siitä syystä, miksi pidän itseäni liberaalina/progressiivisena, enkä konservatiivina. Minulle liberaali/progressiivinen vaihtoehto on useimmiten se, jossa ihmisille annetaan mahdollisuus valita, kun taas konservatiivinen/reaktiivinen kanta on sellainen, jossa valinnanmahdollisuudet poistetaan. (Aseiden valvonta on kai merkittävä poikkeus).  Kouluvalinta on toinen vaihtoehto. Ja se, että suuri osa "edistyksellisestä" vasemmistosta pitää sananvapautta cis het -valkoisten miesten salaliittona muiden sortamiseksi. Liberaali perinne välittää yksilön valinnanvapaudesta... Progressiivinen perinne, jonka juuret ovat viime kädessä totalitaarisen Auguste Comten teoksissa, ei kannata yksilön valinnanvapautta.</w:t>
      </w:r>
    </w:p>
    <w:p>
      <w:r>
        <w:rPr>
          <w:b/>
          <w:u w:val="single"/>
        </w:rPr>
        <w:t xml:space="preserve">135049</w:t>
      </w:r>
    </w:p>
    <w:p>
      <w:r>
        <w:t xml:space="preserve">7.</w:t>
        <w:tab/>
        <w:tab/>
        <w:tab/>
        <w:tab/>
        <w:tab/>
        <w:tab/>
        <w:t xml:space="preserve">&gt;Kyllä. Jos he haluavat lainsäädännöllisesti pakottaa uskonnolliset moraalikäsityksensä voimaan, he ovat kristittyjä. Olemme kritisoineet ja pilkanneet uskonnollista oikeistoa, aivan oikeutetusti, vuosikymmeniä länsimaissa. Mutta islamilaiseen vastineeseen ei suhtauduta samalla halveksunnalla.  Jos (enkä väitä, että teet niin - mutta monet ihmiset, jotka ovat "sinun puolellasi" väittelyssä, tekevät niin) kannatat liikettä, joka on tällä hetkellä vallalla "populistisen" oikeiston keskuudessa - esimerkiksi Trumpin kannattajat, "alt right"/"alt lite", suositut oikeistolaiset/antiprogressiiviset nettikommentaattorit, kuten Milo, Cernovich, Coulter, Proud Boy -liike - niin silloin heität väistämättä hattusi "uskonnollisten oikeistolaisten" kanssa. Juuri nämä ihmiset ja heidän kannattajansa ovat saaneet aikaan nykyisen tilanteen. Ja voit kutsua itseäsi liberaaliksi tai libertaariksi tai jopa "epäpoliittiseksi ihmiseksi, joka haluaa vain pelata pelejä" - mutta seisomalla liberalismin ja edistysmielisyyden tiellä mahdollistat noiden ihmisten toiminnan ja lopulta asetut heidän puolelleen keskustelussa. &gt;Tommy Robinson ei ole joku, jolla on useita korkeakoulututkintoja. Hän ei puhu aiheesta erittäin tarkasti, kiillotetusti ja sivistyneesti, ja haisee luokkahierarkialta periaatteessa vaatia häntä tekemään niin. Kyllä, hän tietää, etteivät kaikki muslimit ole islamisteja, hän tietää eron ja on vahvistanut sen useaan otteeseen.  Onko todella "luokkahenkistä" olla eri mieltä jonkun kanssa, koska ei pidä häntä tarpeeksi koulutettuna ymmärtääkseen, mistä hän puhuu? Vaikuttaa siltä, että vihjaat juuri siihen - Tommyn tapauksessa en kuitenkaan usko, että hänellä on puutteita koulutuksessa. Asian perusasiat eivät ole monimutkaisia, et tarvitse sosiologian tai teologian korkeakoulututkintoa ymmärtämään periaatteita. Tommy ei ole perinteisesti koulutettu, mutta hän ei ole tyhmä, hän tietää mitä tekee. Kun arvostelimme uskonnollisia oikeistolaisia, emme suinkaan peittelemättä siteeranneet heidän pyhien tekstiensä "pehmojakeita" ja huomauttaneet, että ne olivat esteenä sille, että he omaksuisivat suvaitsevaisen tulkinnan uskonnostaan. Me myös hyvin harvoin toimme esiin valtavia teologisia vivahteita, me harvoin näimme suurta vaivaa tehdessämme eroa uskontokuntien välillä, eikä meitä kutsuttu kiihkoilijoiksi, kun teimme niin (paitsi uskonnolliset oikeistolaiset itse, joita ei oteta vakavasti).  Miksi, sanokaa nyt, sama kohtelu on jotain käsittämätöntä kiihkoilua?  En usko, että se on käsittämätöntä kiihkoilua. Liberaalina edistysmielisenä sanon mielelläni, että monet fundamentalistisen islamin periaatteista ovat mielestäni täysin vastenmielisiä ja yhteensopimattomia nykyaikaisen, liberaalin yhteiskunnan ja arvojen kanssa. Tiedän varmasti, että kaikki liberaalit ja edistykselliset ystäväni sanoisivat samoin. Sanomme mielellämme, että esimerkiksi homojen tappaminen homouden vuoksi, naisten pakottaminen peittämään kasvonsa julkisesti, avionrikkojien kivittäminen ja niin edelleen ovat barbaarisia ja väärin. En todellakaan tunne yhtään liberaalia, joka kiistäisi tämän tai jättäisi puhumatta siitä.   Ajatus siitä, että liberaalit puolustelevat tällaisia asioita tai jättävät puhumatta niistä, on mielestäni oikeiston salaliitto, jota käytetään vasemmiston ja edistysmielisten poliittisten näkemysten vastustamiseen.  Vasemmistolaiset/progressiiviset vastustavat oikeistolaisia poliittisia näkemyksiä, jotka antavat ymmärtää, että KAIKKI muslimit ovat samaa mieltä näistä kauheista ja totalitaarisista ihanteista, ja erityisesti niitä, jotka yrittävät sanoa, että tämä "tosiasia" tarkoittaa, että muslimien ei pitäisi olla länsimaissa/ei-islamilaisissa maissa.   Voisitte sanoa, että ette usko tämäntasoiseen ääriajatteluun - ehkä te itse olette tyytyväinen siihen, että "maltilliset" muslimit voivat asua länsimaisissa yhteiskunnissa ja integroitua niihin (säilyttäen samalla oman kulttuuriperintönsä siinä määrin kuin se ei rajoita kenenkään muun vapauksia). Mutta riittää, kun katsoo kommentteja esimerkiksi Breitbartin artikkeleihin tai kuuntelee Milon tai Coulterin muslimien vastaisia puheita, niin huomaa, että näkemys, jonka mukaan muslimit pitäisi kokonaan kieltää länsimaista (tai jopa pyyhkiä kokonaan maan päältä), on melko vakiintunut ja kiistaton "oikeiston" keskuudessa.   Olen sen verran ennakkoluuloton, että pystyn näkemään, että vasemmistossa on totalitaristisen ajattelun elementtejä - koska yhteiskunta tarvitsee lopulta jossain määrin lakeja toimiakseen, ja lait johtavat väistämättä siihen, että oikeuksia rajoitetaan ja vapauksia loukataan.   Mielestäni vasemmiston totalitarismi ulottuu kuitenkin niin pitkälle, että se rajoittaa ihmisten ehdotonta sananvapautta silloin, kun tämä puhe voi yllyttää vihaan tai vahingoittaa muita. Ja sellaisiin asioihin kuin yritysten velvoittaminen palkkaamaan ja maksamaan oikeudenmukaisesti vähemmistöille.   Oikeiston ehdottaman totalitarismin laajuus - ei abortteja, ei homoseksuaalisuutta, ei-valkoisten pakollinen kotiuttaminen tai jopa tuhoaminen (jälleen kerran SINÄ et ehkä usko tähän, mutta BB:n kaltaisten oikeistolaisten julkaisujen kommenttien perusteella on kiistatonta, että monilla on nämä näkemykset) on paljon kauhistuttavampi ehdotetun totalitarismin laajuus.</w:t>
      </w:r>
    </w:p>
    <w:p>
      <w:r>
        <w:rPr>
          <w:b/>
          <w:u w:val="single"/>
        </w:rPr>
        <w:t xml:space="preserve">135050</w:t>
      </w:r>
    </w:p>
    <w:p>
      <w:r>
        <w:t xml:space="preserve">8.</w:t>
        <w:tab/>
        <w:tab/>
        <w:tab/>
        <w:tab/>
        <w:tab/>
        <w:tab/>
        <w:tab/>
        <w:t xml:space="preserve">&gt; Jos kannatat liikettä, joka on tällä hetkellä vallalla "populistisen" oikeiston keskuudessa - esim. Trumpin fanit, "alt right"/"alt lite", suositut oikeistolaiset/antiprogressiiviset nettikommentaattorit, esim. Milo, Cernovich, Coulter, Proud Boy -liike - niin olet väistämättä heittämässä hattua "uskonnollisen oikeiston" kanssa. Juuri nämä ihmiset ja heidän kannattajansa ovat saaneet aikaan nykyisen tilanteen. Ja voit kutsua itseäsi liberaaliksi tai libertaariksi tai jopa "epäpoliittiseksi ihmiseksi, joka haluaa vain leikkiä pelejä" - mutta seisomalla liberalismin ja edistysmielisyyden tiellä mahdollistat näiden ihmisten toiminnan ja lopulta asetut heidän puolelleen keskustelussa.  Jaa ja hallitse -taktiikka. Paitsi että olet täysin epätarkka. Alt-liitolla ja jopa alt-rightilla on tapana tehdä kaikkensa rikkoakseen ja järkyttääkseen uskonnollisen oikeiston herkkyyttä. Milo on avoimesti torjunut uskonnollisen oikeiston ja on itse räikeän homo ja naimisissa miehen kanssa, hän on puhunut siitä, kuinka hän oli Marilyn Mansonin fani edellisen kulttuurisodan aikana jne. Suuri osa alt-rightista on aborttimyönteinen, osa siitä (mukaan lukien Richard Spencer itse) hyväksyy homot, ja koko alt-rightin maailmankuva on yhteensopimaton konservatiivisen kristinuskon kanssa, sellaisena kuin se on Yhdysvalloissa (alt-right on melko antisemitistinen, kun taas konservatiiviset kristityt ovat filosemitistisiä).  Puhumattakaan siitä, että *konservatiivinen kristinusko on sekä poliittisessa että väestöllisessä taantumassa*. Nuoremmat evankeliset ovat muuten vähemmän homovastaisia kuin vanhemmat, joten "konservatiiviset kristityt" ovat joka päivä vähemmän konservatiivisia.   Pakettijakelusi "liberalismista ja edistysmielisyydestä" on suorastaan väärässä joka tasolla. &gt;Onko todella "luokkahistoriallista" olla eri mieltä jonkun kanssa, koska et pidä häntä tarpeeksi koulutettuna ymmärtääkseen mistä hän puhuu?   On luokkahenkistä hylätä heidät heti rasisteiksi, koska he eivät käytä riittävän kaunopuheista terminologiaa. Sinun pitäisi ainakin yrittää harjoittaa tulkinnallista hyväntekeväisyyttä. &gt;Kysymyksen perusasiat eivät ole monimutkaisia, et tarvitse sosiologian tai teologian korkeakoulututkintoa ymmärtämään periaatteita. Tommy ei ole perinteisesti koulutettu, mutta hän ei ole tyhmä, hän tietää mitä tekee. Siksi sanomani "näädän sanat".  Pitäisitkö Douglas Murrayta sitten rasistina? Tai kiihkoilijan? Entä Bruce Bawer? Koska en näe, että he esittävät olennaisesti erilaisia argumentteja, he vain käyttävät koulutetumpaa kieltä. &gt;En usko, että se on käsittämätöntä kiihkoilua. Liberaalina edistysmielisenä sanon mielelläni, että monet fundamentalistisen islamin periaatteet ovat mielestäni täysin vastenmielisiä ja yhteensopimattomia modernin, liberaalin yhteiskunnan ja arvojen kanssa. Tiedän varmasti, että kaikki liberaalit ja edistykselliset ystäväni sanoisivat samoin.  Miksi sitten Sam Harrisia ja Richard Dawkinsia, jotka molemmat ovat laajasti ottaen vasemmistolaisia, syytetään kiihkoilusta, koska he sanovat *juuri näin*? Entä Bill Maher?  Vasemmistolaiset/progressiiviset vastustavat oikeistolaisia poliittisia näkemyksiä, jotka antavat ymmärtää, että KAIKKI muslimit ovat samaa mieltä noista kauheista ja totalitaarisista ihanteista, ja erityisesti niitä, jotka yrittävät sanoa, että tämä "tosiasia" tarkoittaa, että muslimien ei pitäisi olla länsimaissa/ei-islamilaisissa maissa.  Pamela Gelleriä ja ehkä Miloa lukuun ottamatta en tunne ketään, joka sanoisi näin. Douglas Murray ei sano niin. Tommy Robinson ei. Harris ja Dawkins eivät. Christopher Hitchens ei koskaan sanonut niin. Maajid Nawaz ei sano niin (hän on itse asiassa muslimi). Ayaan Hirsi Ali ei ole (ja hän nimenomaan torjuu tällaiset kannat kirjassaan *Heretic*). Lähes kaikkia näitä henkilöitä ovat kuitenkin tietyt vasemmiston edustajat syyttäneet "rasismista" ja "islamofobiasta" &gt;Mutta teidän tarvitsee vain mennä katsomaan kommentteja vaikkapa Breitbartin artikkeleihin Kyllä, Breitbartin artikkeleiden kommentit ovat helvetinmoinen roskakori. Mutta on poikkeuksellisen epätodennäköistä, että *Breitbartin artikkeleiden kommentit* tulevat ohjaamaan länsimaiden politiikkaa. Tiedät, että nuo ihmiset ovat poikkeuksellisen marginaalisia. &gt;Näkemys, jonka mukaan heidät pitäisi kokonaan kieltää länsimaista (tai jopa pyyhkiä kokonaan maan päältä), on melko vakiintunut ja kiistaton "oikeiston" keskuudessa.  Koska olen ollut libertaristi vuosikymmeniä ja puhunut vasemmiston ja oikeiston edustajien kanssa, ajatus siitä, että kaiken islamilaisen maahanmuuton lännessä pitäisi olla kiellettyä, on *kaikkea muuta kuin* oikeiston hyväksymä ortodoksi. Enimmillään näen perusteluja kansalaisarvotesteille, tehostetuille seulonnoille terrorismiin liittyvien yhteyksien varalta ja joissakin tapauksissa väliaikaisille määrällisille rajoituksille tai väliaikaisille tauoille. Ja oletko *vittu tosissasi* siitä ajatuksesta, että "muslimien pyyhkiminen pois maan päältä" on jotenkin hyväksyttyä ortodoksisuutta oikeistossa?!? *Libertaarit, paleokonservatiivit ja trumpistit ovat kaikki vähemmän interventionistisia kuin uuskonservatiivit*, joten se on vielä *todennäköisempää*.   Yksi tai kaksi kiihkoilijaa *Breitbartissa* ei kerro mitään todellisista poliittisista ohjelmista. &gt;Olen tarpeeksi ennakkoluuloton nähdäkseni, että vasemmistossa on totalitaristisen ajattelun elementtejä - johtuen siitä, että loppujen lopuksi yhteiskunta tarvitsee jossain määrin lakeja toimiakseen, ja lait johtavat väistämättä siihen, että oikeuksia rajoitetaan ja vapauksia loukataan.  Se ei ole lainkaan ennakkoluuloton näkemys. Se on valheellinen yritys tasapainoa, ja te tiedätte sen. Lain oikea tehtävä on *varmistaa* oikeudet kieltämällä niiden *rikkominen*. Ei ole olemassa "oikeutta murhaan", ja näin ollen murhan vastaiset lait eivät loukkaa kenenkään oikeuksia.   Kyllä, yhteiskunta tarvitsee lakeja, mutta se on tyhjänpäiväinen totuus.   Jätät huomiotta vasemmiston totalitarismin järjettömän pitkän historian; kaikki Marxin innoittamat ideologian muodot rappeutuivat totalitarismiksi. Vasemmiston ideologia, 20/30/40-luvun progressiivisuus, oli pohjimmiltaan fasismia pseudotieteellisin teeskentelyin. Auguste Comte tuskin oli oikeistolainen, ja hänen filosofiansa on ollut järjettömän vaikutusvaltainen teknokraattiseen vasemmistoon; Comte oli harras totalitaristi. &gt;Vasemmiston totalitarismin laajuus ulottuu mielestäni kuitenkin siihen, että ihmisten ehdotonta sananvapautta rajoitetaan silloin, kun puheella on potentiaalia yllyttää vihaan tai vahingoittaa muita.   "Kiihottamisella" on laissa hyvin erityinen merkitys. Se edellyttää välittömän lainvastaisen toiminnan puolustamista. Vasemmiston ehdottamat sananvapauden rajoitukset ovat paljon, paljon laajempia ja sisältävät jopa Charles Murrayn *Kellokäyrän* kaltaisia kirjoja (joka on kiistanalainen mutta tuskin kiihottava). &gt;Oikeiston ehdottaman totalitarismin laajuus - ei abortteja, ei homoseksuaalisuutta Paskapuhetta. Jälleen kerran, on libertaristeja (enimmäkseen aborttimyönteisiä, jotka hyväksyvät yleisesti yksityisen seksuaalisen käyttäytymisen), monet populistis-nationalistiset puolueet ovat aborttimyönteisiä (esimerkiksi Pauline Hansonin One Nation -puolue Australiassa... Hanson kannattaa aborttia pyynnöstä), ja homoavioliittokysymys on periaatteessa ratkaistu. Tuleva evankelikaalisten kristittyjen sukupolvi ei ole vain vähemmän runsaslukuisempi kuin edellinen, vaan myös hyväksyvämpi homoavioliiton suhteen. &gt;BBB:n kaltaisten oikeistolaisten julkaisujen kommenteista käy ilmi, että monilla on nämä näkemykset, eivätkä nämä ihmiset tee politiikkaa. Helvetti, he ovat äärimmäisempiä kuin Breitbartin omat kirjoittajat.  ----- Koko kirjoituksesi ei ole muuta kuin yritys kieltää se tosiasia, että kulttuurisota on muuttunut radikaalisti. Teeskentelet yhä, että radikaaleja dominionisteja on yhä liikkeellä, vaikka todellisuus on, että nykyoikeistosta on tullut huomattavasti maallistuneempi ja joissakin asioissa paljon sosiaalisesti liberaalimpi kuin ennen. Kuten jopa Angela Nagle... vanha vasemmistolainen ja *Kill All Normies* -kirjan kirjoittaja huomautti... Alt-Right (ja hän puhui *todellisesta* Alt-Rightista, ei Sargon of Akkadin kaltaisista ihmisistä) on oikeisto, joka on täysin vailla kristillistä moraalia.  Yritetään heilutella 90-luvun kulttuurisodan lippuja, mutta siinä ei ole mitään järkeä nykymaailmassa.</w:t>
      </w:r>
    </w:p>
    <w:p>
      <w:r>
        <w:rPr>
          <w:b/>
          <w:u w:val="single"/>
        </w:rPr>
        <w:t xml:space="preserve">135051</w:t>
      </w:r>
    </w:p>
    <w:p>
      <w:r>
        <w:t xml:space="preserve">9.</w:t>
        <w:tab/>
        <w:tab/>
        <w:tab/>
        <w:tab/>
        <w:tab/>
        <w:tab/>
        <w:tab/>
        <w:tab/>
        <w:t xml:space="preserve">&gt; Teeskentelet yhä, että radikaaleja dominionisteja on liikkeellä, vaikka todellisuus on, että nykyoikeistosta on tullut huomattavasti maallistuneempi ja joissakin asioissa paljon sosiaalisesti liberaalimpi kuin ennen</w:t>
        <w:t xml:space="preserve">  Jos nykyoikeistosta on tulossa liberaalimpi, se ei tarkoita, että nykyoikeisto muuttuu - se tarkoittaa, että yhä useammat ihmiset hyväksyvät liberaalit arvot (joita oikeisto ei perinteisesti ole ollut). Ja olen täysin samaa mieltä.   Mutta luulen rehellisesti, että yritätte maalata kuvaa uudesta, parannetusta, päivitetystä oikeistosta - joka hyväksyy homot, hyväksyy henkilökohtaiset vapaudet abortin kaltaisissa asioissa jne.... mikä on parhaimmillaan vain ohuesti verhottu yritys houkutella "uutta verta" heittämällä pois joitakin ajatuksia, jotka eivät yksinkertaisesti kelpaa nykymaailmassa (esim. Milo on "räikeän homo" - ja samalla hän ottaa homovastaisen kannan lähes kaikkiin homojen oikeuksia koskeviin kysymyksiin - kuten homoavioliittoon, jota hän on itse harrastanut, mutta väittää, että sitä pitäisi kutsua "joksikin muuksi").  Ja pahimmillaan (äärioikeiston tapauksessa) on täsmälleen samanlainen kuin vanha oikeisto on aina ollut.  Sinun on myönnettävä, että niin sanotulla uudella, "liberaalilla" oikeistolla, jonka olemassaolosta yrität vakuuttaa minut, ja vanhanaikaisella, raamattua hakkaavalla, ristiä polttavalla oikeistolla on hirvittävän paljon yhteistä - Trumpin rakastaminen, feminismin vihaaminen, islamin vihaaminen, #metoo:n hylkääminen, uskominen perinteisiin sukupuolirooleihin, halukkuus osallistua salaliittoteorioihin (Pizza Gate, Sandy Hookin ollessa väärän lipun takana), ja koska keskustelemme tästä Gamergate-subredditissä, vihaaminen Anita Sarkeesiaania/Zoe Quinninia kohtaan.   Ja jos otamme mukaan Breitbartin lukijat/kommentoijat (joihin he varmasti lukeutuvat, enkä usko, että heitä voi sulkea pois vain siksi, että he eivät sovi käsitykseesi "uudesta oikeistosta"), voimme ottaa mukaan myös valkoisen nationalismin.  Breitbart muuten edustaa jossain määrin "äärioikeiston" maltillisempaa päätä - olisin helposti voinut mainita Andrew Anglinin tai Richard Spencerin - suoranaiset valkoiset nationalistit.    Voitte sanoa, että ne ovat erilaisia, mutta ne ovat monessa suhteessa yksiselitteisesti samoja. Kyseessä on siis oikeastaan vain PR-harjoitus.</w:t>
      </w:r>
    </w:p>
    <w:p>
      <w:r>
        <w:rPr>
          <w:b/>
          <w:u w:val="single"/>
        </w:rPr>
        <w:t xml:space="preserve">135052</w:t>
      </w:r>
    </w:p>
    <w:p>
      <w:r>
        <w:t xml:space="preserve">10.</w:t>
        <w:tab/>
        <w:tab/>
        <w:tab/>
        <w:tab/>
        <w:tab/>
        <w:tab/>
        <w:tab/>
        <w:tab/>
        <w:tab/>
        <w:t xml:space="preserve">&gt;Jos nykyoikeistosta on tulossa liberaalimpi, se ei tarkoita, että nykyoikeisto olisi muuttumassa - se tarkoittaa, että yhä useammat ihmiset hyväksyvät liberaalit arvot (joita oikeisto ei perinteisesti ole ollut). Ja olen täysin samaa mieltä.  Tuo on ristiriitainen väite. Jos nykyoikeiston ihmiset hyväksyvät yhä enemmän liberaaleja arvoja, se tarkoittaa, että nykyoikeisto on muuttumassa. Määritelmällisesti. &gt;Mutta luulen rehellisesti, että yrität maalata kuvaa uudesta, parannetusta, päivitetystä oikeistosta - joka hyväksyy homot, hyväksyy henkilökohtaiset vapaudet abortin kaltaisissa asioissa jne.... mikä on parhaimmillaan vain ohuesti verhottu yritys houkutella "uutta verta" heittämällä pois joitakin ajatuksia, jotka eivät yksinkertaisesti kelpaa nykymaailmassa (esim. Milo on "räikeän homo" - ja samalla hän ottaa homovastaisen kannan lähes kaikkiin homojen oikeuksia koskeviin kysymyksiin - kuten homoavioliittoon, jota, vaikka hän on itse harrastanut sitä, hän väittää, että sitä pitäisi kutsua "joksikin muuksi").  Ensinnäkin Milo *muutti kantaansa* homoavioliittokysymykseen, kun hän rakastui ja meni naimisiin. Hän on hiljattain sanonut, että hänen mielestään ainoa syy, miksi ihmiset epäävät samaa sukupuolta olevilta pareilta oikeuden siviiliavioliittoon, on puhdas julmuus. Hän muutti aiempaa kantaansa ja myönsi sen.  Obama kehittyi. Niin myös Milo.  Puhumattakaan siitä, että homoavioliittojen vastustaminen *oli ennen yleistä radikaalivasemmistossa*. Itse asiassa radikaali queer-vasemmisto piti homoavioliittoa ennen kulttuurisena sulauttamisyrityksenä ja patriarkaalisten ja heteronormatiivisten instituutioiden tuomisena queer-kulttuuriin. Andrew Sullivanin ja Bruce Bawerin kaltaisten *homokonservatiivien ja -maltillisten* työ teki homoavioliittoa ensimmäisenä tunnetuksi (lue *A Place At The Table* ja *Virtually Normal*).   Miksi radikaali vasemmisto saa vapaat kädet, sillä heidän argumenttinsa *ei* tahraa tai mitätöi vasemmistoa, mutta Bawer ja Sullivan eivät jotenkin osoita mitään oikeiston näkökulmien muuttumisesta?  Lopuksi, koko tähänastinen argumenttisi on *järjestelmällisesti jättänyt huomiotta ideologisten libertaarien olemassaolon*. Loppujen lopuksi he vaikeuttavat yksinkertaista manikealaista kertomusta "jos kannatat aborttioikeuksia ja samaa sukupuolta olevien avioliitto-oikeuksia, sinun on kuolematta tuettava demokraatteja, koska kaikki republikaanit ovat pahoja", jota yrität kutoa.   &gt;Sinun on myönnettävä, että niin sanotulla uudella, "liberaalilla" oikeistolla, jonka olemassaolosta yrität vakuuttaa minut, ja vanhanaikaisella, Raamattua hakkaavalla, ristinpalvojaa polttavalla oikeistolla on hirveän paljon yhteistä - Rakkaus Trumpiin, Trump on sosiaalisesti liberaalisin republikaaniehdokas vuosikymmeniin, kolmesti naimisissa oleva rivo suustaan irvaitseva naistenmies, joka on julkisesti kyseenalaistanut huumausaineiden vastaisen sodan ja interventionistisen ulkopolitiikan osat ja joka kolmiulotteli *vasempaan* kansainvälisissä talouskysymyksissä valloittaakseen perinteisesti demokraattisen äänestäjäkunnan (ruostevyöhykkeen työväenluokka) ja voittaakseen näin presidentinvaalin.  Niin... äärioikeisto, vai mitä? Lisäksi hänen maahanmuuttopolitiikkansa toimii työvoiman protektionismiin ja sekä Sanders että Hillary halusivat lisää rajavalvontaa myös. &gt;viha feminismiä kohtaan, Equivocation. Feminismi ei ole monoliitti. Voit vihata nykyfeminismiä ja samalla hyväksyä ajatuksen, että naisten pitäisi halutessaan saada töitä tai elää uranaisena. Puhumattakaan siitä, että on olemassa useita syitä inhota nykyfeminismiä, joista kaikki eivät ole traditionalistisia... Vastustan nykyfeminismiä *syistä, että se ei ole tarpeeksi anti-traditionalistinen*. &gt;viha islamia kohtaan, George W. Bush oli usein vaivautunut korostamaan, ettei hän ole sodassa islamia vastaan, ainoastaan terrorismia vastaan, ja että hän pitää islamia "rauhan uskontona". Puhumattakaan siitä, että uusi ateistiliike oli liberaalien ja vasemmistolaisten hallitsema, mutta suhtautui silti varsin kriittisesti moniin islamin osa-alueisiin. &gt;metoo:n hylkääminen, usko oikeudenmukaiseen oikeudenkäyntiin ja syyttömyysolettamaan on nyt oikeistolainen kanta? Puhumattakaan siitä, että #MeToo aloitettiin vastauksena Harvey Weinsteinin seksuaalista hyväksikäyttöä koskeviin väitteisiin, ja *valtava määrä konservatiiveja juhli riemuiten Hillaryn valtavan lahjoittajan kaatumista*. &gt;uskomus perinteisiin sukupuolirooleihin, Tässä olet enimmäkseen oikeassa, mutta samalla tavalla vasemmistolaiset syyttävät johdonmukaisesti miesten ihmisoikeusaktivisteja (Men's Human Rights Activists) ja MGTOW:ita (MGTOWs) "oikeistolaisuudesta". Kuitenkin sekä MHRM että MGTOW perustuvat perinteisten maskuliinisten sukupuoliroolien *hylkäämiseen*. Varsinaiset alt-rightit ovat traditionalisteja, sen myönnän. &gt;halukkuus osallistua salaliittoteorioihin (Pizza Gate, Sandy Hook on väärä lippu) Kyllä, ja vasemmisto *ei* usko salaliittoteorioihin lainkaan! Voi mitä vitun mätää. Nancy MacLeanin *Democracy In Chains* on vasemmistolainen salaliittoteoria, jota edistää Duken yliopiston historioitsija, helvetti soikoon. Puhumattakaan siitä, että suuri osa sionisminvastaisesta vasemmistosta on taipuvainen omaksumaan tiettyjä vastenmielisiä salaliittoteorioita "juutalaisista". &gt;ja, koska keskustelemme tästä Gamergate-subredditissä, viha Anita Sarkeesian/Zoe Quinniä kohtaan.  Kyllä, henkilökohtainen vihamielisyys *kahta tiettyä ihmistä* kohtaan lasketaan jotenkin merkitykselliseksi ja syvälliseksi poliittiseksi kysymykseksi, joka määrittelee ideologian olennaiset piirteet. Huomaa sarkasmi. &gt;Ja jos otamme mukaan Breitbartin lukijat/kommentoijat (joihin he varmasti lukeutuvat, enkä usko, että heitä voi sulkea pois vain siksi, etteivät he sovi käsitykseesi "uudesta oikeistosta"), voimme ottaa mukaan myös valkoisen nationalismin.   Syyllisyys assosiaation kautta. Kuka tahansa voi kommentoida Breitbartia. Puhumattakaan siitä, että *Breitbartin* toimituksellisen linjan ja kannanotot määräävät Breitbartin *kirjoittajat* eivätkä *lukijat*. &gt;Olisin helposti voinut mainita Andrew Anglinin tai Richard Spencerin - suoranaisia valkoisia nationalisteja.  Ai niin, Andrew Anglin... se tyyppi, joka julisti pyhän sodan Milo Yiannopoulosia vastaan. Etnonationalismi... ideologia, joka hylkää kansalaisnationalismin aisankannattajana ja liberaalin individualismin juutalaisena salaliittona.  Ole kiltti, kerro minulle, miten klassisen liberaalin, individualismille ja valistuksen arvoille rakentuvan kansalaisnationalismin tukeminen *jollakin tavalla rinnastuu alt-rightin tukemiseen... liikkeen, joka hylkää valistuksen individualismin, kansalaisnationalismin ja klassisen liberalismin*. &gt;Voit sanoa, että ne ovat erilaisia, mutta ne ovat monin tavoin yksiselitteisesti samoja.  Samalla argumentaatiolla voisin sanoa, että progressivismi on yksiselitteisesti sama asia kuin natsismi. Melko lailla jokainen piirre, jonka vedotat todisteeksi siitä, että (esimerkiksi) Paul Joseph Watsonin kaltaiset ihmiset eivät eroa KKK:n jäsenistä, on ideologinen epäolennaisuus, jolla ei ole mitään tekemistä poliittisen filosofian todellisen sisällön kanssa. &gt;Se on siis oikeastaan vain PR-harjoitus.  Aivan kuten sinun viesteissäsi. Kiellät edelleen sen, että kulttuurisodan rajat ovat radikaalisti muuttuneet. Yrität edelleen vaatia, että kuolematon tuki jokaiselle nykyvasemmiston ylilyönnille on hinta sosiaaliliberalismin hyväksymisestä. Näytät edelleen uskovan, että fundamentalistiset kristityt odottavat siivellä, vaikka heidän vaikutusvaltansa ja lukumääränsä ovat jyrkässä laskussa. Näytätte edelleen pitävän Aasipuoluetta kansalaisvapauksien ja kulttuurisen sallivuuden puolueena, vaikka he käyttävätkin yliampuvia feministejä sensuroivien kirkkoherrojen armeijana ja oikeuskäsittelyn vastaisina puolestapuhujina.   En missään nimessä ehdottaisi, että kenenkään, joka on "todellinen" sosiaaliliberaali, pitäisi äänestää suoraan republikaaneja. On demokraatteja, jotka ovat säilyttäneet omistautumisen kansalaisvapauksille ja kulttuuriliberalismille. Te sen sijaan yritätte vahvistaa sitä suoranaista valhetta, jonka mukaan seksi, huumeet ja rock &amp; roll ovat yksinomaan aasipuolueen omaisuutta.</w:t>
      </w:r>
    </w:p>
    <w:p>
      <w:r>
        <w:rPr>
          <w:b/>
          <w:u w:val="single"/>
        </w:rPr>
        <w:t xml:space="preserve">135053</w:t>
      </w:r>
    </w:p>
    <w:p>
      <w:r>
        <w:t xml:space="preserve">11.</w:t>
        <w:tab/>
        <w:tab/>
        <w:tab/>
        <w:tab/>
        <w:tab/>
        <w:tab/>
        <w:tab/>
        <w:tab/>
        <w:tab/>
        <w:tab/>
        <w:t xml:space="preserve">Hei! Olet tehnyt yleisen kirjoitusvirheen. Sana "julkisesti" kirjoitetaan oikeastaan "julkisesti". Toivottavasti tämä auttaa!</w:t>
      </w:r>
    </w:p>
    <w:p>
      <w:r>
        <w:rPr>
          <w:b/>
          <w:u w:val="single"/>
        </w:rPr>
        <w:t xml:space="preserve">135054</w:t>
      </w:r>
    </w:p>
    <w:p>
      <w:r>
        <w:t xml:space="preserve">1. Hassua, miten T_D-käyttäjiä täynnä oleva subreddit yhtäkkiä hyväksyy, että nytimesin artikkeli ei ole valeuutinen.   Miksiköhän?   Inb4 täysin jälkeenjäänyttä henkistä voimistelua.</w:t>
      </w:r>
    </w:p>
    <w:p>
      <w:r>
        <w:rPr>
          <w:b/>
          <w:u w:val="single"/>
        </w:rPr>
        <w:t xml:space="preserve">135055</w:t>
      </w:r>
    </w:p>
    <w:p>
      <w:r>
        <w:t xml:space="preserve">1. Huijaat kokeessa, opettaja katsoo sinua yrittäen selvittää, mitä on tekeillä " tuijota raiskausta! "Opettaja saa potkut.</w:t>
      </w:r>
    </w:p>
    <w:p>
      <w:r>
        <w:rPr>
          <w:b/>
          <w:u w:val="single"/>
        </w:rPr>
        <w:t xml:space="preserve">135056</w:t>
      </w:r>
    </w:p>
    <w:p>
      <w:r>
        <w:t xml:space="preserve">2.</w:t>
        <w:tab/>
        <w:t xml:space="preserve">&gt; olla luokassa &gt; huijaaminen kokeessa &gt; opettaja epäilee ja alkaa katsoa &gt; get_triggered.gif &gt; opettaja saatetaan ulos ja rehtori kirjoittaa "tuijottamisesta raiskauksesta" &gt; qt π huomaa, että alkaa katsoa minua &gt; repeat.jpeg &gt; mfw opettaja rPed minua &gt; mfw neitsyys suojattu &gt; mfw ei reputtanut ei pähkinä marraskuu</w:t>
      </w:r>
    </w:p>
    <w:p>
      <w:r>
        <w:rPr>
          <w:b/>
          <w:u w:val="single"/>
        </w:rPr>
        <w:t xml:space="preserve">135057</w:t>
      </w:r>
    </w:p>
    <w:p>
      <w:r>
        <w:t xml:space="preserve">3.</w:t>
        <w:tab/>
        <w:tab/>
        <w:t xml:space="preserve">Epäonnistui kunnolla greentext vaikka</w:t>
      </w:r>
    </w:p>
    <w:p>
      <w:r>
        <w:rPr>
          <w:b/>
          <w:u w:val="single"/>
        </w:rPr>
        <w:t xml:space="preserve">135058</w:t>
      </w:r>
    </w:p>
    <w:p>
      <w:r>
        <w:t xml:space="preserve">1. Luulen, että hän on ärtynyt.  Hyvällä syyllä.</w:t>
      </w:r>
    </w:p>
    <w:p>
      <w:r>
        <w:rPr>
          <w:b/>
          <w:u w:val="single"/>
        </w:rPr>
        <w:t xml:space="preserve">135059</w:t>
      </w:r>
    </w:p>
    <w:p>
      <w:r>
        <w:t xml:space="preserve">2.</w:t>
        <w:tab/>
        <w:t xml:space="preserve">Älykkyys, jonka varassa hän istuu, mutta jonka varassa hän ei voi toimia. . .</w:t>
      </w:r>
    </w:p>
    <w:p>
      <w:r>
        <w:rPr>
          <w:b/>
          <w:u w:val="single"/>
        </w:rPr>
        <w:t xml:space="preserve">135060</w:t>
      </w:r>
    </w:p>
    <w:p>
      <w:r>
        <w:t xml:space="preserve">3.</w:t>
        <w:tab/>
        <w:tab/>
        <w:t xml:space="preserve">Uskon, että siihen puututaan, mutta tavalla, joka ei romahduta länttä.</w:t>
      </w:r>
    </w:p>
    <w:p>
      <w:r>
        <w:rPr>
          <w:b/>
          <w:u w:val="single"/>
        </w:rPr>
        <w:t xml:space="preserve">135061</w:t>
      </w:r>
    </w:p>
    <w:p>
      <w:r>
        <w:t xml:space="preserve">4.</w:t>
        <w:tab/>
        <w:tab/>
        <w:tab/>
        <w:t xml:space="preserve">Luota hänen suunnitelmaansa.</w:t>
      </w:r>
    </w:p>
    <w:p>
      <w:r>
        <w:rPr>
          <w:b/>
          <w:u w:val="single"/>
        </w:rPr>
        <w:t xml:space="preserve">135062</w:t>
      </w:r>
    </w:p>
    <w:p>
      <w:r>
        <w:t xml:space="preserve">5.</w:t>
        <w:tab/>
        <w:tab/>
        <w:tab/>
        <w:tab/>
        <w:t xml:space="preserve">Ei enää Q-sitaatteja. Tuo laaritteleva hintti on pyyhittävä pois historiasta.  TRUST SESSIONS HURRRRR</w:t>
      </w:r>
    </w:p>
    <w:p>
      <w:r>
        <w:rPr>
          <w:b/>
          <w:u w:val="single"/>
        </w:rPr>
        <w:t xml:space="preserve">135063</w:t>
      </w:r>
    </w:p>
    <w:p>
      <w:r>
        <w:t xml:space="preserve">6.</w:t>
        <w:tab/>
        <w:tab/>
        <w:tab/>
        <w:tab/>
        <w:tab/>
        <w:t xml:space="preserve">Ehkä jonain päivänä 100 vuotta tulivaltioiden hyökkäysten jälkeen Sessions saa lunastuskaarensa. Siihen asti hän on jäätynyt jäähän.</w:t>
      </w:r>
    </w:p>
    <w:p>
      <w:r>
        <w:rPr>
          <w:b/>
          <w:u w:val="single"/>
        </w:rPr>
        <w:t xml:space="preserve">135064</w:t>
      </w:r>
    </w:p>
    <w:p>
      <w:r>
        <w:t xml:space="preserve">7.</w:t>
        <w:tab/>
        <w:tab/>
        <w:tab/>
        <w:tab/>
        <w:tab/>
        <w:tab/>
        <w:t xml:space="preserve">Hän oli valittu!</w:t>
      </w:r>
    </w:p>
    <w:p>
      <w:r>
        <w:rPr>
          <w:b/>
          <w:u w:val="single"/>
        </w:rPr>
        <w:t xml:space="preserve">135065</w:t>
      </w:r>
    </w:p>
    <w:p>
      <w:r>
        <w:t xml:space="preserve">8.</w:t>
        <w:tab/>
        <w:tab/>
        <w:tab/>
        <w:tab/>
        <w:tab/>
        <w:t xml:space="preserve">Jos et luota POTUSin suunnitelmaan, voit lähteä.</w:t>
      </w:r>
    </w:p>
    <w:p>
      <w:r>
        <w:rPr>
          <w:b/>
          <w:u w:val="single"/>
        </w:rPr>
        <w:t xml:space="preserve">135066</w:t>
      </w:r>
    </w:p>
    <w:p>
      <w:r>
        <w:t xml:space="preserve">9.</w:t>
        <w:tab/>
        <w:tab/>
        <w:tab/>
        <w:tab/>
        <w:tab/>
        <w:tab/>
        <w:t xml:space="preserve">Trump ei oikeastaan ole suunnittelija. Hän on hetken mielijohteesta, vastapainoksi. Mikä on täysin hyväksyttävä tyyli.  Mutta jos luulee, että hän on joku hidasliikkeinen, joka tekee kaikki asiat selväksi ennen kuin toimii, ei yksinkertaisesti ymmärrä häntä.</w:t>
      </w:r>
    </w:p>
    <w:p>
      <w:r>
        <w:rPr>
          <w:b/>
          <w:u w:val="single"/>
        </w:rPr>
        <w:t xml:space="preserve">135067</w:t>
      </w:r>
    </w:p>
    <w:p>
      <w:r>
        <w:t xml:space="preserve">10.</w:t>
        <w:tab/>
        <w:tab/>
        <w:tab/>
        <w:tab/>
        <w:tab/>
        <w:tab/>
        <w:tab/>
        <w:t xml:space="preserve">Joo, pilvenpiirtäjien rakentaminen siivellä Loistavaa.</w:t>
      </w:r>
    </w:p>
    <w:p>
      <w:r>
        <w:rPr>
          <w:b/>
          <w:u w:val="single"/>
        </w:rPr>
        <w:t xml:space="preserve">135068</w:t>
      </w:r>
    </w:p>
    <w:p>
      <w:r>
        <w:t xml:space="preserve">11.</w:t>
        <w:tab/>
        <w:tab/>
        <w:tab/>
        <w:tab/>
        <w:tab/>
        <w:tab/>
        <w:tab/>
        <w:tab/>
        <w:t xml:space="preserve">Hän ei tee kaikkea suunnittelua sitä varten. Hän delegoi sen. HÄN keskittyy TAPAHTUMIIN, joissa hänen tyylinsä hallitsee ja päihittää hitaat suunnittelijatyypit.  He tulevat hänen luokseen kysymysten kanssa, ja hän päättää sitten tai pyytää lisätietoja.  Oletko lukenut Art of the Deal -kirjan? Minä olen. Olen katsonut satoja tunteja hänen puhettaan. Hän on varpaillaan tanssiva tyyppi.</w:t>
      </w:r>
    </w:p>
    <w:p>
      <w:r>
        <w:rPr>
          <w:b/>
          <w:u w:val="single"/>
        </w:rPr>
        <w:t xml:space="preserve">135069</w:t>
      </w:r>
    </w:p>
    <w:p>
      <w:r>
        <w:t xml:space="preserve">12.</w:t>
        <w:tab/>
        <w:tab/>
        <w:tab/>
        <w:tab/>
        <w:tab/>
        <w:tab/>
        <w:tab/>
        <w:tab/>
        <w:tab/>
        <w:t xml:space="preserve">Ei vastauksia vain downvotes Lel</w:t>
      </w:r>
    </w:p>
    <w:p>
      <w:r>
        <w:rPr>
          <w:b/>
          <w:u w:val="single"/>
        </w:rPr>
        <w:t xml:space="preserve">135070</w:t>
      </w:r>
    </w:p>
    <w:p>
      <w:r>
        <w:t xml:space="preserve">13.</w:t>
        <w:tab/>
        <w:tab/>
        <w:tab/>
        <w:tab/>
        <w:tab/>
        <w:t xml:space="preserve">Hän on oikeassa.</w:t>
      </w:r>
    </w:p>
    <w:p>
      <w:r>
        <w:rPr>
          <w:b/>
          <w:u w:val="single"/>
        </w:rPr>
        <w:t xml:space="preserve">135071</w:t>
      </w:r>
    </w:p>
    <w:p>
      <w:r>
        <w:t xml:space="preserve">14.</w:t>
        <w:tab/>
        <w:tab/>
        <w:tab/>
        <w:tab/>
        <w:tab/>
        <w:t xml:space="preserve">Kaveri sanoi HÄNEN suunnitelmansa, POTUSin suunnitelman, ei Q:n. Ei myöskään tarvitse uskoa Q:han luottaakseen siihen, että POTUSilla ja armeijalla on suunnitelma ja että he tietävät mitä tekevät, herran tähden.  Nämä kaksi eivät sulje toisiaan pois, olethan tietoinen siitä?  Jos et, ja luulet, että POTUS:lla ei ole ollut suunnitelmaa koko tämän ajan, riippumatta mahdollisista LARPS:ista, olet väärässä paikassa.</w:t>
      </w:r>
    </w:p>
    <w:p>
      <w:r>
        <w:rPr>
          <w:b/>
          <w:u w:val="single"/>
        </w:rPr>
        <w:t xml:space="preserve">135072</w:t>
      </w:r>
    </w:p>
    <w:p>
      <w:r>
        <w:t xml:space="preserve">15.</w:t>
        <w:tab/>
        <w:tab/>
        <w:tab/>
        <w:tab/>
        <w:tab/>
        <w:t xml:space="preserve">Ei helvetti. Jos tietäisit jotain ja olisit nimetön, etkö vain sanoisi sen sen sijaan, että julkaiset epämääräisiä viittauksia ja arvoituksia.</w:t>
      </w:r>
    </w:p>
    <w:p>
      <w:r>
        <w:rPr>
          <w:b/>
          <w:u w:val="single"/>
        </w:rPr>
        <w:t xml:space="preserve">135073</w:t>
      </w:r>
    </w:p>
    <w:p>
      <w:r>
        <w:t xml:space="preserve">16.</w:t>
        <w:tab/>
        <w:tab/>
        <w:tab/>
        <w:tab/>
        <w:tab/>
        <w:t xml:space="preserve">Ilmeisesti Sessionsin häpeälliset, kyynelehtivät jäähyväiset korruptoituneille DOJ:n elinkautisille oli Myrsky^^TM.</w:t>
      </w:r>
    </w:p>
    <w:p>
      <w:r>
        <w:rPr>
          <w:b/>
          <w:u w:val="single"/>
        </w:rPr>
        <w:t xml:space="preserve">135074</w:t>
      </w:r>
    </w:p>
    <w:p>
      <w:r>
        <w:t xml:space="preserve">17.</w:t>
        <w:tab/>
        <w:tab/>
        <w:tab/>
        <w:tab/>
        <w:tab/>
        <w:t xml:space="preserve">Ehkä he luottivat Sessionsiin, mutta se kusipää ei vain herää.</w:t>
      </w:r>
    </w:p>
    <w:p>
      <w:r>
        <w:rPr>
          <w:b/>
          <w:u w:val="single"/>
        </w:rPr>
        <w:t xml:space="preserve">135075</w:t>
      </w:r>
    </w:p>
    <w:p>
      <w:r>
        <w:t xml:space="preserve">1. Tbh se on kuin olisi nössö, jota kokoisesi tyttö pahoinpitelee...</w:t>
      </w:r>
    </w:p>
    <w:p>
      <w:r>
        <w:rPr>
          <w:b/>
          <w:u w:val="single"/>
        </w:rPr>
        <w:t xml:space="preserve">135076</w:t>
      </w:r>
    </w:p>
    <w:p>
      <w:r>
        <w:t xml:space="preserve">2.</w:t>
        <w:tab/>
        <w:t xml:space="preserve">Sinunlaisesi ihmiset ovat syy siihen, että miehiä kohdellaan tällä tavalla ja että heillä ei ole paikkaa, johon kääntyä, kun heidän on päästävä pois oman turvallisuutensa vuoksi. Naiset eivät ole kaikki enkeleitä, ja kun he käyttävät miehiä hyväksi, se on ongelma, olivatpa kaltaisesi ihmiset sitä mieltä, että se on hauskaa tai ei. Eivätkö miehet ansaitse suojelua yhtä paljon kuin naiset?</w:t>
      </w:r>
    </w:p>
    <w:p>
      <w:r>
        <w:rPr>
          <w:b/>
          <w:u w:val="single"/>
        </w:rPr>
        <w:t xml:space="preserve">135077</w:t>
      </w:r>
    </w:p>
    <w:p>
      <w:r>
        <w:t xml:space="preserve">3.</w:t>
        <w:tab/>
        <w:tab/>
        <w:t xml:space="preserve">Ei lol, jos tarvitset toisen miehen suojelemaan itseäsi naiselta, olet nynnerö.</w:t>
      </w:r>
    </w:p>
    <w:p>
      <w:r>
        <w:rPr>
          <w:b/>
          <w:u w:val="single"/>
        </w:rPr>
        <w:t xml:space="preserve">135078</w:t>
      </w:r>
    </w:p>
    <w:p>
      <w:r>
        <w:t xml:space="preserve">4.</w:t>
        <w:tab/>
        <w:tab/>
        <w:tab/>
        <w:t xml:space="preserve">Se ei toimi näin, kun yhteiskunta leimaisi itsepuolustuksesi pahoinpitelyksi häntä kohtaan. Hänellä on lain tuki, minun lihasmassani ja ruumiinrakenteeni ei pärjää sille.  Sinä olet hölmö.</w:t>
      </w:r>
    </w:p>
    <w:p>
      <w:r>
        <w:rPr>
          <w:b/>
          <w:u w:val="single"/>
        </w:rPr>
        <w:t xml:space="preserve">135079</w:t>
      </w:r>
    </w:p>
    <w:p>
      <w:r>
        <w:t xml:space="preserve">5.</w:t>
        <w:tab/>
        <w:tab/>
        <w:tab/>
        <w:tab/>
        <w:t xml:space="preserve">Kukaan ei sano mitään, jos sutenööri läimäyttää häntä, kun hän alkaa saada fyysistä veli olen käsitellyt mimmejä kuten tämä</w:t>
      </w:r>
    </w:p>
    <w:p>
      <w:r>
        <w:rPr>
          <w:b/>
          <w:u w:val="single"/>
        </w:rPr>
        <w:t xml:space="preserve">135080</w:t>
      </w:r>
    </w:p>
    <w:p>
      <w:r>
        <w:t xml:space="preserve">6.</w:t>
        <w:tab/>
        <w:tab/>
        <w:tab/>
        <w:tab/>
        <w:tab/>
        <w:t xml:space="preserve">Voisitko mennä jonnekin muualle ja olla 14-vuotias?</w:t>
      </w:r>
    </w:p>
    <w:p>
      <w:r>
        <w:rPr>
          <w:b/>
          <w:u w:val="single"/>
        </w:rPr>
        <w:t xml:space="preserve">135081</w:t>
      </w:r>
    </w:p>
    <w:p>
      <w:r>
        <w:t xml:space="preserve">7.</w:t>
        <w:tab/>
        <w:tab/>
        <w:tab/>
        <w:tab/>
        <w:tab/>
        <w:tab/>
        <w:t xml:space="preserve">Mies olet hauska, vain koska tytöt eivät kiusaa minua kuin typerys olen hermostunut...</w:t>
      </w:r>
    </w:p>
    <w:p>
      <w:r>
        <w:rPr>
          <w:b/>
          <w:u w:val="single"/>
        </w:rPr>
        <w:t xml:space="preserve">135082</w:t>
      </w:r>
    </w:p>
    <w:p>
      <w:r>
        <w:t xml:space="preserve">8.</w:t>
        <w:tab/>
        <w:tab/>
        <w:tab/>
        <w:tab/>
        <w:tab/>
        <w:tab/>
        <w:tab/>
        <w:t xml:space="preserve">Et luultavasti ole vielä ollut vuorovaikutuksessa sellaisen kanssa, joten. Et voi arvioida, kuinka vittumainen ne voivat olla.  Mene vain. Heitä loukkaus minulle. Olet väärässä tässä asiassa.</w:t>
      </w:r>
    </w:p>
    <w:p>
      <w:r>
        <w:rPr>
          <w:b/>
          <w:u w:val="single"/>
        </w:rPr>
        <w:t xml:space="preserve">135083</w:t>
      </w:r>
    </w:p>
    <w:p>
      <w:r>
        <w:t xml:space="preserve">9.</w:t>
        <w:tab/>
        <w:tab/>
        <w:tab/>
        <w:tab/>
        <w:tab/>
        <w:tab/>
        <w:tab/>
        <w:tab/>
        <w:t xml:space="preserve">Anteeksi, en ole ollut tekemisissä amerikkalaisten tyttöjen kanssa...</w:t>
      </w:r>
    </w:p>
    <w:p>
      <w:r>
        <w:rPr>
          <w:b/>
          <w:u w:val="single"/>
        </w:rPr>
        <w:t xml:space="preserve">135084</w:t>
      </w:r>
    </w:p>
    <w:p>
      <w:r>
        <w:t xml:space="preserve">1. Mies oli erittäin ystävällinen, ja nainen olisi luultavasti saanut vain varoituksen ja lähtenyt jatkamaan matkaansa, jos hän olisi pelannut naiskorttia oikein.  Ei, hänen piti pelata sitä vielä pidemmälle olemalla valtava kusipää ja heittämällä kaikki ulos ikkunasta.  Nyt heillä on ennätys ilman, että ovat edes päässeet pois lukiosta!</w:t>
      </w:r>
    </w:p>
    <w:p>
      <w:r>
        <w:rPr>
          <w:b/>
          <w:u w:val="single"/>
        </w:rPr>
        <w:t xml:space="preserve">135085</w:t>
      </w:r>
    </w:p>
    <w:p>
      <w:r>
        <w:t xml:space="preserve">2.</w:t>
        <w:tab/>
        <w:t xml:space="preserve">Hänen oli kuitenkin näytettävä siistiltä ystäviensä edessä.  Ei voi näyttää ihmisille, että kunnioittaa auktoriteettia.</w:t>
      </w:r>
    </w:p>
    <w:p>
      <w:r>
        <w:rPr>
          <w:b/>
          <w:u w:val="single"/>
        </w:rPr>
        <w:t xml:space="preserve">135086</w:t>
      </w:r>
    </w:p>
    <w:p>
      <w:r>
        <w:t xml:space="preserve">1. Hänen olisi pitänyt vain lyödä häntä suuhun ja ottaa omaisuutensa takaisin heti, kun todistajien mukaan oli todettu, että se oli hänen omaisuuttaan. Antaa naisen viinata ja valittaa ja nostaa sitten syytteen siitä, että nainen pahoinpiteli häntä ja varasti hänen omaisuuttaan. Se säästäisi meidät kaikki kuuntelemasta tämän kusipään höpötyksiä.</w:t>
      </w:r>
    </w:p>
    <w:p>
      <w:r>
        <w:rPr>
          <w:b/>
          <w:u w:val="single"/>
        </w:rPr>
        <w:t xml:space="preserve">135087</w:t>
      </w:r>
    </w:p>
    <w:p>
      <w:r>
        <w:t xml:space="preserve">1. Ja ennen kuin kukaan sanoo sitä, bogleech näyttää todella ajattelevan, että rikkaat ihmiset "[käyttävät 10 000 dollaria kullattuun persereikään tai johonkin muuhun paskaan](http://bogleech.tumblr.com/post/178158490768/if-i-had-billions-of-dollars-to-spend-i-think)" ja "[Jos sinulla on miljardi dollaria, se on rahaa lukemattomilta alipalkatuilta työntekijöiltä alapuolellasi, ja sen pitäisi olla lainvastaista.](http://bogleech.tumblr.com/post/174803191473)".  Vaikka Y'know *sitä on* EDIT: On hassua, kuinka monet tällaiset ihmiset luulevat, että rikkaat ihmiset pitävät rahojaan valtavissa Roope McDuckin tyylisissä rahasäiliöissä.  Ja loogisesti ajateltuna, jos voi tienata *minkä tahansa* määrän rahaa olematta korruptoitunut ja riistävä, miten siitä seuraa, että miljardööri automaattisesti riistää *jotain* ihmistä, saati sitten alipalkkaisia työntekijöitä nimenomaan?</w:t>
      </w:r>
    </w:p>
    <w:p>
      <w:r>
        <w:rPr>
          <w:b/>
          <w:u w:val="single"/>
        </w:rPr>
        <w:t xml:space="preserve">135088</w:t>
      </w:r>
    </w:p>
    <w:p>
      <w:r>
        <w:t xml:space="preserve">2.</w:t>
        <w:tab/>
        <w:t xml:space="preserve">&amp;#x200B; &gt;"Emme kadehdi kenenkään omaisuutta siviilielämässä, jos se on kunnialla hankittu ja hyvin käytetty. Ei riitä edes se, että se on hankittu aiheuttamatta vahinkoa yhteisölle. Meidän tulisi sallia sen hankkiminen vain niin kauan kuin hankkiminen on hyödyksi yhteisölle. Tiedän, että tämä merkitsee politiikkaa, jossa hallitus puuttuu paljon aktiivisemmin tämän maan yhteiskunnallisiin ja taloudellisiin oloihin kuin mitä meillä on tähän asti ollut, mutta mielestäni meidän on kohdattava se tosiasia, että tällainen hallituksen valvonnan lisääminen on nyt välttämätöntä. &gt; &gt;"Kenenkään ei pitäisi saada dollaria, ellei sitä ole ansaittu oikeudenmukaisesti. Jokaisen saadun dollarin pitäisi edustaa dollarin arvosta suoritettua palvelua - ei uhkapeliä osakkeilla, vaan suoritettua palvelua."  \- Theodore Roosevelt &amp;#x200B;</w:t>
      </w:r>
    </w:p>
    <w:p>
      <w:r>
        <w:rPr>
          <w:b/>
          <w:u w:val="single"/>
        </w:rPr>
        <w:t xml:space="preserve">135089</w:t>
      </w:r>
    </w:p>
    <w:p>
      <w:r>
        <w:t xml:space="preserve">3.</w:t>
        <w:tab/>
        <w:tab/>
        <w:t xml:space="preserve">Teddy Roosevelt oli protokommunisti, vitut siitä kaverista!</w:t>
      </w:r>
    </w:p>
    <w:p>
      <w:r>
        <w:rPr>
          <w:b/>
          <w:u w:val="single"/>
        </w:rPr>
        <w:t xml:space="preserve">135090</w:t>
      </w:r>
    </w:p>
    <w:p>
      <w:r>
        <w:t xml:space="preserve">4.</w:t>
        <w:tab/>
        <w:tab/>
        <w:tab/>
        <w:t xml:space="preserve">Teddy Roosevelt oli yksi parhaista poliittisista johtajista, joita Yhdysvalloilla on koskaan ollut. Toivon, että hän olisi taas presidentti sen lihavan korruptoituneen retardin sijaan, joka meillä on tällä hetkellä virassa.</w:t>
      </w:r>
    </w:p>
    <w:p>
      <w:r>
        <w:rPr>
          <w:b/>
          <w:u w:val="single"/>
        </w:rPr>
        <w:t xml:space="preserve">135091</w:t>
      </w:r>
    </w:p>
    <w:p>
      <w:r>
        <w:t xml:space="preserve">5.</w:t>
        <w:tab/>
        <w:t xml:space="preserve">&gt; Ja loogisesti ajateltuna, jos voi tienata minkä tahansa määrän rahaa olematta korruptoitunut ja riistävä, miten siitä seuraa, että miljardööri automaattisesti riistää jotakuta, saati sitten alipalkkaa työntekijöitä?  Voisit helposti vastata väitteeseen luettelemalla joitakin miljardöörejä, jotka eivät ole halveksittavia ihmisiä. Itse en tiedä yhtään, mutta voit varmasti luetella useita sivuja tämän naurettavan väitteen kumoamiseksi.</w:t>
      </w:r>
    </w:p>
    <w:p>
      <w:r>
        <w:rPr>
          <w:b/>
          <w:u w:val="single"/>
        </w:rPr>
        <w:t xml:space="preserve">135092</w:t>
      </w:r>
    </w:p>
    <w:p>
      <w:r>
        <w:t xml:space="preserve">1. Joskus, kun tarvitsen piristystä, kuvittelen, kuinka monet naiset kuolevat yksin ja onnettomina, koska he tuomitsivat kumppaninsa pituuden kaltaisten pikkumaisuuksien perusteella.   "AI MUTTA PAINON PERUSTEELLA TUOMITSEMINEN EI OLE PIKKUMAISTA?!" Kuulen, kuinka femikunit vinkuvat ylenpalttisten poskipäittensä läpi. Ei, se ei ole pikkumaista, koska normaali lyhyt mies on paljon epätodennäköisempi tukehduttamaan sinut kuoliaaksi 1200 kilon mädän rasvapatjan alle keskellä yötä. Eivätkä lyhyet miehet yleensä kuole tukkeutuneisiin valtimoihin 27-vuotiaana.</w:t>
      </w:r>
    </w:p>
    <w:p>
      <w:r>
        <w:rPr>
          <w:b/>
          <w:u w:val="single"/>
        </w:rPr>
        <w:t xml:space="preserve">135093</w:t>
      </w:r>
    </w:p>
    <w:p>
      <w:r>
        <w:t xml:space="preserve">1. Miksei tämän lihavan möhkäleen sydän ole vielä rauhallisesti laskenut auringonlaskua Minecraftissa?  Miksi hän on yhä merkityksellinen? Kuka ruokkii häntä ja kuka vittu kuuntelee häntä?</w:t>
      </w:r>
    </w:p>
    <w:p>
      <w:r>
        <w:rPr>
          <w:b/>
          <w:u w:val="single"/>
        </w:rPr>
        <w:t xml:space="preserve">135094</w:t>
      </w:r>
    </w:p>
    <w:p>
      <w:r>
        <w:t xml:space="preserve">2.</w:t>
        <w:tab/>
        <w:t xml:space="preserve">Myönnän, että katson hänen videoitaan paskoista peleistä ja paskoista harjoituksista. Sillä tasolla olen hänen kanssaan useimmiten samaa mieltä.  Useimmilla näkemilläni videoilla hän on pitänyt politiikkansa poissa, joten minulla ei ole ongelmia. Kun hän väistämättä alkaa sisällyttää niitä enemmän ja luultavasti menee täysin retardiksi, painan unsub-nappia. Hard.</w:t>
      </w:r>
    </w:p>
    <w:p>
      <w:r>
        <w:rPr>
          <w:b/>
          <w:u w:val="single"/>
        </w:rPr>
        <w:t xml:space="preserve">135095</w:t>
      </w:r>
    </w:p>
    <w:p>
      <w:r>
        <w:t xml:space="preserve">1. Asun Austinissa, enkä voinut uskoa, kuinka moni äänesti verojen korottamisen puolesta - 65-70+%!!! Ainoa ehdotus, joka epäonnistui, oli ehdotus, jossa vaadittiin kolmannen osapuolen suorittamaa tarkastusta kaupungin liiketoiminnalle - 58 prosenttia epäonnistui? Dfuq? Suostutte lainaamaan lähes 900 miljoonaa dollaria ettekä halua, että joku varmistaa, että rahat käytetään hyvin? En ymmärrä tätä.</w:t>
      </w:r>
    </w:p>
    <w:p>
      <w:r>
        <w:rPr>
          <w:b/>
          <w:u w:val="single"/>
        </w:rPr>
        <w:t xml:space="preserve">135096</w:t>
      </w:r>
    </w:p>
    <w:p>
      <w:r>
        <w:t xml:space="preserve">2.</w:t>
        <w:tab/>
        <w:t xml:space="preserve">Sama asia CA:ssa. Äänestimme sen puolesta, että bensiiniveroa EI lopeteta, ja paikallinen kaupunkini äänesti puhtaan veden veron korottamisesta. Molemmat voittivat valtavin marginaalein. Nämä ihmiset ovat jälkeenjääneitä. Puolet väittää olevansa liian köyhiä asuakseen täällä, ja sitten äänestävät sen puolesta, että he menettävät lisää rahaa?</w:t>
      </w:r>
    </w:p>
    <w:p>
      <w:r>
        <w:rPr>
          <w:b/>
          <w:u w:val="single"/>
        </w:rPr>
        <w:t xml:space="preserve">135097</w:t>
      </w:r>
    </w:p>
    <w:p>
      <w:r>
        <w:t xml:space="preserve">3.</w:t>
        <w:tab/>
        <w:tab/>
        <w:t xml:space="preserve">Aivan kuin he eivät voisi sanoa ei.</w:t>
      </w:r>
    </w:p>
    <w:p>
      <w:r>
        <w:rPr>
          <w:b/>
          <w:u w:val="single"/>
        </w:rPr>
        <w:t xml:space="preserve">135098</w:t>
      </w:r>
    </w:p>
    <w:p>
      <w:r>
        <w:t xml:space="preserve">1. Tämä on oikeastaan vitun jälkeenjäänyttä.</w:t>
      </w:r>
    </w:p>
    <w:p>
      <w:r>
        <w:rPr>
          <w:b/>
          <w:u w:val="single"/>
        </w:rPr>
        <w:t xml:space="preserve">135099</w:t>
      </w:r>
    </w:p>
    <w:p>
      <w:r>
        <w:t xml:space="preserve">1. En voi murtautua Starbucksiin ja juoda kaikkia kurpitsamaustettuja latteja ilmaiseksi. Et voi tulla kansakuntaani ja kerätä ilmaista hyvinvointia, terveydenhuoltoa ja koulutusta. Painu vittuun!</w:t>
      </w:r>
    </w:p>
    <w:p>
      <w:r>
        <w:rPr>
          <w:b/>
          <w:u w:val="single"/>
        </w:rPr>
        <w:t xml:space="preserve">135100</w:t>
      </w:r>
    </w:p>
    <w:p>
      <w:r>
        <w:t xml:space="preserve">1. Heh. Toinen Usherin paasaaminen.  Edit: joku Diablo-subista hyväksyy :) &gt; Lukisin tämän artikkelin mielelläni millä tahansa muulla sivustolla. Hän on raportoinut faktat oikein ja arvioinut oikein syyn, miksi Diablo-yhteisö on vihainen - mutta onnistuu silti esiintymään niin punaniskana incelinä mielipiteitä esittäessään, että silmäni vuotavat verta lukiessani.</w:t>
      </w:r>
    </w:p>
    <w:p>
      <w:r>
        <w:rPr>
          <w:b/>
          <w:u w:val="single"/>
        </w:rPr>
        <w:t xml:space="preserve">135101</w:t>
      </w:r>
    </w:p>
    <w:p>
      <w:r>
        <w:t xml:space="preserve">2.</w:t>
        <w:tab/>
        <w:t xml:space="preserve">Tarkoitan, että minulla on joitakin ongelmia Usherin kirjoitustavan kanssa, mutta se on juuri sellainen kirjoitustyyli, jota odottaisin sivustolta nimeltä *One Angry Gamer*.</w:t>
      </w:r>
    </w:p>
    <w:p>
      <w:r>
        <w:rPr>
          <w:b/>
          <w:u w:val="single"/>
        </w:rPr>
        <w:t xml:space="preserve">135102</w:t>
      </w:r>
    </w:p>
    <w:p>
      <w:r>
        <w:t xml:space="preserve">3.</w:t>
        <w:tab/>
        <w:tab/>
        <w:t xml:space="preserve">Jotkut hänen kiukuttelustaan ovat hauskoja (tämä huvitti minua), jotkut vähemmän hauskoja.</w:t>
      </w:r>
    </w:p>
    <w:p>
      <w:r>
        <w:rPr>
          <w:b/>
          <w:u w:val="single"/>
        </w:rPr>
        <w:t xml:space="preserve">135103</w:t>
      </w:r>
    </w:p>
    <w:p>
      <w:r>
        <w:t xml:space="preserve">4.</w:t>
        <w:tab/>
        <w:t xml:space="preserve">&gt;Mutta onnistuu silti esiintymään niin punaniskaisena incelinä, kun esittää mielipiteitä, että silmäni vuotavat verta lukiessani.  En aio valehdella, neitsyiden häpäisijät ovat melkoista roskaväkeä.</w:t>
      </w:r>
    </w:p>
    <w:p>
      <w:r>
        <w:rPr>
          <w:b/>
          <w:u w:val="single"/>
        </w:rPr>
        <w:t xml:space="preserve">135104</w:t>
      </w:r>
    </w:p>
    <w:p>
      <w:r>
        <w:t xml:space="preserve">5.</w:t>
        <w:tab/>
        <w:tab/>
        <w:t xml:space="preserve">Voit väittää, että hän puhuu pikemminkin "incelien" katkerasta vihamielisyydestä kuin siitä, että hän on itse asiassa neitsyt.  On kuitenkin aika epäreilua käyttää termiä noin sen vähän perusteella, mitä olen nähnyt noista tyypeistä.</w:t>
      </w:r>
    </w:p>
    <w:p>
      <w:r>
        <w:rPr>
          <w:b/>
          <w:u w:val="single"/>
        </w:rPr>
        <w:t xml:space="preserve">135105</w:t>
      </w:r>
    </w:p>
    <w:p>
      <w:r>
        <w:t xml:space="preserve">6.</w:t>
        <w:tab/>
        <w:tab/>
        <w:tab/>
        <w:t xml:space="preserve">"Kun sanon neekerit, en tarkoita mustia miehiä. Tarkoitan neekereitä."  Sama ajatus imo. Ihmiset lyövät vain alas, koska he ovat tyhjänpäiväisiä ilkeitä tyttöjä, kaikki psudopoliittinen paska on tekosyy.</w:t>
      </w:r>
    </w:p>
    <w:p>
      <w:r>
        <w:rPr>
          <w:b/>
          <w:u w:val="single"/>
        </w:rPr>
        <w:t xml:space="preserve">135106</w:t>
      </w:r>
    </w:p>
    <w:p>
      <w:r>
        <w:t xml:space="preserve">7.</w:t>
        <w:tab/>
        <w:t xml:space="preserve">&gt;redneck incel Ollaanpa nyt rehellisiä, tämä henkilö mitätöi oikeutensa mielipiteeseen heti, kun hän käytti näitä kahta sanaa epäironisesti</w:t>
      </w:r>
    </w:p>
    <w:p>
      <w:r>
        <w:rPr>
          <w:b/>
          <w:u w:val="single"/>
        </w:rPr>
        <w:t xml:space="preserve">135107</w:t>
      </w:r>
    </w:p>
    <w:p>
      <w:r>
        <w:t xml:space="preserve">8.</w:t>
        <w:tab/>
        <w:tab/>
        <w:t xml:space="preserve">Redneckin käyttämistä loukkauksena olisi pidettävä samalla tavalla kuin wetbackin tai neekerin käyttämistä loukkauksena.</w:t>
      </w:r>
    </w:p>
    <w:p>
      <w:r>
        <w:rPr>
          <w:b/>
          <w:u w:val="single"/>
        </w:rPr>
        <w:t xml:space="preserve">135108</w:t>
      </w:r>
    </w:p>
    <w:p>
      <w:r>
        <w:t xml:space="preserve">9.</w:t>
        <w:tab/>
        <w:tab/>
        <w:tab/>
        <w:t xml:space="preserve">mutta muh historiallinen valtadynamiikka!</w:t>
      </w:r>
    </w:p>
    <w:p>
      <w:r>
        <w:rPr>
          <w:b/>
          <w:u w:val="single"/>
        </w:rPr>
        <w:t xml:space="preserve">135109</w:t>
      </w:r>
    </w:p>
    <w:p>
      <w:r>
        <w:t xml:space="preserve">10.</w:t>
        <w:tab/>
        <w:tab/>
        <w:tab/>
        <w:tab/>
        <w:t xml:space="preserve">Punaniskoilla on kuitenkin niin paljon etuoikeuksia. Ruokaketjun huipulla.</w:t>
      </w:r>
    </w:p>
    <w:p>
      <w:r>
        <w:rPr>
          <w:b/>
          <w:u w:val="single"/>
        </w:rPr>
        <w:t xml:space="preserve">135110</w:t>
      </w:r>
    </w:p>
    <w:p>
      <w:r>
        <w:t xml:space="preserve">11.</w:t>
        <w:tab/>
        <w:tab/>
        <w:tab/>
        <w:t xml:space="preserve">Eh... ehkä en menisi niin pitkälle, mutta se on melko verrattavissa wetbackiin.</w:t>
      </w:r>
    </w:p>
    <w:p>
      <w:r>
        <w:rPr>
          <w:b/>
          <w:u w:val="single"/>
        </w:rPr>
        <w:t xml:space="preserve">135111</w:t>
      </w:r>
    </w:p>
    <w:p>
      <w:r>
        <w:t xml:space="preserve">12.</w:t>
        <w:tab/>
        <w:tab/>
        <w:tab/>
        <w:t xml:space="preserve">Mieluummin bootlip 9 kuin neekeri. Mutta eri lyönnit</w:t>
      </w:r>
    </w:p>
    <w:p>
      <w:r>
        <w:rPr>
          <w:b/>
          <w:u w:val="single"/>
        </w:rPr>
        <w:t xml:space="preserve">135112</w:t>
      </w:r>
    </w:p>
    <w:p>
      <w:r>
        <w:t xml:space="preserve">13.</w:t>
        <w:tab/>
        <w:tab/>
        <w:t xml:space="preserve">kyllä, varsinkin yhdessä. Miten voit olla incel ja naida serkkuasi?</w:t>
      </w:r>
    </w:p>
    <w:p>
      <w:r>
        <w:rPr>
          <w:b/>
          <w:u w:val="single"/>
        </w:rPr>
        <w:t xml:space="preserve">135113</w:t>
      </w:r>
    </w:p>
    <w:p>
      <w:r>
        <w:t xml:space="preserve">14.</w:t>
        <w:tab/>
        <w:tab/>
        <w:t xml:space="preserve">Punaniskat tuskin koskaan ovat inceleitä, koska heidän serkkunsa jne. ovat aina halukkaita. Eikö niin?</w:t>
      </w:r>
    </w:p>
    <w:p>
      <w:r>
        <w:rPr>
          <w:b/>
          <w:u w:val="single"/>
        </w:rPr>
        <w:t xml:space="preserve">135114</w:t>
      </w:r>
    </w:p>
    <w:p>
      <w:r>
        <w:t xml:space="preserve">15.</w:t>
        <w:tab/>
        <w:tab/>
        <w:t xml:space="preserve">Incel on niin vuoden maku</w:t>
      </w:r>
    </w:p>
    <w:p>
      <w:r>
        <w:rPr>
          <w:b/>
          <w:u w:val="single"/>
        </w:rPr>
        <w:t xml:space="preserve">135115</w:t>
      </w:r>
    </w:p>
    <w:p>
      <w:r>
        <w:t xml:space="preserve">16.</w:t>
        <w:tab/>
        <w:t xml:space="preserve">Tiedän, että tämä kaveri on oikeassa, mutta en halua olla samaa mieltä, joten kutsun häntä punaniskaksi inceliksi siltä varalta, että Anita katsoo.</w:t>
      </w:r>
    </w:p>
    <w:p>
      <w:r>
        <w:rPr>
          <w:b/>
          <w:u w:val="single"/>
        </w:rPr>
        <w:t xml:space="preserve">135116</w:t>
      </w:r>
    </w:p>
    <w:p>
      <w:r>
        <w:t xml:space="preserve">1. Olisin niin hämmentynyt ja järkyttynyt, jos olisin tuo lapsi. Hän saa jo nyt maistaa, miten ilkeitä muut ihmiset voivat olla, kun kaikkien pitäisi leikkiä yhdessä.  Feminismi on vitun syöpä. TÄTÄ LIBERALISMI TEKEE, IHMISET.</w:t>
      </w:r>
    </w:p>
    <w:p>
      <w:r>
        <w:rPr>
          <w:b/>
          <w:u w:val="single"/>
        </w:rPr>
        <w:t xml:space="preserve">135117</w:t>
      </w:r>
    </w:p>
    <w:p>
      <w:r>
        <w:t xml:space="preserve">2.</w:t>
        <w:tab/>
        <w:t xml:space="preserve">Selvä.</w:t>
      </w:r>
    </w:p>
    <w:p>
      <w:r>
        <w:rPr>
          <w:b/>
          <w:u w:val="single"/>
        </w:rPr>
        <w:t xml:space="preserve">135118</w:t>
      </w:r>
    </w:p>
    <w:p>
      <w:r>
        <w:t xml:space="preserve">3.</w:t>
        <w:tab/>
        <w:tab/>
        <w:t xml:space="preserve">Missä on valhe, sweatie</w:t>
      </w:r>
    </w:p>
    <w:p>
      <w:r>
        <w:rPr>
          <w:b/>
          <w:u w:val="single"/>
        </w:rPr>
        <w:t xml:space="preserve">135119</w:t>
      </w:r>
    </w:p>
    <w:p>
      <w:r>
        <w:t xml:space="preserve">4.</w:t>
        <w:tab/>
        <w:tab/>
        <w:tab/>
        <w:t xml:space="preserve">Mukava meme-kommentti</w:t>
      </w:r>
    </w:p>
    <w:p>
      <w:r>
        <w:rPr>
          <w:b/>
          <w:u w:val="single"/>
        </w:rPr>
        <w:t xml:space="preserve">135120</w:t>
      </w:r>
    </w:p>
    <w:p>
      <w:r>
        <w:t xml:space="preserve">5.</w:t>
        <w:tab/>
        <w:tab/>
        <w:tab/>
        <w:tab/>
        <w:t xml:space="preserve">ei, senkin retardi, missä on se vitun valhe</w:t>
      </w:r>
    </w:p>
    <w:p>
      <w:r>
        <w:rPr>
          <w:b/>
          <w:u w:val="single"/>
        </w:rPr>
        <w:t xml:space="preserve">135121</w:t>
      </w:r>
    </w:p>
    <w:p>
      <w:r>
        <w:t xml:space="preserve">6.</w:t>
        <w:tab/>
        <w:tab/>
        <w:tab/>
        <w:tab/>
        <w:tab/>
        <w:t xml:space="preserve"> Nimittely mukava argumentti</w:t>
      </w:r>
    </w:p>
    <w:p>
      <w:r>
        <w:rPr>
          <w:b/>
          <w:u w:val="single"/>
        </w:rPr>
        <w:t xml:space="preserve">135122</w:t>
      </w:r>
    </w:p>
    <w:p>
      <w:r>
        <w:t xml:space="preserve">7.</w:t>
        <w:tab/>
        <w:tab/>
        <w:tab/>
        <w:tab/>
        <w:tab/>
        <w:tab/>
        <w:t xml:space="preserve">Kukaan ei väittele, vastaa kysymykseen tai häivy</w:t>
      </w:r>
    </w:p>
    <w:p>
      <w:r>
        <w:rPr>
          <w:b/>
          <w:u w:val="single"/>
        </w:rPr>
        <w:t xml:space="preserve">135123</w:t>
      </w:r>
    </w:p>
    <w:p>
      <w:r>
        <w:t xml:space="preserve">8.</w:t>
        <w:tab/>
        <w:tab/>
        <w:tab/>
        <w:tab/>
        <w:tab/>
        <w:tab/>
        <w:tab/>
        <w:t xml:space="preserve">Lopetan keskustelun sen jälkeen, kun joku kutsuu minua ääliöksi ensimmäisellä kerralla. Hyvää päivänjatkoa.</w:t>
      </w:r>
    </w:p>
    <w:p>
      <w:r>
        <w:rPr>
          <w:b/>
          <w:u w:val="single"/>
        </w:rPr>
        <w:t xml:space="preserve">135124</w:t>
      </w:r>
    </w:p>
    <w:p>
      <w:r>
        <w:t xml:space="preserve">9.</w:t>
        <w:tab/>
        <w:tab/>
        <w:tab/>
        <w:tab/>
        <w:tab/>
        <w:tab/>
        <w:tab/>
        <w:tab/>
        <w:t xml:space="preserve">Voi jessus, olen pahoillani, kutsun kaikkia hyviä ystäviäni jälkeenjääneiksi, kutsun itseäni niin koko ajan</w:t>
      </w:r>
    </w:p>
    <w:p>
      <w:r>
        <w:rPr>
          <w:b/>
          <w:u w:val="single"/>
        </w:rPr>
        <w:t xml:space="preserve">135125</w:t>
      </w:r>
    </w:p>
    <w:p>
      <w:r>
        <w:t xml:space="preserve">1. Tiedätkö, jos meitä ei olisi kusetettu tästä kuukausia sitten, saattaisin uskoa sen nyt. Mutta meille uskottiin, joten en usko. Ja heidän on parasta joko antaa olla tai antaa mennä... koska he näyttävät jälkeenjääneiltä sanoessaan tätä paskaa.</w:t>
      </w:r>
    </w:p>
    <w:p>
      <w:r>
        <w:rPr>
          <w:b/>
          <w:u w:val="single"/>
        </w:rPr>
        <w:t xml:space="preserve">135126</w:t>
      </w:r>
    </w:p>
    <w:p>
      <w:r>
        <w:t xml:space="preserve">2.</w:t>
        <w:tab/>
        <w:t xml:space="preserve">kehotettiin olemaan julkaisematta ennen vaaleja, koska demokraatit voivat käyttää sitä estämisyrityksenä, jättää heille armonaikaa, tehdä se vaalien puolivälin jälkeen ja se on 100% omillaan....  Heillä ei ole mitään tekosyitä nyt.  Se näyttää Bruce Ohrin 302:n, McCaben, Comeyn, AU/UK:n...   Tätä paskaa ei voi paeta, Carter Page kävelee vapaana 5 FISA-valtuutuksen ja 0 todisteen jälkeen, vain tulos vastustajan vakoilusta vaalien aikana.   He ovat kusessa, ja nyt teemme sen puhtaalla käärmeellä, minkä vuoksi näet heidän yrittävän varastaa nämä vaalit uudelleenlaskennasta.  Trumpilla on kaikki valta nyt, deklaraatio on tulossa Trump sanoi sen itse, "OH boy, demarit eivät halua minun deklaraatioita" Hän ei istu 100% kädellään, vain ajoituskysymys.    Mueller tulee syyttämään Trump JR:ää valehtelusta Fusion GPS:n Trump Towerin tapaamisesta (ei salaliitosta), mutta lehdistö voi kääntää sen mihin suuntaan tahansa.  Tämä on se mitä on tapahtumassa, Trump voi julkistaa ennen tai jälkeen, tämä kaikki on shakkia ja taistelua parhaasta asemasta sen jälkeen kun molemmat osapuolet ampuvat tykkejään.</w:t>
      </w:r>
    </w:p>
    <w:p>
      <w:r>
        <w:rPr>
          <w:b/>
          <w:u w:val="single"/>
        </w:rPr>
        <w:t xml:space="preserve">135127</w:t>
      </w:r>
    </w:p>
    <w:p>
      <w:r>
        <w:t xml:space="preserve">3.</w:t>
        <w:tab/>
        <w:tab/>
        <w:t xml:space="preserve">Olit väärässä ensimmäisessä lauseessa. Asiakirjoja ei luovutettu, koska Englanti pimahti....Katsoisin sen ja postittaisin sen sinulle, jos en olisi niin inhottava. Voit katsoa sen itse. Säälittävää.</w:t>
      </w:r>
    </w:p>
    <w:p>
      <w:r>
        <w:rPr>
          <w:b/>
          <w:u w:val="single"/>
        </w:rPr>
        <w:t xml:space="preserve">135128</w:t>
      </w:r>
    </w:p>
    <w:p>
      <w:r>
        <w:t xml:space="preserve">4.</w:t>
        <w:tab/>
        <w:tab/>
        <w:tab/>
        <w:t xml:space="preserve">se oli vain syy, jota RR käytti vipuvoimana, joten väitteesi on, että GEOTUS on nilkki ja antaa UK:n kävellä hänen ylitseen, hän ei aio DECLASSATA ennen tammikuuta ja antaa Demokraattien cuck häntä..  Ei, se ei ole mitä näen. Näen, että hän on strateginen sen jälkeen, kun RR oli uhkaillut häntä AF1:llä, miksi hän ei luovuta. Trump ei aio istua kädet ristissä.  Nyt RR:llä ei ole enää määräysvaltaa, nyt uusi virkaatekevä AG VOI julkistaa tietoja.   Nyt sinun on keksittävä vastaus, miksi Britannialla on enää väliä, Demokraattisen talon on tärkeämpää...  Trump JR:n syytteellä on enemmän väliä Trump deklaseeraa, kun kannanotot ja ajoitus on oikea. tämä 1000% sanoa jotain muuta tarkoittaa, että hän on paskiainen...   Minun presidenttini ei ole nilkki.</w:t>
      </w:r>
    </w:p>
    <w:p>
      <w:r>
        <w:rPr>
          <w:b/>
          <w:u w:val="single"/>
        </w:rPr>
        <w:t xml:space="preserve">135129</w:t>
      </w:r>
    </w:p>
    <w:p>
      <w:r>
        <w:t xml:space="preserve">5.</w:t>
        <w:tab/>
        <w:tab/>
        <w:tab/>
        <w:tab/>
        <w:t xml:space="preserve">Ei, sinä olet se nilkki. Puhut tuota Q-paskaa sen jälkeen kun se on jo kumottu. Surullista. Ei ole mitään syytä olla paljastamatta tätä paskaa. Kerro meille kaikille miten Britannia, Ranska ja Saksa....our "liittolaiset" kohtelivat meitä. Kerrotaan meille, että CIA ja FBI sekä presidentti Obama ovat johtaneet vaaliprosessimme heikentämistä. Q on pelkkää paskapuhetta, jolla meidät pidetään kaukana totuudesta. Luokittelun poistaminen, presidentti Trump!!!! Vapauta meidät tästä paskasta ja valheista!!!!.</w:t>
      </w:r>
    </w:p>
    <w:p>
      <w:r>
        <w:rPr>
          <w:b/>
          <w:u w:val="single"/>
        </w:rPr>
        <w:t xml:space="preserve">135130</w:t>
      </w:r>
    </w:p>
    <w:p>
      <w:r>
        <w:t xml:space="preserve">6.</w:t>
        <w:tab/>
        <w:tab/>
        <w:tab/>
        <w:t xml:space="preserve">Edellinen kommentoija on hieman "yli-innokas", mutta siihen on syitä ja tekosyitä.  Englannissa varmasti huudettiin veristä murhaa, ettei asiakirjoja julkaista.  Mutta en usko, että se esti Trumpia julkaisemasta niitä.  Minulla ei ole aavistustakaan, näkevätkö ne koskaan päivänvalon vai eivät - toivon toki niin, mutta kuten sinäkin, en pidätä hengitystäni.  Mutta minusta se kuulosti tekosyyltä, joten uskon, että on muitakin syitä, jotka voidaan ratkaista tai olla ratkaisematta, riippuen siitä, mitä ne ovat.  En edes vaivaudu spekuloimaan täällä, mikä heitä ehkä pidättelee.  Odotetaan vain, ja ehkä saamme jonain päivänä iloisen yllätyksen!</w:t>
      </w:r>
    </w:p>
    <w:p>
      <w:r>
        <w:rPr>
          <w:b/>
          <w:u w:val="single"/>
        </w:rPr>
        <w:t xml:space="preserve">135131</w:t>
      </w:r>
    </w:p>
    <w:p>
      <w:r>
        <w:t xml:space="preserve">7.</w:t>
        <w:tab/>
        <w:tab/>
        <w:tab/>
        <w:tab/>
        <w:t xml:space="preserve">Vapauttaminen 50 vuoden kuluttua ei auta maata. Tarvitsemme rehellisyyttä NYT.</w:t>
      </w:r>
    </w:p>
    <w:p>
      <w:r>
        <w:rPr>
          <w:b/>
          <w:u w:val="single"/>
        </w:rPr>
        <w:t xml:space="preserve">135132</w:t>
      </w:r>
    </w:p>
    <w:p>
      <w:r>
        <w:t xml:space="preserve">1. Pidän siitä, että tuomari sanoi: "Joo, en tiedä, miten tähän päädyttiin, mutta säännöt määräävät...".</w:t>
      </w:r>
    </w:p>
    <w:p>
      <w:r>
        <w:rPr>
          <w:b/>
          <w:u w:val="single"/>
        </w:rPr>
        <w:t xml:space="preserve">135133</w:t>
      </w:r>
    </w:p>
    <w:p>
      <w:r>
        <w:t xml:space="preserve">2.</w:t>
        <w:tab/>
        <w:t xml:space="preserve">Tuomarin olisi pitänyt tehdä helvetinmoinen työnsä tuomarina (eli henkilön, jonka kirjaimellinen työnkuva on päättää jonkun kohtalosta) ja hylätä tapaus.  Syyttäjä on vietävä takahuoneeseen ja käskettävä syyttämään häntä jostain typerästä paskasta, josta saa 6 kuukautta ehdollista ja joka mahdollistaa tuomioistuimen määräämän terapian.  Tuomarin on tarkoitus olla paikalla estämässä tällaisten paskojen, oikeudenloukkausten tapahtuminen. Jos jonkun ei tarvitsisi käyttää omaa harkintakykyään ja osoittaa maltillisuutta, tuomarit pitäisi poistaa kokonaan oikeussalista ja siirtyä puhtaasti lakisääteiseen tuomion antamiseen valamiehistöjen kanssa. (tai pikemminkin, älkää tehkö sitä, koska se on vitun jälkeenjäänyttä).</w:t>
      </w:r>
    </w:p>
    <w:p>
      <w:r>
        <w:rPr>
          <w:b/>
          <w:u w:val="single"/>
        </w:rPr>
        <w:t xml:space="preserve">135134</w:t>
      </w:r>
    </w:p>
    <w:p>
      <w:r>
        <w:t xml:space="preserve">3.</w:t>
        <w:tab/>
        <w:tab/>
        <w:t xml:space="preserve">pakolliset vähimmäisrangaistukset ovat periaatteessa syynä vankiloiden ylikansoitukseen ja massavankiloihin - joten tuomareiden pitäisi luultavasti kumota enemmän tällaisia tuomioita. Tässä tapauksessa ei ollut esikäsittelyä, joten siitä todennäköisesti valitetaan. Toivottavasti hän saa paremman asianajajan.</w:t>
      </w:r>
    </w:p>
    <w:p>
      <w:r>
        <w:rPr>
          <w:b/>
          <w:u w:val="single"/>
        </w:rPr>
        <w:t xml:space="preserve">135135</w:t>
      </w:r>
    </w:p>
    <w:p>
      <w:r>
        <w:t xml:space="preserve">1. Siskoni Cyndi johtaa muuten vankilan psykiatrista osastoa. Siellä tarvitaan ehdottomasti mikroaggressiokoulutusta. 🙄🙄🙄🙄 (BTDubs, minun 75-vuotias äitini perustuu AF!)</w:t>
      </w:r>
    </w:p>
    <w:p>
      <w:r>
        <w:rPr>
          <w:b/>
          <w:u w:val="single"/>
        </w:rPr>
        <w:t xml:space="preserve">135136</w:t>
      </w:r>
    </w:p>
    <w:p>
      <w:r>
        <w:t xml:space="preserve">2.</w:t>
        <w:tab/>
        <w:t xml:space="preserve">Asun täällä, lähiössä. Voin vahvistaa. Tuo hemmetin sarja todella aloitti todettavissa olevien jälkeenjääneiden ja henkisesti vajavaisten ihmisten joukkomuuton tähän aikoinaan hyvään kaupunkiin.   Keskustan telttakaupungit ovat riistäytymässä käsistä. Roskia kaikkialla. Tietenkään nämä liberaalit eivät välitä. "Se on jonkun muun tehtävä..." aina.</w:t>
      </w:r>
    </w:p>
    <w:p>
      <w:r>
        <w:rPr>
          <w:b/>
          <w:u w:val="single"/>
        </w:rPr>
        <w:t xml:space="preserve">135137</w:t>
      </w:r>
    </w:p>
    <w:p>
      <w:r>
        <w:t xml:space="preserve">1. Jumalauta. Mikä vitun tytär ja äidin häpeäpilkku.</w:t>
      </w:r>
    </w:p>
    <w:p>
      <w:r>
        <w:rPr>
          <w:b/>
          <w:u w:val="single"/>
        </w:rPr>
        <w:t xml:space="preserve">135138</w:t>
      </w:r>
    </w:p>
    <w:p>
      <w:r>
        <w:t xml:space="preserve">1. YT:llä on tällä hetkellä edessään vakava siirtyminen [Stream.me]-palveluun (https://Stream.me). Kun siihen yhdistetään vastareaktio, he ovat menettämässä asemiaan. Vitut YT:stä. Siirtykää [stream.me](https://stream.me) ja antakaa WOjickin kohdata epäonnistuminen kerrankin hänen hemmotellussa, perseen suojassa olevassa elämässään.</w:t>
      </w:r>
    </w:p>
    <w:p>
      <w:r>
        <w:rPr>
          <w:b/>
          <w:u w:val="single"/>
        </w:rPr>
        <w:t xml:space="preserve">135139</w:t>
      </w:r>
    </w:p>
    <w:p>
      <w:r>
        <w:t xml:space="preserve">2.</w:t>
        <w:tab/>
        <w:t xml:space="preserve">Eikö tämä ole enemmänkin kilpailija Twitchin kanssa, koska se on vain suoratoistoalusta? Bitchute on enemmänkin YT:n kilpailija, mutta se näyttää houkuttelevan vain poliittista YT-sisältöä eikä pelisisältöä.</w:t>
      </w:r>
    </w:p>
    <w:p>
      <w:r>
        <w:rPr>
          <w:b/>
          <w:u w:val="single"/>
        </w:rPr>
        <w:t xml:space="preserve">135140</w:t>
      </w:r>
    </w:p>
    <w:p>
      <w:r>
        <w:t xml:space="preserve">1. Mielenosoittajia saapuu paikalle tänään. Asioista pitäisi tulla jännittäviä.</w:t>
      </w:r>
    </w:p>
    <w:p>
      <w:r>
        <w:rPr>
          <w:b/>
          <w:u w:val="single"/>
        </w:rPr>
        <w:t xml:space="preserve">135141</w:t>
      </w:r>
    </w:p>
    <w:p>
      <w:r>
        <w:t xml:space="preserve">1. Tyypille, joka kutsui faneja kietoutuneiksi pikku paskiaisiksi ja poisti kommenttinsa, tässä on vitun vastaukseni sinulle ja kaikille muille, jotka ajattelevat noin:  Blizzconin yleisö on hardcore-faneja, ja hardcore-diablo-fanit ovat aina olleet pääasiassa PC-pelaajia. D3:n myötä voi lisätä myös konsolipelaajat.  Jos et tosissasi ymmärrä, miksi tämän kertominen kovimmille faneillesi, jotka ovat odottaneet yli 5 vuotta mitään uutisia Diablo-projektista, ei ole jälkeenjäänyttä, niin sitten olet. Lisäksi nämä tyypit maksoivat satoja satasia lipusta ja tuhansia matkasta ja yöpymisestä vain saadakseen läimäyksen naamaansa. Puhumattakaan siitä vitun videosta, jonka he julkaisivat mainostaakseen tätä paskaa ja sanoakseen, että on hyvä aika olla Diablo-fani vain myydäkseen lisää con-lippuja.  Mobiilipeli ei ole sitä, mitä kukaan vakiintunut Diablo-fani haluaa useista syistä. En mene yksityiskohtiin, koska niiden pitäisi olla vitun ilmeisiä, jos käyttäisit aivojasi, mutta tässä on pieni lista: saalistava monetisaatio ja mtx, peli rajoittuu puhelimien laitteistokapasiteettiin, pelattavuus yksinkertaistettu toimimaan kosketusnäytöllä ohjaimena jne. Niin ja sillä vitun firmalla, jonka kanssa he tekivät yhteistyötä ja joka kehitti tämän kauheuden, on kauhea historia p2w-peleissä.  Ihmiset eivät ole vitun oikeutettuja, he ovat oikeutetusti raivoissaan siitä, miten jotain mitä he rakastavat, vedetään mudan läpi ja miten Blizzardin markkinointipäällikkö näyttää olevan pudotettu päähän kuin orankipoikanen. Joten kyllä, olet täysin hakoteillä arviosi suhteen.  Ja jos sinun täytyy edes kysyä, miksi toimittajat, jotka ovat sängyssä kehittäjien kanssa ja saavat heiltä tietoa ja rahaa, puolustavat heitä, epäilen, että olet tuskin edes ollut täällä kauan. He ovat jo osoittaneet, että he eivät välitä paskaakaan lukijoistaan ja pelaajista yleensä.  Olisin mieluummin sinun mielipiteesi mukaan vikisevä pikku narttu kuin antaisin Blizzin sylkeä naamalleni ja pilata rakastamani franchisingin sanomatta mitään.</w:t>
      </w:r>
    </w:p>
    <w:p>
      <w:r>
        <w:rPr>
          <w:b/>
          <w:u w:val="single"/>
        </w:rPr>
        <w:t xml:space="preserve">135142</w:t>
      </w:r>
    </w:p>
    <w:p>
      <w:r>
        <w:t xml:space="preserve">2.</w:t>
        <w:tab/>
        <w:t xml:space="preserve">Suoraan sanottuna näin tapahtui. Blizzard loi hypeä uudesta PC:n Diablo-pelistä, jotta he voisivat siirtää hypen tähän mobiilipeliin. Tämä on aina hirveän kamala idea. Se ei koskaan toimi. PR- ja markkinointi-ihmisten on lopetettava tämä. Se aiheuttaa vain valtavasti vihaa, suoraan sanottuna oikeutetusti.   Yritysten tehtävänä on asettaa oikeat odotukset. Kun ne mokaavat nämä odotukset, ihmiset suuttuvat. Jos ne eivät halua ihmisten suuttuvan, niiden on pyrittävä ylläpitämään asianmukaisia odotuksia.</w:t>
      </w:r>
    </w:p>
    <w:p>
      <w:r>
        <w:rPr>
          <w:b/>
          <w:u w:val="single"/>
        </w:rPr>
        <w:t xml:space="preserve">135143</w:t>
      </w:r>
    </w:p>
    <w:p>
      <w:r>
        <w:t xml:space="preserve">3.</w:t>
        <w:tab/>
        <w:tab/>
        <w:t xml:space="preserve">helvetti, jos blizzard halusi niin kovasti diablo-pelin, jota voisi pelata älypuhelimilla, porttaisivat vain ensimmäisen pelin älypuhelimille, se olisi luultavasti mennyt paljon sujuvammin, ja olisitte saaneet ainakin ristiriitaisia reaktioita... ei jokainen pelaaja, edes ei-diablo-fanit, olisi tehokkaasti käskenyt blizzardia painumaan vittuun.</w:t>
      </w:r>
    </w:p>
    <w:p>
      <w:r>
        <w:rPr>
          <w:b/>
          <w:u w:val="single"/>
        </w:rPr>
        <w:t xml:space="preserve">135144</w:t>
      </w:r>
    </w:p>
    <w:p>
      <w:r>
        <w:t xml:space="preserve">4.</w:t>
        <w:tab/>
        <w:t xml:space="preserve">Tähän osaan ihmiset eivät kiinnitä tarpeeksi huomiota: loukkaavaan tapaan, jolla uutinen välitettiin. Se, että Blizzard tekee mobiilisovelluksia pää-IP-linjastaan, on pettymys ja huolestuttavaa, mutta ok, kyse on heidän tuotteistaan. Mutta he ilmoittivat ennen Blizzconia, että heillä on jännittäviä Diablo-uutisia, keräsivät ihmisiä striimin eteen, uskollisemmat fanit ostivat digitaalisen lipun ollakseen varmoja, etteivät missaa yhtään paneelia, kovimmat maksoivat matkoista ja Blizzcon-lippujen hankkimisesta ollakseen paikalla henkilökohtaisesti... Vasta sitten he sanoivat: "Meillä ei ole teille mitään. Meillä on tuote täysin eri yleisölle ja me pilkkaamme teitä, koska olette hämmentyneitä/pettyneet. Haistakaa paska."</w:t>
      </w:r>
    </w:p>
    <w:p>
      <w:r>
        <w:rPr>
          <w:b/>
          <w:u w:val="single"/>
        </w:rPr>
        <w:t xml:space="preserve">135145</w:t>
      </w:r>
    </w:p>
    <w:p>
      <w:r>
        <w:t xml:space="preserve">5.</w:t>
        <w:tab/>
        <w:tab/>
        <w:t xml:space="preserve">Mielestäni se on tärkein asia.  Se oli suorastaan petollista heiltä.  En välitä siitä, tekevätkö he mobiilipelejä franchising-peleistään.  Jätän ne huomiotta ja jatkan elämääni... mutta se, että he käyttäytyvät kuin heillä olisi suuri julkistus blizzcon-tyyliselle fanikunnalle ja sitten se onkin sitten sitä, oli vain ilkeää.</w:t>
      </w:r>
    </w:p>
    <w:p>
      <w:r>
        <w:rPr>
          <w:b/>
          <w:u w:val="single"/>
        </w:rPr>
        <w:t xml:space="preserve">135146</w:t>
      </w:r>
    </w:p>
    <w:p>
      <w:r>
        <w:t xml:space="preserve">6.</w:t>
        <w:tab/>
        <w:tab/>
        <w:t xml:space="preserve">Ja he odottivat, kunnes oli liian myöhäistä, jotta kukaan olisi voinut perääntyä tai miettiä asiaa, jotta he voisivat sanoa: "Woah, kaverit, odottakaa, älkää innostuko liikaa (huolimatta siitä, miten hypeä olemme aiheuttaneet)", jotta he voisivat yrittää kiistää sen jälkeen jotain.</w:t>
      </w:r>
    </w:p>
    <w:p>
      <w:r>
        <w:rPr>
          <w:b/>
          <w:u w:val="single"/>
        </w:rPr>
        <w:t xml:space="preserve">135147</w:t>
      </w:r>
    </w:p>
    <w:p>
      <w:r>
        <w:t xml:space="preserve">7.</w:t>
        <w:tab/>
        <w:tab/>
        <w:t xml:space="preserve">Oli aika hauskaa, kun kehittäjä syytti vastareaktiosta Trumpia. Hän lopulta poisti twiitin. https://i.imgur.com/sTYUMy4.jpg.</w:t>
      </w:r>
    </w:p>
    <w:p>
      <w:r>
        <w:rPr>
          <w:b/>
          <w:u w:val="single"/>
        </w:rPr>
        <w:t xml:space="preserve">135148</w:t>
      </w:r>
    </w:p>
    <w:p>
      <w:r>
        <w:t xml:space="preserve">8.</w:t>
        <w:tab/>
        <w:tab/>
        <w:t xml:space="preserve">Tämä on luultavasti ensimmäinen kerta, kun he julkistavat BlizzConissa pelin, joka ei ole heidän. Blizzard on aina ollut ylpeä tapahtumastaan ja peleistään (siksi heillä on niin vähän IP:tä).  Antakaa sen painua mieleen.</w:t>
      </w:r>
    </w:p>
    <w:p>
      <w:r>
        <w:rPr>
          <w:b/>
          <w:u w:val="single"/>
        </w:rPr>
        <w:t xml:space="preserve">135149</w:t>
      </w:r>
    </w:p>
    <w:p>
      <w:r>
        <w:t xml:space="preserve">9.</w:t>
        <w:tab/>
        <w:t xml:space="preserve">&gt; Blizzconin yleisö on hardcore-faneja Aiemmin olisin ollut samaa mieltä.  Nyt se on vain casual/cosplayer-juhla ihmisille, jotka tutustuivat Blizzardiin D3:n tai jonkin WoW xpacsin aikana.</w:t>
      </w:r>
    </w:p>
    <w:p>
      <w:r>
        <w:rPr>
          <w:b/>
          <w:u w:val="single"/>
        </w:rPr>
        <w:t xml:space="preserve">135150</w:t>
      </w:r>
    </w:p>
    <w:p>
      <w:r>
        <w:t xml:space="preserve">10.</w:t>
        <w:tab/>
        <w:tab/>
        <w:t xml:space="preserve">Sanot noin, mutta buuaisiko tuo yleisö heille, kun he sanoivat, ettei peliä julkaista PC:lle?</w:t>
      </w:r>
    </w:p>
    <w:p>
      <w:r>
        <w:rPr>
          <w:b/>
          <w:u w:val="single"/>
        </w:rPr>
        <w:t xml:space="preserve">135151</w:t>
      </w:r>
    </w:p>
    <w:p>
      <w:r>
        <w:t xml:space="preserve">11.</w:t>
        <w:tab/>
        <w:tab/>
        <w:tab/>
        <w:t xml:space="preserve">Totta kai satunnaiset Twitch-streamer D3-pelaajat ovat siitä järkyttyneitä.  Blizzcon on yhtä hardcore-keskeinen kuin E3 on.</w:t>
      </w:r>
    </w:p>
    <w:p>
      <w:r>
        <w:rPr>
          <w:b/>
          <w:u w:val="single"/>
        </w:rPr>
        <w:t xml:space="preserve">135152</w:t>
      </w:r>
    </w:p>
    <w:p>
      <w:r>
        <w:t xml:space="preserve">12.</w:t>
        <w:tab/>
        <w:tab/>
        <w:tab/>
        <w:tab/>
        <w:t xml:space="preserve">Eikö olekin sääntö, ettei saa olla mulkkususi? Tarkoitan, että tässä vaiheessa olet aika lailla trollaamassa.</w:t>
      </w:r>
    </w:p>
    <w:p>
      <w:r>
        <w:rPr>
          <w:b/>
          <w:u w:val="single"/>
        </w:rPr>
        <w:t xml:space="preserve">135153</w:t>
      </w:r>
    </w:p>
    <w:p>
      <w:r>
        <w:t xml:space="preserve">13.</w:t>
        <w:tab/>
        <w:tab/>
        <w:t xml:space="preserve">Täytyy olla aika omistautunut, jos maksaa niin paljon rahaa päästäkseen sinne.</w:t>
      </w:r>
    </w:p>
    <w:p>
      <w:r>
        <w:rPr>
          <w:b/>
          <w:u w:val="single"/>
        </w:rPr>
        <w:t xml:space="preserve">135154</w:t>
      </w:r>
    </w:p>
    <w:p>
      <w:r>
        <w:t xml:space="preserve">14.</w:t>
        <w:tab/>
        <w:tab/>
        <w:t xml:space="preserve">Minä ja kaverini käytimme sitä jättimäisenä "poimi nörttimimmit" -viikonloppuna, ja saimme matkan varrella vähän tavaraa.   Mutta joo, juhlat ovat se, mistä se on viime vuosina ollut paljon tunnetumpi, nyt kun muut yritykset ovat liittyneet siihen (Intel ja Wowhead järjestivät hienoja juhlia).</w:t>
      </w:r>
    </w:p>
    <w:p>
      <w:r>
        <w:rPr>
          <w:b/>
          <w:u w:val="single"/>
        </w:rPr>
        <w:t xml:space="preserve">135155</w:t>
      </w:r>
    </w:p>
    <w:p>
      <w:r>
        <w:t xml:space="preserve">15.</w:t>
        <w:tab/>
        <w:t xml:space="preserve">Luulisi, että kaiken tämän rahan heittäminen PR:ään ja mainontaan panisi BLIZZARDille hyvän viestinnän päämäärän.</w:t>
      </w:r>
    </w:p>
    <w:p>
      <w:r>
        <w:rPr>
          <w:b/>
          <w:u w:val="single"/>
        </w:rPr>
        <w:t xml:space="preserve">135156</w:t>
      </w:r>
    </w:p>
    <w:p>
      <w:r>
        <w:t xml:space="preserve">16.</w:t>
        <w:tab/>
        <w:t xml:space="preserve">Tämä kaveri on EDGE joistakin videopeleistä!</w:t>
      </w:r>
    </w:p>
    <w:p>
      <w:r>
        <w:rPr>
          <w:b/>
          <w:u w:val="single"/>
        </w:rPr>
        <w:t xml:space="preserve">135157</w:t>
      </w:r>
    </w:p>
    <w:p>
      <w:r>
        <w:t xml:space="preserve">1. Kun kasvoin aikuiseksi, sanoimme ruokarukouksen... kiitimme myös äitiä ruoanlaitosta. Aamenilla ei myöskään ole sellaista etymologiaa kuin luulet. Tämän takia ihmiset pitävät radfemsejä jälkeenjääneinä, jotka vain vihaavat miehiä.</w:t>
      </w:r>
    </w:p>
    <w:p>
      <w:r>
        <w:rPr>
          <w:b/>
          <w:u w:val="single"/>
        </w:rPr>
        <w:t xml:space="preserve">135158</w:t>
      </w:r>
    </w:p>
    <w:p>
      <w:r>
        <w:t xml:space="preserve">2.</w:t>
        <w:tab/>
        <w:t xml:space="preserve">Amen tarkoittaa hepreaksi "totuutta" iirc.</w:t>
      </w:r>
    </w:p>
    <w:p>
      <w:r>
        <w:rPr>
          <w:b/>
          <w:u w:val="single"/>
        </w:rPr>
        <w:t xml:space="preserve">135159</w:t>
      </w:r>
    </w:p>
    <w:p>
      <w:r>
        <w:t xml:space="preserve">3.</w:t>
        <w:tab/>
        <w:tab/>
        <w:t xml:space="preserve">Ja myös "olkoon niin".</w:t>
      </w:r>
    </w:p>
    <w:p>
      <w:r>
        <w:rPr>
          <w:b/>
          <w:u w:val="single"/>
        </w:rPr>
        <w:t xml:space="preserve">135160</w:t>
      </w:r>
    </w:p>
    <w:p>
      <w:r>
        <w:t xml:space="preserve">4.</w:t>
        <w:tab/>
        <w:t xml:space="preserve">Koska he ovat jälkeenjääneitä, jotka vain vihaavat miehiä, aivan kuten kaikki muutkin feministit.</w:t>
      </w:r>
    </w:p>
    <w:p>
      <w:r>
        <w:rPr>
          <w:b/>
          <w:u w:val="single"/>
        </w:rPr>
        <w:t xml:space="preserve">135161</w:t>
      </w:r>
    </w:p>
    <w:p>
      <w:r>
        <w:t xml:space="preserve">5.</w:t>
        <w:tab/>
        <w:tab/>
        <w:t xml:space="preserve">Kun otetaan huomioon, että miehet ovat murhanneet naisia ja tyttöjä 10 000 vuoden ajan sadistisen seksuaalisen jännityksen vuoksi ja ahdistaneet ja vanginneet heidät ja pitäneet heitä pelkkänä karjana ja tuhonneet heidän imagonsa korottaakseen omaa imagoaan, ainoa jälkeenjäänyt täällä on se, että te miehet olette selvinneet täydellisestä murhasta historiansa aikana ja saaneet siitä valtavan potkun... miesten historia kertoo siitä, että he ovat pelkureita, ja kuinka jälkeenjäänyt teidän täytyy olla, jotta ette tunnista sitä?</w:t>
      </w:r>
    </w:p>
    <w:p>
      <w:r>
        <w:rPr>
          <w:b/>
          <w:u w:val="single"/>
        </w:rPr>
        <w:t xml:space="preserve">135162</w:t>
      </w:r>
    </w:p>
    <w:p>
      <w:r>
        <w:t xml:space="preserve">6.</w:t>
        <w:tab/>
        <w:tab/>
        <w:tab/>
        <w:t xml:space="preserve">Tässä on hullu radfem, juuri ajoissa todistaakseen pointtini.  Naiset aloittivat sodat useammin kuin miehet.   Naiset ovat vallan saatuaan romahduttaneet jokaisen sivilisaation.   Naisilla on valtava ryhmänsisäinen ennakkoluulo, jonka vuoksi he eivät kykene osoittamaan empatiaa, kun rikoksentekijä on nainen. &gt;miehet ovat murhanneet naisia ja tyttöjä Mikä on musta leski?  Toiseksi, kuka ampui Marylandissa?   Kolmanneksi, kuka puukotti eilen kolme pikkulasta?</w:t>
      </w:r>
    </w:p>
    <w:p>
      <w:r>
        <w:rPr>
          <w:b/>
          <w:u w:val="single"/>
        </w:rPr>
        <w:t xml:space="preserve">135163</w:t>
      </w:r>
    </w:p>
    <w:p>
      <w:r>
        <w:t xml:space="preserve">7.</w:t>
        <w:tab/>
        <w:tab/>
        <w:tab/>
        <w:tab/>
        <w:t xml:space="preserve">10 000 vuotta miesten sortoa, mutta hei, miehet ovat tässä uhreja, heidän arvokkaassa pienessä miesten maailmassaan, ja kun miehet päättivät keskenään, että raiskaus oli rikollinen teko, uhrit eivät olleet naisia vaan miehiä, koska naisia ei pidetty ihmisinä, vaan miesten omaisuutena, ja se oli vahinkoa heidän tavaroilleen, miehet halusivat korvausta siitä, että heidän omaisuutensa oli vahingoittunut toisen veljeksen toimesta, ja he halusivat veljeksen maksavan siitä, että heidän tavaransa oli likaantunut eikä niitä enää pidetty arvokkaina ja hyödyllisinä.  Natsismi on ollut olemassa ainakin 10 000 vuotta ja heidän fasistivaltioitaan</w:t>
      </w:r>
    </w:p>
    <w:p>
      <w:r>
        <w:rPr>
          <w:b/>
          <w:u w:val="single"/>
        </w:rPr>
        <w:t xml:space="preserve">135164</w:t>
      </w:r>
    </w:p>
    <w:p>
      <w:r>
        <w:t xml:space="preserve">8.</w:t>
        <w:tab/>
        <w:tab/>
        <w:tab/>
        <w:tab/>
        <w:tab/>
        <w:t xml:space="preserve">Olet aidosti sekaisin.  Joko se tai hyvä trolli.  Miten voit sanoa, että miehet ovat pahoja, kun naiset ampuvat ihmisiä ja puukottavat vauvoja . https://www.dailymail.co.uk/news/article-6189673/Multiple-victims-shooting-Maryland.html https://www.10tv.com/article/3-newborn-babies-2-adults-stabbed-neighborhood-nursery .</w:t>
      </w:r>
    </w:p>
    <w:p>
      <w:r>
        <w:rPr>
          <w:b/>
          <w:u w:val="single"/>
        </w:rPr>
        <w:t xml:space="preserve">135165</w:t>
      </w:r>
    </w:p>
    <w:p>
      <w:r>
        <w:t xml:space="preserve">9.</w:t>
        <w:tab/>
        <w:tab/>
        <w:tab/>
        <w:tab/>
        <w:tab/>
        <w:tab/>
        <w:t xml:space="preserve">Ymmärrän, että rinnastat ainakin 10 000 vuotta kestäneen miesten tyrannian muutamaan yksittäiseen naiseen, joka on syyllistynyt murhaan maailmassa, jossa miehet ovat vastuussa 98 prosentista kaikista murhista koko maailmassa.  BTW Miten teidän patriarkaattinne sujuu, näköjään yhä täysin ehjänä!</w:t>
      </w:r>
    </w:p>
    <w:p>
      <w:r>
        <w:rPr>
          <w:b/>
          <w:u w:val="single"/>
        </w:rPr>
        <w:t xml:space="preserve">135166</w:t>
      </w:r>
    </w:p>
    <w:p>
      <w:r>
        <w:t xml:space="preserve">10.</w:t>
        <w:tab/>
        <w:tab/>
        <w:tab/>
        <w:tab/>
        <w:tab/>
        <w:tab/>
        <w:tab/>
        <w:t xml:space="preserve">No, se oli kaksi viimeistä päivää. Katsotaan, jos toinenkin menee sekaisin. Ehkä he pysyvät lasten raiskauksissa.  Patriarkaatti on vaurioituneen mielesi rakennelma.   Haluan todella tietää, mitä sinulle on tapahtunut, että olet tuollainen.</w:t>
      </w:r>
    </w:p>
    <w:p>
      <w:r>
        <w:rPr>
          <w:b/>
          <w:u w:val="single"/>
        </w:rPr>
        <w:t xml:space="preserve">135167</w:t>
      </w:r>
    </w:p>
    <w:p>
      <w:r>
        <w:t xml:space="preserve">11.</w:t>
        <w:tab/>
        <w:t xml:space="preserve">saanko amyn</w:t>
      </w:r>
    </w:p>
    <w:p>
      <w:r>
        <w:rPr>
          <w:b/>
          <w:u w:val="single"/>
        </w:rPr>
        <w:t xml:space="preserve">135168</w:t>
      </w:r>
    </w:p>
    <w:p>
      <w:r>
        <w:t xml:space="preserve">1. &gt;[Toronton kaupunginvaltuutettu sanoo, että määräys, joka sallii vain ahmadiyya-muslimien pääsyn kaupungin tukemaan kerrostaloon, ei ole epäoikeudenmukainen.](https://globalnews.ca/news/2187517/toronto-city-councillor-says-muslim-only-subsidized-housing-is-acceptable/) &gt;["**Haluamme, että ihmiset voivat asua kulttuurisesti sopivassa ympäristössä**", sanoi kaupunginvaltuutettu Joe Cressy Trinity-Spadinan piiristä.](https://globalnews.ca/news/2187517/toronto-city-councillor-says-muslim-only-subsidized-housing-is-acceptable/) &gt;&gt;Munk-keskustelu tarjosi sananvapauden nimissä foorumin tunnetulle valkoisen ylivallan kannattajalle ja herätti ahdistusta ja protesteja kaupungissamme. Uskomattoman vastuuton veto. Anteeksipyyntö on paikallaan.  Huh... Outoa.  Tässä on niin paljon ristiriitoja, etten edes tiedä mistä aloittaa.  Pelkästään eurooppalaisten tuettujen asuntojen puute osoittaa järjestelmällistä rasismia, koska hekin voivat haluta asua "kulttuurisesti sopivassa ympäristössä", ja teidän kieltäytymisenne on kiihkoilua.  Se, että haluaa asua eristetyssä veronmaksajien tukemassa islamilaisessa enklaavissa sen jälkeen, kun on muuttanut monikulttuuriseen pluralistiseen yhteiskuntaan, ei ole kulttuurisesti sopivaa Kanadalle, joten se ei ole oikea ympäristö siihen.   Anteeksipyynnön vaatiminen siitä, että annat jonkun puhua, kun kannatat segregoitua asumista, on vitun hullua.   On jälkeenjäänyttä ajatella, että osallistuminen avoimeen ajatuskeskusteluun on pahempaa kuin mellakointi, omaisuuden tuhoaminen ja lainvalvontaviranomaisten kimppuun hyökkääminen. Se oikeuttaa myös väkivallan kaikkialla, missä joku, jonka kanssa olet eri mieltä, puhuu. Olisikohan hän samalla kannalla, jos Linda Sarsourin puhetilaisuudessa olisi mellakka...   Jos heidän kulttuurinsa ovat niin takapajuisia ja väkivaltaisia, että meidän on otettava vastaan satojatuhansia joka vuosi, miksi meidän pitäisi myös rohkaista sellaisen kulttuurin tukkumaahantuontia ja säilyttämistä, jota paetakseen heidän oli päästettävä Kanadaan?  Jos oman kulttuurin säilyttämisen haluaminen on jotain, mihin käytämme verorahoja, kun kyseessä ovat muslimimaahanmuuttajat, miksi se on kauhea asia, kun valkoiset ihmiset haluavat tehdä niin omassa maassaan? jne. jne. jne. jne. jne.</w:t>
      </w:r>
    </w:p>
    <w:p>
      <w:r>
        <w:rPr>
          <w:b/>
          <w:u w:val="single"/>
        </w:rPr>
        <w:t xml:space="preserve">135169</w:t>
      </w:r>
    </w:p>
    <w:p>
      <w:r>
        <w:t xml:space="preserve">2.</w:t>
        <w:tab/>
        <w:t xml:space="preserve">&gt; "Haluamme, että ihmiset asuvat kulttuurisesti sopivassa ympäristössä", sanoi kaupunginvaltuutettu Joe Cressy, Ward 20 Trinity-Spadina.  Se on uskomatonta.  Vielä uskomattomampaa on se, että hän tiesi, että kysymys oli tulossa (hän suostui haastatteluun, hän tiesi, millaisia karkeat kysymykset häneltä kysyttäisiin), ja tuon tekosyyn hän keksi.  Se on lähes sanatarkka tekosyy, jota käytettiin mustien pitämiseksi poissa valkoisten asuinalueilta etelässä 50-luvulla.  Kirjaimellisesti: "He viihtyisivät paremmin omiensa parissa".  Cressy puhuu kirjaimellisesti samoja sanoja, ja vielä pahempaa on, että hänellä oli aikaa miettiä ja keksiä tämä argumentti.  Ja sen tuplalaskeminen, ja sitten ongelman kääntäminen niin, että ainoa ongelma on se, että meillä ei ole LISÄÄ erottelua, joka riittää kaikkien kiihkoiluun, osoittaa, miten vähän valkoiset liberaalit joutuvat kohtaamaan vastaiskuja kiihkoilulleen.     Vasemmisto on nykyään rasismin ja kiihkoilun koti, se on aivan mieletöntä.</w:t>
      </w:r>
    </w:p>
    <w:p>
      <w:r>
        <w:rPr>
          <w:b/>
          <w:u w:val="single"/>
        </w:rPr>
        <w:t xml:space="preserve">135170</w:t>
      </w:r>
    </w:p>
    <w:p>
      <w:r>
        <w:t xml:space="preserve">1. Kukaan ei ole järkyttynyt siitä, että chairtwat Pao ei pidä vapaasta tahdosta.</w:t>
      </w:r>
    </w:p>
    <w:p>
      <w:r>
        <w:rPr>
          <w:b/>
          <w:u w:val="single"/>
        </w:rPr>
        <w:t xml:space="preserve">135171</w:t>
      </w:r>
    </w:p>
    <w:p>
      <w:r>
        <w:t xml:space="preserve">1. [poistettu]</w:t>
      </w:r>
    </w:p>
    <w:p>
      <w:r>
        <w:rPr>
          <w:b/>
          <w:u w:val="single"/>
        </w:rPr>
        <w:t xml:space="preserve">135172</w:t>
      </w:r>
    </w:p>
    <w:p>
      <w:r>
        <w:t xml:space="preserve">2.</w:t>
        <w:tab/>
        <w:t xml:space="preserve">Tämä paska tulee esiin Facebookissa aina silloin tällöin, ja olen aina vain.... On täysin mahdollista saada nurmikko ilman kemikaaleja ja paskaa. Vedän rikkaruohot käsin, en yritä hävittää sammalta ja apilaa, istutan kotoperäisiä kasveja puutarhoihini. Monet ihmiset tekevät niin. Olkaa hiljaa nurmikoista, ihmiset, varsinkin jos ette koskaan puhu mitään suurmaataloudesta. Jos nurmikkoni näyttää hyvältä, se saattaa johtua siitä, että saan iloa puutarhanhoidosta ja haluan tuoda kauneutta maailmaan, enkä siitä, että olen vain pinnallinen valkoinen mulkku, joka haluaa kerskua naapureille. Mutta ei, jos et mässäile kurjuudessa, ylistät rikkautta. Heille on aivan sama, onko sinulla varallisuutta vai ei. Kaikki hieno on heti pahasta ja osoittaa "etuoikeutta", vaikka se olisi ilmaista. (En sano, että piha on ilmainen, mutta se, mitä sillä tekee, voi olla, aivan kuten terveelliset tavat ja tiedonsaanti ja niin monet muut asiat, joista he valittavat...).</w:t>
      </w:r>
    </w:p>
    <w:p>
      <w:r>
        <w:rPr>
          <w:b/>
          <w:u w:val="single"/>
        </w:rPr>
        <w:t xml:space="preserve">135173</w:t>
      </w:r>
    </w:p>
    <w:p>
      <w:r>
        <w:t xml:space="preserve">3.</w:t>
        <w:tab/>
        <w:tab/>
        <w:t xml:space="preserve">Minulla ei ole nurmikkoa. Pieni nurmikko pekaanipuun alla, kaikenlaisia pensaita, salviaa, Artemisiaa, pari hedelmäpuuta...... Käännyin kaupungin sääntöjen noudattamisen puoleen, ja heidän piti pyytää puutarhakierrosta raporttiaan varten. Kaupunkini on kiinnostunut vähentämään nurmikon saastumista ja äärimmäistä vedenkäyttöä.</w:t>
      </w:r>
    </w:p>
    <w:p>
      <w:r>
        <w:rPr>
          <w:b/>
          <w:u w:val="single"/>
        </w:rPr>
        <w:t xml:space="preserve">135174</w:t>
      </w:r>
    </w:p>
    <w:p>
      <w:r>
        <w:t xml:space="preserve">4.</w:t>
        <w:tab/>
        <w:t xml:space="preserve">Järjestelmänvalvojana tiedät varmasti jo, että kehittäjät ovat tunnetusti jälkeenjääneinä.</w:t>
      </w:r>
    </w:p>
    <w:p>
      <w:r>
        <w:rPr>
          <w:b/>
          <w:u w:val="single"/>
        </w:rPr>
        <w:t xml:space="preserve">135175</w:t>
      </w:r>
    </w:p>
    <w:p>
      <w:r>
        <w:t xml:space="preserve">1. Muista vain, että sanat merkitsevät asioita, ja sinun erittäin jälkeenjäänyt uudelleenmäärittelysi ei ole kenenkään muun velvollisuus oppia tai omaksua sitä.</w:t>
      </w:r>
    </w:p>
    <w:p>
      <w:r>
        <w:rPr>
          <w:b/>
          <w:u w:val="single"/>
        </w:rPr>
        <w:t xml:space="preserve">135176</w:t>
      </w:r>
    </w:p>
    <w:p>
      <w:r>
        <w:t xml:space="preserve">2.</w:t>
        <w:tab/>
        <w:t xml:space="preserve">Ei enää, mikään ei merkitse enää paskaakaan</w:t>
      </w:r>
    </w:p>
    <w:p>
      <w:r>
        <w:rPr>
          <w:b/>
          <w:u w:val="single"/>
        </w:rPr>
        <w:t xml:space="preserve">135177</w:t>
      </w:r>
    </w:p>
    <w:p>
      <w:r>
        <w:t xml:space="preserve">1. Väistä, väistä, väistä.  Epäilyttävä af</w:t>
      </w:r>
    </w:p>
    <w:p>
      <w:r>
        <w:rPr>
          <w:b/>
          <w:u w:val="single"/>
        </w:rPr>
        <w:t xml:space="preserve">135178</w:t>
      </w:r>
    </w:p>
    <w:p>
      <w:r>
        <w:t xml:space="preserve">1. En osaa lukea tätä uutta kieltä. Jos näen tällaista roskaa, oletan, että kirjoittajan ÄO on &lt; 100.  Ofc, idk, I, like, I, voi olla totes väärässä. Sinun on valittava taistelusi.</w:t>
      </w:r>
    </w:p>
    <w:p>
      <w:r>
        <w:rPr>
          <w:b/>
          <w:u w:val="single"/>
        </w:rPr>
        <w:t xml:space="preserve">135179</w:t>
      </w:r>
    </w:p>
    <w:p>
      <w:r>
        <w:t xml:space="preserve">2.</w:t>
        <w:tab/>
        <w:t xml:space="preserve">Minulla on huonoja uutisia sinulle. Jopa tyylikkään näköiset tytöt, joilla on huippuarvosanat maailman parhaista yliopistoista, puhuvat juuri näin, kun on kyse tekstiviesteistä. He myös pitävät sinua hitaana, jos et pysty kirjoittamaan vastausta alle 5 sekunnissa noilla vitun pienillä puhelimen napeilla, mikä tekee lauseistasi myös alttiita kirjoitusvirheille.  Been there, done that....never again. Mutta se vain osoittaa, miten merkityksetön yliopisto/yliopisto on, koska se tekee ihmisistä parhaimmillaan vain kirjaviisaita. Heidän älykkyysosamääränsä on todennäköisesti yli 100, mutta heille ei tule mieleen, että se saa heidät kuulostamaan jälkeenjääneiltä. He tekevät sen mieluummin nyt ja katsovat sitten myöhemmin elämässään takaisin "vaiheisiinsa", jotta he voivat sanoa "ermagerd olin niin tyhmä silloin teehee".</w:t>
      </w:r>
    </w:p>
    <w:p>
      <w:r>
        <w:rPr>
          <w:b/>
          <w:u w:val="single"/>
        </w:rPr>
        <w:t xml:space="preserve">135180</w:t>
      </w:r>
    </w:p>
    <w:p>
      <w:r>
        <w:t xml:space="preserve">3.</w:t>
        <w:tab/>
        <w:tab/>
        <w:t xml:space="preserve">Bingo, jopa fiksu, suoraviivainen korkeakouluopiskelijatyttö tekstaa näin XD. Hän lähettää sinulle jopa söpöjä &lt;3. Naiset ovat vain ylikasvaneita lapsia, joilla on tissit.</w:t>
      </w:r>
    </w:p>
    <w:p>
      <w:r>
        <w:rPr>
          <w:b/>
          <w:u w:val="single"/>
        </w:rPr>
        <w:t xml:space="preserve">135181</w:t>
      </w:r>
    </w:p>
    <w:p>
      <w:r>
        <w:t xml:space="preserve">4.</w:t>
        <w:tab/>
        <w:tab/>
        <w:t xml:space="preserve">Ihmiset, jotka osaavat ajatella itse, inhoavat yleensä yliopistoa syystä tai toisesta.  Politiikka voittaa totuuden, jopa korkean älykkyysosamäärän omaavien keskuudessa.</w:t>
      </w:r>
    </w:p>
    <w:p>
      <w:r>
        <w:rPr>
          <w:b/>
          <w:u w:val="single"/>
        </w:rPr>
        <w:t xml:space="preserve">135182</w:t>
      </w:r>
    </w:p>
    <w:p>
      <w:r>
        <w:t xml:space="preserve">1. Luulin, että Quebec nauttii erityissuojelua kulttuurinsa vuoksi.  Näyttää siltä, että teistä ollaan tekemässä kolmannen maailman paskapaikkaa muslimien ja nigerialaisten ansiosta.  Mitä tapahtui?</w:t>
      </w:r>
    </w:p>
    <w:p>
      <w:r>
        <w:rPr>
          <w:b/>
          <w:u w:val="single"/>
        </w:rPr>
        <w:t xml:space="preserve">135183</w:t>
      </w:r>
    </w:p>
    <w:p>
      <w:r>
        <w:t xml:space="preserve">2.</w:t>
        <w:tab/>
        <w:t xml:space="preserve">Ilo siitä, että emme ole itsenäinen valtio, jonka avulla voisimme valvoa, kuka tulee ja kuinka paljon.</w:t>
      </w:r>
    </w:p>
    <w:p>
      <w:r>
        <w:rPr>
          <w:b/>
          <w:u w:val="single"/>
        </w:rPr>
        <w:t xml:space="preserve">135184</w:t>
      </w:r>
    </w:p>
    <w:p>
      <w:r>
        <w:t xml:space="preserve">3.</w:t>
        <w:tab/>
        <w:tab/>
        <w:t xml:space="preserve">Quebec voisi yhä estää heitä pääsemästä maahan, jos poliittiset johtajanne eivät olisi pettäneet teitä. Minua inhottaa nähdä poliitikkoja, jotka ovat myyneet itsensä pienen äänipotin vuoksi heimolta, joka on vihannut meitä 1400 vuotta.  Näkisittepä, miten jotkut Minnesotan kusipäät, osavaltiossa, jossa on historiallisesti asunut pohjoismaalaisia, mielistelevät somalialaisia hyvinvointihuijaajia pukeutumalla päähineisiin tapaamisissa heidän kanssaan. Tällaisille pettureille pitäisi olla helvetissä erityisen kuuma paikka. https://www.youtube.com/watch?v=VviqpNzJobo.</w:t>
      </w:r>
    </w:p>
    <w:p>
      <w:r>
        <w:rPr>
          <w:b/>
          <w:u w:val="single"/>
        </w:rPr>
        <w:t xml:space="preserve">135185</w:t>
      </w:r>
    </w:p>
    <w:p>
      <w:r>
        <w:t xml:space="preserve">4.</w:t>
        <w:tab/>
        <w:tab/>
        <w:tab/>
        <w:t xml:space="preserve">Ei, emme voisi. Rajat ovat liittovaltion asia. Olen rehellisesti sitä mieltä, että jos Quebec turvaisi rajansa, Justin puuttuisi asiaan ja päästäisi heidät sisään.</w:t>
      </w:r>
    </w:p>
    <w:p>
      <w:r>
        <w:rPr>
          <w:b/>
          <w:u w:val="single"/>
        </w:rPr>
        <w:t xml:space="preserve">135186</w:t>
      </w:r>
    </w:p>
    <w:p>
      <w:r>
        <w:t xml:space="preserve">5.</w:t>
        <w:tab/>
        <w:tab/>
        <w:tab/>
        <w:tab/>
        <w:t xml:space="preserve">Kertokaa sitten, miten Quebecillä oli ennen niin paljon valtaa suojella kulttuuriaan?  Tämä hallinnan menettäminen on hyvin tuore ilmiö.  Syytän edelleen vasemmistopoliitikkoja, jotka ovat myyneet oman kansansa.  Asiaankuuluvaa:  "Muslimit ovat kuin flunssa ja vasemmistolaiset ovat kuin AIDS". Flunssaa on helppo torjua... ellei ole aidsia." - Milo Y</w:t>
      </w:r>
    </w:p>
    <w:p>
      <w:r>
        <w:rPr>
          <w:b/>
          <w:u w:val="single"/>
        </w:rPr>
        <w:t xml:space="preserve">135187</w:t>
      </w:r>
    </w:p>
    <w:p>
      <w:r>
        <w:t xml:space="preserve">6.</w:t>
        <w:tab/>
        <w:tab/>
        <w:tab/>
        <w:tab/>
        <w:tab/>
        <w:t xml:space="preserve">Itsenäisyyssopimuksen vuoksi? Ei tarvitse olla nero tajutakseen tuon.</w:t>
      </w:r>
    </w:p>
    <w:p>
      <w:r>
        <w:rPr>
          <w:b/>
          <w:u w:val="single"/>
        </w:rPr>
        <w:t xml:space="preserve">135188</w:t>
      </w:r>
    </w:p>
    <w:p>
      <w:r>
        <w:t xml:space="preserve">1. Homo musta mies, jolla on röyhkeyttä vs. jälkeenjäänyt.</w:t>
      </w:r>
    </w:p>
    <w:p>
      <w:r>
        <w:rPr>
          <w:b/>
          <w:u w:val="single"/>
        </w:rPr>
        <w:t xml:space="preserve">135189</w:t>
      </w:r>
    </w:p>
    <w:p>
      <w:r>
        <w:t xml:space="preserve">1. Tom, senkin typerä kusipää.</w:t>
      </w:r>
    </w:p>
    <w:p>
      <w:r>
        <w:rPr>
          <w:b/>
          <w:u w:val="single"/>
        </w:rPr>
        <w:t xml:space="preserve">135190</w:t>
      </w:r>
    </w:p>
    <w:p>
      <w:r>
        <w:t xml:space="preserve">1. En edelleenkään ymmärrä, miten mies voi kiistää pääasiassa naisten elämänkokemuksen, on aika surullista, että te kutsutte näitä naisia mieluummin idiooteiksi sen sijaan, että yrittäisitte hyväksyä sen, että ehkä paskaa todella tapahtuu.</w:t>
      </w:r>
    </w:p>
    <w:p>
      <w:r>
        <w:rPr>
          <w:b/>
          <w:u w:val="single"/>
        </w:rPr>
        <w:t xml:space="preserve">135191</w:t>
      </w:r>
    </w:p>
    <w:p>
      <w:r>
        <w:t xml:space="preserve">2.</w:t>
        <w:tab/>
        <w:t xml:space="preserve">Esittäkää todisteita väitteille, jotka koskevat "pääasiassa naisten elämänkokemusta".</w:t>
      </w:r>
    </w:p>
    <w:p>
      <w:r>
        <w:rPr>
          <w:b/>
          <w:u w:val="single"/>
        </w:rPr>
        <w:t xml:space="preserve">135192</w:t>
      </w:r>
    </w:p>
    <w:p>
      <w:r>
        <w:t xml:space="preserve">3.</w:t>
        <w:tab/>
        <w:tab/>
        <w:t xml:space="preserve">Esitä todisteita siitä, että se ei ole lol. Kenenkään tuntemani miehen ei tarvitse pelätä raiskausta, jos hän on yksin ulkona yöllä, jos hän joutuu matkustamaan jne. Tämä sub on kirjaimellisesti kieltämisen kaikukammio.</w:t>
      </w:r>
    </w:p>
    <w:p>
      <w:r>
        <w:rPr>
          <w:b/>
          <w:u w:val="single"/>
        </w:rPr>
        <w:t xml:space="preserve">135193</w:t>
      </w:r>
    </w:p>
    <w:p>
      <w:r>
        <w:t xml:space="preserve">4.</w:t>
        <w:tab/>
        <w:tab/>
        <w:tab/>
        <w:t xml:space="preserve">Miesten raiskaukset ovat räjähdysmäisessä kasvussa.  Sinä ylläpidät ongelmaa, Crowder ja hänen kannattajansa täällä sanovat: "Tulkaa esiin, laitetaan nuo ihmiset vankilaan."   Niin kauan kuin on todisteita siitä, että raiskaus on tapahtunut, kyseistä henkilöä pitäisi syyttää mahdollisimman pitkälle.</w:t>
      </w:r>
    </w:p>
    <w:p>
      <w:r>
        <w:rPr>
          <w:b/>
          <w:u w:val="single"/>
        </w:rPr>
        <w:t xml:space="preserve">135194</w:t>
      </w:r>
    </w:p>
    <w:p>
      <w:r>
        <w:t xml:space="preserve">5.</w:t>
        <w:tab/>
        <w:tab/>
        <w:tab/>
        <w:tab/>
        <w:t xml:space="preserve">En kiellä sitä, etteikö miesten raiskauksia tapahtuisi, mutta en sanoisi, että miesten jokapäiväiset kokemukset olisivat yhtään samanlaisia kuin naisten kokemukset koko raiskauskulttuurin osalta. En välttämättä sanoisi, että raiskauskulttuuri on olemassa, mutta se, että mies kieltää kokemukset, joita naiset sanovat omaavansa, on parhaimmillaan naiivia.</w:t>
      </w:r>
    </w:p>
    <w:p>
      <w:r>
        <w:rPr>
          <w:b/>
          <w:u w:val="single"/>
        </w:rPr>
        <w:t xml:space="preserve">135195</w:t>
      </w:r>
    </w:p>
    <w:p>
      <w:r>
        <w:t xml:space="preserve">6.</w:t>
        <w:tab/>
        <w:tab/>
        <w:tab/>
        <w:tab/>
        <w:tab/>
        <w:t xml:space="preserve">Nainen raiskasi minut ja käytti minua seksuaalisesti hyväkseen monta kertaa. Tarttunut, puristellut, kädet housuissa. Kerran 4 tyttöä piti minua alhaalla, kun olin humalassa, kun he ajelivat runkkuni ja yrittivät saada minulle seisokin. Menetin tyttöystäväni ja minulle naurettiin. Kukaan ei ottanut heitä vakavasti.   On ei tarvitse olla sotilaskokemusta voidakseen sanoa mielipiteensä homoista armeijassa. Se, mitä ehdotat, on valheellista oikeudenmenetystä.   Naiset eivät tietäisi mitään väkivallasta, ei miesten mittakaavassa, koska miehet ovat ylivoimaisia uhreja. Mutta im ei aio ottaa etäisyyttä naisia, jotka haluavat saada mielipiteensä asiasta. koko "miehet eivät ymmärrä" ei ole mitään muuta kuin kiusaamistaktiikka sekä hallita että sulkea keskustelu.</w:t>
      </w:r>
    </w:p>
    <w:p>
      <w:r>
        <w:rPr>
          <w:b/>
          <w:u w:val="single"/>
        </w:rPr>
        <w:t xml:space="preserve">135196</w:t>
      </w:r>
    </w:p>
    <w:p>
      <w:r>
        <w:t xml:space="preserve">7.</w:t>
        <w:tab/>
        <w:tab/>
        <w:tab/>
        <w:tab/>
        <w:tab/>
        <w:tab/>
        <w:t xml:space="preserve">Luulen, että ymmärrät asiani väärin. Koko tämä alatunniste ja viestit täällä pilkkaavat näitä naisia, kutsuvat heitä valehtelijoiksi tai toisin sanoen vähättelevät heidän kokemuksiaan. Tarkoitan, että jos miehet väittäisivät, ettei näitä asioita tapahdu, se olisi sama kuin jos sanoisin, että sinun pitäisi vain "päästä yli" siitä, mitä sinulle tapahtui, koska se ei todennäköisesti tapahtunut niin. Se olisi todella kusipäistä sanoa.</w:t>
      </w:r>
    </w:p>
    <w:p>
      <w:r>
        <w:rPr>
          <w:b/>
          <w:u w:val="single"/>
        </w:rPr>
        <w:t xml:space="preserve">135197</w:t>
      </w:r>
    </w:p>
    <w:p>
      <w:r>
        <w:t xml:space="preserve">8.</w:t>
        <w:tab/>
        <w:tab/>
        <w:tab/>
        <w:tab/>
        <w:tab/>
        <w:tab/>
        <w:tab/>
        <w:t xml:space="preserve">Luulen, että kaikki pilkkaavat tätä tyttöä, koska hän muutti oman tarinansa raiskauksesta seksuaaliseksi pahoinpitelyksi. Hän käyttäytyy hyvin hysteerisesti. Jos kyseessä olisi mikä tahansa muu rikos, josta hän puhuu, häntä kohdeltaisiin samalla tavalla.  Kukaan ei kiellä sitä, että raiskauksia tapahtuu. Kaukana siitä. Tämä nainen luottaa vain valheisiin, ja ihmisten on vaikea uskoa häntä.  Etenkin kun otetaan huomioon, että kampuksilla erotetaan helposti tyyppejä yksinkertaisilla syytöksillä, hänen tarinansa vaikuttaa vain ylikorostuneelta kiihkoilulta.</w:t>
      </w:r>
    </w:p>
    <w:p>
      <w:r>
        <w:rPr>
          <w:b/>
          <w:u w:val="single"/>
        </w:rPr>
        <w:t xml:space="preserve">135198</w:t>
      </w:r>
    </w:p>
    <w:p>
      <w:r>
        <w:t xml:space="preserve">1. Minusta se on väärennös, mutta se on vain minun mielipiteeni.</w:t>
      </w:r>
    </w:p>
    <w:p>
      <w:r>
        <w:rPr>
          <w:b/>
          <w:u w:val="single"/>
        </w:rPr>
        <w:t xml:space="preserve">135199</w:t>
      </w:r>
    </w:p>
    <w:p>
      <w:r>
        <w:t xml:space="preserve">2.</w:t>
        <w:tab/>
        <w:t xml:space="preserve">paska on muuttunut niin typeräksi, että on helppo olettaa kaiken sen kaltaisen olevan väärennöstä, koska se on niin outoa, kunnes on nähnyt sen tapahtuvan tarpeeksi monta kertaa. Olen joutunut näkemään perheenjäsenten sanovan näin naurettavaa paskaa. tosiasia on, että naiset on tehty näin jälkeenjääneiksi. se on surullista mutta totta.</w:t>
      </w:r>
    </w:p>
    <w:p>
      <w:r>
        <w:rPr>
          <w:b/>
          <w:u w:val="single"/>
        </w:rPr>
        <w:t xml:space="preserve">135200</w:t>
      </w:r>
    </w:p>
    <w:p>
      <w:r>
        <w:t xml:space="preserve">1. Nämä ihmiset äänestävät ihmisiä ja politiikkaa, jotka tuhoavat heidän kotinsa, ja sitten he pakenevat, koska siellä on mahdotonta selviytyä. Sitten tulevat minun kotiini ja tekevät siellä samaa... räjäyttää tajuntani.</w:t>
      </w:r>
    </w:p>
    <w:p>
      <w:r>
        <w:rPr>
          <w:b/>
          <w:u w:val="single"/>
        </w:rPr>
        <w:t xml:space="preserve">135201</w:t>
      </w:r>
    </w:p>
    <w:p>
      <w:r>
        <w:t xml:space="preserve">2.</w:t>
        <w:tab/>
        <w:t xml:space="preserve">Eräs työkaverini oli kotoisin Venezuelasta ja Bernien kannattaja. Kun ehdotin, että se oli täysin jälkeenjäänyttä, hän katsoi minua epäuskoisesti, aivan kuin hän ei olisi koskaan edes tajunnut sosialismin ja epäonnistumisen välistä yhteyttä. Aivan kuin syyn ja seurauksen ajatukset olisivat olleet hänelle täysin vieraita. Sitten hänen kasvoilleen levisi mykistynyt ilme. Kuten Owen Shroyer sanoo, näytti siltä, että hänen aivonsa "potkaisivat toisen vaihteen päälle" ensimmäistä kertaa elämässään.   Työtoverini, REDAKTIOITU McREDAKTIOITU , kaltaiset ihmiset ovat *vaarallisen* tyhmiä. Heidän tyhmät ajatuksensa vaikuttavat vakavasti muiden ihmisten elämään, ja he ovat täysin tietämättömiä siitä.</w:t>
      </w:r>
    </w:p>
    <w:p>
      <w:r>
        <w:rPr>
          <w:b/>
          <w:u w:val="single"/>
        </w:rPr>
        <w:t xml:space="preserve">135202</w:t>
      </w:r>
    </w:p>
    <w:p>
      <w:r>
        <w:t xml:space="preserve">1. [poistettu]</w:t>
      </w:r>
    </w:p>
    <w:p>
      <w:r>
        <w:rPr>
          <w:b/>
          <w:u w:val="single"/>
        </w:rPr>
        <w:t xml:space="preserve">135203</w:t>
      </w:r>
    </w:p>
    <w:p>
      <w:r>
        <w:t xml:space="preserve">2.</w:t>
        <w:tab/>
        <w:t xml:space="preserve">Jeesus Kristus, olet ällöttävä. Mikä tästä subista on tullut, että ihmiset toivovat raakaa raiskausta jollekin ärsyttävyyden takia? Ovatko kaikki vitun incelit tulleet tänne?</w:t>
      </w:r>
    </w:p>
    <w:p>
      <w:r>
        <w:rPr>
          <w:b/>
          <w:u w:val="single"/>
        </w:rPr>
        <w:t xml:space="preserve">135204</w:t>
      </w:r>
    </w:p>
    <w:p>
      <w:r>
        <w:t xml:space="preserve">3.</w:t>
        <w:tab/>
        <w:tab/>
        <w:t xml:space="preserve">Sitä kutsutaan seurauksiksi.</w:t>
      </w:r>
    </w:p>
    <w:p>
      <w:r>
        <w:rPr>
          <w:b/>
          <w:u w:val="single"/>
        </w:rPr>
        <w:t xml:space="preserve">135205</w:t>
      </w:r>
    </w:p>
    <w:p>
      <w:r>
        <w:t xml:space="preserve">4.</w:t>
        <w:tab/>
        <w:tab/>
        <w:tab/>
        <w:t xml:space="preserve">Ei oikeastaan. Tytöt ovat kusipäitä, mutta kukaan ei ansaitse tulla raiskatuksi. Luuletko, että tämä kaveri ansaitsi raa'an raiskauksen sen takia, että toivoi jonkun muijan raiskattavaksi raa'asti? Ansaitsetko sinä raiskauksen, koska pidät sitä "seurauksina"?   Tämä sub oli hyvä paikka näyttää naisten käyttäytyvän oikeutetusti ja saada sen jälkeen tasa-arvoista kohtelua, kunnes te valittavat pikku paskiaiset tulitte tänne. Te naisia vihaavat incelit muutitte sen tasa-arvoa tavoittelevasta subista paikaksi, jossa kieroutuneet pikku niskaparrat käyvät tuulettamassa jokaista muijaa, joka ei halunnut naida heitä. Se on täysin säälittävää.</w:t>
      </w:r>
    </w:p>
    <w:p>
      <w:r>
        <w:rPr>
          <w:b/>
          <w:u w:val="single"/>
        </w:rPr>
        <w:t xml:space="preserve">135206</w:t>
      </w:r>
    </w:p>
    <w:p>
      <w:r>
        <w:t xml:space="preserve">5.</w:t>
        <w:tab/>
        <w:tab/>
        <w:tab/>
        <w:tab/>
        <w:t xml:space="preserve">Puhutte täyttä hölynpölyä. Ansaitsetko kaatua vain siksi, että sahasit pois oksan, jolla istuit? Pidätkö sitä jonkinlaisena pahana juonena, josta odotat jonkun pelastavan sinut?   Tyttö tekee määrätietoisesti töitä sen eteen, että Suomesta tulisi monimuotoinen maa. Monimuotoisissa maissa on yleensä hyvin korkea väkivaltarikollisuus, myös seksuaalirikokset. Mitä väärää siinä on tarkalleen ottaen vihjailla, että hänen pitäisi maata siinä sängyssä, jota hän on aktiivisesti tekemässä?   Miten tarkalleen ottaen sanani tai mielipiteeni edes tekevät siitä rangaistavan rikoksen?</w:t>
      </w:r>
    </w:p>
    <w:p>
      <w:r>
        <w:rPr>
          <w:b/>
          <w:u w:val="single"/>
        </w:rPr>
        <w:t xml:space="preserve">135207</w:t>
      </w:r>
    </w:p>
    <w:p>
      <w:r>
        <w:t xml:space="preserve">6.</w:t>
        <w:tab/>
        <w:tab/>
        <w:tab/>
        <w:tab/>
        <w:tab/>
        <w:t xml:space="preserve">Selvyyden vuoksi haluan sanoa, että mielestäsi nainen, joka ilmaisi vakaumuksensa (olivatpa ne kuinka typeriä tahansa), ansaitsee tulla raiskatuksi raa'asti?</w:t>
      </w:r>
    </w:p>
    <w:p>
      <w:r>
        <w:rPr>
          <w:b/>
          <w:u w:val="single"/>
        </w:rPr>
        <w:t xml:space="preserve">135208</w:t>
      </w:r>
    </w:p>
    <w:p>
      <w:r>
        <w:t xml:space="preserve">7.</w:t>
        <w:tab/>
        <w:tab/>
        <w:tab/>
        <w:tab/>
        <w:tab/>
        <w:tab/>
        <w:t xml:space="preserve">Toki. Samassa mielessä kuin jokainen kommunisti ansaitsee kokea GULAGin, jokainen epäironinen natsi (kaikki kolme) ansaitsee kokea Auschwitzin ja jokainen, joka ajaa "ei rajoja, ei poliisia, ei aseita" -yhteiskuntaa, ansaitsee elää tällaisessa yhteiskunnassa (johon väistämättä sisältyy raakoja raiskauksia). Minusta on hienoa tehdä unelmista totta.   Ongelma on, että tämä nainen ei vain ilmaissut uskomuksiaan. Hän on poliittinen aktivisti ja poliitikko. Hän ryhtyy toimeen ja hän on siinä varsin menestyksekäs, vaikka hänen tämänhetkinen tapahtumansa kariutuikin niin näyttävästi. Eikö hän mielestäsi ehkä ansaitsisi poliittisen toimintansa välittömät seuraukset hieman enemmän kuin muu Suomen väestö?</w:t>
      </w:r>
    </w:p>
    <w:p>
      <w:r>
        <w:rPr>
          <w:b/>
          <w:u w:val="single"/>
        </w:rPr>
        <w:t xml:space="preserve">135209</w:t>
      </w:r>
    </w:p>
    <w:p>
      <w:r>
        <w:t xml:space="preserve">8.</w:t>
        <w:tab/>
        <w:tab/>
        <w:tab/>
        <w:tab/>
        <w:tab/>
        <w:tab/>
        <w:tab/>
        <w:t xml:space="preserve">Uskot siis, että kaikki ansaitsevat kokea uskomustensa pahimman mahdollisen skenaarion?</w:t>
      </w:r>
    </w:p>
    <w:p>
      <w:r>
        <w:rPr>
          <w:b/>
          <w:u w:val="single"/>
        </w:rPr>
        <w:t xml:space="preserve">135210</w:t>
      </w:r>
    </w:p>
    <w:p>
      <w:r>
        <w:t xml:space="preserve">9.</w:t>
        <w:tab/>
        <w:tab/>
        <w:tab/>
        <w:tab/>
        <w:tab/>
        <w:tab/>
        <w:tab/>
        <w:tab/>
        <w:t xml:space="preserve">Sinulla näyttää olevan sellainen käsitys, että sana "ansaitsee" tarkoittaa jotain sellaista, että istun valtaistuimella ja käsken raiskattavaksi tai että kannatan sitä tai jotain sellaista. Vakuutan teille, että näin ei ole. Ehkä jokin vähemmän poliittinen ilmaus saa asiani perille. Kuten rokotusvastainen, joka ansaitsee saada isorokon.   Heidän uskomuksissaan on luonnostaan näitä "pahimpia skenaarioita". Ei voi olla kommunismia ilman gulageja, ei natseja ilman aushwitzia, ja uskon, että kolmannella vaihtoehdolla on samanlainen väistämätön seuraus. Kaikkia kolmea vaihtoehtoa ajavat ihmiset uskovat aina, että he ovat onnekkaita, jotka välttyvät joutumasta kärsimään. Joku satunnainen viaton sivullinen loukkaantuu, mutta he eivät. Se on epäreilua. Jos uskomuksesi toteuttaminen johtaa siihen, että suuri joukko ihmisiä loukkaantuu, ansaitset olla yksi näistä ihmisistä.</w:t>
      </w:r>
    </w:p>
    <w:p>
      <w:r>
        <w:rPr>
          <w:b/>
          <w:u w:val="single"/>
        </w:rPr>
        <w:t xml:space="preserve">135211</w:t>
      </w:r>
    </w:p>
    <w:p>
      <w:r>
        <w:t xml:space="preserve">1. Lmfao tämä on selvästi satiiria. Ja on ihmisiä, jotka sanovat sen epäironisesti 'mustan henkilön' kanssa valkoisen sijasta.</w:t>
      </w:r>
    </w:p>
    <w:p>
      <w:r>
        <w:rPr>
          <w:b/>
          <w:u w:val="single"/>
        </w:rPr>
        <w:t xml:space="preserve">135212</w:t>
      </w:r>
    </w:p>
    <w:p>
      <w:r>
        <w:t xml:space="preserve">2.</w:t>
        <w:tab/>
        <w:t xml:space="preserve">Kaikki ei ole satiiria, hitto vieköön. Jotkut ihmiset ovat vain kusipäitä.</w:t>
      </w:r>
    </w:p>
    <w:p>
      <w:r>
        <w:rPr>
          <w:b/>
          <w:u w:val="single"/>
        </w:rPr>
        <w:t xml:space="preserve">135213</w:t>
      </w:r>
    </w:p>
    <w:p>
      <w:r>
        <w:t xml:space="preserve">3.</w:t>
        <w:tab/>
        <w:tab/>
        <w:t xml:space="preserve">Sen voi päätellä tavasta, jolla he sanovat 'wh*te', se on kirjaimellisesti peräisin /pol/:sta, jossa he käyttivät sjws:ää ja alkoivat sanoa valkoista 'wh*te'na. Sitten he kiersivät ympäriinsä internetissä oksentelemassa paskaansa ja teeskentelemässä, että 'vasemmistolaiset vihaavat valkoisia ihmisiä'. He tekivät saman asian pedojen ollessa LGBT:ssä.</w:t>
      </w:r>
    </w:p>
    <w:p>
      <w:r>
        <w:rPr>
          <w:b/>
          <w:u w:val="single"/>
        </w:rPr>
        <w:t xml:space="preserve">135214</w:t>
      </w:r>
    </w:p>
    <w:p>
      <w:r>
        <w:t xml:space="preserve">4.</w:t>
        <w:tab/>
        <w:tab/>
        <w:tab/>
        <w:t xml:space="preserve">Ei, vaan siksi, että valkoisten vastaiset rasistit Twitterissä ovat ryhtyneet sensuroimaan sanaa valkoinen välttääkseen automodien merkitsemisen ja estääkseen rasisminsa helpon löydettävyyden hakujen kautta. Siksi he aloittivat myös tuon naurettavan ypipo-jutun.</w:t>
      </w:r>
    </w:p>
    <w:p>
      <w:r>
        <w:rPr>
          <w:b/>
          <w:u w:val="single"/>
        </w:rPr>
        <w:t xml:space="preserve">135215</w:t>
      </w:r>
    </w:p>
    <w:p>
      <w:r>
        <w:t xml:space="preserve">5.</w:t>
        <w:tab/>
        <w:tab/>
        <w:tab/>
        <w:tab/>
        <w:t xml:space="preserve">En tiedä ypiposta, mutta olen melko varma, että wh*te alkoi 4chanista...</w:t>
      </w:r>
    </w:p>
    <w:p>
      <w:r>
        <w:rPr>
          <w:b/>
          <w:u w:val="single"/>
        </w:rPr>
        <w:t xml:space="preserve">135216</w:t>
      </w:r>
    </w:p>
    <w:p>
      <w:r>
        <w:t xml:space="preserve">6.</w:t>
        <w:tab/>
        <w:tab/>
        <w:tab/>
        <w:tab/>
        <w:tab/>
        <w:t xml:space="preserve">Ja olen melko varma, että olet väärässä, ja vaikka et olisikaan, on todennäköisempää, että käyttö on vain kehittynyt 4chanissa ja SJW-piireissä.</w:t>
      </w:r>
    </w:p>
    <w:p>
      <w:r>
        <w:rPr>
          <w:b/>
          <w:u w:val="single"/>
        </w:rPr>
        <w:t xml:space="preserve">135217</w:t>
      </w:r>
    </w:p>
    <w:p>
      <w:r>
        <w:t xml:space="preserve">7.</w:t>
        <w:tab/>
        <w:tab/>
        <w:tab/>
        <w:tab/>
        <w:tab/>
        <w:tab/>
        <w:t xml:space="preserve">Sovitaan, että ollaan eri mieltä</w:t>
      </w:r>
    </w:p>
    <w:p>
      <w:r>
        <w:rPr>
          <w:b/>
          <w:u w:val="single"/>
        </w:rPr>
        <w:t xml:space="preserve">135218</w:t>
      </w:r>
    </w:p>
    <w:p>
      <w:r>
        <w:t xml:space="preserve">8.</w:t>
        <w:tab/>
        <w:tab/>
        <w:tab/>
        <w:tab/>
        <w:tab/>
        <w:tab/>
        <w:tab/>
        <w:t xml:space="preserve">[En ole samaa mieltä.](https://youtu.be/i1Pxndp5r_E?t=47s)</w:t>
      </w:r>
    </w:p>
    <w:p>
      <w:r>
        <w:rPr>
          <w:b/>
          <w:u w:val="single"/>
        </w:rPr>
        <w:t xml:space="preserve">135219</w:t>
      </w:r>
    </w:p>
    <w:p>
      <w:r>
        <w:t xml:space="preserve">9.</w:t>
        <w:tab/>
        <w:tab/>
        <w:tab/>
        <w:tab/>
        <w:tab/>
        <w:tab/>
        <w:tab/>
        <w:tab/>
        <w:t xml:space="preserve">Tiedän varmasti, että se alkoi niin, joten sillä ei ole minulle väliä.</w:t>
      </w:r>
    </w:p>
    <w:p>
      <w:r>
        <w:rPr>
          <w:b/>
          <w:u w:val="single"/>
        </w:rPr>
        <w:t xml:space="preserve">135220</w:t>
      </w:r>
    </w:p>
    <w:p>
      <w:r>
        <w:t xml:space="preserve">10.</w:t>
        <w:tab/>
        <w:tab/>
        <w:tab/>
        <w:tab/>
        <w:tab/>
        <w:tab/>
        <w:tab/>
        <w:tab/>
        <w:tab/>
        <w:t xml:space="preserve">Viittasin vain Simpsons-vitsiin.</w:t>
      </w:r>
    </w:p>
    <w:p>
      <w:r>
        <w:rPr>
          <w:b/>
          <w:u w:val="single"/>
        </w:rPr>
        <w:t xml:space="preserve">135221</w:t>
      </w:r>
    </w:p>
    <w:p>
      <w:r>
        <w:t xml:space="preserve">1. Olen valkoinen ja olen kirjaimellisesti saanut poliisit kutsuttu minua neljä kertaa nyt tehdä mitään, mutta näyttää tietyllä tavalla olin koditon, joten käytin hieman epäilyttävän näköisiä vaatteita, mutta minulla ei ole mitään huumeita tai aseita minusta.</w:t>
      </w:r>
    </w:p>
    <w:p>
      <w:r>
        <w:rPr>
          <w:b/>
          <w:u w:val="single"/>
        </w:rPr>
        <w:t xml:space="preserve">135222</w:t>
      </w:r>
    </w:p>
    <w:p>
      <w:r>
        <w:t xml:space="preserve">1. muistutus siitä, että feminismi on kommunismia https://ibb.co/jJxReU</w:t>
      </w:r>
    </w:p>
    <w:p>
      <w:r>
        <w:rPr>
          <w:b/>
          <w:u w:val="single"/>
        </w:rPr>
        <w:t xml:space="preserve">135223</w:t>
      </w:r>
    </w:p>
    <w:p>
      <w:r>
        <w:t xml:space="preserve">2.</w:t>
        <w:tab/>
        <w:t xml:space="preserve">Se ei todellakaan ole. Itse asiassa se on jotain aivan muuta. Ongelma ei ole tavalliset feministit, jotka vain haluavat tasa-arvoa, vaan radikaalit kolmannen aallon feministit, jotka ovat joskus myös miesvihaajia.</w:t>
      </w:r>
    </w:p>
    <w:p>
      <w:r>
        <w:rPr>
          <w:b/>
          <w:u w:val="single"/>
        </w:rPr>
        <w:t xml:space="preserve">135224</w:t>
      </w:r>
    </w:p>
    <w:p>
      <w:r>
        <w:t xml:space="preserve">3.</w:t>
        <w:tab/>
        <w:tab/>
        <w:t xml:space="preserve">\&gt; kun kiellät todisteet, jotka ovat suoraan edessäsi.</w:t>
      </w:r>
    </w:p>
    <w:p>
      <w:r>
        <w:rPr>
          <w:b/>
          <w:u w:val="single"/>
        </w:rPr>
        <w:t xml:space="preserve">135225</w:t>
      </w:r>
    </w:p>
    <w:p>
      <w:r>
        <w:t xml:space="preserve">4.</w:t>
        <w:tab/>
        <w:tab/>
        <w:tab/>
        <w:t xml:space="preserve">Todisteet?</w:t>
      </w:r>
    </w:p>
    <w:p>
      <w:r>
        <w:rPr>
          <w:b/>
          <w:u w:val="single"/>
        </w:rPr>
        <w:t xml:space="preserve">135226</w:t>
      </w:r>
    </w:p>
    <w:p>
      <w:r>
        <w:t xml:space="preserve">5.</w:t>
        <w:tab/>
        <w:tab/>
        <w:tab/>
        <w:tab/>
        <w:t xml:space="preserve">klikkaa linkkiä milloin tahansa</w:t>
      </w:r>
    </w:p>
    <w:p>
      <w:r>
        <w:rPr>
          <w:b/>
          <w:u w:val="single"/>
        </w:rPr>
        <w:t xml:space="preserve">135227</w:t>
      </w:r>
    </w:p>
    <w:p>
      <w:r>
        <w:t xml:space="preserve">6.</w:t>
        <w:tab/>
        <w:tab/>
        <w:tab/>
        <w:tab/>
        <w:tab/>
        <w:t xml:space="preserve">Ei, osaan klikata linkkiä, mutta mikään kuvassasi ei ole todiste väitteesi tueksi.</w:t>
      </w:r>
    </w:p>
    <w:p>
      <w:r>
        <w:rPr>
          <w:b/>
          <w:u w:val="single"/>
        </w:rPr>
        <w:t xml:space="preserve">135228</w:t>
      </w:r>
    </w:p>
    <w:p>
      <w:r>
        <w:t xml:space="preserve">7.</w:t>
        <w:tab/>
        <w:tab/>
        <w:tab/>
        <w:tab/>
        <w:tab/>
        <w:tab/>
        <w:t xml:space="preserve">jos olet jälkeenjäänyt, niin totta kai</w:t>
      </w:r>
    </w:p>
    <w:p>
      <w:r>
        <w:rPr>
          <w:b/>
          <w:u w:val="single"/>
        </w:rPr>
        <w:t xml:space="preserve">135229</w:t>
      </w:r>
    </w:p>
    <w:p>
      <w:r>
        <w:t xml:space="preserve">1. Sitä kutsutaan nirsoilevaksi kusipääksi.</w:t>
      </w:r>
    </w:p>
    <w:p>
      <w:r>
        <w:rPr>
          <w:b/>
          <w:u w:val="single"/>
        </w:rPr>
        <w:t xml:space="preserve">135230</w:t>
      </w:r>
    </w:p>
    <w:p>
      <w:r>
        <w:t xml:space="preserve">2.</w:t>
        <w:tab/>
        <w:t xml:space="preserve">Vau, olit todella mies koko ajan!</w:t>
      </w:r>
    </w:p>
    <w:p>
      <w:r>
        <w:rPr>
          <w:b/>
          <w:u w:val="single"/>
        </w:rPr>
        <w:t xml:space="preserve">135231</w:t>
      </w:r>
    </w:p>
    <w:p>
      <w:r>
        <w:t xml:space="preserve">1. He menevät konkurssiin, jos he muuttavat liiketoimintamallia.</w:t>
      </w:r>
    </w:p>
    <w:p>
      <w:r>
        <w:rPr>
          <w:b/>
          <w:u w:val="single"/>
        </w:rPr>
        <w:t xml:space="preserve">135232</w:t>
      </w:r>
    </w:p>
    <w:p>
      <w:r>
        <w:t xml:space="preserve">2.</w:t>
        <w:tab/>
        <w:t xml:space="preserve">Anna sen palaa. Cuntorias Secretion on vähiten tärkeä yritys mgtow-miehelle, ja mikä tärkeämpää, MINULLE. ]=)</w:t>
      </w:r>
    </w:p>
    <w:p>
      <w:r>
        <w:rPr>
          <w:b/>
          <w:u w:val="single"/>
        </w:rPr>
        <w:t xml:space="preserve">135233</w:t>
      </w:r>
    </w:p>
    <w:p>
      <w:r>
        <w:t xml:space="preserve">1. mätä mulkku</w:t>
      </w:r>
    </w:p>
    <w:p>
      <w:r>
        <w:rPr>
          <w:b/>
          <w:u w:val="single"/>
        </w:rPr>
        <w:t xml:space="preserve">135234</w:t>
      </w:r>
    </w:p>
    <w:p>
      <w:r>
        <w:t xml:space="preserve">1. En ole koskaan ymmärtänyt tätä ajatusta, että valkoihoiset eivät mausta ruokaansa. Heidän elämänkokemuksensa ja todellisuuskäsityksensä on niin pieni.</w:t>
      </w:r>
    </w:p>
    <w:p>
      <w:r>
        <w:rPr>
          <w:b/>
          <w:u w:val="single"/>
        </w:rPr>
        <w:t xml:space="preserve">135235</w:t>
      </w:r>
    </w:p>
    <w:p>
      <w:r>
        <w:t xml:space="preserve">2.</w:t>
        <w:tab/>
        <w:t xml:space="preserve">Valkoiset eivät mausta ruokaansa? [Yritä uudelleen hikinen](https://pics.onsizzle.com/white-people-cant-handle-spicy-food-um-try-again-sweetie-9617120.png)</w:t>
      </w:r>
    </w:p>
    <w:p>
      <w:r>
        <w:rPr>
          <w:b/>
          <w:u w:val="single"/>
        </w:rPr>
        <w:t xml:space="preserve">135236</w:t>
      </w:r>
    </w:p>
    <w:p>
      <w:r>
        <w:t xml:space="preserve">3.</w:t>
        <w:tab/>
        <w:tab/>
        <w:t xml:space="preserve">jumala jostain syystä tuo on top-meemilistallani... olen valkoinen kaveri, joka pitää mausteisesta ruoasta, mutta suuri osa perheestäni ja ihmisistä, joiden kanssa olen kasvanut...., pippuria oli heille liikaa :P</w:t>
      </w:r>
    </w:p>
    <w:p>
      <w:r>
        <w:rPr>
          <w:b/>
          <w:u w:val="single"/>
        </w:rPr>
        <w:t xml:space="preserve">135237</w:t>
      </w:r>
    </w:p>
    <w:p>
      <w:r>
        <w:t xml:space="preserve">1. Hän ei luultavasti osaa avata edes suolakurkkupurkkia saati sitten murskata jonkun vitun päätä, älkää pilatko Witcher-sarjaa palkkaamalla tätä kusipäätä, hän on selvästi vääränlainen henkilö kirjoittamaan siihen, kun otetaan huomioon se paska, jonka Polygon antoi Witcher 3:lle.</w:t>
      </w:r>
    </w:p>
    <w:p>
      <w:r>
        <w:rPr>
          <w:b/>
          <w:u w:val="single"/>
        </w:rPr>
        <w:t xml:space="preserve">135238</w:t>
      </w:r>
    </w:p>
    <w:p>
      <w:r>
        <w:t xml:space="preserve">2.</w:t>
        <w:tab/>
        <w:t xml:space="preserve">Hänet on jo palkattu. Ja jep, se sarja on perseestä. Meh, ketä kiinnostaa paskan vertaa, välttele vain ja anna olla.</w:t>
      </w:r>
    </w:p>
    <w:p>
      <w:r>
        <w:rPr>
          <w:b/>
          <w:u w:val="single"/>
        </w:rPr>
        <w:t xml:space="preserve">135239</w:t>
      </w:r>
    </w:p>
    <w:p>
      <w:r>
        <w:t xml:space="preserve">3.</w:t>
        <w:tab/>
        <w:tab/>
        <w:t xml:space="preserve">samaa mieltä. lisäksi, se on netflix, kaikki mitä he tekevät on roskaa. he joko ylistävät mulkkuelämää, työntävät narratiivia tai pander ad nauseum. blegh.</w:t>
      </w:r>
    </w:p>
    <w:p>
      <w:r>
        <w:rPr>
          <w:b/>
          <w:u w:val="single"/>
        </w:rPr>
        <w:t xml:space="preserve">135240</w:t>
      </w:r>
    </w:p>
    <w:p>
      <w:r>
        <w:t xml:space="preserve">1. Voi ei, se on jälkeenjäänyttä.</w:t>
      </w:r>
    </w:p>
    <w:p>
      <w:r>
        <w:rPr>
          <w:b/>
          <w:u w:val="single"/>
        </w:rPr>
        <w:t xml:space="preserve">135241</w:t>
      </w:r>
    </w:p>
    <w:p>
      <w:r>
        <w:t xml:space="preserve">1. Ja Kirotussa lapsessa Ronilla ja Hermionella on lapsia. Mikä vitun ääliö.</w:t>
      </w:r>
    </w:p>
    <w:p>
      <w:r>
        <w:rPr>
          <w:b/>
          <w:u w:val="single"/>
        </w:rPr>
        <w:t xml:space="preserve">135242</w:t>
      </w:r>
    </w:p>
    <w:p>
      <w:r>
        <w:t xml:space="preserve">1. Silti 95 % tämän alaryhmän viesteistä koskee naisia...  Ei niinkään GYOW:sta, vai?  Edit: Sanon tämän henkilönä, joka oli aktiivinen trp:ssä alt-tilillä, jolla oli endorsement-pisteitä. Koska se sub oli tulvillaan tulokkaita ja naisten vihaa, että sub meni paskaksi, joten tilasin tänne. Kyllä ymmärrän, että se ei ole uusi ilmestys, jonka totean. Alun perin subbed täällä bc olin nähnyt alkuperäistä hyvää sisältöä. Rehellisesti monet näistä viesteistä täällä huutaa epävarmuutta ja joku, joka on vielä lukiossa. Teidän kaikkien on kasvettava vittu ylös ja otettava joitakin harrastuksia ja nostettava. Sen sijaan, että olette incel-homoja. Downvote minua niin paljon kuin haluatte, se ei muuta suurimman osan teistä pussifycated pedestalizing.</w:t>
      </w:r>
    </w:p>
    <w:p>
      <w:r>
        <w:rPr>
          <w:b/>
          <w:u w:val="single"/>
        </w:rPr>
        <w:t xml:space="preserve">135243</w:t>
      </w:r>
    </w:p>
    <w:p>
      <w:r>
        <w:t xml:space="preserve">2.</w:t>
        <w:tab/>
        <w:t xml:space="preserve">Alkoholistit puhuvat alkoholin kielteisistä vaikutuksista, MGTOW puhuu naisten kielteisistä vaikutuksista. Se käy järkeen kaikille, mutta te kaikki tähdet.</w:t>
      </w:r>
    </w:p>
    <w:p>
      <w:r>
        <w:rPr>
          <w:b/>
          <w:u w:val="single"/>
        </w:rPr>
        <w:t xml:space="preserve">135244</w:t>
      </w:r>
    </w:p>
    <w:p>
      <w:r>
        <w:t xml:space="preserve">3.</w:t>
        <w:tab/>
        <w:t xml:space="preserve">r/Vegan puhuu lihasta r/Childfree puhuu lapsista r/Dogfree puhuu koirista</w:t>
      </w:r>
    </w:p>
    <w:p>
      <w:r>
        <w:rPr>
          <w:b/>
          <w:u w:val="single"/>
        </w:rPr>
        <w:t xml:space="preserve">135245</w:t>
      </w:r>
    </w:p>
    <w:p>
      <w:r>
        <w:t xml:space="preserve">4.</w:t>
        <w:tab/>
        <w:t xml:space="preserve">Yllättävää kyllä, syövästä selvinneet puhuvat yhä siitä ajasta, jolloin heillä oli syöpä.</w:t>
      </w:r>
    </w:p>
    <w:p>
      <w:r>
        <w:rPr>
          <w:b/>
          <w:u w:val="single"/>
        </w:rPr>
        <w:t xml:space="preserve">135246</w:t>
      </w:r>
    </w:p>
    <w:p>
      <w:r>
        <w:t xml:space="preserve">5.</w:t>
        <w:tab/>
        <w:tab/>
        <w:t xml:space="preserve">Tarkoitan, että ymmärrän sen, puhukaa siitä. Mutta 90 prosenttia sisällöstä? Eikö se ole sinusta vähän liikaa?  Tässä on kyse miehistä, jotka kulkevat omaa tietään, ei naispuolisista selviytyjistä. Olkaa avoimin mielin, jooko?  Miten olisi vaelluspostauksia tai harrastuksia? Ei kitinää siitä, että olet henkisesti liian heikko pääsemään yli naisesta, joka poltti sinut. Moni teistä on vielä vihavaiheessa 😂.</w:t>
      </w:r>
    </w:p>
    <w:p>
      <w:r>
        <w:rPr>
          <w:b/>
          <w:u w:val="single"/>
        </w:rPr>
        <w:t xml:space="preserve">135247</w:t>
      </w:r>
    </w:p>
    <w:p>
      <w:r>
        <w:t xml:space="preserve">6.</w:t>
        <w:tab/>
        <w:tab/>
        <w:tab/>
        <w:t xml:space="preserve">Ja lääkärit puhuvat sairauksista jne... tuon summan verran. Onko se vähän liikaa?  Jos haluatte tuollaisia viestejä, niin nostakaa vitun läskiperse ylös ja kirjoittakaa niitä.</w:t>
      </w:r>
    </w:p>
    <w:p>
      <w:r>
        <w:rPr>
          <w:b/>
          <w:u w:val="single"/>
        </w:rPr>
        <w:t xml:space="preserve">135248</w:t>
      </w:r>
    </w:p>
    <w:p>
      <w:r>
        <w:t xml:space="preserve">7.</w:t>
        <w:tab/>
        <w:tab/>
        <w:tab/>
        <w:tab/>
        <w:t xml:space="preserve">\#saarnaa</w:t>
      </w:r>
    </w:p>
    <w:p>
      <w:r>
        <w:rPr>
          <w:b/>
          <w:u w:val="single"/>
        </w:rPr>
        <w:t xml:space="preserve">135249</w:t>
      </w:r>
    </w:p>
    <w:p>
      <w:r>
        <w:t xml:space="preserve">8.</w:t>
        <w:tab/>
        <w:tab/>
        <w:tab/>
        <w:tab/>
        <w:tab/>
        <w:t xml:space="preserve">Mitä sitten, jos suurin osa viesteistä sisältää naisiin kohdistuvaa kiukuttelua? Ymmärräthän, että tämä on yksi ainoista paikoista koko maailmassa, jossa on ok arvostella naisia? Miksi se on väärin?  Miehiä voi kritisoida missä tahansa, mutta heti kun joku kritisoi naisia, häntä haukutaan, vaikka esitettäisiinkin tilastollisia todisteita. Nämä miehet ovat vihdoin löytäneet paikan, jossa purkaa turhautumistaan, ja tämä on yksi niistä paikoista, ja me annamme heidän purkaa sen. Kun nainen on järkyttynyt, yhteiskunta tekee parhaansa hemmotellakseen heitä, vaikka he elävät jo nyt helppoa elämää. Yhteiskunta ei välitä paskaakaan miehistä.  Onko mielestänne parempi purkaa vai pitää se sisällään?</w:t>
      </w:r>
    </w:p>
    <w:p>
      <w:r>
        <w:rPr>
          <w:b/>
          <w:u w:val="single"/>
        </w:rPr>
        <w:t xml:space="preserve">135250</w:t>
      </w:r>
    </w:p>
    <w:p>
      <w:r>
        <w:t xml:space="preserve">9.</w:t>
        <w:tab/>
        <w:tab/>
        <w:tab/>
        <w:tab/>
        <w:tab/>
        <w:tab/>
        <w:t xml:space="preserve">Tämä on totta. Olen samaa mieltä siitä, mitä sanoit.</w:t>
      </w:r>
    </w:p>
    <w:p>
      <w:r>
        <w:rPr>
          <w:b/>
          <w:u w:val="single"/>
        </w:rPr>
        <w:t xml:space="preserve">135251</w:t>
      </w:r>
    </w:p>
    <w:p>
      <w:r>
        <w:t xml:space="preserve">10.</w:t>
        <w:tab/>
        <w:tab/>
        <w:tab/>
        <w:t xml:space="preserve">Kirjoitan kaikki nämä jutut toisella käyttäjänimellä kyseisille aiheille omistetuissa alaryhmissä.  Et vain tule koskaan näkemään sitä.</w:t>
      </w:r>
    </w:p>
    <w:p>
      <w:r>
        <w:rPr>
          <w:b/>
          <w:u w:val="single"/>
        </w:rPr>
        <w:t xml:space="preserve">135252</w:t>
      </w:r>
    </w:p>
    <w:p>
      <w:r>
        <w:t xml:space="preserve">11.</w:t>
        <w:tab/>
        <w:t xml:space="preserve">Luuletko tekeväsi omaperäisen kommentin?   Lol MGTOW, miehet kulkevat omaa tietään...  Älä vain puhu siitä, mistä lähdet pois, onko selvä?  Idiootti.</w:t>
      </w:r>
    </w:p>
    <w:p>
      <w:r>
        <w:rPr>
          <w:b/>
          <w:u w:val="single"/>
        </w:rPr>
        <w:t xml:space="preserve">135253</w:t>
      </w:r>
    </w:p>
    <w:p>
      <w:r>
        <w:t xml:space="preserve">12.</w:t>
        <w:tab/>
        <w:tab/>
        <w:t xml:space="preserve">Olet luultavasti oikeassa Abrokenbeing. 👍🏼</w:t>
      </w:r>
    </w:p>
    <w:p>
      <w:r>
        <w:rPr>
          <w:b/>
          <w:u w:val="single"/>
        </w:rPr>
        <w:t xml:space="preserve">135254</w:t>
      </w:r>
    </w:p>
    <w:p>
      <w:r>
        <w:t xml:space="preserve">13.</w:t>
        <w:tab/>
        <w:tab/>
        <w:tab/>
        <w:t xml:space="preserve">Selvennyksenä totean, että näin juuri muokkauksesi ja haluan mainita, että olen itse asiassa suurimmaksi osaksi samaa mieltä siitä, mitä sanot.  Näet paljon tuollaisia juttuja, koska monet ihmiset täällä OVAT lukiolaisia, ja he ovat luultavasti järkyttyneitä seurustelumarkkinoiden tilasta, ymmärrän täysin, miksi he olisivat epävarmoja, eikö niin?  Jos ette halua nähdä tuota sisältöä (en minäkään), niin panostakaa omiin viesteihinne ja sisältöönne.  Et tee itsellesi mitään palveluksia sillä, miten teit alkuperäisen lausuntosi tho kaveri.</w:t>
      </w:r>
    </w:p>
    <w:p>
      <w:r>
        <w:rPr>
          <w:b/>
          <w:u w:val="single"/>
        </w:rPr>
        <w:t xml:space="preserve">135255</w:t>
      </w:r>
    </w:p>
    <w:p>
      <w:r>
        <w:t xml:space="preserve">14.</w:t>
        <w:tab/>
        <w:tab/>
        <w:tab/>
        <w:tab/>
        <w:t xml:space="preserve">Reilua m8</w:t>
      </w:r>
    </w:p>
    <w:p>
      <w:r>
        <w:rPr>
          <w:b/>
          <w:u w:val="single"/>
        </w:rPr>
        <w:t xml:space="preserve">135256</w:t>
      </w:r>
    </w:p>
    <w:p>
      <w:r>
        <w:t xml:space="preserve">15.</w:t>
        <w:tab/>
        <w:t xml:space="preserve">En tiedä siitä. Tarvitaan vain yksi suihinotto, niin palataan takaisin plantaasille. on hyvä nähdä, että muistuttajia ja samanlaisia tarinoita on paljon. Sitäpaitsi miespuolisia harrastussubbeja on jo paljon :)</w:t>
      </w:r>
    </w:p>
    <w:p>
      <w:r>
        <w:rPr>
          <w:b/>
          <w:u w:val="single"/>
        </w:rPr>
        <w:t xml:space="preserve">135257</w:t>
      </w:r>
    </w:p>
    <w:p>
      <w:r>
        <w:t xml:space="preserve">16.</w:t>
        <w:tab/>
        <w:t xml:space="preserve">Aina on yksi tällainen. He eivät osoita mitään, mutta teeskentelevät, että he juuri antoivat meille ilmestyksen.    MGTOW, on hyökkäys, jota miehet tarvitsevat taistellakseen tätä feministisen kulttuurin paskamaista hyökkäystä vastaan mieskulttuurin ja toimeentulon alennustilaa vastaan. Meidän on siis puhuttava paskaisista naisista, koska meidän on tiedettävä, mitä meillä on vastassamme. Kaikki naiset eivät varmasti ole pahoja, mutta kun näemme paskoja naisia, on aika huutaa.  Jos ette pidä siitä, menkää kaikkiin muihin subs, jotka ovat samaa mieltä ajatuksistanne.   Tai en tiedä, mene terapiaan.</w:t>
      </w:r>
    </w:p>
    <w:p>
      <w:r>
        <w:rPr>
          <w:b/>
          <w:u w:val="single"/>
        </w:rPr>
        <w:t xml:space="preserve">135258</w:t>
      </w:r>
    </w:p>
    <w:p>
      <w:r>
        <w:t xml:space="preserve">1. Klassikko!  Näin käy, kun uskoo valeuutisiin, joiden mukaan Trump on antisemitistinen ja julkkisten mielipiteillä on väliä.  Mikä häpeämätön jälkeenjäänyt.</w:t>
      </w:r>
    </w:p>
    <w:p>
      <w:r>
        <w:rPr>
          <w:b/>
          <w:u w:val="single"/>
        </w:rPr>
        <w:t xml:space="preserve">135259</w:t>
      </w:r>
    </w:p>
    <w:p>
      <w:r>
        <w:t xml:space="preserve">1. Nämä ääliöt eivät edes tajua, että KIM on hänen sukunimensä, ei etunimensä.</w:t>
      </w:r>
    </w:p>
    <w:p>
      <w:r>
        <w:rPr>
          <w:b/>
          <w:u w:val="single"/>
        </w:rPr>
        <w:t xml:space="preserve">135260</w:t>
      </w:r>
    </w:p>
    <w:p>
      <w:r>
        <w:t xml:space="preserve">1. En ymmärrä, miten ihmiset täällä eivät ymmärrä tätä?   Kaikki mitä viestissä sanotaan, on se, että haukutaan miehiä, jotka ovat kusipäitä, sen sijaan että sanottaisiin vain "kaikki miehet eivät ole kusipäitä".   Tiedättehän, korjata ongelma sen sijaan, että jätätte sen huomiotta.</w:t>
      </w:r>
    </w:p>
    <w:p>
      <w:r>
        <w:rPr>
          <w:b/>
          <w:u w:val="single"/>
        </w:rPr>
        <w:t xml:space="preserve">135261</w:t>
      </w:r>
    </w:p>
    <w:p>
      <w:r>
        <w:t xml:space="preserve">2.</w:t>
        <w:tab/>
        <w:t xml:space="preserve">Mitähän mieltä nuo Tumblr-naiset ovat siitä, että pitäisi korjata ongelma, joka on vittumaiset naiset?   Koska, tiedäthän, kaikki naiset eivät ole mulkkuja, mutta jotkut ovat. Ja se on valtava ja tärkeä ongelma, joka tarvitsee vakavaa huomiota sosiaalisessa mediassa.  Menkää pois.</w:t>
      </w:r>
    </w:p>
    <w:p>
      <w:r>
        <w:rPr>
          <w:b/>
          <w:u w:val="single"/>
        </w:rPr>
        <w:t xml:space="preserve">135262</w:t>
      </w:r>
    </w:p>
    <w:p>
      <w:r>
        <w:t xml:space="preserve">3.</w:t>
        <w:tab/>
        <w:tab/>
        <w:t xml:space="preserve">Kuulostat erittäin miellyttävältä ihmiseltä...</w:t>
      </w:r>
    </w:p>
    <w:p>
      <w:r>
        <w:rPr>
          <w:b/>
          <w:u w:val="single"/>
        </w:rPr>
        <w:t xml:space="preserve">135263</w:t>
      </w:r>
    </w:p>
    <w:p>
      <w:r>
        <w:t xml:space="preserve">4.</w:t>
        <w:tab/>
        <w:tab/>
        <w:tab/>
        <w:t xml:space="preserve">Selitä, miten kommenttini eroaa OP:n lähettämästä kommentista.</w:t>
      </w:r>
    </w:p>
    <w:p>
      <w:r>
        <w:rPr>
          <w:b/>
          <w:u w:val="single"/>
        </w:rPr>
        <w:t xml:space="preserve">135264</w:t>
      </w:r>
    </w:p>
    <w:p>
      <w:r>
        <w:t xml:space="preserve">5.</w:t>
        <w:tab/>
        <w:tab/>
        <w:tab/>
        <w:tab/>
        <w:t xml:space="preserve">Eikö tämä ole vertailukysymys? Kutsu esiin ihmisiä, jotka ovat mulkkuja.   Sattumoisin op puhuu miehistä, koska monet miehet voivat olla mulkkuja.</w:t>
      </w:r>
    </w:p>
    <w:p>
      <w:r>
        <w:rPr>
          <w:b/>
          <w:u w:val="single"/>
        </w:rPr>
        <w:t xml:space="preserve">135265</w:t>
      </w:r>
    </w:p>
    <w:p>
      <w:r>
        <w:t xml:space="preserve">6.</w:t>
        <w:tab/>
        <w:tab/>
        <w:tab/>
        <w:tab/>
        <w:tab/>
        <w:t xml:space="preserve">Hieno. Oletko samaa mieltä siitä, että kaikki miehet eivät ole kusipäitä?</w:t>
      </w:r>
    </w:p>
    <w:p>
      <w:r>
        <w:rPr>
          <w:b/>
          <w:u w:val="single"/>
        </w:rPr>
        <w:t xml:space="preserve">135266</w:t>
      </w:r>
    </w:p>
    <w:p>
      <w:r>
        <w:t xml:space="preserve">1. To Man, toivon, että mies vain heräisi ja eroaisi tästä hullusta huorasta.</w:t>
      </w:r>
    </w:p>
    <w:p>
      <w:r>
        <w:rPr>
          <w:b/>
          <w:u w:val="single"/>
        </w:rPr>
        <w:t xml:space="preserve">135267</w:t>
      </w:r>
    </w:p>
    <w:p>
      <w:r>
        <w:t xml:space="preserve">1. Liitytkö mukaan yrittämään sen lopettamista? Mitä vittua minun pitäisi tehdä asialle? En voi kontrolloida heidän toimiaan, etkä voi sinäkään. Ainoastaan he voivat kontrolloida sitä, mitä he sanovat ja tekevät, joten sen sijaan, että yrität muuttaa toista ihmistä ja teet itsesi hulluksi turhautumisesta ja ahdistuksesta, mikset vain sopeutuisi siihen, että jotkut ihmiset ovat mulkkuja ja kusipäitä, ja jatka elämääsi?</w:t>
      </w:r>
    </w:p>
    <w:p>
      <w:r>
        <w:rPr>
          <w:b/>
          <w:u w:val="single"/>
        </w:rPr>
        <w:t xml:space="preserve">135268</w:t>
      </w:r>
    </w:p>
    <w:p>
      <w:r>
        <w:t xml:space="preserve">1. Puhuitko tosissasi hallituksen virkamiehen Twitter-tunnisteen?</w:t>
      </w:r>
    </w:p>
    <w:p>
      <w:r>
        <w:rPr>
          <w:b/>
          <w:u w:val="single"/>
        </w:rPr>
        <w:t xml:space="preserve">135269</w:t>
      </w:r>
    </w:p>
    <w:p>
      <w:r>
        <w:t xml:space="preserve">2.</w:t>
        <w:tab/>
        <w:t xml:space="preserve">Se voi olla henkilö, joka lähettää uudelleen kuvan Chaffetzistä, jolla ei ole mitään tekemistä Warrenin kanssa, eikä halua ottaa siitä nokkiinsa.</w:t>
      </w:r>
    </w:p>
    <w:p>
      <w:r>
        <w:rPr>
          <w:b/>
          <w:u w:val="single"/>
        </w:rPr>
        <w:t xml:space="preserve">135270</w:t>
      </w:r>
    </w:p>
    <w:p>
      <w:r>
        <w:t xml:space="preserve">3.</w:t>
        <w:tab/>
        <w:tab/>
        <w:t xml:space="preserve">Ja minä voisin olla paavi.   Tässä ei ole mitään, mikä viittaisi uudelleentwiittaukseen, ja kyseessä on vahvistettu tili. Se on epäselvä, koska homous...</w:t>
      </w:r>
    </w:p>
    <w:p>
      <w:r>
        <w:rPr>
          <w:b/>
          <w:u w:val="single"/>
        </w:rPr>
        <w:t xml:space="preserve">135271</w:t>
      </w:r>
    </w:p>
    <w:p>
      <w:r>
        <w:t xml:space="preserve">1. Mikä tyhmä kusipää lol</w:t>
      </w:r>
    </w:p>
    <w:p>
      <w:r>
        <w:rPr>
          <w:b/>
          <w:u w:val="single"/>
        </w:rPr>
        <w:t xml:space="preserve">135272</w:t>
      </w:r>
    </w:p>
    <w:p>
      <w:r>
        <w:t xml:space="preserve">1. Se ei ole "henkisesti jälkeenjäänyt", kuten alhainen älykkyysosamäärä, mutta se on ehdottomasti mielenterveyden häiriö. Monilla psykopaateilla on erittäin korkea älykkyysosamäärä ja erittäin korkea itsetunto.   Pieni huomio.</w:t>
      </w:r>
    </w:p>
    <w:p>
      <w:r>
        <w:rPr>
          <w:b/>
          <w:u w:val="single"/>
        </w:rPr>
        <w:t xml:space="preserve">135273</w:t>
      </w:r>
    </w:p>
    <w:p>
      <w:r>
        <w:t xml:space="preserve">1. Täsmälleen sama kuin viime pelissä, he kuulostavat täydellisiltä paskiaisilta.</w:t>
      </w:r>
    </w:p>
    <w:p>
      <w:r>
        <w:rPr>
          <w:b/>
          <w:u w:val="single"/>
        </w:rPr>
        <w:t xml:space="preserve">135274</w:t>
      </w:r>
    </w:p>
    <w:p>
      <w:r>
        <w:t xml:space="preserve">1. /r/forwardsfromgrandpa jesus.  1, ensimmäinen osa on satiiria, ja 2... miten sinä "joudut helvettiin" minkään tämän takia? se on vain noin kesyin asia, jonka olen koskaan nähnyt. mitä roskaa.</w:t>
      </w:r>
    </w:p>
    <w:p>
      <w:r>
        <w:rPr>
          <w:b/>
          <w:u w:val="single"/>
        </w:rPr>
        <w:t xml:space="preserve">135275</w:t>
      </w:r>
    </w:p>
    <w:p>
      <w:r>
        <w:t xml:space="preserve">2.</w:t>
        <w:tab/>
        <w:t xml:space="preserve">Tässä subissa ei ole kyse helvettiin joutumisesta tai synkästä huumorista näinä päivinä. Kaikki on "liberaalien", mustien, naisten, homojen jne. loukkaamista.</w:t>
      </w:r>
    </w:p>
    <w:p>
      <w:r>
        <w:rPr>
          <w:b/>
          <w:u w:val="single"/>
        </w:rPr>
        <w:t xml:space="preserve">135276</w:t>
      </w:r>
    </w:p>
    <w:p>
      <w:r>
        <w:t xml:space="preserve">3.</w:t>
        <w:tab/>
        <w:tab/>
        <w:t xml:space="preserve">eli periaatteessa vain Facebookissa olevan setäni subreddit, joka sanoo, ettei hän ole rasisti, hän vain vihaa tuollaisia mustia</w:t>
      </w:r>
    </w:p>
    <w:p>
      <w:r>
        <w:rPr>
          <w:b/>
          <w:u w:val="single"/>
        </w:rPr>
        <w:t xml:space="preserve">135277</w:t>
      </w:r>
    </w:p>
    <w:p>
      <w:r>
        <w:t xml:space="preserve">4.</w:t>
        <w:tab/>
        <w:tab/>
        <w:tab/>
        <w:t xml:space="preserve">[Tämä kaveri?](https://www.youtube.com/watch?v=43gm3CJePn0)</w:t>
      </w:r>
    </w:p>
    <w:p>
      <w:r>
        <w:rPr>
          <w:b/>
          <w:u w:val="single"/>
        </w:rPr>
        <w:t xml:space="preserve">135278</w:t>
      </w:r>
    </w:p>
    <w:p>
      <w:r>
        <w:t xml:space="preserve">5.</w:t>
        <w:tab/>
        <w:tab/>
        <w:tab/>
        <w:tab/>
        <w:t xml:space="preserve">Tarkoitan, että tuo kaveri on hieman vivahteikkaampi.  En tiedä.</w:t>
      </w:r>
    </w:p>
    <w:p>
      <w:r>
        <w:rPr>
          <w:b/>
          <w:u w:val="single"/>
        </w:rPr>
        <w:t xml:space="preserve">135279</w:t>
      </w:r>
    </w:p>
    <w:p>
      <w:r>
        <w:t xml:space="preserve">6.</w:t>
        <w:tab/>
        <w:tab/>
        <w:tab/>
        <w:tab/>
        <w:tab/>
        <w:t xml:space="preserve">Kunnes loppupuolella on kova "neekeri"...</w:t>
      </w:r>
    </w:p>
    <w:p>
      <w:r>
        <w:rPr>
          <w:b/>
          <w:u w:val="single"/>
        </w:rPr>
        <w:t xml:space="preserve">135280</w:t>
      </w:r>
    </w:p>
    <w:p>
      <w:r>
        <w:t xml:space="preserve">7.</w:t>
        <w:tab/>
        <w:tab/>
        <w:tab/>
        <w:tab/>
        <w:tab/>
        <w:tab/>
        <w:t xml:space="preserve"> Woah siellä SailedBasilisk! Seuraavalla kerralla pyydän, että pidättäydyt käyttämästä tätä kauhean kiihkoilevaa termiä. Käytä sen sijaan yleisesti hyväksyttyä termiä "3/5 amerikkalaista".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135281</w:t>
      </w:r>
    </w:p>
    <w:p>
      <w:r>
        <w:t xml:space="preserve">8.</w:t>
        <w:tab/>
        <w:t xml:space="preserve">Tämä 99 % sub. Ihmiset kirjoittavat satiiria ja esittävät sitä ei-selkeänä satiirina. Kaikki tämäntyyppiset subit ovat samanlaisia, he haluavat vain ajaa typerää marginaalista agendaa.</w:t>
      </w:r>
    </w:p>
    <w:p>
      <w:r>
        <w:rPr>
          <w:b/>
          <w:u w:val="single"/>
        </w:rPr>
        <w:t xml:space="preserve">135282</w:t>
      </w:r>
    </w:p>
    <w:p>
      <w:r>
        <w:t xml:space="preserve">9.</w:t>
        <w:tab/>
        <w:tab/>
        <w:t xml:space="preserve">Ei vain satiiri. Ihmiset *tekevät* satiiripostauksen itse, ottavat siitä kuvakaappauksen ja sanovat "katsokaa tätä". Se on aika säälittävää.  Katso 99 % T_D:n viesteistä.</w:t>
      </w:r>
    </w:p>
    <w:p>
      <w:r>
        <w:rPr>
          <w:b/>
          <w:u w:val="single"/>
        </w:rPr>
        <w:t xml:space="preserve">135283</w:t>
      </w:r>
    </w:p>
    <w:p>
      <w:r>
        <w:t xml:space="preserve">10.</w:t>
        <w:tab/>
        <w:tab/>
        <w:tab/>
        <w:t xml:space="preserve">Vau, minulla ei ollut aavistustakaan, että kaikki Facebook-feedissäni olevat ihmiset olivat oikeasti SATUNNAISESTI militantisti SJW:tä ja kutsuivat kaikkia kaikenlaisiksi kaikenlaisten asioiden tasolla näissä subs. Olen niin iloinen, etteivät he ole oikeasti niin jälkeenjääneinä. Kiitos hyvistä uutisista!</w:t>
      </w:r>
    </w:p>
    <w:p>
      <w:r>
        <w:rPr>
          <w:b/>
          <w:u w:val="single"/>
        </w:rPr>
        <w:t xml:space="preserve">135284</w:t>
      </w:r>
    </w:p>
    <w:p>
      <w:r>
        <w:t xml:space="preserve">11.</w:t>
        <w:tab/>
        <w:t xml:space="preserve">En usko, että se on satiiria. Luulen, että se on venäläistä propagandaa, jonka on luonut divisioonan trolli. He luovat näitä meemejä saadakseen ihmiset ajattelemaan, että toinen puoli on hullu ja epäinhimillinen. Se auttaa lietsomaan liekkejä täällä Yhdysvalloissa. He ovat todistaneet, että yksittäiset yritykset Venäjällä tuottavat näitä meemejä rotuun, gandereihin, LGBT:hen ja politiikkaan liittyvistä aiheista. He kirjoittavat oikeistona ja vasemmistona. Sillä ei ole väliä. Ainoa tavoite on saada meidät vihaamaan toisiamme. Yhdysvallat nosti juuri viime viikolla syytteen erästä naista vastaan, joka yritti vaikuttaa vuoden 2018 vaaleihin. On niin hullua, että Yhdysvallat käännetään itseään vastaan meemeillä ja sosiaalisen median viesteillä. Mikä se olikaan, mitä T/d kutsui sitä *meemimagiaksi?*.</w:t>
      </w:r>
    </w:p>
    <w:p>
      <w:r>
        <w:rPr>
          <w:b/>
          <w:u w:val="single"/>
        </w:rPr>
        <w:t xml:space="preserve">135285</w:t>
      </w:r>
    </w:p>
    <w:p>
      <w:r>
        <w:t xml:space="preserve">12.</w:t>
        <w:tab/>
        <w:tab/>
        <w:t xml:space="preserve">Jos tiedät, että venäläiset trollit julkaisevat meemejä, joissa he esiintyvät käsittämättömän vasemmistolaisina ihmisinä, vain saadakseen republikaanit vihaisiksi ja nähdäkseen demokraatit mielenvikaisina ja vaarallisina, niin mistä olet hämmentynyt? Jos tiedät, että he tekevät niin, niin miten epäilykseni siitä, että tämä viesti sopii siihen, hämmentää sinua?     Tämä viesti on *täsmälleen* se kaava, jota he käyttävät saadakseen republikaanit pitämään liberaaleja epärealistisina idiootteina, jotka mielellään tuhoaisivat tämän maan hölynpölyllä. Ehkäpä lukisit uudelleen alkuperäisen kommenttini? &gt;En usko, että se on satiiria. Luulen, että se on venäläistä propagandaa, jonka on luonut divisioonan trolli. He luovat näitä meemejä saadakseen ihmiset pitämään toista puolta hulluna ja epäinhimillisenä. Se auttaa lietsomaan liekkejä täällä Yhdysvalloissa. He ovat todistaneet, että yksittäiset yritykset Venäjällä tuottavat näitä meemejä rotuun, gandereihin, LGBT:hen ja politiikkaan liittyvistä aiheista. He kirjoittavat oikeistona ja vasemmistona. Sillä ei ole väliä. Ainoa tavoite on saada meidät vihaamaan toisiamme. Yhdysvallat nosti juuri viime viikolla syytteen erästä naista vastaan, joka yritti vaikuttaa vuoden 2018 vaaleihin. On niin hullua, että Yhdysvallat käännetään itseään vastaan meemeillä ja sosiaalisen median viesteillä. Mikä se olikaan, mitä T/d kutsui sitä meemitaikuudeksi?</w:t>
      </w:r>
    </w:p>
    <w:p>
      <w:r>
        <w:rPr>
          <w:b/>
          <w:u w:val="single"/>
        </w:rPr>
        <w:t xml:space="preserve">135286</w:t>
      </w:r>
    </w:p>
    <w:p>
      <w:r>
        <w:t xml:space="preserve">13.</w:t>
        <w:tab/>
        <w:t xml:space="preserve">Tämä alaryhmä on nyt olemassa sitä varten, että alt-right-homot voivat ärsyyntyä satiirisista sjw-postauksista.  Sitten sjw-hintit kirjoittavat kommentteja alt-oikeistohinttien postauksesta ja kiukuttelevat siitä.  Oikeasti? Hevoskenkäteoria ja kaikki? Sjw:t ja alt-righters ovat kaikki vain ohuehkoja idiootteja, jotka eivät ymmärrä satiiria.</w:t>
      </w:r>
    </w:p>
    <w:p>
      <w:r>
        <w:rPr>
          <w:b/>
          <w:u w:val="single"/>
        </w:rPr>
        <w:t xml:space="preserve">135287</w:t>
      </w:r>
    </w:p>
    <w:p>
      <w:r>
        <w:t xml:space="preserve">14.</w:t>
        <w:tab/>
        <w:tab/>
        <w:t xml:space="preserve">Lähes jokainen kommentti on kielteinen, mikä kertoo minulle, että monet kommentoijista ovat ääliöitä, jotka äänestivät, lukivat kommentit ja liittyivät sitten arvostelijoiden joukkoon.</w:t>
      </w:r>
    </w:p>
    <w:p>
      <w:r>
        <w:rPr>
          <w:b/>
          <w:u w:val="single"/>
        </w:rPr>
        <w:t xml:space="preserve">135288</w:t>
      </w:r>
    </w:p>
    <w:p>
      <w:r>
        <w:t xml:space="preserve">1. En ole varma, mitä hän toivoo saavansa.  Olen myös hieman epäluuloinen.  "Bring your whole self to work" on Googlen juttu, mutta Agarwalin Linkedinissä ei näy Google-kokemusta.   Hänen profiilissaan on General Motors, ja olen hemmetin varma, etteivät he odota sinun tuovan koko itseäsi töihin.  Toisaalta, koska hän on ollut siellä puoli vuotta, on todennäköistä, että hänen harjoittelujaksonsa on juuri päättymässä, joten ehkä hän on saanut tarpeekseen SJW-paskasta ja lähtee ryminällä.  Toivottavasti hän on luopunut kokonaan työskentelystä suuressa teknologiayrityksessä.</w:t>
      </w:r>
    </w:p>
    <w:p>
      <w:r>
        <w:rPr>
          <w:b/>
          <w:u w:val="single"/>
        </w:rPr>
        <w:t xml:space="preserve">135289</w:t>
      </w:r>
    </w:p>
    <w:p>
      <w:r>
        <w:t xml:space="preserve">2.</w:t>
        <w:tab/>
        <w:t xml:space="preserve">Jos hän oli niin kyllästynyt, että kirjoitti tämän julkisena kirjeenä, hän on varmasti pettynyt koko suuriin teknologiayrityksiin. :(</w:t>
      </w:r>
    </w:p>
    <w:p>
      <w:r>
        <w:rPr>
          <w:b/>
          <w:u w:val="single"/>
        </w:rPr>
        <w:t xml:space="preserve">135290</w:t>
      </w:r>
    </w:p>
    <w:p>
      <w:r>
        <w:t xml:space="preserve">3.</w:t>
        <w:tab/>
        <w:t xml:space="preserve">Tuon kohdan sanamuodon perusteella en voi olla ajattelematta, että hän ajatteli, että "tuo koko itsesi töihin" on yleisesti ottaen normaalia.  Mikä on minusta vain outoa.</w:t>
      </w:r>
    </w:p>
    <w:p>
      <w:r>
        <w:rPr>
          <w:b/>
          <w:u w:val="single"/>
        </w:rPr>
        <w:t xml:space="preserve">135291</w:t>
      </w:r>
    </w:p>
    <w:p>
      <w:r>
        <w:t xml:space="preserve">4.</w:t>
        <w:tab/>
        <w:tab/>
        <w:t xml:space="preserve">Se on luultavasti normaalia kaikissa suurissa teknologiayrityksissä. He haluavat työntekijöidensä elävän, hengittävän, nukkuvan, syövän, *vertavuotavan* Googlea/Applea/jne. Mitä enemmän voit pitää ihmiset kampuksellasi ilmaisen ruoan, urheilutilojen, firman bussien, "ystävien", tapahtumien ja toimintojen avulla, sitä enemmän he ovat kiinni kampuksessasi ja sitä vaikeampaa on, jos he yrittävät lähteä pois.   Se on todella karmivaa, kun sitä ajattelee.</w:t>
      </w:r>
    </w:p>
    <w:p>
      <w:r>
        <w:rPr>
          <w:b/>
          <w:u w:val="single"/>
        </w:rPr>
        <w:t xml:space="preserve">135292</w:t>
      </w:r>
    </w:p>
    <w:p>
      <w:r>
        <w:t xml:space="preserve">1. Tämä on vitun vammaista, ja meidän on lopetettava teeskentelemästä, että se ei ole vain "kosto niille ilkeille vanhoille naisille". 17-vuotiaat haluavat ja kykenevät täysin harrastamaan seksiä. Miehet ja naiset. Riittää jo tämä pikkumainen paskanjauhanta.</w:t>
      </w:r>
    </w:p>
    <w:p>
      <w:r>
        <w:rPr>
          <w:b/>
          <w:u w:val="single"/>
        </w:rPr>
        <w:t xml:space="preserve">135293</w:t>
      </w:r>
    </w:p>
    <w:p>
      <w:r>
        <w:t xml:space="preserve">2.</w:t>
        <w:tab/>
        <w:t xml:space="preserve">Vaikka hän on täysin kykenevä harrastamaan seksiä, se ei tarkoita, etteivätkö nämä lait olisi voimassa hyvistä syistä. Nainen on hänen opettajansa, hän on valta-asemassa, mikä tekee siitä automaattisesti kyseenalaista. Sitä paitsi kaikki aikuiset ihmiset, jotka käyttävät hyväkseen teini-ikäisiä/lapsia, pitäisi katsoa sellaisiksi. Saalistajana.</w:t>
      </w:r>
    </w:p>
    <w:p>
      <w:r>
        <w:rPr>
          <w:b/>
          <w:u w:val="single"/>
        </w:rPr>
        <w:t xml:space="preserve">135294</w:t>
      </w:r>
    </w:p>
    <w:p>
      <w:r>
        <w:t xml:space="preserve">3.</w:t>
        <w:tab/>
        <w:tab/>
        <w:t xml:space="preserve">Mikä naurettava näkymä. Hänen 18-vuotissyntymäpäivänsä olisi voinut olla seuraavana päivänä. Yksi päivä *ei* voi erottaa täysin kunnossa olevaa ja rangaistuksen arvoista viattomuuden kauheaa tuhoamista. Jos näin on, on ilmeisesti jotain vialla.</w:t>
      </w:r>
    </w:p>
    <w:p>
      <w:r>
        <w:rPr>
          <w:b/>
          <w:u w:val="single"/>
        </w:rPr>
        <w:t xml:space="preserve">135295</w:t>
      </w:r>
    </w:p>
    <w:p>
      <w:r>
        <w:t xml:space="preserve">4.</w:t>
        <w:tab/>
        <w:tab/>
        <w:tab/>
        <w:t xml:space="preserve">Ja jos hän olisi 18-vuotias, se olisi myös saalistusta. Sellainen on yksinkertaisesti sellainen suhde, jossa toinen on vielä alle 20-vuotias ja toinen lähes kaksi kertaa vanhempi. Tai suhteet oppilaiden kanssa opettajana.   Saatat pitää sitä naurettavana, se on sinun mielipiteesi. Mutta se ei muuta tällaisen suhteen luonnetta. Ihmiset kehittyvät ja muuttuvat paljon noiden vuosien aikana.   Edit: oletat, että perustan tämän linjan ikään, koska se on laillista 18-vuotiaana. Perustan tämän siihen, että 17-18-vuotiaalla ei ole samanlaista emotionaalista kypsyyttä kuin yli 30-vuotiaalla.</w:t>
      </w:r>
    </w:p>
    <w:p>
      <w:r>
        <w:rPr>
          <w:b/>
          <w:u w:val="single"/>
        </w:rPr>
        <w:t xml:space="preserve">135296</w:t>
      </w:r>
    </w:p>
    <w:p>
      <w:r>
        <w:t xml:space="preserve">5.</w:t>
        <w:tab/>
        <w:tab/>
        <w:tab/>
        <w:tab/>
        <w:t xml:space="preserve">Ymmärrän, mitä tarkoitat. En kuitenkaan usko emotionaaliseen kypsyyteen. Ihmiset ovat täysin valmiita seksiin murrosiässä ja ovat olleet sitä jo kymmeniä tuhansia vuosia. Tiedän, että asiat ovat hieman erilaiset nykyään yhteiskunnan ja kaiken muun takia, mutta 17-vuotias ei saa arpia, jos hän harrastaa seksiä jonkun vanhemman kanssa. Ellei hän ei halunnut ja tyttö pakotti häntä uhkaamalla tai väkivallalla tai jollain muulla vastaavalla, hän muistaa tuon kokemuksen mielellään koko loppuelämänsä ajan. Luota minuun.</w:t>
      </w:r>
    </w:p>
    <w:p>
      <w:r>
        <w:rPr>
          <w:b/>
          <w:u w:val="single"/>
        </w:rPr>
        <w:t xml:space="preserve">135297</w:t>
      </w:r>
    </w:p>
    <w:p>
      <w:r>
        <w:t xml:space="preserve">6.</w:t>
        <w:tab/>
        <w:tab/>
        <w:tab/>
        <w:tab/>
        <w:tab/>
        <w:t xml:space="preserve">Sinun ei tarvitse "ostaa" sitä. Se on vain tosiasia. Kyse ei myöskään ole itse seksistä, vaan koko seksisuhteen luonteesta. Kaksitoistavuotias voi tulla raskaaksi, se ei tarkoita, että aikuisen on ok olla seksisuhteessa tuon kaksitoistavuotiaan kanssa. Luontoon näkyminen on heikoin argumentti, jonka voi esittää, koska se ei ole vain "hitusen erilainen". Ihmiset tekivät paljon asioita silloin, kun elimme vielä kivikaudella, mutta se ei tarkoita, että se olisi oikein. Olemme muuttaneet tätä, koska ymmärrämme nykyään ihmisten kehitystä, "ostitte" sen tai ette.</w:t>
      </w:r>
    </w:p>
    <w:p>
      <w:r>
        <w:rPr>
          <w:b/>
          <w:u w:val="single"/>
        </w:rPr>
        <w:t xml:space="preserve">135298</w:t>
      </w:r>
    </w:p>
    <w:p>
      <w:r>
        <w:t xml:space="preserve">7.</w:t>
        <w:tab/>
        <w:t xml:space="preserve">Jos laki on sinulle ongelma, painosta sen muuttamiseksi.  Mutta älkää valittako, kun sitä sovelletaan molempiin sukupuoliin.</w:t>
      </w:r>
    </w:p>
    <w:p>
      <w:r>
        <w:rPr>
          <w:b/>
          <w:u w:val="single"/>
        </w:rPr>
        <w:t xml:space="preserve">135299</w:t>
      </w:r>
    </w:p>
    <w:p>
      <w:r>
        <w:t xml:space="preserve">8.</w:t>
        <w:tab/>
        <w:tab/>
        <w:t xml:space="preserve">Valitan lakia, en sitä, että näin pitäisi tapahtua vain miehille. Ilmeisesti.</w:t>
      </w:r>
    </w:p>
    <w:p>
      <w:r>
        <w:rPr>
          <w:b/>
          <w:u w:val="single"/>
        </w:rPr>
        <w:t xml:space="preserve">135300</w:t>
      </w:r>
    </w:p>
    <w:p>
      <w:r>
        <w:t xml:space="preserve">9.</w:t>
        <w:tab/>
        <w:tab/>
        <w:tab/>
        <w:t xml:space="preserve">Ei, itse asiassa se ei ole itsestään selvää.  Monet ihmiset ovat avoimesti sitä mieltä, että lakia, joka koskee alaikäisen raiskausta, ei pitäisi soveltaa yhtäläisesti sekä miehiin että naisiin.  Lisäksi hän oli opettaja valta-asemassa.  He eivät siis tavanneet satunnaisesti ostoskeskuksessa.  Hän tunsi lain ja ymmärsi seuraukset.  Mutta hän päätti silti saada alaikäisen oppilaan täyttämään kalkkunansa.  Sen sijaan, että olisi odottanut vuoden.  En ole yhtään pahoillani hänen puolestaan.</w:t>
      </w:r>
    </w:p>
    <w:p>
      <w:r>
        <w:rPr>
          <w:b/>
          <w:u w:val="single"/>
        </w:rPr>
        <w:t xml:space="preserve">135301</w:t>
      </w:r>
    </w:p>
    <w:p>
      <w:r>
        <w:t xml:space="preserve">10.</w:t>
        <w:tab/>
        <w:t xml:space="preserve">Se on laki.</w:t>
      </w:r>
    </w:p>
    <w:p>
      <w:r>
        <w:rPr>
          <w:b/>
          <w:u w:val="single"/>
        </w:rPr>
        <w:t xml:space="preserve">135302</w:t>
      </w:r>
    </w:p>
    <w:p>
      <w:r>
        <w:t xml:space="preserve">11.</w:t>
        <w:tab/>
        <w:tab/>
        <w:t xml:space="preserve">[Niin on myös "älä vittuile" joissakin takapajuisissa osavaltioissa. Myös interracial dating ei ole kovin kauan sitten.](https://www.logicallyfallacious.com/tools/lp/Bo/LogicalFallacies/73/Appeal-to-the-Law)</w:t>
      </w:r>
    </w:p>
    <w:p>
      <w:r>
        <w:rPr>
          <w:b/>
          <w:u w:val="single"/>
        </w:rPr>
        <w:t xml:space="preserve">135303</w:t>
      </w:r>
    </w:p>
    <w:p>
      <w:r>
        <w:t xml:space="preserve">12.</w:t>
        <w:tab/>
        <w:tab/>
        <w:tab/>
        <w:t xml:space="preserve">Sinä oletat, että minä oletan, että jos se on laki, se on oikein.  En sano, että koska se on laki, se on hyvä. Sanon, että on uskomattoman helppoa olla joutumatta vaikeuksiin noudattamalla lakia.  Minulla ei ole mielipidettä suojaikärajoista ja muusta.</w:t>
      </w:r>
    </w:p>
    <w:p>
      <w:r>
        <w:rPr>
          <w:b/>
          <w:u w:val="single"/>
        </w:rPr>
        <w:t xml:space="preserve">135304</w:t>
      </w:r>
    </w:p>
    <w:p>
      <w:r>
        <w:t xml:space="preserve">1. Hän on ollut ilkeä kusipää, demokratian kipeä peukalo siitä lähtien, kun hän nosti rumasti päätään manipuloimalla DNC 2016:n. Sitten hän kävi kiukkuiseksi Capitol-poliisin kanssa. mikä vittu tätä naista vaivaa ja miksi häntä ei tutkita?</w:t>
      </w:r>
    </w:p>
    <w:p>
      <w:r>
        <w:rPr>
          <w:b/>
          <w:u w:val="single"/>
        </w:rPr>
        <w:t xml:space="preserve">135305</w:t>
      </w:r>
    </w:p>
    <w:p>
      <w:r>
        <w:t xml:space="preserve">1. Voit kutsua minua neekeriksi 25 dollarilla tunnilta.</w:t>
      </w:r>
    </w:p>
    <w:p>
      <w:r>
        <w:rPr>
          <w:b/>
          <w:u w:val="single"/>
        </w:rPr>
        <w:t xml:space="preserve">135306</w:t>
      </w:r>
    </w:p>
    <w:p>
      <w:r>
        <w:t xml:space="preserve">2.</w:t>
        <w:tab/>
        <w:t xml:space="preserve"> Woah siellä adamvectorz! Seuraavalla kerralla pidättäytykää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135307</w:t>
      </w:r>
    </w:p>
    <w:p>
      <w:r>
        <w:t xml:space="preserve">3.</w:t>
        <w:tab/>
        <w:tab/>
        <w:t xml:space="preserve">Jopa meksikolainen on kuitenkin hyvä.</w:t>
      </w:r>
    </w:p>
    <w:p>
      <w:r>
        <w:rPr>
          <w:b/>
          <w:u w:val="single"/>
        </w:rPr>
        <w:t xml:space="preserve">135308</w:t>
      </w:r>
    </w:p>
    <w:p>
      <w:r>
        <w:t xml:space="preserve">4.</w:t>
        <w:tab/>
        <w:tab/>
        <w:tab/>
        <w:t xml:space="preserve"> Laittomista ulkomaalaisista ilmoittamiseksi soittakaa maahanmuutto- ja tulliviranomaisille (ICE) numeroon 1-866-DHS-2ICE (347-2423) Kiitos valppaudestanne ja palveluksestanne.  *Olen botti, ja tämä toiminto suoritettiin automaattisesti. Ota [yhteyttä tämän subredditin moderaattoreihin](/message/compose/?to=/r/ImGoingToHellForThis), jos sinulla on kysyttävää tai huolenaiheita.*</w:t>
      </w:r>
    </w:p>
    <w:p>
      <w:r>
        <w:rPr>
          <w:b/>
          <w:u w:val="single"/>
        </w:rPr>
        <w:t xml:space="preserve">135309</w:t>
      </w:r>
    </w:p>
    <w:p>
      <w:r>
        <w:t xml:space="preserve">5.</w:t>
        <w:tab/>
        <w:tab/>
        <w:tab/>
        <w:tab/>
        <w:t xml:space="preserve">Okei. Tämä on eeppistä.</w:t>
      </w:r>
    </w:p>
    <w:p>
      <w:r>
        <w:rPr>
          <w:b/>
          <w:u w:val="single"/>
        </w:rPr>
        <w:t xml:space="preserve">135310</w:t>
      </w:r>
    </w:p>
    <w:p>
      <w:r>
        <w:t xml:space="preserve">6.</w:t>
        <w:tab/>
        <w:tab/>
        <w:tab/>
        <w:t xml:space="preserve">Entä gook tai wop?</w:t>
      </w:r>
    </w:p>
    <w:p>
      <w:r>
        <w:rPr>
          <w:b/>
          <w:u w:val="single"/>
        </w:rPr>
        <w:t xml:space="preserve">135311</w:t>
      </w:r>
    </w:p>
    <w:p>
      <w:r>
        <w:t xml:space="preserve">7.</w:t>
        <w:tab/>
        <w:tab/>
        <w:tab/>
        <w:tab/>
        <w:t xml:space="preserve"> Woah siellä _Supernaltub99! Seuraavalla kerralla pidättäydy käyttämästä tuota kauhean kiihkoilevaa termiä. Käytä sen sijaan yleisesti hyväksyttyä "matematiikka-amerikkalainen".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135312</w:t>
      </w:r>
    </w:p>
    <w:p>
      <w:r>
        <w:t xml:space="preserve">1. Hanki työpaikka, senkin arvoton kusipää.  Tai tapa itsesi.  Valitsen jälkimmäisen.</w:t>
      </w:r>
    </w:p>
    <w:p>
      <w:r>
        <w:rPr>
          <w:b/>
          <w:u w:val="single"/>
        </w:rPr>
        <w:t xml:space="preserve">135313</w:t>
      </w:r>
    </w:p>
    <w:p>
      <w:r>
        <w:t xml:space="preserve">2.</w:t>
        <w:tab/>
        <w:t xml:space="preserve">Olet hyvin epäkohtelias</w:t>
      </w:r>
    </w:p>
    <w:p>
      <w:r>
        <w:rPr>
          <w:b/>
          <w:u w:val="single"/>
        </w:rPr>
        <w:t xml:space="preserve">135314</w:t>
      </w:r>
    </w:p>
    <w:p>
      <w:r>
        <w:t xml:space="preserve">1. Mene tuon paskiaisen luo ja sano, että siirrä paskasi, tarvitsen istumapaikan, ja siirrä sitten hänen laukkunsa pois istuimelta.</w:t>
      </w:r>
    </w:p>
    <w:p>
      <w:r>
        <w:rPr>
          <w:b/>
          <w:u w:val="single"/>
        </w:rPr>
        <w:t xml:space="preserve">135315</w:t>
      </w:r>
    </w:p>
    <w:p>
      <w:r>
        <w:t xml:space="preserve">2.</w:t>
        <w:tab/>
        <w:t xml:space="preserve">Älä sano mitään. Toimi vain. Sanoilla ei pääse mihinkään, mutta joutuu vaikeuksiin. Älä unohda tallentaa sitä videolle.</w:t>
      </w:r>
    </w:p>
    <w:p>
      <w:r>
        <w:rPr>
          <w:b/>
          <w:u w:val="single"/>
        </w:rPr>
        <w:t xml:space="preserve">135316</w:t>
      </w:r>
    </w:p>
    <w:p>
      <w:r>
        <w:t xml:space="preserve">1. Rehellisesti sanottuna, panisin häntä.</w:t>
      </w:r>
    </w:p>
    <w:p>
      <w:r>
        <w:rPr>
          <w:b/>
          <w:u w:val="single"/>
        </w:rPr>
        <w:t xml:space="preserve">135317</w:t>
      </w:r>
    </w:p>
    <w:p>
      <w:r>
        <w:t xml:space="preserve">2.</w:t>
        <w:tab/>
        <w:t xml:space="preserve">Olen aika hoikka kaveri ja pidän yleensä laihoista tytöistä... Mutta hän on aika söpö pulleaksi tytöksi. Minulla on ollut pahempiakin, se on kaikki mitä sanon lol.</w:t>
      </w:r>
    </w:p>
    <w:p>
      <w:r>
        <w:rPr>
          <w:b/>
          <w:u w:val="single"/>
        </w:rPr>
        <w:t xml:space="preserve">135318</w:t>
      </w:r>
    </w:p>
    <w:p>
      <w:r>
        <w:t xml:space="preserve">3.</w:t>
        <w:tab/>
        <w:tab/>
        <w:t xml:space="preserve">Hänellä on meksikolaisen pikkulapsen kokoiset polvet.</w:t>
      </w:r>
    </w:p>
    <w:p>
      <w:r>
        <w:rPr>
          <w:b/>
          <w:u w:val="single"/>
        </w:rPr>
        <w:t xml:space="preserve">135319</w:t>
      </w:r>
    </w:p>
    <w:p>
      <w:r>
        <w:t xml:space="preserve">4.</w:t>
        <w:tab/>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135320</w:t>
      </w:r>
    </w:p>
    <w:p>
      <w:r>
        <w:t xml:space="preserve">5.</w:t>
        <w:tab/>
        <w:tab/>
        <w:tab/>
        <w:tab/>
        <w:t xml:space="preserve">Tämä on suoraan vastoin tämän alaosaston sääntöä #7:  VII. Alasvotkaa kaikki näkemänne valkonaamioinnit, moraaliperversiot ja yleiset agendan tyrkyttämiset. Tämä koskee säännön III rikkojia. Tässä ei ole mitään rajaa, jota ylittää. Moraaliristiretkeläiset todennäköisesti bannataan.   Mikä on tämän botin tavoite tarkalleen ottaen?</w:t>
      </w:r>
    </w:p>
    <w:p>
      <w:r>
        <w:rPr>
          <w:b/>
          <w:u w:val="single"/>
        </w:rPr>
        <w:t xml:space="preserve">135321</w:t>
      </w:r>
    </w:p>
    <w:p>
      <w:r>
        <w:t xml:space="preserve">6.</w:t>
        <w:tab/>
        <w:tab/>
        <w:tab/>
        <w:tab/>
        <w:tab/>
        <w:t xml:space="preserve">Uskon, että nimessä lukee. Mutta jos et osaa lukea, siinä lukee AutoModerator.</w:t>
      </w:r>
    </w:p>
    <w:p>
      <w:r>
        <w:rPr>
          <w:b/>
          <w:u w:val="single"/>
        </w:rPr>
        <w:t xml:space="preserve">135322</w:t>
      </w:r>
    </w:p>
    <w:p>
      <w:r>
        <w:t xml:space="preserve">7.</w:t>
        <w:tab/>
        <w:tab/>
        <w:tab/>
        <w:tab/>
        <w:tab/>
        <w:t xml:space="preserve">Miten se on moraalinen ristiretki? Lol</w:t>
      </w:r>
    </w:p>
    <w:p>
      <w:r>
        <w:rPr>
          <w:b/>
          <w:u w:val="single"/>
        </w:rPr>
        <w:t xml:space="preserve">135323</w:t>
      </w:r>
    </w:p>
    <w:p>
      <w:r>
        <w:t xml:space="preserve">8.</w:t>
        <w:tab/>
        <w:tab/>
        <w:tab/>
        <w:tab/>
        <w:tab/>
        <w:tab/>
        <w:t xml:space="preserve">Google "William Walker"</w:t>
      </w:r>
    </w:p>
    <w:p>
      <w:r>
        <w:rPr>
          <w:b/>
          <w:u w:val="single"/>
        </w:rPr>
        <w:t xml:space="preserve">135324</w:t>
      </w:r>
    </w:p>
    <w:p>
      <w:r>
        <w:t xml:space="preserve">9.</w:t>
        <w:tab/>
        <w:tab/>
        <w:tab/>
        <w:tab/>
        <w:tab/>
        <w:tab/>
        <w:t xml:space="preserve">Se ei ole sitä, mutta se ajaa tiettyä agendaa. Useimmat muut automodin vastaukset ovat vain vitsejä, mutta tämä on vain poliittinen. Btw, olen kotoisin Euroopasta, joten kyse saattaa olla vain kulttuurien yhteentörmäyksestä.</w:t>
      </w:r>
    </w:p>
    <w:p>
      <w:r>
        <w:rPr>
          <w:b/>
          <w:u w:val="single"/>
        </w:rPr>
        <w:t xml:space="preserve">135325</w:t>
      </w:r>
    </w:p>
    <w:p>
      <w:r>
        <w:t xml:space="preserve">10.</w:t>
        <w:tab/>
        <w:tab/>
        <w:tab/>
        <w:tab/>
        <w:tab/>
        <w:t xml:space="preserve">Botin koko tarkoitus on laukaista kaltaisiasi ihmisiä.</w:t>
      </w:r>
    </w:p>
    <w:p>
      <w:r>
        <w:rPr>
          <w:b/>
          <w:u w:val="single"/>
        </w:rPr>
        <w:t xml:space="preserve">135326</w:t>
      </w:r>
    </w:p>
    <w:p>
      <w:r>
        <w:t xml:space="preserve">11.</w:t>
        <w:tab/>
        <w:tab/>
        <w:tab/>
        <w:tab/>
        <w:tab/>
        <w:t xml:space="preserve">[poistettu]</w:t>
      </w:r>
    </w:p>
    <w:p>
      <w:r>
        <w:rPr>
          <w:b/>
          <w:u w:val="single"/>
        </w:rPr>
        <w:t xml:space="preserve">135327</w:t>
      </w:r>
    </w:p>
    <w:p>
      <w:r>
        <w:t xml:space="preserve">12.</w:t>
        <w:tab/>
        <w:tab/>
        <w:tab/>
        <w:tab/>
        <w:tab/>
        <w:tab/>
        <w:t xml:space="preserve"> Woah siellä 2Genders1Reddit! Seuraavalla kerralla pidättäytykää käyttämästä tätä kauhean kiihkoilevaa termiä. Käytä sen sijaan yleisesti hyväksyttyä termiä "3/5 amerikkalaista".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135328</w:t>
      </w:r>
    </w:p>
    <w:p>
      <w:r>
        <w:t xml:space="preserve">13.</w:t>
        <w:tab/>
        <w:t xml:space="preserve">Tein jo 🍻</w:t>
      </w:r>
    </w:p>
    <w:p>
      <w:r>
        <w:rPr>
          <w:b/>
          <w:u w:val="single"/>
        </w:rPr>
        <w:t xml:space="preserve">135329</w:t>
      </w:r>
    </w:p>
    <w:p>
      <w:r>
        <w:t xml:space="preserve">14.</w:t>
        <w:tab/>
        <w:tab/>
        <w:t xml:space="preserve">Teitkö jostain läskistä muijasta, jota nussit, meemin? Lol</w:t>
      </w:r>
    </w:p>
    <w:p>
      <w:r>
        <w:rPr>
          <w:b/>
          <w:u w:val="single"/>
        </w:rPr>
        <w:t xml:space="preserve">135330</w:t>
      </w:r>
    </w:p>
    <w:p>
      <w:r>
        <w:t xml:space="preserve">15.</w:t>
        <w:tab/>
        <w:tab/>
        <w:tab/>
        <w:t xml:space="preserve">Ei, OP on vain valtavan valehteleva homo, joka on todennäköisesti paljon lihavampi kuin tuo tyttö, joka on luultavasti ylivoimainen.</w:t>
      </w:r>
    </w:p>
    <w:p>
      <w:r>
        <w:rPr>
          <w:b/>
          <w:u w:val="single"/>
        </w:rPr>
        <w:t xml:space="preserve">135331</w:t>
      </w:r>
    </w:p>
    <w:p>
      <w:r>
        <w:t xml:space="preserve">16.</w:t>
        <w:tab/>
        <w:tab/>
        <w:tab/>
        <w:tab/>
        <w:t xml:space="preserve"> Woah siellä! Seuraavalla kerralla pyydän, että pidättäydytte käyttämästä tuota kauhean kiihkoilevaa termiä. Käytä sen sijaan yleisesti hyväksyttyä "capisill88".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135332</w:t>
      </w:r>
    </w:p>
    <w:p>
      <w:r>
        <w:t xml:space="preserve">17.</w:t>
        <w:tab/>
        <w:tab/>
        <w:tab/>
        <w:tab/>
        <w:tab/>
        <w:t xml:space="preserve">Gotem</w:t>
      </w:r>
    </w:p>
    <w:p>
      <w:r>
        <w:rPr>
          <w:b/>
          <w:u w:val="single"/>
        </w:rPr>
        <w:t xml:space="preserve">135333</w:t>
      </w:r>
    </w:p>
    <w:p>
      <w:r>
        <w:t xml:space="preserve">18.</w:t>
        <w:tab/>
        <w:tab/>
        <w:tab/>
        <w:tab/>
        <w:t xml:space="preserve">Ihmiset naivat, tiedäthän.   Edit: eivät selvästikään nämä tyypit</w:t>
      </w:r>
    </w:p>
    <w:p>
      <w:r>
        <w:rPr>
          <w:b/>
          <w:u w:val="single"/>
        </w:rPr>
        <w:t xml:space="preserve">135334</w:t>
      </w:r>
    </w:p>
    <w:p>
      <w:r>
        <w:t xml:space="preserve">1. On kuitenkin sääli, että tuo mulkku tukee SJW-tapahtumia, jotka kusettavat keskivertoihmisiä.  Vain tämän mulkun kaltainen eliitti saa hänen mukaansa oikeudenmukaisen prosessin ja oikeudenmukaisuuden.  Vitut Drakesta. Hänen pitäisi noudattaa samaa paskapuhetta *#MeToo* *Just Listen and Believe*, jota hän haluaa meille muillekin.  En välitä, vaikka minut äänestetään alas.  Vitut hänestä.</w:t>
      </w:r>
    </w:p>
    <w:p>
      <w:r>
        <w:rPr>
          <w:b/>
          <w:u w:val="single"/>
        </w:rPr>
        <w:t xml:space="preserve">135335</w:t>
      </w:r>
    </w:p>
    <w:p>
      <w:r>
        <w:t xml:space="preserve">2.</w:t>
        <w:tab/>
        <w:t xml:space="preserve">r/incels vuotaa taas</w:t>
      </w:r>
    </w:p>
    <w:p>
      <w:r>
        <w:rPr>
          <w:b/>
          <w:u w:val="single"/>
        </w:rPr>
        <w:t xml:space="preserve">135336</w:t>
      </w:r>
    </w:p>
    <w:p>
      <w:r>
        <w:t xml:space="preserve">3.</w:t>
        <w:tab/>
        <w:tab/>
        <w:t xml:space="preserve">Melkoista puhetta joltain, joka viestii r/latestagecapitalismissa.</w:t>
      </w:r>
    </w:p>
    <w:p>
      <w:r>
        <w:rPr>
          <w:b/>
          <w:u w:val="single"/>
        </w:rPr>
        <w:t xml:space="preserve">135337</w:t>
      </w:r>
    </w:p>
    <w:p>
      <w:r>
        <w:t xml:space="preserve">4.</w:t>
        <w:tab/>
        <w:tab/>
        <w:tab/>
        <w:t xml:space="preserve">Minulla on joitakin sosialistisia näkemyksiä, mutta en mitään, mitä häpeäisin. Mutta kiitos, että otit aikaa kaivaa historiaani! Oli varmaan hauskaa.</w:t>
      </w:r>
    </w:p>
    <w:p>
      <w:r>
        <w:rPr>
          <w:b/>
          <w:u w:val="single"/>
        </w:rPr>
        <w:t xml:space="preserve">135338</w:t>
      </w:r>
    </w:p>
    <w:p>
      <w:r>
        <w:t xml:space="preserve">5.</w:t>
        <w:tab/>
        <w:tab/>
        <w:tab/>
        <w:tab/>
        <w:t xml:space="preserve">Sinun pitäisi hävetä sitä, että olet miespuolinen sosialisti, kyllä.  Sinua ei edes päästetä tuohon subiin, ellet ole feministi, joten en tiedä, mitä vittua sinä täällä teet, sen lisäksi, että olet trollaava hintti.</w:t>
      </w:r>
    </w:p>
    <w:p>
      <w:r>
        <w:rPr>
          <w:b/>
          <w:u w:val="single"/>
        </w:rPr>
        <w:t xml:space="preserve">135339</w:t>
      </w:r>
    </w:p>
    <w:p>
      <w:r>
        <w:t xml:space="preserve">1. Vitun homot.</w:t>
      </w:r>
    </w:p>
    <w:p>
      <w:r>
        <w:rPr>
          <w:b/>
          <w:u w:val="single"/>
        </w:rPr>
        <w:t xml:space="preserve">135340</w:t>
      </w:r>
    </w:p>
    <w:p>
      <w:r>
        <w:t xml:space="preserve">1. Jotta feministit voivat yrittää saavuttaa uusia jälkeenjääneisyyden tasoja...</w:t>
      </w:r>
    </w:p>
    <w:p>
      <w:r>
        <w:rPr>
          <w:b/>
          <w:u w:val="single"/>
        </w:rPr>
        <w:t xml:space="preserve">135341</w:t>
      </w:r>
    </w:p>
    <w:p>
      <w:r>
        <w:t xml:space="preserve">1. Miksi hän ei voi sulkea sulkujaan?</w:t>
      </w:r>
    </w:p>
    <w:p>
      <w:r>
        <w:rPr>
          <w:b/>
          <w:u w:val="single"/>
        </w:rPr>
        <w:t xml:space="preserve">135342</w:t>
      </w:r>
    </w:p>
    <w:p>
      <w:r>
        <w:t xml:space="preserve">2.</w:t>
        <w:tab/>
        <w:t xml:space="preserve">Koska hän on jälkeenjäänyt?</w:t>
      </w:r>
    </w:p>
    <w:p>
      <w:r>
        <w:rPr>
          <w:b/>
          <w:u w:val="single"/>
        </w:rPr>
        <w:t xml:space="preserve">135343</w:t>
      </w:r>
    </w:p>
    <w:p>
      <w:r>
        <w:t xml:space="preserve">3.</w:t>
        <w:tab/>
        <w:tab/>
        <w:t xml:space="preserve">Hän on lähtenyt</w:t>
      </w:r>
    </w:p>
    <w:p>
      <w:r>
        <w:rPr>
          <w:b/>
          <w:u w:val="single"/>
        </w:rPr>
        <w:t xml:space="preserve">135344</w:t>
      </w:r>
    </w:p>
    <w:p>
      <w:r>
        <w:t xml:space="preserve">4.</w:t>
        <w:tab/>
        <w:tab/>
        <w:t xml:space="preserve">Kyllä</w:t>
      </w:r>
    </w:p>
    <w:p>
      <w:r>
        <w:rPr>
          <w:b/>
          <w:u w:val="single"/>
        </w:rPr>
        <w:t xml:space="preserve">135345</w:t>
      </w:r>
    </w:p>
    <w:p>
      <w:r>
        <w:t xml:space="preserve">1. rotusyrjinnällä on voimaa vain silloin, kun siitä nostetaan meteliä.</w:t>
      </w:r>
    </w:p>
    <w:p>
      <w:r>
        <w:rPr>
          <w:b/>
          <w:u w:val="single"/>
        </w:rPr>
        <w:t xml:space="preserve">135346</w:t>
      </w:r>
    </w:p>
    <w:p>
      <w:r>
        <w:t xml:space="preserve">2.</w:t>
        <w:tab/>
        <w:t xml:space="preserve">Kannatan tätä. muistan, kun Bill Burr väitteli jonkun kanssa, joka yritti saada tämän pointin esille. kaveri sanoi jotain paskaa siitä, että hänen pitäisi voida kutsua mustia neekereiksi, koska hänen sanojensa mukaan islamin kansa seisoo kadulla huutamassa rasistisia solvauksia valkoisista ihmisistä. hän ihmetteli, miksi heitä ei syytetä väkivallan lietsonnasta. Bill yritti selittää, että valkoiset ihmiset eivät välitä. He kävelevät ohi ja jatkavat päiväänsä. Väkivaltaa ei esiinny. Mustat ihmiset eivät malta odottaa, että voivat syyttää ihmisiä rasismista ja ryhtyä väkivaltaisiksi. Kaveri luuli Billin puolustavan islamin kansaa. Jotkut ihmiset eivät joskus näe omaa nenäänsä pidemmälle.</w:t>
      </w:r>
    </w:p>
    <w:p>
      <w:r>
        <w:rPr>
          <w:b/>
          <w:u w:val="single"/>
        </w:rPr>
        <w:t xml:space="preserve">135347</w:t>
      </w:r>
    </w:p>
    <w:p>
      <w:r>
        <w:t xml:space="preserve">1. &gt;Zombie Orpheus on luvannut tarjota ilmaisia korvaavia kopioita elokuvistaan muista lähteistä niille, jotka omistivat ne GOG:llä.  Muistakaa, että ette omista niitä digitaalisia tuotteita, joita omistatte.   Korvaavia kopioita sentään tarjotaan, mutta mietitäänpä tässä tilannetta: yksi yritys vetää tuotteensa pois asiakkaiden tileiltä, koska he eivät pitäneet siitä, mitä toinen yritys sanoi sosiaalisessa mediassa.   Se rankaisee asiakkaita tilanteesta, johon se ei voi vaikuttaa.</w:t>
      </w:r>
    </w:p>
    <w:p>
      <w:r>
        <w:rPr>
          <w:b/>
          <w:u w:val="single"/>
        </w:rPr>
        <w:t xml:space="preserve">135348</w:t>
      </w:r>
    </w:p>
    <w:p>
      <w:r>
        <w:t xml:space="preserve">2.</w:t>
        <w:tab/>
        <w:t xml:space="preserve">Pidetään mielessä, että tämä on vain pyllyyn sattuneen sisällöntuottajan kirje, jossa hän *väittää* saavansa oikeuksia, joita myyjät eivät yleensä saa verkkokaupoissa.  Nähtäväksi jää, sisältääkö heidän sopimuksensa GOG:n kanssa todella lausekkeen, joka antaisi heille mahdollisuuden kiistää GOG-kaupan kautta jo tehdyt myynnit, kuten he näyttävät vihjailevan tässä sanomalla, että kaikki, jotka ovat tehneet tällaisen ostoksen, kärsivät jollakin tavalla niin, että tarvitsevat korvaavan tuotteen.  Itse veikkaan, että GOG:n lakitiimi käskee heitä kohteliaasti olemaan olemasta noin jälkeenjäänyt.</w:t>
      </w:r>
    </w:p>
    <w:p>
      <w:r>
        <w:rPr>
          <w:b/>
          <w:u w:val="single"/>
        </w:rPr>
        <w:t xml:space="preserve">135349</w:t>
      </w:r>
    </w:p>
    <w:p>
      <w:r>
        <w:t xml:space="preserve">1. eh näet hänen menevän laatikolle.</w:t>
      </w:r>
    </w:p>
    <w:p>
      <w:r>
        <w:rPr>
          <w:b/>
          <w:u w:val="single"/>
        </w:rPr>
        <w:t xml:space="preserve">135350</w:t>
      </w:r>
    </w:p>
    <w:p>
      <w:r>
        <w:t xml:space="preserve">2.</w:t>
        <w:tab/>
        <w:t xml:space="preserve">lol okei homo mene tappamaan itsesi</w:t>
      </w:r>
    </w:p>
    <w:p>
      <w:r>
        <w:rPr>
          <w:b/>
          <w:u w:val="single"/>
        </w:rPr>
        <w:t xml:space="preserve">135351</w:t>
      </w:r>
    </w:p>
    <w:p>
      <w:r>
        <w:t xml:space="preserve">3.</w:t>
        <w:tab/>
        <w:tab/>
        <w:t xml:space="preserve">Katsokaa, millainen nössö lapsi hänestä tuli. Hän on täysin epävarma.  Rehellisesti sanottuna ehdonalaisessa oleva kaveri vaikutti aika mukavalta. Huono etiketti, mutta ainakin ystävällinen kaveri.</w:t>
      </w:r>
    </w:p>
    <w:p>
      <w:r>
        <w:rPr>
          <w:b/>
          <w:u w:val="single"/>
        </w:rPr>
        <w:t xml:space="preserve">135352</w:t>
      </w:r>
    </w:p>
    <w:p>
      <w:r>
        <w:t xml:space="preserve">1. Hahahahahaaaaaa! Rakastaa sitä!  Seuraavan hashtagin pitäisi kuulua #whataboutism.</w:t>
      </w:r>
    </w:p>
    <w:p>
      <w:r>
        <w:rPr>
          <w:b/>
          <w:u w:val="single"/>
        </w:rPr>
        <w:t xml:space="preserve">135353</w:t>
      </w:r>
    </w:p>
    <w:p>
      <w:r>
        <w:t xml:space="preserve">2.</w:t>
        <w:tab/>
        <w:t xml:space="preserve">Whataboutsim on ehkä surkein kielen uudelleenmäärittelyn temppu, jonka olen koskaan nähnyt. Jos joskus näet jonkun käyttävän sitä tosissaan, voit vapaasti sytyttää silmäsi tuleen ja vaeltaa sokeana ympäriinsä, koska olet nähnyt vakavan itseaiheutetun jälkeenjääneisyyden laajuuden, etkä enää koskaan näe mitään yhtä jälkeenjäänyttä.</w:t>
      </w:r>
    </w:p>
    <w:p>
      <w:r>
        <w:rPr>
          <w:b/>
          <w:u w:val="single"/>
        </w:rPr>
        <w:t xml:space="preserve">135354</w:t>
      </w:r>
    </w:p>
    <w:p>
      <w:r>
        <w:t xml:space="preserve">3.</w:t>
        <w:tab/>
        <w:tab/>
        <w:t xml:space="preserve">Se on vain yksi vasemmiston keksimä "-ismi", jolla he voivat sulkea väitteet, jotka he ovat häviämässä. Se on usein täysin oikeutettu puheenaihe, kun sanotaan: "No entäpä...".  Historia toistaa itseään, joten ei ole kovin hullua, jos vedämme joitakin rinnastuksia nykyisiin tapahtumiin ja muihin tapahtumiin, joita tapahtuu/on tapahtunut menneisyydessä. Entä sitten?</w:t>
      </w:r>
    </w:p>
    <w:p>
      <w:r>
        <w:rPr>
          <w:b/>
          <w:u w:val="single"/>
        </w:rPr>
        <w:t xml:space="preserve">135355</w:t>
      </w:r>
    </w:p>
    <w:p>
      <w:r>
        <w:t xml:space="preserve">4.</w:t>
        <w:tab/>
        <w:tab/>
        <w:tab/>
        <w:t xml:space="preserve">"Vihaan Trumpia, koska hän teki X:n." "No, Barry teki myös X:n, mitä mieltä olet hänestä?"  "REEEE WHATABOUTISM!!!! SHAKKIMATTI DRUMPFTARD!!!"</w:t>
      </w:r>
    </w:p>
    <w:p>
      <w:r>
        <w:rPr>
          <w:b/>
          <w:u w:val="single"/>
        </w:rPr>
        <w:t xml:space="preserve">135356</w:t>
      </w:r>
    </w:p>
    <w:p>
      <w:r>
        <w:t xml:space="preserve">5.</w:t>
        <w:tab/>
        <w:tab/>
        <w:tab/>
        <w:tab/>
        <w:t xml:space="preserve">Se on varsin tarkka esitys. Täysosuma!</w:t>
      </w:r>
    </w:p>
    <w:p>
      <w:r>
        <w:rPr>
          <w:b/>
          <w:u w:val="single"/>
        </w:rPr>
        <w:t xml:space="preserve">135357</w:t>
      </w:r>
    </w:p>
    <w:p>
      <w:r>
        <w:t xml:space="preserve">1. Kaverin olisi pitänyt vain tyrmätä hänet!</w:t>
      </w:r>
    </w:p>
    <w:p>
      <w:r>
        <w:rPr>
          <w:b/>
          <w:u w:val="single"/>
        </w:rPr>
        <w:t xml:space="preserve">135358</w:t>
      </w:r>
    </w:p>
    <w:p>
      <w:r>
        <w:t xml:space="preserve">2.</w:t>
        <w:tab/>
        <w:t xml:space="preserve">Miksi? Jotta hän voi joutua vankilaan perheväkivallasta?</w:t>
      </w:r>
    </w:p>
    <w:p>
      <w:r>
        <w:rPr>
          <w:b/>
          <w:u w:val="single"/>
        </w:rPr>
        <w:t xml:space="preserve">135359</w:t>
      </w:r>
    </w:p>
    <w:p>
      <w:r>
        <w:t xml:space="preserve">3.</w:t>
        <w:tab/>
        <w:tab/>
        <w:t xml:space="preserve">Jos joku puukottaa tai polttaa minua, minua lyödään turpaan.</w:t>
      </w:r>
    </w:p>
    <w:p>
      <w:r>
        <w:rPr>
          <w:b/>
          <w:u w:val="single"/>
        </w:rPr>
        <w:t xml:space="preserve">135360</w:t>
      </w:r>
    </w:p>
    <w:p>
      <w:r>
        <w:t xml:space="preserve">4.</w:t>
        <w:tab/>
        <w:tab/>
        <w:tab/>
        <w:t xml:space="preserve">Kerro kameran edessä, että he tekivät sen, tai sinä joudut vankilaan...</w:t>
      </w:r>
    </w:p>
    <w:p>
      <w:r>
        <w:rPr>
          <w:b/>
          <w:u w:val="single"/>
        </w:rPr>
        <w:t xml:space="preserve">135361</w:t>
      </w:r>
    </w:p>
    <w:p>
      <w:r>
        <w:t xml:space="preserve">5.</w:t>
        <w:tab/>
        <w:tab/>
        <w:tab/>
        <w:tab/>
        <w:t xml:space="preserve">Tuo on paskapuhetta.  Tuomarit eivät ole ääliöitä.  Tämä vankilan uhka tekee uhreista uhreja. edit: en tiedä kuka downvoteeraisi tuon, mutta olen ollut tarpeeksi tuomareiden edessä sanoakseni, että tuo lausunto sekä 1 viidestä ovat kusipäitä.  Ilmeisesti he tekevät sitä rakkaudesta lakiin!</w:t>
      </w:r>
    </w:p>
    <w:p>
      <w:r>
        <w:rPr>
          <w:b/>
          <w:u w:val="single"/>
        </w:rPr>
        <w:t xml:space="preserve">135362</w:t>
      </w:r>
    </w:p>
    <w:p>
      <w:r>
        <w:t xml:space="preserve">6.</w:t>
        <w:tab/>
        <w:tab/>
        <w:tab/>
        <w:tab/>
        <w:tab/>
        <w:t xml:space="preserve">Olet oikeassa, useimmat tuomarit ovat uskomattoman fiksuja ihmisiä. Valamiehistö on kuitenkin täysin eri asia.</w:t>
      </w:r>
    </w:p>
    <w:p>
      <w:r>
        <w:rPr>
          <w:b/>
          <w:u w:val="single"/>
        </w:rPr>
        <w:t xml:space="preserve">135363</w:t>
      </w:r>
    </w:p>
    <w:p>
      <w:r>
        <w:t xml:space="preserve">1. Valmistaudu olemaan kielletty</w:t>
      </w:r>
    </w:p>
    <w:p>
      <w:r>
        <w:rPr>
          <w:b/>
          <w:u w:val="single"/>
        </w:rPr>
        <w:t xml:space="preserve">135364</w:t>
      </w:r>
    </w:p>
    <w:p>
      <w:r>
        <w:t xml:space="preserve">2.</w:t>
        <w:tab/>
        <w:t xml:space="preserve">"Tutkittuani postaushistoriasi perusteellisesti olen havainnut, että postaat vääränlaisen ajattelun subredditteihin ja siksi sinut on bannattava, jotta muita voidaan suojella eriäviltä mielipiteiltä."  "Sinut on mykistetty 72 tunniksi viestien lähettämisestä modeille."</w:t>
      </w:r>
    </w:p>
    <w:p>
      <w:r>
        <w:rPr>
          <w:b/>
          <w:u w:val="single"/>
        </w:rPr>
        <w:t xml:space="preserve">135365</w:t>
      </w:r>
    </w:p>
    <w:p>
      <w:r>
        <w:t xml:space="preserve">3.</w:t>
        <w:tab/>
        <w:tab/>
        <w:t xml:space="preserve">Lol yleensä en saa edes ensimmäistä osaa, he päättävät, että yksi kommentti on permabanin arvoinen. Minulla oli jopa mod /r/Canada kertoi minulle, että he ilmoittivat minusta ylläpitäjille, koska kehotin heitä puolustamaan naispuolisia pedofiilejä poistamalla kaikki kommentit, joissa puhuttiin siitä, kuinka vittumainen äskettäinen naisen tekemä raiskaus oli.</w:t>
      </w:r>
    </w:p>
    <w:p>
      <w:r>
        <w:rPr>
          <w:b/>
          <w:u w:val="single"/>
        </w:rPr>
        <w:t xml:space="preserve">135366</w:t>
      </w:r>
    </w:p>
    <w:p>
      <w:r>
        <w:t xml:space="preserve">4.</w:t>
        <w:tab/>
        <w:tab/>
        <w:tab/>
        <w:t xml:space="preserve">/r/Canada-modit ovat isompia mulkkuja kuin Justin Trudeaun isäpuoli.</w:t>
      </w:r>
    </w:p>
    <w:p>
      <w:r>
        <w:rPr>
          <w:b/>
          <w:u w:val="single"/>
        </w:rPr>
        <w:t xml:space="preserve">135367</w:t>
      </w:r>
    </w:p>
    <w:p>
      <w:r>
        <w:t xml:space="preserve">5.</w:t>
        <w:tab/>
        <w:tab/>
        <w:tab/>
        <w:tab/>
        <w:t xml:space="preserve">Jos menen Kanadaan, voinko naida mulkkujen vaimoja? Olen nähnyt Kanadassa paljon aisankannattajia vapauden nimissä. Tämä surettaa minua.</w:t>
      </w:r>
    </w:p>
    <w:p>
      <w:r>
        <w:rPr>
          <w:b/>
          <w:u w:val="single"/>
        </w:rPr>
        <w:t xml:space="preserve">135368</w:t>
      </w:r>
    </w:p>
    <w:p>
      <w:r>
        <w:t xml:space="preserve">6.</w:t>
        <w:tab/>
        <w:tab/>
        <w:tab/>
        <w:tab/>
        <w:tab/>
        <w:t xml:space="preserve">Jos olet musta, kyllä.</w:t>
      </w:r>
    </w:p>
    <w:p>
      <w:r>
        <w:rPr>
          <w:b/>
          <w:u w:val="single"/>
        </w:rPr>
        <w:t xml:space="preserve">135369</w:t>
      </w:r>
    </w:p>
    <w:p>
      <w:r>
        <w:t xml:space="preserve">7.</w:t>
        <w:tab/>
        <w:tab/>
        <w:tab/>
        <w:tab/>
        <w:tab/>
        <w:tab/>
        <w:t xml:space="preserve">4chanissa meitä kutsuttiin hiekkanikkareiksi lmao Pidän tästä nimestä. En edes loukkaannu. En ymmärrä, miksi ihmiset loukkaantuvat siitä, että joku kutsuu heitä miksi tahansa internetissä.</w:t>
      </w:r>
    </w:p>
    <w:p>
      <w:r>
        <w:rPr>
          <w:b/>
          <w:u w:val="single"/>
        </w:rPr>
        <w:t xml:space="preserve">135370</w:t>
      </w:r>
    </w:p>
    <w:p>
      <w:r>
        <w:t xml:space="preserve">1. Mikähän mahtaa olla tuomioni siitä, että huudan "Tee voltti, hintti!"?</w:t>
      </w:r>
    </w:p>
    <w:p>
      <w:r>
        <w:rPr>
          <w:b/>
          <w:u w:val="single"/>
        </w:rPr>
        <w:t xml:space="preserve">135371</w:t>
      </w:r>
    </w:p>
    <w:p>
      <w:r>
        <w:t xml:space="preserve">2.</w:t>
        <w:tab/>
        <w:t xml:space="preserve">Selvä Bender</w:t>
      </w:r>
    </w:p>
    <w:p>
      <w:r>
        <w:rPr>
          <w:b/>
          <w:u w:val="single"/>
        </w:rPr>
        <w:t xml:space="preserve">135372</w:t>
      </w:r>
    </w:p>
    <w:p>
      <w:r>
        <w:t xml:space="preserve">1. menetin sen caucazoidin kohdalla.</w:t>
      </w:r>
    </w:p>
    <w:p>
      <w:r>
        <w:rPr>
          <w:b/>
          <w:u w:val="single"/>
        </w:rPr>
        <w:t xml:space="preserve">135373</w:t>
      </w:r>
    </w:p>
    <w:p>
      <w:r>
        <w:t xml:space="preserve">2.</w:t>
        <w:tab/>
        <w:t xml:space="preserve">Joo, se on minulle uusi juttu.</w:t>
      </w:r>
    </w:p>
    <w:p>
      <w:r>
        <w:rPr>
          <w:b/>
          <w:u w:val="single"/>
        </w:rPr>
        <w:t xml:space="preserve">135374</w:t>
      </w:r>
    </w:p>
    <w:p>
      <w:r>
        <w:t xml:space="preserve">3.</w:t>
        <w:tab/>
        <w:tab/>
        <w:t xml:space="preserve">Se on vain satunnaista tieteellistä rasismia. Olet varmaan kuullut monogloidista ja negroidista 1800/2000-luvun historiasta.</w:t>
      </w:r>
    </w:p>
    <w:p>
      <w:r>
        <w:rPr>
          <w:b/>
          <w:u w:val="single"/>
        </w:rPr>
        <w:t xml:space="preserve">135375</w:t>
      </w:r>
    </w:p>
    <w:p>
      <w:r>
        <w:t xml:space="preserve">4.</w:t>
        <w:tab/>
        <w:tab/>
        <w:tab/>
        <w:t xml:space="preserve">No... mongoloidi viittasi myös henkisesti jälkeenjääneisiin ihmisiin...</w:t>
      </w:r>
    </w:p>
    <w:p>
      <w:r>
        <w:rPr>
          <w:b/>
          <w:u w:val="single"/>
        </w:rPr>
        <w:t xml:space="preserve">135376</w:t>
      </w:r>
    </w:p>
    <w:p>
      <w:r>
        <w:t xml:space="preserve">5.</w:t>
        <w:tab/>
        <w:t xml:space="preserve">Joo vitun hieno juttu.  Cockazoid miehille</w:t>
      </w:r>
    </w:p>
    <w:p>
      <w:r>
        <w:rPr>
          <w:b/>
          <w:u w:val="single"/>
        </w:rPr>
        <w:t xml:space="preserve">135377</w:t>
      </w:r>
    </w:p>
    <w:p>
      <w:r>
        <w:t xml:space="preserve">6.</w:t>
        <w:tab/>
        <w:tab/>
        <w:t xml:space="preserve">Cockazoid miehille, cuntazoid naisille. Kaikki valkoiset ovat 'zoideja.</w:t>
      </w:r>
    </w:p>
    <w:p>
      <w:r>
        <w:rPr>
          <w:b/>
          <w:u w:val="single"/>
        </w:rPr>
        <w:t xml:space="preserve">135378</w:t>
      </w:r>
    </w:p>
    <w:p>
      <w:r>
        <w:t xml:space="preserve">7.</w:t>
        <w:tab/>
        <w:tab/>
        <w:tab/>
        <w:t xml:space="preserve">Jos valkoisen etuoikeus tarkoittaa, että saan lentää Zoidia, niin anna tänne, anna tänne, anna tänne!</w:t>
      </w:r>
    </w:p>
    <w:p>
      <w:r>
        <w:rPr>
          <w:b/>
          <w:u w:val="single"/>
        </w:rPr>
        <w:t xml:space="preserve">135379</w:t>
      </w:r>
    </w:p>
    <w:p>
      <w:r>
        <w:t xml:space="preserve">8.</w:t>
        <w:tab/>
        <w:tab/>
        <w:tab/>
        <w:tab/>
        <w:t xml:space="preserve">Ilmoita minut heti mukaan.</w:t>
      </w:r>
    </w:p>
    <w:p>
      <w:r>
        <w:rPr>
          <w:b/>
          <w:u w:val="single"/>
        </w:rPr>
        <w:t xml:space="preserve">135380</w:t>
      </w:r>
    </w:p>
    <w:p>
      <w:r>
        <w:t xml:space="preserve">9.</w:t>
        <w:tab/>
        <w:tab/>
        <w:tab/>
        <w:tab/>
        <w:t xml:space="preserve">Entä jos kerron, että saat sen sijaan OLLA zoidi?</w:t>
      </w:r>
    </w:p>
    <w:p>
      <w:r>
        <w:rPr>
          <w:b/>
          <w:u w:val="single"/>
        </w:rPr>
        <w:t xml:space="preserve">135381</w:t>
      </w:r>
    </w:p>
    <w:p>
      <w:r>
        <w:t xml:space="preserve">10.</w:t>
        <w:tab/>
        <w:tab/>
        <w:tab/>
        <w:tab/>
        <w:tab/>
        <w:t xml:space="preserve">Woohoo!</w:t>
      </w:r>
    </w:p>
    <w:p>
      <w:r>
        <w:rPr>
          <w:b/>
          <w:u w:val="single"/>
        </w:rPr>
        <w:t xml:space="preserve">135382</w:t>
      </w:r>
    </w:p>
    <w:p>
      <w:r>
        <w:t xml:space="preserve">1. Rakastan sitä, että ihmiset voivat nyt nauhoittaa tällaisia kusipäitä ja julkaista niitä sosiaalisessa mediassa ja saada juuri sen, minkä he ansaitsevat, kunnon julkisen häpäisyn. Tuo ei ole ensimmäinen kerta, kun tuo tyttö käyttäytyy noin. Hän ansaitsi sen.  Myös se Kim Kardashianin matala puhe ja ääntely, jota nämä tytöt käyttävät, on 100% vitun jälkeenjäänyttä.</w:t>
      </w:r>
    </w:p>
    <w:p>
      <w:r>
        <w:rPr>
          <w:b/>
          <w:u w:val="single"/>
        </w:rPr>
        <w:t xml:space="preserve">135383</w:t>
      </w:r>
    </w:p>
    <w:p>
      <w:r>
        <w:t xml:space="preserve">2.</w:t>
        <w:tab/>
        <w:t xml:space="preserve">Mikään ei ole niin turruttavaa kuin ääntely. Tämän oppi Blasey Fordin kanssa Kavanaugh'n kuulemisessa.</w:t>
      </w:r>
    </w:p>
    <w:p>
      <w:r>
        <w:rPr>
          <w:b/>
          <w:u w:val="single"/>
        </w:rPr>
        <w:t xml:space="preserve">135384</w:t>
      </w:r>
    </w:p>
    <w:p>
      <w:r>
        <w:t xml:space="preserve">1. Juuri tyttölapsen saaneena kannatan täysin tämän kusipään julkista ruoskimista.</w:t>
      </w:r>
    </w:p>
    <w:p>
      <w:r>
        <w:rPr>
          <w:b/>
          <w:u w:val="single"/>
        </w:rPr>
        <w:t xml:space="preserve">135385</w:t>
      </w:r>
    </w:p>
    <w:p>
      <w:r>
        <w:t xml:space="preserve">1. Aivan kuin naiset eroaisivat miehistään niiden rahakasojen takia, joita valtio antaa heille 🤔.</w:t>
      </w:r>
    </w:p>
    <w:p>
      <w:r>
        <w:rPr>
          <w:b/>
          <w:u w:val="single"/>
        </w:rPr>
        <w:t xml:space="preserve">135386</w:t>
      </w:r>
    </w:p>
    <w:p>
      <w:r>
        <w:t xml:space="preserve">2.</w:t>
        <w:tab/>
        <w:t xml:space="preserve">Näin ei kuitenkaan ole aina. Suurin osa naisista on vitun vampyyrejä, mutta äitini kaltaiset naiset eroavat miehistään, koska ne ovat väkivaltaisia kusipäitä, jotka melkein tappavat heidät. Äitini ei saanut minkäänlaista korvausta erottuaan, mutta nämä vampyyrit saivat jostain vitun syystä. Älä pasko kaikkia naisia muutaman valitun kusipään takia.</w:t>
      </w:r>
    </w:p>
    <w:p>
      <w:r>
        <w:rPr>
          <w:b/>
          <w:u w:val="single"/>
        </w:rPr>
        <w:t xml:space="preserve">135387</w:t>
      </w:r>
    </w:p>
    <w:p>
      <w:r>
        <w:t xml:space="preserve">3.</w:t>
        <w:tab/>
        <w:tab/>
        <w:t xml:space="preserve">Kysymys ei oikeastaan ole yksilön moraalista.  Ihmiset reagoivat kannustimiin.</w:t>
      </w:r>
    </w:p>
    <w:p>
      <w:r>
        <w:rPr>
          <w:b/>
          <w:u w:val="single"/>
        </w:rPr>
        <w:t xml:space="preserve">135388</w:t>
      </w:r>
    </w:p>
    <w:p>
      <w:r>
        <w:t xml:space="preserve">4.</w:t>
        <w:tab/>
        <w:tab/>
        <w:tab/>
        <w:t xml:space="preserve">Vastauksellani ei ollut mitään tekemistä moraalin kanssa. Minä vain totesin tosiasian, että äitini ei saanut sovintoa eikä eronnut sen vuoksi. Se ei tarkoita sitä, ettei hän olisi halunnut sellaista, vaan vain sitä, ettei hän saanut sellaista. Kyllä, ihmiset reagoivat kannustimiin, mutta se ei muuta sitä tosiasiaa, että toinen kommentoija väitti, että kaikki naiset eroavat vain siksi, että he ovat itsekkäitä kusipäitä, jotka tekevät sen rahan takia. Sitä kommenttini koski.</w:t>
      </w:r>
    </w:p>
    <w:p>
      <w:r>
        <w:rPr>
          <w:b/>
          <w:u w:val="single"/>
        </w:rPr>
        <w:t xml:space="preserve">135389</w:t>
      </w:r>
    </w:p>
    <w:p>
      <w:r>
        <w:t xml:space="preserve">5.</w:t>
        <w:tab/>
        <w:tab/>
        <w:tab/>
        <w:tab/>
        <w:t xml:space="preserve">Tämä on epäystävällinen tulkinta. Minä luen sen niin, että naiset luokkana ryhtyvät joihinkin toimiin suhteettomasti, koska valtio kannustaa heitä siihen.  Ja koska molemmat tulkinnat ovat päteviä, meidän pitäisi hyvässä uskossa valita hyväntahtoisin.</w:t>
      </w:r>
    </w:p>
    <w:p>
      <w:r>
        <w:rPr>
          <w:b/>
          <w:u w:val="single"/>
        </w:rPr>
        <w:t xml:space="preserve">135390</w:t>
      </w:r>
    </w:p>
    <w:p>
      <w:r>
        <w:t xml:space="preserve">1. [Kaverit ymmärrän, että tämä on hullua. Mutta tällä naisparalla on oikeasti todellisia mielenterveysongelmia. Ei vain oikeusongelmia.](https://youtu.be/HZguo55C8-c)</w:t>
      </w:r>
    </w:p>
    <w:p>
      <w:r>
        <w:rPr>
          <w:b/>
          <w:u w:val="single"/>
        </w:rPr>
        <w:t xml:space="preserve">135391</w:t>
      </w:r>
    </w:p>
    <w:p>
      <w:r>
        <w:t xml:space="preserve">2.</w:t>
        <w:tab/>
        <w:t xml:space="preserve">Olin juuri aikeissa jakaa saman videon, tämä muija on oikeasti hullu, ei vain oikeutettu kusipää.</w:t>
      </w:r>
    </w:p>
    <w:p>
      <w:r>
        <w:rPr>
          <w:b/>
          <w:u w:val="single"/>
        </w:rPr>
        <w:t xml:space="preserve">135392</w:t>
      </w:r>
    </w:p>
    <w:p>
      <w:r>
        <w:t xml:space="preserve">1. Koska vitut jostain likaisesta kusipäästä, joka on liian tyhmä perustamaan kylän veden äärelle...</w:t>
      </w:r>
    </w:p>
    <w:p>
      <w:r>
        <w:rPr>
          <w:b/>
          <w:u w:val="single"/>
        </w:rPr>
        <w:t xml:space="preserve">135393</w:t>
      </w:r>
    </w:p>
    <w:p>
      <w:r>
        <w:t xml:space="preserve">1. Rehellisesti sanottuna he eivät tekisi tätä, jos ei olisi niin monia uskomattoman janoisia miehiä, jotka antavat heille jatkuvasti rahaa, koska "tissit".  Kuten olen usein todennut redditissä, mikään yhteisö ei ole keskimäärin niin janoinen kuin pelaajat.  Heillä on myös yleensä äärimmäisen vähän kokemusta naisista yleensä, saati sitten hyvännäköisistä..... joten he ottavat tämän kokemattomuuden ja oletusarvoisen "valkoisen ritarin" ajattelunsa ja menevät täysin sekaisin sen kanssa naisten täydeksi iloksi.   Kaikki MMO:ta pelanneet ovat nähneet, miten uskomattoman pitkälle säännöt taipuvat, kun pelaajalla on vagina verrattuna niihin, joilla ei ole vaginaa. En pelaa enää paljon verkkopelejä, mutta kuvittelen, että yleisesti ottaen on edelleen totta, että tyttöjen ei tarvitse pelata samojen sääntöjen mukaan kuin miesten.  Ai niin, ei sille voi mitään... ei hevosta voi pakottaa juomaan vettä sen enempää kuin miestä voi pakottaa kohtaamaan sen tosiasian, ettei hän tiedä naisista paskaakaan.....heidän on saatava ne itse ennen kuin he voivat alkaa edistyä.</w:t>
      </w:r>
    </w:p>
    <w:p>
      <w:r>
        <w:rPr>
          <w:b/>
          <w:u w:val="single"/>
        </w:rPr>
        <w:t xml:space="preserve">135394</w:t>
      </w:r>
    </w:p>
    <w:p>
      <w:r>
        <w:t xml:space="preserve">2.</w:t>
        <w:tab/>
        <w:t xml:space="preserve">Ystävälleni annettiin 10 kultaa BC WoWissa, jotta hän saisi tanssia Night Elf -tunneillaan ilman vaatteita 10 minuutin ajan. Otin heti uudelleen naispuolisen toonin.</w:t>
      </w:r>
    </w:p>
    <w:p>
      <w:r>
        <w:rPr>
          <w:b/>
          <w:u w:val="single"/>
        </w:rPr>
        <w:t xml:space="preserve">135395</w:t>
      </w:r>
    </w:p>
    <w:p>
      <w:r>
        <w:t xml:space="preserve">3.</w:t>
        <w:tab/>
        <w:tab/>
        <w:t xml:space="preserve">Heitin viime expacissa naispuolisen DH:n, sain m'lady'n 10 minuutin sisällä ja heitin uudelleen miespuolisen.</w:t>
      </w:r>
    </w:p>
    <w:p>
      <w:r>
        <w:rPr>
          <w:b/>
          <w:u w:val="single"/>
        </w:rPr>
        <w:t xml:space="preserve">135396</w:t>
      </w:r>
    </w:p>
    <w:p>
      <w:r>
        <w:t xml:space="preserve">4.</w:t>
        <w:tab/>
        <w:t xml:space="preserve">Outoa on se, että luulet tämän koskevan vain pelaajia. keskivertomies ei ole hyvä vetovoimaisten naisten kanssa, piste. kourallinen itsevarmimpia ja/tai repäistyjä jätkiä ovat ainoita, jotka saavat tarpeeksi vetovoimaista persettä, jotta heillä on varaa olla välittämättä vittuakaan siitä, että heillä on pakkomielle kuumista naisista ja että he nuoleskelevat</w:t>
      </w:r>
    </w:p>
    <w:p>
      <w:r>
        <w:rPr>
          <w:b/>
          <w:u w:val="single"/>
        </w:rPr>
        <w:t xml:space="preserve">135397</w:t>
      </w:r>
    </w:p>
    <w:p>
      <w:r>
        <w:t xml:space="preserve">5.</w:t>
        <w:tab/>
        <w:tab/>
        <w:t xml:space="preserve">&gt; Outoa on se, että mielestäsi tämä koskee vain pelaajia Näytä minulle, mitä olen kirjoittanut, joka osoittaa, että uskon tämän koskevan *vain* pelaajia.  Tiedän, mitä kirjoitin ja tiedän varmasti, mitä ajattelen.....mutta en tiedä, miten päädyit tuohon johtopäätökseen.  Mainitsin pelaajaspektin vain siksi, että se oli aiheen kannalta olennainen, en siksi, että se olisi ainoa alue, jonka tunnen.</w:t>
      </w:r>
    </w:p>
    <w:p>
      <w:r>
        <w:rPr>
          <w:b/>
          <w:u w:val="single"/>
        </w:rPr>
        <w:t xml:space="preserve">135398</w:t>
      </w:r>
    </w:p>
    <w:p>
      <w:r>
        <w:t xml:space="preserve">6.</w:t>
        <w:tab/>
        <w:tab/>
        <w:tab/>
        <w:t xml:space="preserve">No, nostit esiin pelaajat ja väitit, että he ovat *erityisen* janoisia verrattuna miesväestön perusjoukkoon. oikeasti kyse on vain miehistä, miehet ovat säälittävän janoisia. siksi pillupassit ovat käsitteenä olemassa yleisessä yhteiskunnassa, koska kaikki miehet ovat pillun orjia. lisäksi se vain vahvistaa "pelaajanörtti"-stereotypiaa, joka on aika pitkälti peräisin 80-luvulta ja 90-luvun alusta. pelaaminen on nykyään niin yleistä, että se vittumaisen repaleinen dudebro yliopistossasi, joka murskaa sellaisia tyttöjä, joille voi vain runkata, pelaa luultavasti battlefieldiä ja CODia vapaa-ajallaan. itse asiassa tunnen useita sellaisia tyyppejä. Pelaaminen ei ole enää niskaparrojen ja hankalien neitsyiden eristäytynyt niche-harrastus, vaan se on valtavirtaa. toisaalta se riippuu kai pelistä. WoWia ja vastaavia pelejä pelaavat tyypit sopivat päässänne olevaan stereotyyppiin, mutta valtavirran AAA-pelejä ja suosittuja nettiammuskelupelejä pelaavat tyypit ovat nykyään ihan tavallisia ihmisiä.</w:t>
      </w:r>
    </w:p>
    <w:p>
      <w:r>
        <w:rPr>
          <w:b/>
          <w:u w:val="single"/>
        </w:rPr>
        <w:t xml:space="preserve">135399</w:t>
      </w:r>
    </w:p>
    <w:p>
      <w:r>
        <w:t xml:space="preserve">1.  Se kusipää pääsi silti pois lipusta.</w:t>
      </w:r>
    </w:p>
    <w:p>
      <w:r>
        <w:rPr>
          <w:b/>
          <w:u w:val="single"/>
        </w:rPr>
        <w:t xml:space="preserve">135400</w:t>
      </w:r>
    </w:p>
    <w:p>
      <w:r>
        <w:t xml:space="preserve">1. Yhteenveto: BPS tyrmää sen, loistava yhteenveto siitä, miksi NPC-meemi on niin hyvä - se on niin pirun totta. Tämä on uusi standardi; Jos NPC-meemi loukkaa tai suututtaa teitä, se johtuu SINUN älyllisistä ja henkilökohtaisista puutteistasi ja täydellisestä kyvyttömyydestäsi tehdä eroa itsenäisen ajattelun ja ohjelmoidun ajattelun välillä. Se, että Twitter sallii pornon käyttää alustaansa, mutta poistaa kaiken etäisesti oikeistolaisen, kertoo jotakin hyvin äänekästä.</w:t>
      </w:r>
    </w:p>
    <w:p>
      <w:r>
        <w:rPr>
          <w:b/>
          <w:u w:val="single"/>
        </w:rPr>
        <w:t xml:space="preserve">135401</w:t>
      </w:r>
    </w:p>
    <w:p>
      <w:r>
        <w:t xml:space="preserve">2.</w:t>
        <w:tab/>
        <w:t xml:space="preserve">&gt; Jos NPC-meemi loukkaa tai vihastuttaa sinua, se johtuu SINUN älyllisistä ja henkilökohtaisista puutteistasi ja täydellisestä kyvyttömyydestäsi erottaa itsenäinen ajattelu ohjelmoidusta ajattelusta.   Tämä on sama kuin ihmiset väittävät, että "kaikki miehet ovat roskaväkeä" on loukkaavaa vain, jos olet itse roskaväkeä.  Tämä meemi on loukkaus, se on suunniteltu loukkaukseksi.  Ehkä se on hauska loukkaus, mutta siitä huolimatta se on loukkaus.  Ihmiset voivat loukkaantua, jos he luulevat sen kohdistuvan heihin, olematta ajattelemattomia automaatteja.  Kyllä, on hauska katsoa, kun verkkomaailma palaa näin, mutta ei nyt yhtäkkiä teeskennellä, että ihmisten kutsuminen tyhmiksi saa vain tyhmät ihmiset suuttumaan.</w:t>
      </w:r>
    </w:p>
    <w:p>
      <w:r>
        <w:rPr>
          <w:b/>
          <w:u w:val="single"/>
        </w:rPr>
        <w:t xml:space="preserve">135402</w:t>
      </w:r>
    </w:p>
    <w:p>
      <w:r>
        <w:t xml:space="preserve">3.</w:t>
        <w:tab/>
        <w:tab/>
        <w:t xml:space="preserve">Kyllä, se on loukkaus. Kyllä, se on suunniteltu loukkaavaksi.  **KUKAAN** NPC-meemi on *itse valittava.* Jos loukkaannut siitä, se koskee sinua. Jos näet, mitä se pilkkaa, ja voit nauraa sille, se *ei* koske sinua.  Kaiken sen jälkeen, mitä SJW:t ovat tehneet, kaiken sen vahingon jälkeen, mitä he ovat tehneet ja tulevat jatkossakin tekemään, arvokkaiden lumihiutaleiden harmiton loukkaantuminen on vain *pieni* osa karmaa, joka heille kuuluu.</w:t>
      </w:r>
    </w:p>
    <w:p>
      <w:r>
        <w:rPr>
          <w:b/>
          <w:u w:val="single"/>
        </w:rPr>
        <w:t xml:space="preserve">135403</w:t>
      </w:r>
    </w:p>
    <w:p>
      <w:r>
        <w:t xml:space="preserve">4.</w:t>
        <w:tab/>
        <w:tab/>
        <w:tab/>
        <w:t xml:space="preserve">Mikä tekee loukkauksesta itsevalintaisen siinä määrin, että mikä tahansa väite jotenkin todistaa sen. Yhtä hyvin voisit syyttää ihmisiä siitä, että he kieltävät tai sanovat aretardsayswhat?</w:t>
      </w:r>
    </w:p>
    <w:p>
      <w:r>
        <w:rPr>
          <w:b/>
          <w:u w:val="single"/>
        </w:rPr>
        <w:t xml:space="preserve">135404</w:t>
      </w:r>
    </w:p>
    <w:p>
      <w:r>
        <w:t xml:space="preserve">1. Vittu sai mitä ansaitsi</w:t>
      </w:r>
    </w:p>
    <w:p>
      <w:r>
        <w:rPr>
          <w:b/>
          <w:u w:val="single"/>
        </w:rPr>
        <w:t xml:space="preserve">135405</w:t>
      </w:r>
    </w:p>
    <w:p>
      <w:r>
        <w:t xml:space="preserve">1. "Tiedättehän, mitä mieltä olen tieteestä?"</w:t>
      </w:r>
    </w:p>
    <w:p>
      <w:r>
        <w:rPr>
          <w:b/>
          <w:u w:val="single"/>
        </w:rPr>
        <w:t xml:space="preserve">135406</w:t>
      </w:r>
    </w:p>
    <w:p>
      <w:r>
        <w:t xml:space="preserve">2.</w:t>
        <w:tab/>
        <w:t xml:space="preserve">\&gt; Arvostamme tiedettä, senkin paskiainen \&gt; Hyväksyt siis sen, että etnisen alkuperän ja ÄO:n välillä on korrelaatio \&gt; no, ei tietenkään sitä \&gt; Hyväksyt siis sen, että miesten ja naisten välillä on biologisia eroja \&gt; no, ei, ei sitä \&gt; Se, että ei ole todisteita siitä, että kolmannen maailman maahanmuutolla olisi positiivinen taloudellinen vaikutus länsimaihin \&gt; ei, ei sitä \&gt; se, että yli 15-vuotiaat kolmannen maailman maahanmuuttajat eivät ole pohjimmiltaan integroitavissa länsimaiseen työvoimaan \&gt; ei!  \&gt; että Yhdistyneet Kansakunnat näkee suoran korrelaation massamaahanmuuton ja Ruotsin laskevan HDI:n välillä \&gt; ei, ei sitä \&gt; että World Professional Association for Transgender Health pitää lasten ja teini-ikäisten hormonihoitoa virheenä \&gt; ei, ei sitä \&gt; että ylipaino on terveysongelma, ja sitä pitäisi kritisoida kuten alkoholismia \&gt; ei, ei sitä \&gt; että palkkaeromyytti perustuu vääriin väitteisiin \&gt; ei, ei sitä \&gt; että afrikkalaiset orjat vangitsivat ikätoverinsa, eivät valkoiset \&gt; ei, ei sitä \&gt; että Amerikan alkuperäisasukkaat eivät juuri eläneet rauhallisissa yhteisöissä, kun eurooppalaiset saapuivat \&gt; ei, ei sitä \&gt; että CDC pitää laitonta maahanmuuttoa epidemiariskinä \&gt; ei, ei sitä \&gt; että yksiselitteisesti vakuuttavat todisteet eivät ole stereotypiaa \&gt; ei, ei sitä \&gt; mitä helvettiä sitten uskot?   \&gt; että ilmastonmuutos on ihmisen aiheuttama. Koska me arvostamme tiedettä, senkin paskiainen.</w:t>
      </w:r>
    </w:p>
    <w:p>
      <w:r>
        <w:rPr>
          <w:b/>
          <w:u w:val="single"/>
        </w:rPr>
        <w:t xml:space="preserve">135407</w:t>
      </w:r>
    </w:p>
    <w:p>
      <w:r>
        <w:t xml:space="preserve">3.</w:t>
        <w:tab/>
        <w:tab/>
        <w:t xml:space="preserve">Tämä lähti vähän käsistä loppua kohden. Odotin "Se, että pohjoinen ampui ensimmäiset laukaukset, ja siksi sitä pitäisi kutsua pohjoisen hyökkäyssodaksi".  Edit: Kävin lukemassa sen uudelleen... koko lista on naurettava.  Edit: En vain voi antaa tämän paskan lentää:  "&gt;Se siis hyväksyy, että älykkyysosamäärän ja etnisen alkuperän välillä on korrelaatio." Niin kuin... nämä kokeet syntyivät eugeniikan aikakaudella, ja niissä havaittiin myös, että etelän valkoiset saivat alhaisemmat pisteet kuin pohjoisen valkoiset. Ihmiset, jotka heittävät tätä roskaa ympäriinsä, haluavat jättää tämän tärkeän yksityiskohdan pois.  Näin ihmisiä houkutellaan mukaan. Aloitetaan tieteelliseltä vaikuttavien ja ehkä vaikeasti todennettavien "tosiasioiden" luettelolla, esitetään ne totuutena ja tuomitaan vastustajat "liberaaleiksi" tai "feministeiksi" tai miksi tahansa, mitä kohdeyleisö vihaa.  Se on kuitenkin pelkkää näyttelemistä. Älykkyysosamäärän ja etnisen taustan välillä *on* korrelaatio, kun sitä mitataan *maahanmuuttajilla*, mutta sama korrelaatio voidaan havaita valkoisilla ihmisillä, joilla on erilainen sosioekonominen asema. Jätät kuitenkin mielellään pois tuon "faktan" tärkeän toisen puoliskon.</w:t>
      </w:r>
    </w:p>
    <w:p>
      <w:r>
        <w:rPr>
          <w:b/>
          <w:u w:val="single"/>
        </w:rPr>
        <w:t xml:space="preserve">135408</w:t>
      </w:r>
    </w:p>
    <w:p>
      <w:r>
        <w:t xml:space="preserve">4.</w:t>
        <w:tab/>
        <w:tab/>
        <w:tab/>
        <w:t xml:space="preserve">    { if (GoesAgainstNarrative(commenter.comment)) triggered = true; comment.deny(); falsepremise.build(); flawedexcuses.make(); }</w:t>
      </w:r>
    </w:p>
    <w:p>
      <w:r>
        <w:rPr>
          <w:b/>
          <w:u w:val="single"/>
        </w:rPr>
        <w:t xml:space="preserve">135409</w:t>
      </w:r>
    </w:p>
    <w:p>
      <w:r>
        <w:t xml:space="preserve">5.</w:t>
        <w:tab/>
        <w:tab/>
        <w:tab/>
        <w:tab/>
        <w:t xml:space="preserve">if propaganda.isQuestioned(): deflect() adHominem() Feck off ya cunt</w:t>
      </w:r>
    </w:p>
    <w:p>
      <w:r>
        <w:rPr>
          <w:b/>
          <w:u w:val="single"/>
        </w:rPr>
        <w:t xml:space="preserve">135410</w:t>
      </w:r>
    </w:p>
    <w:p>
      <w:r>
        <w:t xml:space="preserve">1. Ja sitten samat ihmiset, jotka osallistuvat #metoo-hypeen, valittavat, että naisille maksetaan vähemmän (((seksismin))) takia, vaikka todellisuudessa he eivät saa koulutusta/mentorointia, jota he tarvitsevat menestyäkseen alallaan.</w:t>
      </w:r>
    </w:p>
    <w:p>
      <w:r>
        <w:rPr>
          <w:b/>
          <w:u w:val="single"/>
        </w:rPr>
        <w:t xml:space="preserve">135411</w:t>
      </w:r>
    </w:p>
    <w:p>
      <w:r>
        <w:t xml:space="preserve">2.</w:t>
        <w:tab/>
        <w:t xml:space="preserve">[poistettu]</w:t>
      </w:r>
    </w:p>
    <w:p>
      <w:r>
        <w:rPr>
          <w:b/>
          <w:u w:val="single"/>
        </w:rPr>
        <w:t xml:space="preserve">135412</w:t>
      </w:r>
    </w:p>
    <w:p>
      <w:r>
        <w:t xml:space="preserve">3.</w:t>
        <w:tab/>
        <w:tab/>
        <w:t xml:space="preserve">En tee tässä mitään tuomiota (en ole koskaan ennen nähnyt kolminkertaisia sulkuja), mutta kun luin Wikipedian tiivistelmän, heti kun luin sanan "alt-right", minua alkoi heti epäilyttää, onko tämä oikeastaan lainkaan antisemitistinen. En sano, etteikö se olisi, mutta viime aikoina tapa, jolla ihmiset käyttävät sanoja "rasisti" ja "alt-right", saa minut vaistomaisesti hylkäämään kaikki näitä koskevat lausunnot.</w:t>
      </w:r>
    </w:p>
    <w:p>
      <w:r>
        <w:rPr>
          <w:b/>
          <w:u w:val="single"/>
        </w:rPr>
        <w:t xml:space="preserve">135413</w:t>
      </w:r>
    </w:p>
    <w:p>
      <w:r>
        <w:t xml:space="preserve">4.</w:t>
        <w:tab/>
        <w:tab/>
        <w:tab/>
        <w:t xml:space="preserve">Asia on oikeastaan Alt Right, siitä on tullut suosittu The Daily Shoahin kautta.</w:t>
      </w:r>
    </w:p>
    <w:p>
      <w:r>
        <w:rPr>
          <w:b/>
          <w:u w:val="single"/>
        </w:rPr>
        <w:t xml:space="preserve">135414</w:t>
      </w:r>
    </w:p>
    <w:p>
      <w:r>
        <w:t xml:space="preserve">5.</w:t>
        <w:tab/>
        <w:tab/>
        <w:tab/>
        <w:t xml:space="preserve">Minäkään en tiennyt, että se on antisemitistinen, olen aina olettanut sen tarkoittavan jotain muuta.</w:t>
      </w:r>
    </w:p>
    <w:p>
      <w:r>
        <w:rPr>
          <w:b/>
          <w:u w:val="single"/>
        </w:rPr>
        <w:t xml:space="preserve">135415</w:t>
      </w:r>
    </w:p>
    <w:p>
      <w:r>
        <w:t xml:space="preserve">6.</w:t>
        <w:tab/>
        <w:tab/>
        <w:tab/>
        <w:t xml:space="preserve">Olen kanssasi samaa mieltä siitä, että termejä rasisti ja antisemitisti (samoin kuin seksuaalista häirintää) on käytetty niin paljon tilanteissa, joihin ne eivät sovellu, että ne ovat käytännössä menettäneet kaiken merkityksensä.  En ole varma, mikä oli OP:n tarkoitus laittaa tuo, koska se vaikuttaa asiayhteydestä irrotetulta, mutta alt right käyttää kolminkertaista sulkeista merkkinä siitä, että joku on juutalainen.  He saattavat siis sanoa jotain sellaista kuin "katsokaa kaikkia maahanmuutto-ongelmiamme, ihmettelenpä (((kuka))) on niiden takana.  Minusta se on melko selvästi antisemitististä, eli vihjaa, että "juutalaiset" ovat (heidän mielestään) häijyjen asioiden takana.</w:t>
      </w:r>
    </w:p>
    <w:p>
      <w:r>
        <w:rPr>
          <w:b/>
          <w:u w:val="single"/>
        </w:rPr>
        <w:t xml:space="preserve">135416</w:t>
      </w:r>
    </w:p>
    <w:p>
      <w:r>
        <w:t xml:space="preserve">7.</w:t>
        <w:tab/>
        <w:tab/>
        <w:tab/>
        <w:t xml:space="preserve">Tarkoitan, että kaiku-sitaatit eivät ole lähtökohtaisesti antisemitistisiä. Helvetti, suurimman osan ajasta niitä käytetään komediallisiin tarkoituksiin. Useimmat ihmiset, jotka ovat mukana vitsissä, ovat tietoisia salaliittoteoreetikoiden hullusta hourailusta, joten kun puhutaan tarinasta, jossa hyvin toimeentuleva etnisesti juutalainen henkilö on toimijana teossa, joka ruokkisi tätä salaliitto-olettamusta, käytetään kaikulauseita.   Kuten "Mattias (((Krickstein))) tekee säännöllisiä lahjoituksia ääriryhmälle B ääritoiminnan Q hyväksi."."  Komiikka tulee siitä seuraavasta pään läpsimisestä ja "totta kai se on juutalainen" -vastauksesta.</w:t>
      </w:r>
    </w:p>
    <w:p>
      <w:r>
        <w:rPr>
          <w:b/>
          <w:u w:val="single"/>
        </w:rPr>
        <w:t xml:space="preserve">135417</w:t>
      </w:r>
    </w:p>
    <w:p>
      <w:r>
        <w:t xml:space="preserve">1. Tein kansalaisvelvollisuuteni ja ilmoitin Milwaukeen piirikunnalle epäilyttävien lukujen erittelyn.</w:t>
      </w:r>
    </w:p>
    <w:p>
      <w:r>
        <w:rPr>
          <w:b/>
          <w:u w:val="single"/>
        </w:rPr>
        <w:t xml:space="preserve">135418</w:t>
      </w:r>
    </w:p>
    <w:p>
      <w:r>
        <w:t xml:space="preserve">2.</w:t>
        <w:tab/>
        <w:t xml:space="preserve">Veitkö kärryn postiin, kun lähetit sen?</w:t>
      </w:r>
    </w:p>
    <w:p>
      <w:r>
        <w:rPr>
          <w:b/>
          <w:u w:val="single"/>
        </w:rPr>
        <w:t xml:space="preserve">135419</w:t>
      </w:r>
    </w:p>
    <w:p>
      <w:r>
        <w:t xml:space="preserve">3.</w:t>
        <w:tab/>
        <w:tab/>
        <w:t xml:space="preserve">Luen tämän lauseen, mutta en ymmärrä sitä.</w:t>
      </w:r>
    </w:p>
    <w:p>
      <w:r>
        <w:rPr>
          <w:b/>
          <w:u w:val="single"/>
        </w:rPr>
        <w:t xml:space="preserve">135420</w:t>
      </w:r>
    </w:p>
    <w:p>
      <w:r>
        <w:t xml:space="preserve">4.</w:t>
        <w:tab/>
        <w:tab/>
        <w:tab/>
        <w:t xml:space="preserve">Se oli repäisy Milwaukeen upouudesta vaunusta, joka on vanhentunutta tekniikkaa.   Tietenkin ilmoitit asiasta netissä, et postitse. Aivan kuten ajaisit autolla tai soittaisit Uberin sen sijaan, että tuhlaisit satoja miljoonia typerään johdinautoon, joka ei johda mihinkään.</w:t>
      </w:r>
    </w:p>
    <w:p>
      <w:r>
        <w:rPr>
          <w:b/>
          <w:u w:val="single"/>
        </w:rPr>
        <w:t xml:space="preserve">135421</w:t>
      </w:r>
    </w:p>
    <w:p>
      <w:r>
        <w:t xml:space="preserve">5.</w:t>
        <w:tab/>
        <w:tab/>
        <w:tab/>
        <w:tab/>
        <w:t xml:space="preserve">Lol En tiennytkään, että heillä on vaunut. Vittu, vihaan Milwaukeeta. Toivottavasti tästä tulee jotain</w:t>
      </w:r>
    </w:p>
    <w:p>
      <w:r>
        <w:rPr>
          <w:b/>
          <w:u w:val="single"/>
        </w:rPr>
        <w:t xml:space="preserve">135422</w:t>
      </w:r>
    </w:p>
    <w:p>
      <w:r>
        <w:t xml:space="preserve">6.</w:t>
        <w:tab/>
        <w:tab/>
        <w:tab/>
        <w:tab/>
        <w:tab/>
        <w:t xml:space="preserve">He saivat Obamalta 50 miljoonaa dollaria ja käyttivät sitten vielä noin 70 miljoonaa dollaria siihen, että he laittoivat vaunun kahden mailin pituiselle silmukalle, joka ei kulje missään tärkeässä paikassa. Se ei mene järven rantaan, uudelle koripallostadionille tai kongressikeskukseen. Vain lisää rikkinäisiä budjetteja kaupungille.   Demokraatit ovat todella hyviä luomaan paskakuoppia nopeasti. Kaikki ne rahat, jotka voitaisiin käyttää poliisiin? Vitut siitä. Rakennetaan sen sijaan choo choo.</w:t>
      </w:r>
    </w:p>
    <w:p>
      <w:r>
        <w:rPr>
          <w:b/>
          <w:u w:val="single"/>
        </w:rPr>
        <w:t xml:space="preserve">135423</w:t>
      </w:r>
    </w:p>
    <w:p>
      <w:r>
        <w:t xml:space="preserve">7.</w:t>
        <w:tab/>
        <w:tab/>
        <w:tab/>
        <w:tab/>
        <w:tab/>
        <w:tab/>
        <w:t xml:space="preserve">Kuulostaa siltä, että se on loistava huumeiden siirtämiseen kaupungissa.</w:t>
      </w:r>
    </w:p>
    <w:p>
      <w:r>
        <w:rPr>
          <w:b/>
          <w:u w:val="single"/>
        </w:rPr>
        <w:t xml:space="preserve">135424</w:t>
      </w:r>
    </w:p>
    <w:p>
      <w:r>
        <w:t xml:space="preserve">8.</w:t>
        <w:tab/>
        <w:tab/>
        <w:tab/>
        <w:tab/>
        <w:tab/>
        <w:tab/>
        <w:tab/>
        <w:t xml:space="preserve">Potawatomi-heimo ja kasino tarjoaa kyytejä ilmaiseksi ensimmäisen vuoden ajan, joten siitä on varmasti hyötyä kodittomien liikkumiselle.</w:t>
      </w:r>
    </w:p>
    <w:p>
      <w:r>
        <w:rPr>
          <w:b/>
          <w:u w:val="single"/>
        </w:rPr>
        <w:t xml:space="preserve">135425</w:t>
      </w:r>
    </w:p>
    <w:p>
      <w:r>
        <w:t xml:space="preserve">9.</w:t>
        <w:tab/>
        <w:tab/>
        <w:tab/>
        <w:tab/>
        <w:t xml:space="preserve">Hei! Vaunut ovat hauskoja, mutta eivät satojen miljoonien dollareiden hauskoja.</w:t>
      </w:r>
    </w:p>
    <w:p>
      <w:r>
        <w:rPr>
          <w:b/>
          <w:u w:val="single"/>
        </w:rPr>
        <w:t xml:space="preserve">135426</w:t>
      </w:r>
    </w:p>
    <w:p>
      <w:r>
        <w:t xml:space="preserve">10.</w:t>
        <w:tab/>
        <w:tab/>
        <w:tab/>
        <w:tab/>
        <w:tab/>
        <w:t xml:space="preserve">Tämä on idioottimaista. Kaupunki päätti rakentaa kadun, joka vaatii AT&amp;T:tä siirtämään pohjoisen keskilännen keskuksen runkolinjat aivan naapuriin. Pelkästään tämä maksoi kaupungin veronmaksajille arviolta lähes 25 miljoonaa dollaria ja aiheutti muutaman tunnin palvelukatkoksen, joka aiheutti satojen miljoonien tuottavuuden menetyksen alueen yrityksille.   Demokraattien täydellinen hulluus.   Pahin osa? Milwaukeessa oli aiemmin johdinautoja, ja siitä päästiin eroon, koska sillä ei ollut tarpeeksi matkustajia. Varmasti se on nyt kilpailukykyisempi, koska Uber ja Lyft ovat niin kamalia palveluita, joita kukaan ei käytä....</w:t>
      </w:r>
    </w:p>
    <w:p>
      <w:r>
        <w:rPr>
          <w:b/>
          <w:u w:val="single"/>
        </w:rPr>
        <w:t xml:space="preserve">135427</w:t>
      </w:r>
    </w:p>
    <w:p>
      <w:r>
        <w:t xml:space="preserve">1. Ajatella, että Alex Rossin ohella Mark Waid oli mukana tuottamassa Kingdom Comea.  Miten näin hyvä tarina voi tulla noin psykopaatilta.</w:t>
      </w:r>
    </w:p>
    <w:p>
      <w:r>
        <w:rPr>
          <w:b/>
          <w:u w:val="single"/>
        </w:rPr>
        <w:t xml:space="preserve">135428</w:t>
      </w:r>
    </w:p>
    <w:p>
      <w:r>
        <w:t xml:space="preserve">2.</w:t>
        <w:tab/>
        <w:t xml:space="preserve">Ollaanpa nyt rehellisiä. Luemme Kingdom Comea taideteoksen vuoksi.  Waidin tarina oli hyvä, mutta Rossin taide oli jumalaisempaa.</w:t>
      </w:r>
    </w:p>
    <w:p>
      <w:r>
        <w:rPr>
          <w:b/>
          <w:u w:val="single"/>
        </w:rPr>
        <w:t xml:space="preserve">135429</w:t>
      </w:r>
    </w:p>
    <w:p>
      <w:r>
        <w:t xml:space="preserve">3.</w:t>
        <w:tab/>
        <w:tab/>
        <w:t xml:space="preserve">Minusta se oli ihan hyvä ilmestyessään, mutta Waid on yliarvostettu.   Virheellisen tarinan tunnistaa siitä, että jos esitellään keskeinen konflikti - se ei välttämättä ole pääkonflikti, vaan vasta toinen tai kolmas konflikti - mutta jos se on tarinan kannalta keskeinen konflikti, ja se ratkaistaan jollain laiskalla deus ex machinalla (tässä tapauksessa Dei ex machinalla, joka on Shazamin ruumiillistuma), joka ratkaisee kriittisen konfliktin... tarina on virheellinen.     Yksi kirjan suurista juonenkäänteistä oli, että oli olemassa tämä ennustus lepakon ja kotkan konfliktista. kolmen numeron ajan vihjattiin, että se oli Bats vastaan Supes, sitten SHAZAM PLOT TWIST, se oli Bats vastaan Wonder Woman, ja neljännessä numerossa he ottavat yhteen ja SHAZAM! sen sijaan, että ratkaistaisiin ratkaisematon konflikti puolen A ja puolen B välillä... ihmiset päättävät pommittaa superihmisiä (mikä lopettaa Batsin ja WW:n välisen konfliktin... joka oli hemmetinmoinen ennustus ja jota käsiteltiin kriittisenä tarinan kannalta siihen asti) ja Supesin ja aivopestyn Shazamin täytyy pysäyttää pommi (ja epäonnistua siinä puoliksi).   Ok.  Lopetitte Bats vs WW -konfliktin harhautuksella.  Se on hemmetin Elseworlds-tarina.  Sinulle on annettu lupa olla seurauksia.   Anna avainhahmojen kuolla.   Anna toisen osapuolen voittaa.  Ole rohkea.   Re.  Solve.  The.  Con.  Flict.    Waid on kesy.  Hänen henkilökohtaisilla tempauksillaan on enemmän draamaa ja seurauksia kuin hänen fiktiollaan.  Jätkä ei koskaan pystyisi luomaan mitään uutta, kirjoittamaan tieteisromaania, rakentamaan universumia.  Hän on fanipoika, joka oli pätevä hallitsemaan sarjakuvakirjojen kirjoittamisen kuukausikohtaisen jännityksen, mutta ei hyvä missään muussa.  Neil Gaiman osasi keksiä ja kirjoittaa sarjakuvien ulkopuolella.  Joe Hill.  Jopa Kevin Smith, joka aloitti elokuvan parissa ja siirtyi sitten sarjakuviin.  Se on vaikuttavaa.    Mutta nämä fanipoikakirjoittajat ovat vain tylsiä hutiloita (Waid, Busiek).  En kaipaa synkkää ja synkkää tai anti-synkkää ja synkkää tai mitään teemoja tai motiiveja, vain kekseliäisyyttä ja luovuutta.   En ole koskaan ymmärtänyt, miksi nämä fanipoikakirjoittajat nostettiin jalustalle 90-luvun puolivälissä ja lopussa.  Kesyjä kirjailijoita.  He ovat samaa laatua kuin Roy Thomas, sillä erotuksella, että Roy a) todella loi uusia A-luokan hahmoja (Vision) ja laadukkaita B-luokan hahmoja (Black Knight) (Waid ja Busiek eivät ole tehneet kumpaakaan), B) Thomas oli vastuussa suurimmasta osasta Marvel-universumin verkostoitumista, luoden yhteyksiä hahmoperheiden välille, mikä loi Marvel-universumin verkostoituneen tunnelman 70-luvulla (katso, mitä hän teki Asgardin, Eternalien ja Ragnarokin kanssa....aika nerokasta sarjakuvakirjoittamisen kannalta) ja kantoi 80-luvulla (mihin edes Lee ja Kirby (tekijät) eivät pystyneet), ja C) häntä ei palvota jumalana kuten Waidia ja Busiekiä palvotaan.    Kuuntelen Scriverin eilistä lähetystä Waidista ja DinC:stä, ja jihuu....Olen kahden vaiheilla: haluanko näiden Waidia koskevien tarinoiden olevan totta vai eivät, koska jos ne ovat totta, hitto, mikä halveksittava ihminen (hän ja Dan Slott), ja jos eivät ole totta, niin tuon tyyppiset trollaussyytökset vain rappeuttavat yhteiskuntaa entisestään (anonyymissä kyber/syytöksille suuntautuneessa kulttuuriimme en tiedä, mitä uskoa totuudeksi, kun ihmiset puhuvat karkean nimettömänä toisista ihmisistä... tekee minusta skeptisen).</w:t>
      </w:r>
    </w:p>
    <w:p>
      <w:r>
        <w:rPr>
          <w:b/>
          <w:u w:val="single"/>
        </w:rPr>
        <w:t xml:space="preserve">135430</w:t>
      </w:r>
    </w:p>
    <w:p>
      <w:r>
        <w:t xml:space="preserve">1. Ja et halua korreloida vihan subs, yikes, olen kaikki todellinen ppd viestejä, mutta tilanne, joka on kirjaimellisesti niin perseestä (useita ristiriitaisia raportteja tapahtumasta, syytetyn itsensä) kukaan ei tiedä todellista vastausta tilanteeseen ei ole ppd arvoinen. E: ennen kuin tapahtuu tämä on yleinen mielipide, downvoting ei vaikuta minuun :)</w:t>
      </w:r>
    </w:p>
    <w:p>
      <w:r>
        <w:rPr>
          <w:b/>
          <w:u w:val="single"/>
        </w:rPr>
        <w:t xml:space="preserve">135431</w:t>
      </w:r>
    </w:p>
    <w:p>
      <w:r>
        <w:t xml:space="preserve">2.</w:t>
        <w:tab/>
        <w:t xml:space="preserve">Ehkä epäolennaista, mutta miten tämä on vihamielistä?</w:t>
      </w:r>
    </w:p>
    <w:p>
      <w:r>
        <w:rPr>
          <w:b/>
          <w:u w:val="single"/>
        </w:rPr>
        <w:t xml:space="preserve">135432</w:t>
      </w:r>
    </w:p>
    <w:p>
      <w:r>
        <w:t xml:space="preserve">3.</w:t>
        <w:tab/>
        <w:tab/>
        <w:t xml:space="preserve">Kommenttien ja viestin yleinen sisältö on, että "ihmiset protestoivat, koska Ford ei auttanut häntä." Ja sitten pilkataan tiettyjä kylttejä epäolennaisista syistä, vain hyökätäkseen useampien ihmisten kimppuun.</w:t>
      </w:r>
    </w:p>
    <w:p>
      <w:r>
        <w:rPr>
          <w:b/>
          <w:u w:val="single"/>
        </w:rPr>
        <w:t xml:space="preserve">135433</w:t>
      </w:r>
    </w:p>
    <w:p>
      <w:r>
        <w:t xml:space="preserve">4.</w:t>
        <w:tab/>
        <w:tab/>
        <w:tab/>
        <w:t xml:space="preserve">Kylttejä pitelevien idioottien pilkkaaminen ei ole vihaa.</w:t>
      </w:r>
    </w:p>
    <w:p>
      <w:r>
        <w:rPr>
          <w:b/>
          <w:u w:val="single"/>
        </w:rPr>
        <w:t xml:space="preserve">135434</w:t>
      </w:r>
    </w:p>
    <w:p>
      <w:r>
        <w:t xml:space="preserve">5.</w:t>
        <w:tab/>
        <w:tab/>
        <w:tab/>
        <w:tab/>
        <w:t xml:space="preserve">Perusteeton nimittely, koska he uskovat johonkin, mihin sinä et usko lmao.</w:t>
      </w:r>
    </w:p>
    <w:p>
      <w:r>
        <w:rPr>
          <w:b/>
          <w:u w:val="single"/>
        </w:rPr>
        <w:t xml:space="preserve">135435</w:t>
      </w:r>
    </w:p>
    <w:p>
      <w:r>
        <w:t xml:space="preserve">6.</w:t>
        <w:tab/>
        <w:tab/>
        <w:tab/>
        <w:tab/>
        <w:tab/>
        <w:t xml:space="preserve">Kyllä, nimittelen ihmisiä. Entä sitten? Yritit väittää, että tämä on viha-alasivu. Nimenhuuto ei kelpaa siihen.  Senkin autistinen jälkeenjäänyt.</w:t>
      </w:r>
    </w:p>
    <w:p>
      <w:r>
        <w:rPr>
          <w:b/>
          <w:u w:val="single"/>
        </w:rPr>
        <w:t xml:space="preserve">135436</w:t>
      </w:r>
    </w:p>
    <w:p>
      <w:r>
        <w:t xml:space="preserve">7.</w:t>
        <w:tab/>
        <w:tab/>
        <w:tab/>
        <w:tab/>
        <w:tab/>
        <w:tab/>
        <w:t xml:space="preserve">Sanoin, että "etkä halua tulla yhdistetyksi vihaan", koska hyökkäät avoimesti ihmisiä vastaan heidän uskomustensa vuoksi, mikä on vihaa.  Olen pahoillani, että sinua pelottaa ajatus siitä, että osallistut tähän. Päätät kommenttisi myös loukkaavaan solvaukseen kuin se olisi itsestäänselvyys, joten jos haluat ajatella, että kutsun tätä vihasubiksi, niin olkoon niin.</w:t>
      </w:r>
    </w:p>
    <w:p>
      <w:r>
        <w:rPr>
          <w:b/>
          <w:u w:val="single"/>
        </w:rPr>
        <w:t xml:space="preserve">135437</w:t>
      </w:r>
    </w:p>
    <w:p>
      <w:r>
        <w:t xml:space="preserve">8.</w:t>
        <w:tab/>
        <w:tab/>
        <w:tab/>
        <w:tab/>
        <w:tab/>
        <w:tab/>
        <w:tab/>
        <w:t xml:space="preserve">Lmao, kasva aikuiseksi.</w:t>
      </w:r>
    </w:p>
    <w:p>
      <w:r>
        <w:rPr>
          <w:b/>
          <w:u w:val="single"/>
        </w:rPr>
        <w:t xml:space="preserve">135438</w:t>
      </w:r>
    </w:p>
    <w:p>
      <w:r>
        <w:t xml:space="preserve">9.</w:t>
        <w:tab/>
        <w:tab/>
        <w:tab/>
        <w:tab/>
        <w:tab/>
        <w:tab/>
        <w:tab/>
        <w:tab/>
        <w:t xml:space="preserve">Kuvittele, että sinut todistetaan vääräksi keskustelussa, tulet raivokohtaukseen ja käsket sitten toista osapuolta kasvamaan aikuiseksi.   Kasva aikuiseksi.</w:t>
      </w:r>
    </w:p>
    <w:p>
      <w:r>
        <w:rPr>
          <w:b/>
          <w:u w:val="single"/>
        </w:rPr>
        <w:t xml:space="preserve">135439</w:t>
      </w:r>
    </w:p>
    <w:p>
      <w:r>
        <w:t xml:space="preserve">10.</w:t>
        <w:tab/>
        <w:tab/>
        <w:tab/>
        <w:tab/>
        <w:tab/>
        <w:tab/>
        <w:tab/>
        <w:tab/>
        <w:tab/>
        <w:t xml:space="preserve">Kuvittele uskovasi, että nimittely on vihapuhetta. Tämä ei ole keskustelua sen enempää kuin kymmenvuotiaan kurittaminenkaan.</w:t>
      </w:r>
    </w:p>
    <w:p>
      <w:r>
        <w:rPr>
          <w:b/>
          <w:u w:val="single"/>
        </w:rPr>
        <w:t xml:space="preserve">135440</w:t>
      </w:r>
    </w:p>
    <w:p>
      <w:r>
        <w:t xml:space="preserve">11.</w:t>
        <w:tab/>
        <w:tab/>
        <w:tab/>
        <w:tab/>
        <w:tab/>
        <w:tab/>
        <w:tab/>
        <w:tab/>
        <w:tab/>
        <w:t xml:space="preserve">Hän on lumihiutaleinen konservatiivi, joka huutaa televisiolle, kun CNN raportoi mitään Trumpiin liittyvää.  Hän on lihava, merkityksetön ja köyhä.  Kuten kaikki nykyajan konservatiivit, jätä hänet huomiotta.  Älkää säälikö häntä, koska hän valitsi tämän säälittävän elämän.  Älkää välittäkö hänestä, äänestäkää häntä yli ja odottakaa sitten, että hän kuolee unohdettuna ja rakkaudettomana.</w:t>
      </w:r>
    </w:p>
    <w:p>
      <w:r>
        <w:rPr>
          <w:b/>
          <w:u w:val="single"/>
        </w:rPr>
        <w:t xml:space="preserve">135441</w:t>
      </w:r>
    </w:p>
    <w:p>
      <w:r>
        <w:t xml:space="preserve">12.</w:t>
        <w:tab/>
        <w:tab/>
        <w:tab/>
        <w:tab/>
        <w:tab/>
        <w:tab/>
        <w:tab/>
        <w:tab/>
        <w:tab/>
        <w:tab/>
        <w:t xml:space="preserve">Miten äänestäminen onnistuu, mestari?</w:t>
      </w:r>
    </w:p>
    <w:p>
      <w:r>
        <w:rPr>
          <w:b/>
          <w:u w:val="single"/>
        </w:rPr>
        <w:t xml:space="preserve">135442</w:t>
      </w:r>
    </w:p>
    <w:p>
      <w:r>
        <w:t xml:space="preserve">13.</w:t>
        <w:tab/>
        <w:tab/>
        <w:tab/>
        <w:tab/>
        <w:tab/>
        <w:tab/>
        <w:tab/>
        <w:tab/>
        <w:tab/>
        <w:tab/>
        <w:tab/>
        <w:t xml:space="preserve">Lmao trump hävisi 3 000 000 äänellä, cuck.</w:t>
      </w:r>
    </w:p>
    <w:p>
      <w:r>
        <w:rPr>
          <w:b/>
          <w:u w:val="single"/>
        </w:rPr>
        <w:t xml:space="preserve">135443</w:t>
      </w:r>
    </w:p>
    <w:p>
      <w:r>
        <w:t xml:space="preserve">14.</w:t>
        <w:tab/>
        <w:tab/>
        <w:tab/>
        <w:tab/>
        <w:tab/>
        <w:tab/>
        <w:tab/>
        <w:tab/>
        <w:tab/>
        <w:tab/>
        <w:tab/>
        <w:tab/>
        <w:t xml:space="preserve">Mikä on vaalilautakunta?</w:t>
      </w:r>
    </w:p>
    <w:p>
      <w:r>
        <w:rPr>
          <w:b/>
          <w:u w:val="single"/>
        </w:rPr>
        <w:t xml:space="preserve">135444</w:t>
      </w:r>
    </w:p>
    <w:p>
      <w:r>
        <w:t xml:space="preserve">15.</w:t>
        <w:tab/>
        <w:tab/>
        <w:tab/>
        <w:tab/>
        <w:tab/>
        <w:tab/>
        <w:tab/>
        <w:tab/>
        <w:tab/>
        <w:tab/>
        <w:tab/>
        <w:tab/>
        <w:tab/>
        <w:t xml:space="preserve">Mikä on "no shit you fucking moron but that's not what we're talking about"?"</w:t>
      </w:r>
    </w:p>
    <w:p>
      <w:r>
        <w:rPr>
          <w:b/>
          <w:u w:val="single"/>
        </w:rPr>
        <w:t xml:space="preserve">135445</w:t>
      </w:r>
    </w:p>
    <w:p>
      <w:r>
        <w:t xml:space="preserve">16.</w:t>
        <w:tab/>
        <w:tab/>
        <w:tab/>
        <w:tab/>
        <w:tab/>
        <w:tab/>
        <w:tab/>
        <w:tab/>
        <w:tab/>
        <w:tab/>
        <w:tab/>
        <w:tab/>
        <w:tab/>
        <w:tab/>
        <w:t xml:space="preserve">Mikä on äitisi perse mun kaluni ympärillä?</w:t>
      </w:r>
    </w:p>
    <w:p>
      <w:r>
        <w:rPr>
          <w:b/>
          <w:u w:val="single"/>
        </w:rPr>
        <w:t xml:space="preserve">135446</w:t>
      </w:r>
    </w:p>
    <w:p>
      <w:r>
        <w:t xml:space="preserve">17.</w:t>
        <w:tab/>
        <w:tab/>
        <w:tab/>
        <w:tab/>
        <w:tab/>
        <w:tab/>
        <w:tab/>
        <w:tab/>
        <w:tab/>
        <w:tab/>
        <w:tab/>
        <w:tab/>
        <w:tab/>
        <w:tab/>
        <w:tab/>
        <w:t xml:space="preserve">Hups, laukaisi erittäin vakaan lumihiutaleen!</w:t>
      </w:r>
    </w:p>
    <w:p>
      <w:r>
        <w:rPr>
          <w:b/>
          <w:u w:val="single"/>
        </w:rPr>
        <w:t xml:space="preserve">135447</w:t>
      </w:r>
    </w:p>
    <w:p>
      <w:r>
        <w:t xml:space="preserve">18.</w:t>
        <w:tab/>
        <w:tab/>
        <w:tab/>
        <w:tab/>
        <w:tab/>
        <w:tab/>
        <w:tab/>
        <w:tab/>
        <w:tab/>
        <w:tab/>
        <w:tab/>
        <w:tab/>
        <w:tab/>
        <w:tab/>
        <w:tab/>
        <w:tab/>
        <w:t xml:space="preserve">lol Loukkaannuttuasi minua kahdesti minä loukkaan sinua ja sinä syytät minua lumihiutaleeksi. Tuollaisen kognitiivisen dissonanssin takia häviät.</w:t>
      </w:r>
    </w:p>
    <w:p>
      <w:r>
        <w:rPr>
          <w:b/>
          <w:u w:val="single"/>
        </w:rPr>
        <w:t xml:space="preserve">135448</w:t>
      </w:r>
    </w:p>
    <w:p>
      <w:r>
        <w:t xml:space="preserve">19.</w:t>
        <w:tab/>
        <w:tab/>
        <w:tab/>
        <w:tab/>
        <w:tab/>
        <w:tab/>
        <w:tab/>
        <w:tab/>
        <w:tab/>
        <w:tab/>
        <w:tab/>
        <w:tab/>
        <w:tab/>
        <w:tab/>
        <w:tab/>
        <w:tab/>
        <w:tab/>
        <w:t xml:space="preserve">&gt;REEEEEEEEEEEEEEEEEEEE Aww, taisin todella laukaista Trumpin kannattajan? Se on ok baby</w:t>
      </w:r>
    </w:p>
    <w:p>
      <w:r>
        <w:rPr>
          <w:b/>
          <w:u w:val="single"/>
        </w:rPr>
        <w:t xml:space="preserve">135449</w:t>
      </w:r>
    </w:p>
    <w:p>
      <w:r>
        <w:t xml:space="preserve">20.</w:t>
        <w:tab/>
        <w:tab/>
        <w:tab/>
        <w:tab/>
        <w:tab/>
        <w:tab/>
        <w:tab/>
        <w:tab/>
        <w:t xml:space="preserve">Ei, sinä vittu kasvat aikuiseksi. Se, mitä teet, on vihamielistä. On hienoa olla eri mieltä jostain asiasta, mutta ei vihata jotakuta.</w:t>
      </w:r>
    </w:p>
    <w:p>
      <w:r>
        <w:rPr>
          <w:b/>
          <w:u w:val="single"/>
        </w:rPr>
        <w:t xml:space="preserve">135450</w:t>
      </w:r>
    </w:p>
    <w:p>
      <w:r>
        <w:t xml:space="preserve">1. Käsittelin juuri eilen tätä paskaa. Äiti ja tytär yrittävät pelastaa paikan. Vitun kusipäät.</w:t>
      </w:r>
    </w:p>
    <w:p>
      <w:r>
        <w:rPr>
          <w:b/>
          <w:u w:val="single"/>
        </w:rPr>
        <w:t xml:space="preserve">135451</w:t>
      </w:r>
    </w:p>
    <w:p>
      <w:r>
        <w:t xml:space="preserve">1. Onko tämä PP?? Tämä... miten? En tajua sitä.</w:t>
      </w:r>
    </w:p>
    <w:p>
      <w:r>
        <w:rPr>
          <w:b/>
          <w:u w:val="single"/>
        </w:rPr>
        <w:t xml:space="preserve">135452</w:t>
      </w:r>
    </w:p>
    <w:p>
      <w:r>
        <w:t xml:space="preserve">2.</w:t>
        <w:tab/>
        <w:t xml:space="preserve">Luulen, että se johtuu kommenteista. Sisterhood of Cunts ja beta whiteknights kommenteissa todella antavat hänelle vapaat kädet.</w:t>
      </w:r>
    </w:p>
    <w:p>
      <w:r>
        <w:rPr>
          <w:b/>
          <w:u w:val="single"/>
        </w:rPr>
        <w:t xml:space="preserve">135453</w:t>
      </w:r>
    </w:p>
    <w:p>
      <w:r>
        <w:t xml:space="preserve">1. Se on chad-meemien seuraaja.  Ne ovat hauskoja.  Naurakaa vapaasti.  Ellet sitten elä yhteiskunnassa!</w:t>
      </w:r>
    </w:p>
    <w:p>
      <w:r>
        <w:rPr>
          <w:b/>
          <w:u w:val="single"/>
        </w:rPr>
        <w:t xml:space="preserve">135454</w:t>
      </w:r>
    </w:p>
    <w:p>
      <w:r>
        <w:t xml:space="preserve">2.</w:t>
        <w:tab/>
        <w:t xml:space="preserve">Me kaikki elämme yhteiskunnassa, senkin vitun retardit, ja vihaan uskoa, että Redditorin pilkkaamisella on tekemistä sen kanssa, että vihaavat yhteiskuntaamme haluavat muuttaa kaiken noin.  Rehellisesti, tämä meemien paskanjauhanta alkaa muuttua niin uskomattoman vastenmieliseksi, kun täyttää 25 vuotta. Alat tajuta, että kaikki te retardit olette samoja ihmisiä, jotka ennen siteerasivat loputtomasti Adam Sandlerin elokuvia tai YouTube-paskaa.  Koska kenelläkään teistä ei ole mitään aitoa sanottavaa.</w:t>
      </w:r>
    </w:p>
    <w:p>
      <w:r>
        <w:rPr>
          <w:b/>
          <w:u w:val="single"/>
        </w:rPr>
        <w:t xml:space="preserve">135455</w:t>
      </w:r>
    </w:p>
    <w:p>
      <w:r>
        <w:t xml:space="preserve">3.</w:t>
        <w:tab/>
        <w:tab/>
        <w:t xml:space="preserve">Elämme yhteiskunnassa. Mutta me myös kuolemme yhteiskunnassa 🤔🤔🤔🤔🤔 PELAAJAT NOSTUVAT YLÖSPÄIN</w:t>
      </w:r>
    </w:p>
    <w:p>
      <w:r>
        <w:rPr>
          <w:b/>
          <w:u w:val="single"/>
        </w:rPr>
        <w:t xml:space="preserve">135456</w:t>
      </w:r>
    </w:p>
    <w:p>
      <w:r>
        <w:t xml:space="preserve">4.</w:t>
        <w:tab/>
        <w:tab/>
        <w:t xml:space="preserve">En osaa sanoa, oletko vain vihainen siitä, että meemi ei saa minua hermostumaan, vai puolustatko ironisesti käyttäytymistä, jota meemi pilkkaa.    Joka tapauksessa otat redditin aivan liian vakavasti.</w:t>
      </w:r>
    </w:p>
    <w:p>
      <w:r>
        <w:rPr>
          <w:b/>
          <w:u w:val="single"/>
        </w:rPr>
        <w:t xml:space="preserve">135457</w:t>
      </w:r>
    </w:p>
    <w:p>
      <w:r>
        <w:t xml:space="preserve">1. Kai siinä on järkeä uskomusmaailmassa, jossa nämä asiat ilmestyvät taikomalla tyhjästä, kun niitä tarvitaan? Todellisessa maailmassa on Mastercard.</w:t>
      </w:r>
    </w:p>
    <w:p>
      <w:r>
        <w:rPr>
          <w:b/>
          <w:u w:val="single"/>
        </w:rPr>
        <w:t xml:space="preserve">135458</w:t>
      </w:r>
    </w:p>
    <w:p>
      <w:r>
        <w:t xml:space="preserve">2.</w:t>
        <w:tab/>
        <w:t xml:space="preserve">Tai maailman suurin maa voisi vain käyttää veronmaksajiensa rahoja näiden ohjelmien rahoittamiseen, kuten useimmat muutkin maailman maat. Mutta luulenpa, että elän vain uskotellussa Yhdistyneessä kuningaskunnassa. Unohdin, että olen valheellinen.</w:t>
      </w:r>
    </w:p>
    <w:p>
      <w:r>
        <w:rPr>
          <w:b/>
          <w:u w:val="single"/>
        </w:rPr>
        <w:t xml:space="preserve">135459</w:t>
      </w:r>
    </w:p>
    <w:p>
      <w:r>
        <w:t xml:space="preserve">3.</w:t>
        <w:tab/>
        <w:tab/>
        <w:t xml:space="preserve">Voi ei! Se on jälkeenjäänyt!</w:t>
      </w:r>
    </w:p>
    <w:p>
      <w:r>
        <w:rPr>
          <w:b/>
          <w:u w:val="single"/>
        </w:rPr>
        <w:t xml:space="preserve">135460</w:t>
      </w:r>
    </w:p>
    <w:p>
      <w:r>
        <w:t xml:space="preserve">1. [poistettu]</w:t>
      </w:r>
    </w:p>
    <w:p>
      <w:r>
        <w:rPr>
          <w:b/>
          <w:u w:val="single"/>
        </w:rPr>
        <w:t xml:space="preserve">135461</w:t>
      </w:r>
    </w:p>
    <w:p>
      <w:r>
        <w:t xml:space="preserve">2.</w:t>
        <w:tab/>
        <w:t xml:space="preserve">Ehdotan, että opettelet keskustelemaan aikuisen tavoin.</w:t>
      </w:r>
    </w:p>
    <w:p>
      <w:r>
        <w:rPr>
          <w:b/>
          <w:u w:val="single"/>
        </w:rPr>
        <w:t xml:space="preserve">135462</w:t>
      </w:r>
    </w:p>
    <w:p>
      <w:r>
        <w:t xml:space="preserve">3.</w:t>
        <w:tab/>
        <w:tab/>
        <w:t xml:space="preserve">ok, moderaattori /r/pussypassdenied</w:t>
      </w:r>
    </w:p>
    <w:p>
      <w:r>
        <w:rPr>
          <w:b/>
          <w:u w:val="single"/>
        </w:rPr>
        <w:t xml:space="preserve">135463</w:t>
      </w:r>
    </w:p>
    <w:p>
      <w:r>
        <w:t xml:space="preserve">4.</w:t>
        <w:tab/>
        <w:tab/>
        <w:tab/>
        <w:t xml:space="preserve">Tänään leikimme "Nimeä tuo harhaluulo!</w:t>
        <w:t xml:space="preserve"> Stehhhppp onnnn Dooowwnn!" myös, kiitos mainoksesta.</w:t>
      </w:r>
    </w:p>
    <w:p>
      <w:r>
        <w:rPr>
          <w:b/>
          <w:u w:val="single"/>
        </w:rPr>
        <w:t xml:space="preserve">135464</w:t>
      </w:r>
    </w:p>
    <w:p>
      <w:r>
        <w:t xml:space="preserve">5.</w:t>
        <w:tab/>
        <w:tab/>
        <w:tab/>
        <w:tab/>
        <w:t xml:space="preserve">Sinuna kävisin ennen sitä lukemisen ymmärtämisen ja kriittisen ajattelun kurssin.</w:t>
      </w:r>
    </w:p>
    <w:p>
      <w:r>
        <w:rPr>
          <w:b/>
          <w:u w:val="single"/>
        </w:rPr>
        <w:t xml:space="preserve">135465</w:t>
      </w:r>
    </w:p>
    <w:p>
      <w:r>
        <w:t xml:space="preserve">6.</w:t>
        <w:tab/>
        <w:tab/>
        <w:tab/>
        <w:tab/>
        <w:tab/>
        <w:t xml:space="preserve">&gt;kriittinen ajatus, jos olisin sinä. se on hassua, koska sinä olet se, joka ansaitsi tunnisteen, NPC</w:t>
      </w:r>
    </w:p>
    <w:p>
      <w:r>
        <w:rPr>
          <w:b/>
          <w:u w:val="single"/>
        </w:rPr>
        <w:t xml:space="preserve">135466</w:t>
      </w:r>
    </w:p>
    <w:p>
      <w:r>
        <w:t xml:space="preserve">7.</w:t>
        <w:tab/>
        <w:tab/>
        <w:tab/>
        <w:tab/>
        <w:tab/>
        <w:tab/>
        <w:t xml:space="preserve">&gt; NPC Minun ei pitäisi tuntea huonoa omaatuntoa, jos loukkaat minua. Pidä huolta itsestäsi.</w:t>
      </w:r>
    </w:p>
    <w:p>
      <w:r>
        <w:rPr>
          <w:b/>
          <w:u w:val="single"/>
        </w:rPr>
        <w:t xml:space="preserve">135467</w:t>
      </w:r>
    </w:p>
    <w:p>
      <w:r>
        <w:t xml:space="preserve">8.</w:t>
        <w:tab/>
        <w:tab/>
        <w:tab/>
        <w:tab/>
        <w:tab/>
        <w:tab/>
        <w:tab/>
        <w:t xml:space="preserve">Siinä ei ollut mitään järkeä. Sinä, joka puhut ymmärtämisestä, olet lähes jälkeenjäänyt.  Kyllä, se on itse asiassa toinen narsistinen taktiikka, kaksi esimerkkiä yhdeltä henkilöltä? hmmm. Päätät jostain mielivaltaisesta syystä, jossa ei ole järkeä kenellekään muulle kuin sinulle, että et oikeastaan voi jatkaa tätä keskustelua enää, lähdet nyt pois, etkä ilmeisesti koskaan vastaa takaisin. Heippa ikuisesti. Olen varma, ettet vastaa sen jälkeen, kun olen huomauttanut narsistisuudestasi, ei.  Tarkoitan, että sanoit lähteväsi, mutta jostain syystä minusta tuntuu, että jatkat vastaamista...</w:t>
      </w:r>
    </w:p>
    <w:p>
      <w:r>
        <w:rPr>
          <w:b/>
          <w:u w:val="single"/>
        </w:rPr>
        <w:t xml:space="preserve">135468</w:t>
      </w:r>
    </w:p>
    <w:p>
      <w:r>
        <w:t xml:space="preserve">9.</w:t>
        <w:tab/>
        <w:tab/>
        <w:tab/>
        <w:tab/>
        <w:tab/>
        <w:tab/>
        <w:tab/>
        <w:tab/>
        <w:t xml:space="preserve">En kuitenkaan vihaa sinua. Loukkaan joskus ihmisiä redditissä, mutta sinua kohtaan en tunne vihaa. Vaikutat eksyneeltä.  Ehkä siksi, että tein jotain samanlaista.    Älä vietä liikaa aikaa redditissä ja pidä huolta itsestäsi... Miesten oikeuksien tukemisen ja naisten vihaamisen välillä on raja. Jos vietät liikaa aikaa näissä subredditeissä, alat sekoittaa nämä kaksi asiaa. Lähetä minulle PM, jos haluat puhua.</w:t>
      </w:r>
    </w:p>
    <w:p>
      <w:r>
        <w:rPr>
          <w:b/>
          <w:u w:val="single"/>
        </w:rPr>
        <w:t xml:space="preserve">135469</w:t>
      </w:r>
    </w:p>
    <w:p>
      <w:r>
        <w:t xml:space="preserve">10.</w:t>
        <w:tab/>
        <w:tab/>
        <w:tab/>
        <w:tab/>
        <w:tab/>
        <w:tab/>
        <w:tab/>
        <w:tab/>
        <w:tab/>
        <w:t xml:space="preserve">Sinä heijastat.</w:t>
      </w:r>
    </w:p>
    <w:p>
      <w:r>
        <w:rPr>
          <w:b/>
          <w:u w:val="single"/>
        </w:rPr>
        <w:t xml:space="preserve">135470</w:t>
      </w:r>
    </w:p>
    <w:p>
      <w:r>
        <w:t xml:space="preserve">1. En ymmärrä, miksi kukaan riskeeraisi itsensä vahingoittamisen näiden jättimäisten vähittäiskauppiaiden puolesta. Luota minuun, he selviävät ilman 15 dollarin kauppatavaraa.</w:t>
      </w:r>
    </w:p>
    <w:p>
      <w:r>
        <w:rPr>
          <w:b/>
          <w:u w:val="single"/>
        </w:rPr>
        <w:t xml:space="preserve">135471</w:t>
      </w:r>
    </w:p>
    <w:p>
      <w:r>
        <w:t xml:space="preserve">2.</w:t>
        <w:tab/>
        <w:t xml:space="preserve">&gt;Miksi vitussa kukaan riskeeraisi vahingoittua yhden näistä jättimäisistä vähittäiskauppiaista puolesta Tänään he ryöstävät CVS:ää.  Huomenna ne voivat ryöstää 70-vuotiaan äitini.</w:t>
      </w:r>
    </w:p>
    <w:p>
      <w:r>
        <w:rPr>
          <w:b/>
          <w:u w:val="single"/>
        </w:rPr>
        <w:t xml:space="preserve">135472</w:t>
      </w:r>
    </w:p>
    <w:p>
      <w:r>
        <w:t xml:space="preserve">3.</w:t>
        <w:tab/>
        <w:tab/>
        <w:t xml:space="preserve">Olen pahoillani, mutta tuo on jälkeenjäänyttä logiikkaa paremman sanan puutteessa. 70-vuotias äitisi varastoi kuin CVS?</w:t>
      </w:r>
    </w:p>
    <w:p>
      <w:r>
        <w:rPr>
          <w:b/>
          <w:u w:val="single"/>
        </w:rPr>
        <w:t xml:space="preserve">135473</w:t>
      </w:r>
    </w:p>
    <w:p>
      <w:r>
        <w:t xml:space="preserve">1. Ensimmäinen viesti, jossa tyttö tuomitaan: 540 pistettä Toinen viesti, jossa tyttö tuomitaan: 288 pistettä Kolmas viesti, jossa tyttöä analysoidaan (mahdollisesti perusteluna, mahdollisesti tuomiona sarkastisesti teeskennellen olevansa joku, joka käyttäisi sitä perusteluna): 77 pistettä Neljäs, viides ja kuudes viesti, jossa keskitytään sympatiaan tyttöä kohtaan: 142 pistettä, 50 pistettä ja [piilotettu] pistettä.  Vahvistettu viha: 828 pistettä Vahvistettu myötätunto: 192 pistettä Jep, siinäpä vasta vapaalippu /s</w:t>
      </w:r>
    </w:p>
    <w:p>
      <w:r>
        <w:rPr>
          <w:b/>
          <w:u w:val="single"/>
        </w:rPr>
        <w:t xml:space="preserve">135474</w:t>
      </w:r>
    </w:p>
    <w:p>
      <w:r>
        <w:t xml:space="preserve">2.</w:t>
        <w:tab/>
        <w:t xml:space="preserve">Näin vasemmistolainen tekee logiikkaa. Se, että häntä tuomitsevilla kommenteilla on korkeammat pisteet, tarkoittaa, että tässä ei yritetty nössöillä. lol.  Postauksen pointti on se, kuinka jälkeenjääneinä tekosyitä hänen idioottimaisuudelleen esitetään.</w:t>
      </w:r>
    </w:p>
    <w:p>
      <w:r>
        <w:rPr>
          <w:b/>
          <w:u w:val="single"/>
        </w:rPr>
        <w:t xml:space="preserve">135475</w:t>
      </w:r>
    </w:p>
    <w:p>
      <w:r>
        <w:t xml:space="preserve">3.</w:t>
        <w:tab/>
        <w:tab/>
        <w:t xml:space="preserve">"Kaikki feministit sanovat X!"  "Jotkut sanovat, mutta useimmat eivät sano X." "Jotkut sanovat, mutta useimmat eivät sano X."  "Miten kehtaat sanoa, että 'kaikki feministit sanovat ei-X'?" "Miten kehtaat sanoa, että 'kaikki feministit sanovat ei-X'? Ettekö näe, että feministit *suoraan* sanovat X?"  "Mitä."</w:t>
      </w:r>
    </w:p>
    <w:p>
      <w:r>
        <w:rPr>
          <w:b/>
          <w:u w:val="single"/>
        </w:rPr>
        <w:t xml:space="preserve">135476</w:t>
      </w:r>
    </w:p>
    <w:p>
      <w:r>
        <w:t xml:space="preserve">4.</w:t>
        <w:tab/>
        <w:tab/>
        <w:tab/>
        <w:t xml:space="preserve">&gt;"Kaikki feministit sanovat X!"  Ei voi vasemmistolainen ilman olkinukkea! ;)</w:t>
      </w:r>
    </w:p>
    <w:p>
      <w:r>
        <w:rPr>
          <w:b/>
          <w:u w:val="single"/>
        </w:rPr>
        <w:t xml:space="preserve">135477</w:t>
      </w:r>
    </w:p>
    <w:p>
      <w:r>
        <w:t xml:space="preserve">1. Tarkoitatko, ettei kukaan halua Rose-toimintafiguuria? Olen järkyttynyt!</w:t>
      </w:r>
    </w:p>
    <w:p>
      <w:r>
        <w:rPr>
          <w:b/>
          <w:u w:val="single"/>
        </w:rPr>
        <w:t xml:space="preserve">135478</w:t>
      </w:r>
    </w:p>
    <w:p>
      <w:r>
        <w:t xml:space="preserve">2.</w:t>
        <w:tab/>
        <w:t xml:space="preserve">Miksi lapset eivät haluaisi niitä? Kun me olimme lapsia, omistimme ja leikimme edelleen kaikkein vihatuimmilla toimintafiguureilla, mutta niitä vain käytettiin eniten hyväksi..</w:t>
      </w:r>
    </w:p>
    <w:p>
      <w:r>
        <w:rPr>
          <w:b/>
          <w:u w:val="single"/>
        </w:rPr>
        <w:t xml:space="preserve">135479</w:t>
      </w:r>
    </w:p>
    <w:p>
      <w:r>
        <w:t xml:space="preserve">3.</w:t>
        <w:tab/>
        <w:tab/>
        <w:t xml:space="preserve">Koska tuolloin "roskahahmoja" tuotettiin joko rajoitettu määrä (joko "täytelajina" täydentämään sarjaa tai keräilijöiden yksinoikeudella) ja/tai niitä ei tuotettu kokonaan. Lapset leikkivät Hämähäkkimiehellä tai Wolverinella ja heittivät satunnaisesti Doc Ockin tai Magneton huvikseen.   Nykyään pukumiehille uskotellaan jonkin paskatutkimuksen tai markkinatutkimuksen perusteella, että mitä enemmän naispuolisten lelujen määrää on, sitä enemmän tytöt ostavat niitä. Todellisuudessa keräilijät ostavat vanhoja leluja tai tekevät omia, vanhemmat eivät osta niitä, ja lapset ovat liian kiireisiä pelaamaan uusinta mobiilipeliä iPadin uusimmalla korjauskelvottomalla versiolla.</w:t>
      </w:r>
    </w:p>
    <w:p>
      <w:r>
        <w:rPr>
          <w:b/>
          <w:u w:val="single"/>
        </w:rPr>
        <w:t xml:space="preserve">135480</w:t>
      </w:r>
    </w:p>
    <w:p>
      <w:r>
        <w:t xml:space="preserve">4.</w:t>
        <w:tab/>
        <w:tab/>
        <w:tab/>
        <w:t xml:space="preserve">Epäilen, että markkinointiorganisaatioiden SJW:t käyttävät siellä samoja kiusaamistaktiikoita järkevän vastustuksen tukahduttamiseksi kuin meihin muihin.   Joten fiksut ihmiset eivät puhu ääneen ja sano, että tämä suunnitelma ei toimi.</w:t>
      </w:r>
    </w:p>
    <w:p>
      <w:r>
        <w:rPr>
          <w:b/>
          <w:u w:val="single"/>
        </w:rPr>
        <w:t xml:space="preserve">135481</w:t>
      </w:r>
    </w:p>
    <w:p>
      <w:r>
        <w:t xml:space="preserve">1. Hän on kusipää. Hän oli ansainnut sen.</w:t>
      </w:r>
    </w:p>
    <w:p>
      <w:r>
        <w:rPr>
          <w:b/>
          <w:u w:val="single"/>
        </w:rPr>
        <w:t xml:space="preserve">135482</w:t>
      </w:r>
    </w:p>
    <w:p>
      <w:r>
        <w:t xml:space="preserve">1. &gt;Kyselyn mukaan seitsemän kymmenestä britistä uskoo, että miehille maksetaan samasta työstä enemmän kuin naisille Seitsemän kymmenestä britistä on vitun jälkeenjäänyt, jos he uskovat näin.</w:t>
      </w:r>
    </w:p>
    <w:p>
      <w:r>
        <w:rPr>
          <w:b/>
          <w:u w:val="single"/>
        </w:rPr>
        <w:t xml:space="preserve">135483</w:t>
      </w:r>
    </w:p>
    <w:p>
      <w:r>
        <w:t xml:space="preserve">2.</w:t>
        <w:tab/>
        <w:t xml:space="preserve">Ei oikeastaan heidän vikansa. BBC:n uutissovelluksessa on rutiininomaisesti feminististä paskaa, ja artikkeleissa viitataan palkkaeroon useammin kuin pitäisi, kun otetaan huomioon, että se on laajalti kumottu. Se, miten ja mistä uutiset ja yhteiskunnalliset asiat otetaan vastaan, vaikuttaa omiin mielipiteisiin, halusimme sitä tai emme.   Yritän mieluummin valistaa kuin haukkua ihmisiä jälkeenjääneiksi.  Jos he kaikkien faktojen jälkeen vielä uskovat siihen, niin he ovat ehdottomasti jälkeenjääneet ;)</w:t>
      </w:r>
    </w:p>
    <w:p>
      <w:r>
        <w:rPr>
          <w:b/>
          <w:u w:val="single"/>
        </w:rPr>
        <w:t xml:space="preserve">135484</w:t>
      </w:r>
    </w:p>
    <w:p>
      <w:r>
        <w:t xml:space="preserve">3.</w:t>
        <w:tab/>
        <w:tab/>
        <w:t xml:space="preserve">Eh? BBC sai juuri valtakunnallista julkisuutta, koska sen naisjuontajille maksettiin huomattavasti vähemmän palkkaa kuin heidän miespuolisille juontajilleen.</w:t>
      </w:r>
    </w:p>
    <w:p>
      <w:r>
        <w:rPr>
          <w:b/>
          <w:u w:val="single"/>
        </w:rPr>
        <w:t xml:space="preserve">135485</w:t>
      </w:r>
    </w:p>
    <w:p>
      <w:r>
        <w:t xml:space="preserve">4.</w:t>
        <w:tab/>
        <w:tab/>
        <w:tab/>
        <w:t xml:space="preserve">BBC ei onnistunut selittämään tätä edes etäisesti loogisesti.  He valittivat, miksi Chris Evansille maksetaan niin paljon, vaikka hän on ollut BBC:n tukipilari vuosikymmeniä ja oli ottamassa vastaan BBC:n kaikkien aikojen suosituimman ja kannattavimman ohjelman juontajan tehtävät.</w:t>
      </w:r>
    </w:p>
    <w:p>
      <w:r>
        <w:rPr>
          <w:b/>
          <w:u w:val="single"/>
        </w:rPr>
        <w:t xml:space="preserve">135486</w:t>
      </w:r>
    </w:p>
    <w:p>
      <w:r>
        <w:t xml:space="preserve">5.</w:t>
        <w:tab/>
        <w:t xml:space="preserve">Kysely tehtiin uutissovelluksessa, jota tuskin kukaan käyttää, joten otoskoko on liian pieni ollakseen luotettava.</w:t>
      </w:r>
    </w:p>
    <w:p>
      <w:r>
        <w:rPr>
          <w:b/>
          <w:u w:val="single"/>
        </w:rPr>
        <w:t xml:space="preserve">135487</w:t>
      </w:r>
    </w:p>
    <w:p>
      <w:r>
        <w:t xml:space="preserve">1. En ole kaverisi, ystävä!  Ette ole minun kavereitani, kaverit! &amp;#x200B; Tämä jälkeenjääneisyys tulee saman kiven alta, jonka mielestä maskuliininen kieli on luonnostaan seksististä, kuten "ihmiskunta". Tyhmien kanssa ei kannata väitellä, koska se tulee täysin epäloogisesta, tunteellisesta paikasta.</w:t>
      </w:r>
    </w:p>
    <w:p>
      <w:r>
        <w:rPr>
          <w:b/>
          <w:u w:val="single"/>
        </w:rPr>
        <w:t xml:space="preserve">135488</w:t>
      </w:r>
    </w:p>
    <w:p>
      <w:r>
        <w:t xml:space="preserve">1. Tällaisten paskiaisten ei pitäisi antaa kasvattaa lapsia.</w:t>
      </w:r>
    </w:p>
    <w:p>
      <w:r>
        <w:rPr>
          <w:b/>
          <w:u w:val="single"/>
        </w:rPr>
        <w:t xml:space="preserve">135489</w:t>
      </w:r>
    </w:p>
    <w:p>
      <w:r>
        <w:t xml:space="preserve">1. Minä löisin tuon ämmän vittuun.</w:t>
      </w:r>
    </w:p>
    <w:p>
      <w:r>
        <w:rPr>
          <w:b/>
          <w:u w:val="single"/>
        </w:rPr>
        <w:t xml:space="preserve">135490</w:t>
      </w:r>
    </w:p>
    <w:p>
      <w:r>
        <w:t xml:space="preserve">1. Soita paikallisen piirikuntasi terveyslinjalle. Useimmissa asiantuntevasti johdetuissa piirikunnissa on monia, monia vaihtoehtoja, jotka ovat käytettävissä tilanteessasi oleville ihmisille.   Myös hyväntekeväisyyssairaalat ja opetushammassairaalat toimivat.</w:t>
      </w:r>
    </w:p>
    <w:p>
      <w:r>
        <w:rPr>
          <w:b/>
          <w:u w:val="single"/>
        </w:rPr>
        <w:t xml:space="preserve">135491</w:t>
      </w:r>
    </w:p>
    <w:p>
      <w:r>
        <w:t xml:space="preserve">2.</w:t>
        <w:tab/>
        <w:t xml:space="preserve">Ei silloin, kun sinut on nukutettava. Hermokipu on paha. Hermokipu, kun sinulla on mielettömän herkät hermot fibromyalgian vuoksi? Joo, minut on pakko nukuttaa.</w:t>
      </w:r>
    </w:p>
    <w:p>
      <w:r>
        <w:rPr>
          <w:b/>
          <w:u w:val="single"/>
        </w:rPr>
        <w:t xml:space="preserve">135492</w:t>
      </w:r>
    </w:p>
    <w:p>
      <w:r>
        <w:t xml:space="preserve">3.</w:t>
        <w:tab/>
        <w:tab/>
        <w:t xml:space="preserve">&gt; Ei silloin, kun sinut on nukutettava.  Tuo on täysin valheellista. Maakuntani ilmainen terveydenhuoltosuunnitelma on mukavampi kuin oma suunnitelmani, jonka eteen teen töitä ja josta maksan. He saavat ilmaisia lentokyytejä, minä en. &gt;Hermokipu on paha asia. Hermokipu, kun sinulla on mielettömän herkät hermot fibromyalgian takia?  Haluatko apua vai sääliä? Koska taistelen tällä hetkellä aivosyöpää vastaan. Joten painukaa vittuun tuollaiset WOE IS ME PITY MEEE paskapuheet. Sama juttu mitä brimshaw teki. &gt;Joo, ne PITÄÄ laittaa mut ulos. No se riippuu siitä, minkälaista rauhoitusta, kuinka raskasta aiot vaatia , jne. JOS olisit minun potilaani, näkemättä lääkärin potilaskertomusta, sinut heitetään keskivaikeaan rauhoitukseen jollain Fentillä tai jollain muulla paskalla, mutta se menee takaisin sallittuihin maksuihin.   Soita ensisijaiselle vakuutusyhtiöllesi, pyydä heitä faksaamaan luettelo sallituista maksuista ja ota sitten yhteyttä valitsemasi suukirurgin laskuttajiin. Varmista ensin, ettet ole jälkeenjäänyt ja että hän kuuluu verkostoon, mutta sinulla on Medicare (jonka piirissä sinun ei edes pitäisi olla, mutta se taitaa toimia eri tavalla libtardien osavaltioissa). Mene medicare.gov-sivustolle ja ota esiin pistoluettelo verkoston ulkopuolisten maksujen esittämistä varten. Se on perseestä, mutta heidän on itsepintaisesti annettava sinun valita lääkärisi.</w:t>
      </w:r>
    </w:p>
    <w:p>
      <w:r>
        <w:rPr>
          <w:b/>
          <w:u w:val="single"/>
        </w:rPr>
        <w:t xml:space="preserve">135493</w:t>
      </w:r>
    </w:p>
    <w:p>
      <w:r>
        <w:t xml:space="preserve">4.</w:t>
        <w:tab/>
        <w:tab/>
        <w:tab/>
        <w:t xml:space="preserve">\&gt; Soita ensisijaiselle vakuutusyhtiöllesi Olen soittanut heille jo 2 viikkoa. Saamme joka päivä uusia ja jännittäviä vastauksia.  \&gt; Pyydä heitä faksaamaan luettelo hyväksyttävistä kustannuksista Odotan yhä kirjeen saapumista.  \&gt; Mene medicare.gov:iin ja vedä sieltä punchlist verkoston ulkopuolisten maksujen esittämistä varten. Aiomme tehdä sen, kun saamme kuitin. &amp;#x200B; Muuten, mikä vittu sinun ongelmasi on? Luuletko tosissasi, ettemme ole puhuneet puhelimessa sen jälkeen, kun tämä hermokipu alkoi? Luuletko, että olen valehtelija? Oletko vain paska? Mikä tässä on vikana? Olen epätoivoisessa tilassa, ja sen sijaan, että olisit millään tavalla tukenut tai auttanut minua, sinä olet täysi paskiainen. Onko se vain sinun persoonallisuuttasi vai luuletko, että yritän huijata sinua?</w:t>
      </w:r>
    </w:p>
    <w:p>
      <w:r>
        <w:rPr>
          <w:b/>
          <w:u w:val="single"/>
        </w:rPr>
        <w:t xml:space="preserve">135494</w:t>
      </w:r>
    </w:p>
    <w:p>
      <w:r>
        <w:t xml:space="preserve">5.</w:t>
        <w:tab/>
        <w:tab/>
        <w:tab/>
        <w:tab/>
        <w:t xml:space="preserve">&gt; Onko tuo vain sinun persoonallisuuttasi vai luuletko, että yritän huijata sinua?  En perustele sitä *mitenkään*, mutta ihmiset suhtautuvat epäilevästi kaikkeen, mitä he lukevat netistä. Uskon mitä sanot, koska olen nähnyt viestejäsi täällä pitkään enkä usko, että valehtelisit. Joten älä ota sitä henkilökohtaisesti.</w:t>
      </w:r>
    </w:p>
    <w:p>
      <w:r>
        <w:rPr>
          <w:b/>
          <w:u w:val="single"/>
        </w:rPr>
        <w:t xml:space="preserve">135495</w:t>
      </w:r>
    </w:p>
    <w:p>
      <w:r>
        <w:t xml:space="preserve">6.</w:t>
        <w:tab/>
        <w:tab/>
        <w:tab/>
        <w:tab/>
        <w:tab/>
        <w:t xml:space="preserve">Olen vain hämmästynyt siitä, että joku voi olla TODELLA vihainen maailmalle.</w:t>
      </w:r>
    </w:p>
    <w:p>
      <w:r>
        <w:rPr>
          <w:b/>
          <w:u w:val="single"/>
        </w:rPr>
        <w:t xml:space="preserve">135496</w:t>
      </w:r>
    </w:p>
    <w:p>
      <w:r>
        <w:t xml:space="preserve">7.</w:t>
        <w:tab/>
        <w:tab/>
        <w:tab/>
        <w:tab/>
        <w:t xml:space="preserve">&gt; Olen soittanut heille jo 2 viikkoa</w:t>
        <w:t xml:space="preserve"> Saamme joka päivä uusia ja jännittäviä vastauksia.  Se, että soitat heille, ei tarkoita, että teet sen oikein. Annoin sinulle sisäpiirin keinon tavoittaa yksittäinen koneiston hammasratas, jotta saisit purettua superhuonon tilanteesi. Soita vain suukirurgin laskuttajille ja puhu heille tilanteestasi. Vain 1/4 sairaaloiden laskuista on MITÄÄN rahaa laitettu maksuun, joten he ovat hyvin, hyvin iloisia kuullessaan, että pystyt maksamaan mitään. Lisäksi ne usein heittää sut hyväntekeväisyystapaukseen / poistotilanteeseen, koska vittu, sä viitsit soittaa niille, eikä niille 3 muulle ihmiselle, jotka eivät tehneet paskaakaan. &gt;Sattumoisin, mikä vittu sun ongelma oikein on? Koska mä vedän 70-tuntisia viikkoja alalla purkaakseni paskaa. Kiitos Obamacare! Voit ottaa pk-yrityksen neuvon vastaan tai olla ottamatta, en todellakaan välitä. Mutta jos aiot tehdä siitä säälijuhlat, painu vittuun. Minä *vihaan* ihmisiä, jotka tekevät niin. Erityisesti siksi, että minulla on aivosyöpä ja työskentelen edelleen perseelleen. Joten painu vittuun. Luuletko tosissasi, ettemme ole puhuneet puhelimessa sen jälkeen, kun tämä hiton hermokipu alkoi? Luuletko, että olen valehtelija?  En. Mutta olet ehdottomasti dramaattinen, ja jos esittäydyt näin lääkäreille, heittäisin sinut ulos päivystyksestä, koska olet ilmeisesti pillerihakuinen. Minulla on ennenkin ollut hampaiden hermoja viikon ajan. Se oli syvältä, kyllä. Mutta oliko se jotain sellaista, mistä pitäisi hermostua näin paljon? Ei helvetissä.   Jos sinulla olisi kiviä, voisimme jutella. &gt; sen sijaan, että olisit millään tavalla tukeva tai avulias, olet täysi paskiainen.   Haluat empatiaa, et tilanteesi ratkaisua. Yritin ratkaista tilanteesi aiheen asiantuntijana, mutta tässä sitä nyt ollaan, puhutaan fiiliksistä, ei keloista.   Joten, tl;dr Yritin antaa sinulle neuvoja. Sen sijaan sinä päätit puhua tunteista. Jumalan siunausta ja onnea. Minä häivyn.   Hienoa työtä, että kumosit stereotypian medicaid-potilaita kohtaan.</w:t>
      </w:r>
    </w:p>
    <w:p>
      <w:r>
        <w:rPr>
          <w:b/>
          <w:u w:val="single"/>
        </w:rPr>
        <w:t xml:space="preserve">135497</w:t>
      </w:r>
    </w:p>
    <w:p>
      <w:r>
        <w:t xml:space="preserve">8.</w:t>
        <w:tab/>
        <w:tab/>
        <w:tab/>
        <w:tab/>
        <w:t xml:space="preserve">&gt; sen sijaan, että olisit millään tavalla kannustava tai avulias, olet täysi paskiainen.  Myös tuplasti haistakaa vittu. Et tiedä minusta yhtään mitään, ja olet jo päättänyt, mikä ja kuka minä tarkalleen ottaen olen.   Painu vittuun ja kuole minun puolestani.   Sinulla ei ole hajuakaan kuka olen, mitä teen, minkä ihonvärinen olen jne.   Teillä ei ole aavistustakaan siitä, kuinka monta potilasta olen työskennellyt pirun kovasti saadakseni luovan laskutuksen varmistaakseni, että vaikka Medicare HUKKAUTTAA minulle 3-8 tuhatta vitun dollaria per sytostaatti-injektio, miten sain numerot toimimaan. Et tunne minua Adamilta.   Lopeta säälijuhlasi, painu vittuun ja tule takaisin, kun sinulla on syöpä ja sinut hylätään medicaidista. Jutellaan sitten.</w:t>
      </w:r>
    </w:p>
    <w:p>
      <w:r>
        <w:rPr>
          <w:b/>
          <w:u w:val="single"/>
        </w:rPr>
        <w:t xml:space="preserve">135498</w:t>
      </w:r>
    </w:p>
    <w:p>
      <w:r>
        <w:t xml:space="preserve">9.</w:t>
        <w:tab/>
        <w:tab/>
        <w:tab/>
        <w:tab/>
        <w:tab/>
        <w:t xml:space="preserve">Vaikka näkökulma ei ole koskaan huono, se ei estä huonoa tilannetta olemasta huono kyseiselle henkilölle. Minulla ei ole syöpää, totta. Sinulla ei ole ALS:ää kuten kaverillani. Meillä kaikilla on omat ongelmamme. Tarvitsin apua ja lohtua ennen tätä vitun pelottavaa toimenpidettä. Sain sitä (kaikilta muilta paitsi sinulta.) Jos olisit kirjoittanut samanlaisen viestiketjun, olisin tarjonnut tukea ja mahdollisuuksien mukaan vähän omaa rahaa.  Uskon siihen, että saa mitä antaa. Ja mitä vittua ihonvärilläsi on väliä? Tai mitään muuta paskaa? Ongelmat ovat ongelmia. Ei ole mitään väärää pyytää apua tai ainakin osanottoa, kun on selkä seinää vasten.</w:t>
      </w:r>
    </w:p>
    <w:p>
      <w:r>
        <w:rPr>
          <w:b/>
          <w:u w:val="single"/>
        </w:rPr>
        <w:t xml:space="preserve">135499</w:t>
      </w:r>
    </w:p>
    <w:p>
      <w:r>
        <w:t xml:space="preserve">10.</w:t>
        <w:tab/>
        <w:tab/>
        <w:tab/>
        <w:tab/>
        <w:tab/>
        <w:tab/>
        <w:t xml:space="preserve">&gt; Vaikka näkökulma ei ole koskaan huono, se ei estä huonoa tilannetta olemasta huono kyseisen henkilön kannalta.   Mulla on ollut hammashermot paljaana viikon ajan. Tämän takia vihaan sorto-olympialaisia. &gt;Sinulla ei ole ALS:ää kuten kaverillani.  Olet oikeassa. Minulla on TBI, lukihäiriö, pakko-oireinen häiriö, osittainen sokeus ja kuulo-ongelmia. Olen myös fyysisesti vammautunut monin tavoin. Minulla on myös PTSD useista eri asioista.   Olenko jo voittanut? Tarvitsin apua ja lohtua ennen tätä vitun pelottavaa toimenpidettä. Sain sitä (kaikilta muilta paitsi sinulta.) Jos olisit tehnyt samanlaisen viestiketjun, olisin tarjonnut tukea ja mahdollisuuksien mukaan myös omaa rahaa.  Minä tarjosin apua, en lohtua. Sinä halusit vain lohtua. Nämä päivitykset vain todistavat asiani.   Tässä on elämäni tarina. https://www.youtube.com/watch?v=LbhYqV17CoQ Ja katso tuota. Tarjosin sinulle valtiotason asiantuntemusta.  Tarjosin apua tilanteesi purkamisessa.   Todistit, ettet välitä tilanteestasi, haluat vain fiiliksiä.   Näkemiin. Ei enää 45 minuutin yrittämistä auttaa jotakuta. Vitut siitä, maksa minulle avusta.</w:t>
      </w:r>
    </w:p>
    <w:p>
      <w:r>
        <w:rPr>
          <w:b/>
          <w:u w:val="single"/>
        </w:rPr>
        <w:t xml:space="preserve">135500</w:t>
      </w:r>
    </w:p>
    <w:p>
      <w:r>
        <w:t xml:space="preserve">11.</w:t>
        <w:tab/>
        <w:tab/>
        <w:tab/>
        <w:tab/>
        <w:tab/>
        <w:tab/>
        <w:tab/>
        <w:t xml:space="preserve">&gt;Story of my life &gt;Postaa musiikkivideota kuin 16-vuotias sen sijaan, että olisi jotain todellista arvoa.  Kuule, kaveri. Ystävällinen neuvo. Jos haluat, että sinut otetaan vakavasti, yritä kirjoittaa ja käyttäytyä kuin kypsä aikuinen, ok? Jos oikeasti yritit auttaa minua, se katosi 2edgy4u-persoonallisuuteesi. Ehkä voisit sen sijaan, että olet niin mahtava, laskeutua alas istuimeltasi ja osoittaa ystävällisyyttä kärsivälle kollegalle. Se ei tee sinusta heikkoa. Itse asiassa toisten ihmisten auttaminen voi saada sinut tuntemaan olosi hyväksi. Tiedän, että tunnen ylpeyttä joka kerta, kun joku noudattaa neuvojani ja se toimii hyvin. Tiedätkö, että esittelen neuvojani? Aivan samalla tavalla kuin kaiken muunkin, sydämestäni. Myönnettäköön, että meillä on erilaiset sydämet, joten saatat joutua tavallaan "teeskentelemään, kunnes onnistut", mutta jos todella välittäisit ihmisten auttamisesta, luopuisit asenteestasi.  Ja tiedätkö mitä? Kyllä, tämä oli säälijuhla. En voinut lähettää tätä kaksi kuukautta sitten, kun olimme vain huolissamme. Kirjoitin tämän vasta eilen illalla, koska olin ollut hereillä kaksi päivää. Olin aivan lopussa. Olin epätoivoinen, kuten sanoin. Kun joku on tuollaisessa jännittyneessä tunnetilanteessa, hän tarvitsee JUURI faktoja ja/tai tunteita, ei suuta särmikkäälle.  Vain ajattelemisen aihetta.</w:t>
      </w:r>
    </w:p>
    <w:p>
      <w:r>
        <w:rPr>
          <w:b/>
          <w:u w:val="single"/>
        </w:rPr>
        <w:t xml:space="preserve">135501</w:t>
      </w:r>
    </w:p>
    <w:p>
      <w:r>
        <w:t xml:space="preserve">12.</w:t>
        <w:tab/>
        <w:tab/>
        <w:tab/>
        <w:tab/>
        <w:tab/>
        <w:tab/>
        <w:tab/>
        <w:tab/>
        <w:t xml:space="preserve">Annoin sinulle 75 dollarin tuntihintaisen neuvon. Et ottanut sitä vastaan. En viitsinyt lukea toista lausettasi pidemmälle.   Niinpä niin. Onnea matkaan Medicaren kanssa. Puhun heidän kanssaan vain 2-5 tuntia päivässä.   Hei sitten. En kirjaimellisesti välitä, mitä sinulla on sanottavaa minulle.   Kuolen aivosyöpään. Elämäni on liian lyhyt sinunlaistesi paskiaisten kanssa. Säälin sinua ja yritin pitää sinusta huolta, jotta voisit elää, kun minä kuolen. Katso, miten kohtelit minua.   Kiitos, että todistit stereotypian medicaid-potilaista. Kiitos, että annoit minulle tietopohjan, miksi minun pitäisi kehottaa lääkäreitä käsittelemään sinunlaisiasi potilaita [ei pitäisi].   Näkemiin.</w:t>
      </w:r>
    </w:p>
    <w:p>
      <w:r>
        <w:rPr>
          <w:b/>
          <w:u w:val="single"/>
        </w:rPr>
        <w:t xml:space="preserve">135502</w:t>
      </w:r>
    </w:p>
    <w:p>
      <w:r>
        <w:t xml:space="preserve">13.</w:t>
        <w:tab/>
        <w:tab/>
        <w:tab/>
        <w:tab/>
        <w:tab/>
        <w:tab/>
        <w:tab/>
        <w:tab/>
        <w:tab/>
        <w:t xml:space="preserve">Toivon, että kuolet nopeasti ja kivuttomasti. Tarkoitan tätä kaikella kunnioituksella, koska näin äitini kuolevan hitaasti ja kauheasti. Se, että olen kiivaasti eri mieltä (ja jopa aktiivisesti inhoan sinua) ei muuta sitä tosiasiaa, että olet ihminen ja kenenkään ei pitäisi kuolla huonosti. Kaikki paskanjauhanta sikseen.</w:t>
      </w:r>
    </w:p>
    <w:p>
      <w:r>
        <w:rPr>
          <w:b/>
          <w:u w:val="single"/>
        </w:rPr>
        <w:t xml:space="preserve">135503</w:t>
      </w:r>
    </w:p>
    <w:p>
      <w:r>
        <w:t xml:space="preserve">1. Hyvä.  Antaa näiden feminazipunkkien saada turpaansa muslimimiehiltä, joita he päästävät Eurooppaan miljoonittain.  Sitä niittää mitä kylvää.</w:t>
      </w:r>
    </w:p>
    <w:p>
      <w:r>
        <w:rPr>
          <w:b/>
          <w:u w:val="single"/>
        </w:rPr>
        <w:t xml:space="preserve">135504</w:t>
      </w:r>
    </w:p>
    <w:p>
      <w:r>
        <w:t xml:space="preserve">1. Toivon säde...</w:t>
      </w:r>
    </w:p>
    <w:p>
      <w:r>
        <w:rPr>
          <w:b/>
          <w:u w:val="single"/>
        </w:rPr>
        <w:t xml:space="preserve">135505</w:t>
      </w:r>
    </w:p>
    <w:p>
      <w:r>
        <w:t xml:space="preserve">2.</w:t>
        <w:tab/>
        <w:t xml:space="preserve">MUTTA VALKOISET MIEHET EIVÄT OLE SYNTYMÄTTÖMIÄ!!1 /s /s</w:t>
      </w:r>
    </w:p>
    <w:p>
      <w:r>
        <w:rPr>
          <w:b/>
          <w:u w:val="single"/>
        </w:rPr>
        <w:t xml:space="preserve">135506</w:t>
      </w:r>
    </w:p>
    <w:p>
      <w:r>
        <w:t xml:space="preserve">3.</w:t>
        <w:tab/>
        <w:tab/>
        <w:t xml:space="preserve">Ja nämä ihmiset ovat selvästi vähemmistöjä tässä mielipiteessä. Harvat puhuvat aina kaikkein äänekkäimmin.</w:t>
      </w:r>
    </w:p>
    <w:p>
      <w:r>
        <w:rPr>
          <w:b/>
          <w:u w:val="single"/>
        </w:rPr>
        <w:t xml:space="preserve">135507</w:t>
      </w:r>
    </w:p>
    <w:p>
      <w:r>
        <w:t xml:space="preserve">4.</w:t>
        <w:tab/>
        <w:tab/>
        <w:tab/>
        <w:t xml:space="preserve">Olen täysin rehellinen kysyessäni tätä ... onko tämä mielestänne oikein? Toivon todella niin, koska MSM:n/ Redditin jne. perusteella näyttää siltä, että ihmiset ovat menettäneet järkensä.  Vasemmisto (ei demokraatit) on mennyt täysin sekaisin 🤯.</w:t>
      </w:r>
    </w:p>
    <w:p>
      <w:r>
        <w:rPr>
          <w:b/>
          <w:u w:val="single"/>
        </w:rPr>
        <w:t xml:space="preserve">135508</w:t>
      </w:r>
    </w:p>
    <w:p>
      <w:r>
        <w:t xml:space="preserve">5.</w:t>
        <w:tab/>
        <w:tab/>
        <w:tab/>
        <w:tab/>
        <w:t xml:space="preserve">Äärimmäisessä sosiaalisessa vasemmistossa on varmasti hullu äärilaita, mutta heitä on paljon vähemmän ja he ovat paljon vähemmän vaikutusvaltaisia kuin monet - erityisesti oikealla, jonka etuna on vasemmiston mustamaalaaminen - haluavat meidän uskovan.</w:t>
      </w:r>
    </w:p>
    <w:p>
      <w:r>
        <w:rPr>
          <w:b/>
          <w:u w:val="single"/>
        </w:rPr>
        <w:t xml:space="preserve">135509</w:t>
      </w:r>
    </w:p>
    <w:p>
      <w:r>
        <w:t xml:space="preserve">6.</w:t>
        <w:tab/>
        <w:tab/>
        <w:tab/>
        <w:tab/>
        <w:tab/>
        <w:t xml:space="preserve">Mutta vasemmiston mielipuoliset äärilaidat ovat edelleen paljon lukuisampia ja voimakkaampia kuin oikeiston mielipuoliset äärilaidat.</w:t>
      </w:r>
    </w:p>
    <w:p>
      <w:r>
        <w:rPr>
          <w:b/>
          <w:u w:val="single"/>
        </w:rPr>
        <w:t xml:space="preserve">135510</w:t>
      </w:r>
    </w:p>
    <w:p>
      <w:r>
        <w:t xml:space="preserve">7.</w:t>
        <w:tab/>
        <w:tab/>
        <w:tab/>
        <w:tab/>
        <w:tab/>
        <w:tab/>
        <w:t xml:space="preserve">En ole rehellisesti sanottuna varma luvuista, mutta suuri ero on hoidossa. Tiedotusvälineet kutsuvat oikeistopuoluetta salaliittoteoreetikoiksi ja rasisteiksi, vasemmistopuoluetta pidetään "rohkeana" ja huolehtivana.</w:t>
      </w:r>
    </w:p>
    <w:p>
      <w:r>
        <w:rPr>
          <w:b/>
          <w:u w:val="single"/>
        </w:rPr>
        <w:t xml:space="preserve">135511</w:t>
      </w:r>
    </w:p>
    <w:p>
      <w:r>
        <w:t xml:space="preserve">8.</w:t>
        <w:tab/>
        <w:tab/>
        <w:tab/>
        <w:tab/>
        <w:t xml:space="preserve">Olen vasemmistolainen ja äänestin Hillarya, enkä ajattele näin.  Minulla on ystäviä, jotka ovat sjw:tä enemmän kuin minä, eivätkä he ajattele näin.  Veljeni on anarkokommunisti, eikä hän ajattele näin.  Useimmilla ihmisillä on tervettä järkeä.  Reddit on vain yksi sivusto, eikä hivemind ole edes todellinen, koska me kaikki ajattelemme eri tavalla, olimmepa sitten samaa mieltä tai emme.  Sitä paitsi Reddit ei ole ainoa paikka, joka yhdistää yhden ideologian.  *köh* 4chan *köh* Silloinkin redditin ihmiset ovat melko keskustalaisia politiikassaan.  En yleensä näe mitään liian ylimitoitettua.  Ja jos näen, näen, että ihmiset puhuvat siitä.  Kaikkeen on olemassa marginaaliryhmiä, ja kuten sanoin, ne ovat aina äänekkäimpiä.  Ehkä se johtuu siitä, että haluamme huomata heidät, koska meitä kiehtoo katsella junanromahduksia, tai ehkä marginaaliryhmät ovat vain hyvin intohimoisia asiansa puolesta verrattuna järkeviin.  Tämä on kuitenkin vain anekdoottista näkemystäni, mutta mielestäni sinä ja kaikki redditorit olette hulluja ja teidän pitäisi rauhoittua.  Sitä paitsi konservatiiveillakin on oma versionsa sjwsistä.  Se ei tee siitä oikeaa, mutta sjws ei ole mitään erityistä tai pahempaa.</w:t>
      </w:r>
    </w:p>
    <w:p>
      <w:r>
        <w:rPr>
          <w:b/>
          <w:u w:val="single"/>
        </w:rPr>
        <w:t xml:space="preserve">135512</w:t>
      </w:r>
    </w:p>
    <w:p>
      <w:r>
        <w:t xml:space="preserve">9.</w:t>
        <w:tab/>
        <w:tab/>
        <w:tab/>
        <w:tab/>
        <w:tab/>
        <w:t xml:space="preserve">En ole varma, että se on niin pieni vähemmistö kuin luulet, ja mielestäni vähättelet sitä, miten järjettömäksi äärivasemmisto on muuttunut. Se on laajemmalle levinnyttä ja ilmeisempää kuin satunnainen hullu, joka kirjoittaa täällä ja siellä.  Minua on kutsuttu rasistiseksi juntti-natsiksi lukuisat ihmiset redditissä pelkästään käyttäjätunnukseni (joka on vain vitsi) ja sen vuoksi, että minulla on jokseenkin "konservatiivisia" poliittisia näkemyksiä. Sitä näkee twitterissä jne. koko ajan.   Valkoiset antifan jäsenet haukkuvat ja rasistisesti loukkaavat Candace Owensia, koska hän on konservatiivi. Kaynea leimataan " ei mustaksi " koska hän " tukee " trumpia ... nämä ovat vain kaksi nopeaa esimerkkiä.  Kuinka usein näet CNN/MSNBC:n tuomitsevan ANTIFA:n ? (itse tunnustettu valtiollinen terroristiryhmä) Oletko käynyt r/politicsissa ? Kirjaimellisesti vain yritä postata jotain puoliksi positiivista trumpista tai konservatiiveista/ republikaaneista yleensä ... tai yritä "puolustaa" jotain tietämätöntä meemiä, joka on laitettu ylös, ja keskustelun sijaan sinut leimataan heti rasistiksi "alt righteriksi " Postauksia ei edes sallita, jos se on millään tavalla negatiivinen liberaaleja/ Obamaa/ Hilarya jne. kohtaan. Jos tekee kommentin, jossa tuodaan esiin liberaalin laitoksen puutteita jne. kutsutaan myös rasistiseksi natsiksi jne. ... se on aika hankalaa ja rehellisesti sanottuna suorastaan tietämätöntä Se on erityisen koomista, kun otetaan huomioon, että kaikki olettavat automaattisesti rotuni/etnisyyteni.  Alt-vasemmisto on vain mennyt täysin sekaisin.  Tästä huolimatta toivon todella, että useammat liberaalit ovat samanlaisia kuin sinä kuin äänekkäät Alt-Vasemmiston ryhmät, joita usein kuulemme/näemme.</w:t>
      </w:r>
    </w:p>
    <w:p>
      <w:r>
        <w:rPr>
          <w:b/>
          <w:u w:val="single"/>
        </w:rPr>
        <w:t xml:space="preserve">135513</w:t>
      </w:r>
    </w:p>
    <w:p>
      <w:r>
        <w:t xml:space="preserve">10.</w:t>
        <w:tab/>
        <w:tab/>
        <w:tab/>
        <w:tab/>
        <w:tab/>
        <w:tab/>
        <w:t xml:space="preserve">En ole edes liberaali.  En pidä leimautumisesta tai puolueisiin sitoutumisesta, koska haluan vain olla oma itseni.    Ja reddit on edelleen vähemmistö.  Luulen, että liioittelet myös sitä, kuinka suosittu "alt-left" on.    Ja vaikka en olekaan samaa mieltä heidän kanssaan, et voi jättää huomiotta myöskään oikeiston marginaaliryhmää, koska he ovat yhtä äänekkäitä.  Alt-oikeisto on myös valtava ongelma kuten Alt-vasemmistokin.    Kuitenkin vaikka haluan uskoa teidän häirintää nimesi.  En ole nähnyt sellaista paskaa.  Ainakaan ykköskommenttina, mikä tarkoittaa, että sekä ahdisteltu että ahdistelija saavat downvotteja ainakin suurimman osan ajasta.  En myöskään käy r/politicsissa vähäpätöisten uutisten takia.  Katselen myös r/asktrumpsupportersia, mutta en voi enää lähettää sinne viestejä, koska minut bannattiin, koska olin samaa mieltä erään käyttäjän kanssa, kun hän käski minun tappaa itseni erään mielipiteen takia.  Luulen, että siksi sain porttikiellon.  Joka tapauksessa kuuntelen konservatiiveja.  Ystäväni on finanssikonservatiivi.  Voin olla samaa mieltä joistakin hänen politiikoistaan.  Mielestäni sosiaalinen konservatismi on täyttä roskaa, jossa joukko vanhoja uskonnollisia ihmisiä vain pelkää muutosta ja henkilökohtaista vapautta.  (Kyllä, abortti on kuuma aihe, mutta mielestäni äidin päätös on tärkeämpi.  Tosin kukaan ei tee aborttia kolmannella raskauskolmanneksella, jolloin siitä tulee todella moraalisesti väärin) Tuntuu kuin olisin mennyt aiheen ulkopuolelle.    Siitä huolimatta useimmat tapaamani ihmiset, ystävät, sukulaiset ja baarikävijät, jotka kallistuvat vasemmalle, ovat melko keskustalaisia tai jopa kohtuullisen järkeviä.    Minun on kuitenkin sanottava, että vasemmisto ei ole ainoa polku kadulla eikä suurin.  Katsokaa kaikkia vaaleja viimeisten 30 vuoden aikana. Se on ollut aika jakautunut, mikä on rehellisesti sanottuna hyvä asia.  Yhden puolueen päätökset aiheuttaisivat kaaoksen.  Antifi ei todellakaan ole kovin suosittu myöskään.  Harvoin kuulen heistä mitään hyvää redditin lisäksi.  He ovat kuin oikeiston uusnatsi-ongelma.  Minusta tuntuu, että aivan kuten vasemmisto ja kaikki muutkin, te etsitte ongelmia pelkojenne vahvistamiseksi.  Internet ei ole oikea maailma.  Mene ulos ja tapaa ihmisiä ulkona.  Silloin näet oikeasti ihmisten mielipiteet.  Asun myös Wisconsinissa, joka on nyt vahvasti violetti osavaltio, kiitos Scott Walkerin.  Anteeksi, anteeksi.</w:t>
      </w:r>
    </w:p>
    <w:p>
      <w:r>
        <w:rPr>
          <w:b/>
          <w:u w:val="single"/>
        </w:rPr>
        <w:t xml:space="preserve">135514</w:t>
      </w:r>
    </w:p>
    <w:p>
      <w:r>
        <w:t xml:space="preserve">11.</w:t>
        <w:tab/>
        <w:tab/>
        <w:tab/>
        <w:tab/>
        <w:tab/>
        <w:tab/>
        <w:t xml:space="preserve">Luulet, että ne ovat yleisempiä, koska sinua pommitetaan jokaisella pienellä esimerkillä mainitsemastasi käytöksestä, oikeistofoorumeilla, tilaajilla, uutislähteissä, keskusteluradiossa, YouTube-kanavilla jne. Kaikki oikeistolaiset lähteet yhdistävät näiden ihmisten olemassaolon varmistaakseen, ettet vain äänestä konservatiivia, vaan pidät oppositiota pahoina, "sekopäisinä" mielistelijöinä varmistaaksesi, ettet koskaan äänestä heidän kanssaan ja aina väestön enemmistön etujen vastaisesti, koska pelkäät joutuvasi heihin yhdistetyksi.</w:t>
      </w:r>
    </w:p>
    <w:p>
      <w:r>
        <w:rPr>
          <w:b/>
          <w:u w:val="single"/>
        </w:rPr>
        <w:t xml:space="preserve">135515</w:t>
      </w:r>
    </w:p>
    <w:p>
      <w:r>
        <w:t xml:space="preserve">12.</w:t>
        <w:tab/>
        <w:tab/>
        <w:tab/>
        <w:tab/>
        <w:tab/>
        <w:tab/>
        <w:tab/>
        <w:t xml:space="preserve">Heitä on ehkä vähemmän kuin monet luulevat, mutta he ovat erinomaisia soluttautumisessa ja he ovat sekopäisiä, ei ole väliä, vaikka heitä olisi 4 miljoonaa Yhdysvalloissa, kun heillä on massiivinen yritysten tuki ja he ovat valmiita ylittämään minkä tahansa säännön ja heitä suojellaan seurauksilta ja he saavat jatkaa vasemmiston radikalisoimista.</w:t>
      </w:r>
    </w:p>
    <w:p>
      <w:r>
        <w:rPr>
          <w:b/>
          <w:u w:val="single"/>
        </w:rPr>
        <w:t xml:space="preserve">135516</w:t>
      </w:r>
    </w:p>
    <w:p>
      <w:r>
        <w:t xml:space="preserve">13.</w:t>
        <w:tab/>
        <w:tab/>
        <w:tab/>
        <w:tab/>
        <w:tab/>
        <w:tab/>
        <w:tab/>
        <w:tab/>
        <w:t xml:space="preserve">"Massiivinen yritysten tuki" Ymmärräthän, että konservatiivit ovat edelleen sensuroimattomia sosiaalisessa mediassa? Ainoastaan väkivaltaan yllyttävät ääriainekset on kielletty, koska yritykset eivät halua yhdistää brändiään ihmisiin, jotka aktiivisesti yrittävät rohkaista häiritsemään ja murhaamaan ihmisiä, joista he eivät pidä.  Heittelet jatkuvasti tätä sekopäistä väitettä, mutta jos tarkastelemme vasemmiston retoriikkaa vs. oikeiston retoriikkaa, meillä on joitakin typeriä näkemyksiä, jotka ovat "kohdelkaa heitä kuten he kohtelevat meitä" -reaktio oikeistolle vs. ihmiset, jotka vaativat murhaamaan kaikki, joista he eivät pidä, mukaan lukien tappouhkausten lähettäminen. fi tehty. Nämä samat (jälkimmäiset) ihmiset uskovat, vaikka heidän puolueensa hallitsee hallitusta täysin, että salainen hallitus yrittää hallita heitä. Mainittakoon salainen hallitus, joka ei jotenkin saanut mitään aikaiseksi, kun heillä oli valta, mutta joka jotenkin pystyy tekemään kaiken, kun heillä ei ole valtaa.  Oikeiston propagandakoneisto on olemassa vain pitääkseen teidät vihaisina, järkyttyneinä ja väärää tietoa saaneina, jotta jahtaatte vallanpitäjien vihollisia välittämättä seurauksista tai siitä, että jahtaatte ihmisiä, jotka pyrkivät parantamaan yhteiskunnan enemmistön elämää vain tukeakseen ihmisiä, jotka haluavat parantaa vain harvojen vaikutusvaltaisten ihmisten elämää.  Totuus on se, että vasemmistossa saattaa olla joitakin sekopäisiä ihmisiä, mutta suurin osa oikeistosta on vaahtoavan suu vaahdossa, skitsofrenian tasolla sekopäisiä.</w:t>
      </w:r>
    </w:p>
    <w:p>
      <w:r>
        <w:rPr>
          <w:b/>
          <w:u w:val="single"/>
        </w:rPr>
        <w:t xml:space="preserve">135517</w:t>
      </w:r>
    </w:p>
    <w:p>
      <w:r>
        <w:t xml:space="preserve">14.</w:t>
        <w:tab/>
        <w:tab/>
        <w:tab/>
        <w:tab/>
        <w:tab/>
        <w:tab/>
        <w:tab/>
        <w:tab/>
        <w:tab/>
        <w:t xml:space="preserve">Vasen menetti minut, kun he menivät PC paskaa yksinkertainen kuin että. harjoitan jotain kutsutaan MAD tiedän, että saan vittu yli samoin, mutta se on parempi vaihtoehto, että minä saan vittu ja he saavat kaiken mitä he haluavat, Anna minulle syy olla painamatta sitä nappia.</w:t>
      </w:r>
    </w:p>
    <w:p>
      <w:r>
        <w:rPr>
          <w:b/>
          <w:u w:val="single"/>
        </w:rPr>
        <w:t xml:space="preserve">135518</w:t>
      </w:r>
    </w:p>
    <w:p>
      <w:r>
        <w:t xml:space="preserve">15.</w:t>
        <w:tab/>
        <w:tab/>
        <w:tab/>
        <w:tab/>
        <w:tab/>
        <w:tab/>
        <w:tab/>
        <w:tab/>
        <w:tab/>
        <w:tab/>
        <w:t xml:space="preserve">Lukekaa kaikki tämä; Pidätte siis kaiken tuhoamista parempana kuin niiden asioiden muuttamista, joista ette pidä? Suurin osa vasemmistosta ei hyväksy PC-paskaa. Helvetti, Skotlanti (josta olen kotoisin) on valtavan vasemmistolainen maa, mutta PC-kulttuuri on myös suurimmalle osalle meistä pitkälti naurettavaa. Suosikkikoomikkomme on Frankie Boyle (merkittävä vasemmistolainen), mies, joka, kun hänelle annettiin tv-ohjelma, päätti tehdä siitä kaikkein loukkaavimman asian ikinä vain kokeillakseen PC-kulttuurin rajoja.  Emme kuule jonkun keskiluokkaisen retardin paukuttelevan siitä, miten meidän on AINA oltava PC, ja ajattelemme "Ai, se kuulostaa oikealta", vaan sanomme kollektiivisesti "haista vittu ja kasva aikuiseksi", minkä vuoksi monet vasemmistolaiset suuttuivat, kun sitä tyyppiä syytettiin siitä, että hän oli saanut koiransa tekemään natsitervehdyksen, mutta se oli englantilainen, konservatiivien säätämä laki, jonka nojalla häntä syytettiin.  Me pidämme sanojen loukkaamista naurettavimpana asiana ikinä, luultavasti siksi, että me olemme monien maiden vitsien kohteena, joten jos suuttuisimme sanoista, olisimme pysyvästi suuttuneita, ja me synnymme vihaisina, joten olisimme apoplektisia kaikesta.  Asia on kuitenkin niin, että oikeistolaiset lähteet eivät näytä sitä. Ne näyttävät sinulle jonkun toisen mulkun, joka on vähemmistönä sitä mieltä, että PC on ehdoton, ja he kehystävät asian sanomalla, että "vasemmisto vastustaa sananvapautta", mikä on aivan naurettavaa.  Keskustelen usein ihmisten kanssa tästä asiasta, kun he sanovat: "Minusta on tulossa paljon oikeistolaisempi, koska...", ja sitten he luettelevat samoja asioita kuin sinä, vähemmistönä olevan ääliön ääni, joka kasvoi keskiluokkaisissa asuinalueilla, joissa kaikki olivat superhyviä toisilleen ja pelkäsivät sanoa jotain väärää, etteivät loukkaa helposti loukattavaa mulkkua kadun päässä.  Sinun on pidettävä taukoa oikeistolaisista lähteistä ja mentävä puhumaan oikeiden vasemmistolaisten kanssa, tutkittava politiikkaa ja ymmärrettävä, että aivan kuten tiedotusvälineet kertovat vasemmistolle, että natseja on kaikkialla, oikeistomedia kertoo sinulle, että pahimmat pelkosi ovat myös kaikkialla, vaikka eivät olekaan. &amp;#x200B; Opettele ajattelemaan itse, niin huomaat pian, että noin 90-prosenttisesti vasemmistolaiset ja oikeistolaiset eivät eroa toisistaan mentaliteetiltaan. Meidät erottaa toisistaan vain median vaikutusvalta, jonka tarkoituksena on pitää meidät kahtiajakautuneina, jotta mahtava eliitti (rikkaat) voi tehdä meille mitä vittua haluaa, ja meillä on niin kiire taistella toisiamme vastaan, että annamme heidän tehdä sen. &amp;#x200B; ...no...te annatte heidän tehdä sen, koska vasemmisto on ainoa, joka nousee vastarintaan eliittiä vastaan, kun taas oikeisto jatkaa absoluuttisen yritysvapauden tukemista, joka vahingoittaa meitä kaikkia.</w:t>
      </w:r>
    </w:p>
    <w:p>
      <w:r>
        <w:rPr>
          <w:b/>
          <w:u w:val="single"/>
        </w:rPr>
        <w:t xml:space="preserve">135519</w:t>
      </w:r>
    </w:p>
    <w:p>
      <w:r>
        <w:t xml:space="preserve">16.</w:t>
        <w:tab/>
        <w:tab/>
        <w:tab/>
        <w:tab/>
        <w:tab/>
        <w:tab/>
        <w:tab/>
        <w:tab/>
        <w:tab/>
        <w:tab/>
        <w:tab/>
        <w:t xml:space="preserve">Vasemmistolainen marginaali sai tukea Googlelta jne. Oikeistolainen marginaali joutuu jopa oikeiston hyökkäyksen kohteeksi, Surullinen asia on, että jos se, mitä sanot, olisi totta, että olet enemmistö jne., auttaisin mielelläni, mutta valitettavasti luulen, että liioittelet valtaasi, valitettavasti. Sanomisissasi on logiikkaa, ja yritysten tuki sille, mitä jotkut kutsuvat SJW:ksi, sopii siihen, mitä sanot, epäilen vain, että tervejärkinen vasemmisto on niin suuri kuin luulet. Enimmäkseen veikkaamme, että kolmannella tiellä ei ole rakkautta nykypäivän eliittejä kohtaan.</w:t>
      </w:r>
    </w:p>
    <w:p>
      <w:r>
        <w:rPr>
          <w:b/>
          <w:u w:val="single"/>
        </w:rPr>
        <w:t xml:space="preserve">135520</w:t>
      </w:r>
    </w:p>
    <w:p>
      <w:r>
        <w:t xml:space="preserve">17.</w:t>
        <w:tab/>
        <w:tab/>
        <w:tab/>
        <w:tab/>
        <w:tab/>
        <w:tab/>
        <w:tab/>
        <w:tab/>
        <w:tab/>
        <w:tab/>
        <w:tab/>
        <w:tab/>
        <w:t xml:space="preserve">Okei, tässä on hieman yhteistä pohjaa. En kuule oikeiston hyökkäyksiä äärioikeistoa vastaan, samoin en usko, että sinä kuulet vasemmiston hyökkäyksiä äärivasemmistoa vastaan. Olisinko oikeassa?  Ilmeisesti Twitterin ja Facebookin kaltaisissa paikoissa on algoritmeja, jotka varmistavat, että vasemmistolaiset näkevät vain vasemmistolaisia näkemyksiä ja oikeistolaiset vain oikeistolaisia näkemyksiä. Algoritmit menevät pidemmälle kuin vain siihen, mistä pidät, vaan myös siihen, mitä klikkaat.  Näemme tämän youtubessa: klikkaat yhtä typerää videota, ja yhtäkkiä sinua pommitetaan samanlaisilla typerillä videoilla. Kyse ei ole siitä, että meidät halutaan pitää kaikukammioissa, vaan pikemminkin siitä, että palaamme takaisin meitä miellyttävän sisällön pariin.  Epäilisin, että tervejärkinen oikeisto on millään tavalla enemmistö, mutta väitän konservatiivisuuden ja liberalismin puolesta ja vastaan, joten näen kolikon molemmat puolet, joten tiedän, että meitä kaikkia huijataan. Järjettömällä vähemmistöllä on äänekkäämpi ääni kuin rationaalisella enemmistöllä, koska rationaalinen enemmistö vain jatkaa elämäänsä, elämäänsä, työhönsä, laskuihinsa jne. liittyviä asioita.   Meillä on näitä pintatason väittelyjä kaikesta, mutta kun menemme itse asiaan, tiedämme molemmat, että valtaapitävät eliitit (joilla ei ole muuta ideologiaa kuin valta ja raha) ovat todellisia ongelmia, mutta on helpompaa taistella Joe mulkkua vastaan hänen mulkkukommenttiensa kanssa kuin taistella suuryrityksiä vastaan heidän varallisuutensa ja valtansa kanssa.   Pelkästään sen hyväksyminen, että asiat eivät ole niin mustavalkoisia kuin miltä ne näyttävät, on valtava askel kohti sen tunnustamista, että minä ja sinä, keskiverto oikeisto- ja vasemmistolaiset, voimme tehdä yhdessä enemmän kuin mitä saavutamme koskaan vihollisina. Vaikka olisimmekin pohjimmiltaan eri mieltä siitä, mikä on paras tapa hoitaa asioita, jos näemme toisemme yhteisinä kansalaisina, löydämme keskeltä kompromissin, joka antaa meille molemmille sen, mitä haluamme (myönnytyksin) vaarantamatta vapautta toisiamme kohtaan.</w:t>
      </w:r>
    </w:p>
    <w:p>
      <w:r>
        <w:rPr>
          <w:b/>
          <w:u w:val="single"/>
        </w:rPr>
        <w:t xml:space="preserve">135521</w:t>
      </w:r>
    </w:p>
    <w:p>
      <w:r>
        <w:t xml:space="preserve">18.</w:t>
        <w:tab/>
        <w:tab/>
        <w:tab/>
        <w:tab/>
        <w:tab/>
        <w:tab/>
        <w:tab/>
        <w:tab/>
        <w:tab/>
        <w:tab/>
        <w:tab/>
        <w:tab/>
        <w:tab/>
        <w:t xml:space="preserve">Olisit oikeassa, se saattaa olla osa peliä, estää oikeistoa näkemästä vasemmistoa valvomassa hullujaan ja päinvastoin vasemmistoa. Toivottavasti tervejärkiset ihmiset voivat antaa sekä marginaalien että eliitin keskisormea ja kirota molemmat talonne, en ole varma, että se toimii, mutta kannattaa ampua.</w:t>
      </w:r>
    </w:p>
    <w:p>
      <w:r>
        <w:rPr>
          <w:b/>
          <w:u w:val="single"/>
        </w:rPr>
        <w:t xml:space="preserve">135522</w:t>
      </w:r>
    </w:p>
    <w:p>
      <w:r>
        <w:t xml:space="preserve">19.</w:t>
        <w:tab/>
        <w:tab/>
        <w:tab/>
        <w:tab/>
        <w:tab/>
        <w:tab/>
        <w:tab/>
        <w:tab/>
        <w:tab/>
        <w:tab/>
        <w:tab/>
        <w:tab/>
        <w:tab/>
        <w:tab/>
        <w:t xml:space="preserve">Ehdottomasti. Kaikki alkaa siitä, että näemme toisemme jälleen mielipuolisina maanmiehinä, joilla on erilaiset mielipiteet. Paluu sivistyneisyyteen on merkittävä tekijä, jota kohti meidän pitäisi pyrkiä. Jos avaruusolennot hyökkäisivät huomenna, tekisimme sen heti, mutta miksi odottaa siihen asti? Huomisen tulevaisuus alkaa tämän päivän työstä.</w:t>
      </w:r>
    </w:p>
    <w:p>
      <w:r>
        <w:rPr>
          <w:b/>
          <w:u w:val="single"/>
        </w:rPr>
        <w:t xml:space="preserve">135523</w:t>
      </w:r>
    </w:p>
    <w:p>
      <w:r>
        <w:t xml:space="preserve">20.</w:t>
        <w:tab/>
        <w:tab/>
        <w:tab/>
        <w:tab/>
        <w:tab/>
        <w:tab/>
        <w:tab/>
        <w:t xml:space="preserve">Lol, "oikeistolaiset lähteet", kuten Reddit, Twitter Facebook, BBC, lukuisat ylioppilaskunnat + akateeminen maailma ja Hollywood.</w:t>
      </w:r>
    </w:p>
    <w:p>
      <w:r>
        <w:rPr>
          <w:b/>
          <w:u w:val="single"/>
        </w:rPr>
        <w:t xml:space="preserve">135524</w:t>
      </w:r>
    </w:p>
    <w:p>
      <w:r>
        <w:t xml:space="preserve">1. Totta helvetissä hän pitää terroristeista. &amp;#x200B; Saatanan saatanan satanistinen ihmisvastainen paskatahra vitun väärästä!uskonnollisesta islamin kultista, jonka keksi saatanan kusipään globalistihintti.</w:t>
      </w:r>
    </w:p>
    <w:p>
      <w:r>
        <w:rPr>
          <w:b/>
          <w:u w:val="single"/>
        </w:rPr>
        <w:t xml:space="preserve">135525</w:t>
      </w:r>
    </w:p>
    <w:p>
      <w:r>
        <w:t xml:space="preserve">2.</w:t>
        <w:tab/>
        <w:t xml:space="preserve">Tämä mutta epäironisesti</w:t>
      </w:r>
    </w:p>
    <w:p>
      <w:r>
        <w:rPr>
          <w:b/>
          <w:u w:val="single"/>
        </w:rPr>
        <w:t xml:space="preserve">135526</w:t>
      </w:r>
    </w:p>
    <w:p>
      <w:r>
        <w:t xml:space="preserve">3.</w:t>
        <w:tab/>
        <w:t xml:space="preserve">Perustettu ja uudelleen täytetty</w:t>
      </w:r>
    </w:p>
    <w:p>
      <w:r>
        <w:rPr>
          <w:b/>
          <w:u w:val="single"/>
        </w:rPr>
        <w:t xml:space="preserve">135527</w:t>
      </w:r>
    </w:p>
    <w:p>
      <w:r>
        <w:t xml:space="preserve">4.</w:t>
        <w:tab/>
        <w:t xml:space="preserve">Emme mekään pidä hänestä, hän on todella hyvin kanadalaisvastainen, mutta olkaamme sivistyneet tässä asiassa eikä nimitellä ihmisiä. Levittäkää vain sanaa, ettette äänestä häntä ensi vuonna.</w:t>
      </w:r>
    </w:p>
    <w:p>
      <w:r>
        <w:rPr>
          <w:b/>
          <w:u w:val="single"/>
        </w:rPr>
        <w:t xml:space="preserve">135528</w:t>
      </w:r>
    </w:p>
    <w:p>
      <w:r>
        <w:t xml:space="preserve">1. Olen surullinen homojen puolesta, koska he ovat nipussa kaikkien pähkinöiden kanssa.</w:t>
      </w:r>
    </w:p>
    <w:p>
      <w:r>
        <w:rPr>
          <w:b/>
          <w:u w:val="single"/>
        </w:rPr>
        <w:t xml:space="preserve">135529</w:t>
      </w:r>
    </w:p>
    <w:p>
      <w:r>
        <w:t xml:space="preserve">2.</w:t>
        <w:tab/>
        <w:t xml:space="preserve">Olen bi, mutta olen niin vitun kyllästynyt LGBT-yhteisöön. Se on tämä itsekeskeisten ääliöiden tyhjiö, jotka eivät voi puhua mistään muusta kuin siitä, että he ovat homoja puolta sekuntia; useimmilla heistä ei ole mitään erityistä tai he eivät ole tehneet mitään täyttävää elämässään, joten se on ainoa asia, jota he voivat väittää.</w:t>
      </w:r>
    </w:p>
    <w:p>
      <w:r>
        <w:rPr>
          <w:b/>
          <w:u w:val="single"/>
        </w:rPr>
        <w:t xml:space="preserve">135530</w:t>
      </w:r>
    </w:p>
    <w:p>
      <w:r>
        <w:t xml:space="preserve">3.</w:t>
        <w:tab/>
        <w:tab/>
        <w:t xml:space="preserve">Bi samoin ja vihaan myös yhteisöä. Tosin bifobian takia ja sen takia, kuinka "siistiä" on vihata "heteroita" ja kuinka useimmat heistä suhtautuvat siihen kuin se olisi siisti kerho, johon pääsee sisään, joten he luovat seksuaalisuuksia ja sukupuolia, jotta he voivat mahtua joukkoon. Homous ei saisi olla trendi, sen pitäisi olla vain jotain, joka pitäisi normalisoida.</w:t>
      </w:r>
    </w:p>
    <w:p>
      <w:r>
        <w:rPr>
          <w:b/>
          <w:u w:val="single"/>
        </w:rPr>
        <w:t xml:space="preserve">135531</w:t>
      </w:r>
    </w:p>
    <w:p>
      <w:r>
        <w:t xml:space="preserve">4.</w:t>
        <w:tab/>
        <w:tab/>
        <w:tab/>
        <w:t xml:space="preserve">Joo, rehellisesti sanottuna 80 prosenttia ihmisistä ei välitä paskaakaan, eikä heidän todellakaan pitäisi välittää. Ei pitäisi kohdella ketään paremmin, hän on vain ihminen eikä kukaan välitä.</w:t>
      </w:r>
    </w:p>
    <w:p>
      <w:r>
        <w:rPr>
          <w:b/>
          <w:u w:val="single"/>
        </w:rPr>
        <w:t xml:space="preserve">135532</w:t>
      </w:r>
    </w:p>
    <w:p>
      <w:r>
        <w:t xml:space="preserve">5.</w:t>
        <w:tab/>
        <w:tab/>
        <w:tab/>
        <w:t xml:space="preserve">Homo täälläkin. Mukava nähdä, että kaikki homot eivät ole hulluja. Kaikki 4,2triljoonaa uutta seksuaalisuutta ja sukupuolta saavat pääni pyörälle...</w:t>
      </w:r>
    </w:p>
    <w:p>
      <w:r>
        <w:rPr>
          <w:b/>
          <w:u w:val="single"/>
        </w:rPr>
        <w:t xml:space="preserve">135533</w:t>
      </w:r>
    </w:p>
    <w:p>
      <w:r>
        <w:t xml:space="preserve">1. Feministit ovat vitun vammaisia, miksi he ovat niin vittuuntuneita miesten levittämisestä, jolla ei ole mitään merkitystä avaruudessa. Alan heittää tavaroita naisten dekolteisiin, kun he kävelevät ohi.</w:t>
      </w:r>
    </w:p>
    <w:p>
      <w:r>
        <w:rPr>
          <w:b/>
          <w:u w:val="single"/>
        </w:rPr>
        <w:t xml:space="preserve">135534</w:t>
      </w:r>
    </w:p>
    <w:p>
      <w:r>
        <w:t xml:space="preserve">2.</w:t>
        <w:tab/>
        <w:t xml:space="preserve">Naiset vievät laukkujensa kanssa valtavasti tilaa, ja laki sallii heidän selviytyä tästä.</w:t>
      </w:r>
    </w:p>
    <w:p>
      <w:r>
        <w:rPr>
          <w:b/>
          <w:u w:val="single"/>
        </w:rPr>
        <w:t xml:space="preserve">135535</w:t>
      </w:r>
    </w:p>
    <w:p>
      <w:r>
        <w:t xml:space="preserve">3.</w:t>
        <w:tab/>
        <w:t xml:space="preserve">He ovat niin ylen määrin etuoikeutettuja, että tämä on heidän suurin valituksensa maailmalle.</w:t>
      </w:r>
    </w:p>
    <w:p>
      <w:r>
        <w:rPr>
          <w:b/>
          <w:u w:val="single"/>
        </w:rPr>
        <w:t xml:space="preserve">135536</w:t>
      </w:r>
    </w:p>
    <w:p>
      <w:r>
        <w:t xml:space="preserve">4.</w:t>
        <w:tab/>
        <w:t xml:space="preserve">On syy siihen, että erotan feminismin ja naisten oikeuksien aktivismin toisistaan aina, kun keskustelen tai väitän asiasta jonkun kanssa. Nämä kaksi käsitettä lakkasivat olemasta sama asia vuosia sitten.</w:t>
      </w:r>
    </w:p>
    <w:p>
      <w:r>
        <w:rPr>
          <w:b/>
          <w:u w:val="single"/>
        </w:rPr>
        <w:t xml:space="preserve">135537</w:t>
      </w:r>
    </w:p>
    <w:p>
      <w:r>
        <w:t xml:space="preserve">5.</w:t>
        <w:tab/>
        <w:tab/>
        <w:t xml:space="preserve">Näitkö sen kohdan, jossa sanottiin, että "manspreadingia harrastavat usein matalan yhteiskunnallisen aseman miehet"? Tämä on outoa.</w:t>
      </w:r>
    </w:p>
    <w:p>
      <w:r>
        <w:rPr>
          <w:b/>
          <w:u w:val="single"/>
        </w:rPr>
        <w:t xml:space="preserve">135538</w:t>
      </w:r>
    </w:p>
    <w:p>
      <w:r>
        <w:t xml:space="preserve">1. &gt;Olimme suunnitelleet viettävämme koko päivän yhdessä ja toivoin, että myös yön, koska hän oli savuavan kuuma.   Piste. Tämä oli kaikki, mitä meidän piti tietää.   KUKA tahansa muija, jolla on korkea SMV, on narsistinen oikeutettu mulkku. Piste. Seksin hakeminen antoi hänelle mahdollisuuden käyttää seksiviehätystään vipuvoimana resurssien irrottamiseen. Nartut aistivat nämä asiat. Kutsun sitä "kusipäisen kusipään näkemykseksi".</w:t>
      </w:r>
    </w:p>
    <w:p>
      <w:r>
        <w:rPr>
          <w:b/>
          <w:u w:val="single"/>
        </w:rPr>
        <w:t xml:space="preserve">135539</w:t>
      </w:r>
    </w:p>
    <w:p>
      <w:r>
        <w:t xml:space="preserve">2.</w:t>
        <w:tab/>
        <w:t xml:space="preserve">Wtf on smv?</w:t>
      </w:r>
    </w:p>
    <w:p>
      <w:r>
        <w:rPr>
          <w:b/>
          <w:u w:val="single"/>
        </w:rPr>
        <w:t xml:space="preserve">135540</w:t>
      </w:r>
    </w:p>
    <w:p>
      <w:r>
        <w:t xml:space="preserve">3.</w:t>
        <w:tab/>
        <w:tab/>
        <w:t xml:space="preserve">Seksuaalinen markkina-arvo</w:t>
      </w:r>
    </w:p>
    <w:p>
      <w:r>
        <w:rPr>
          <w:b/>
          <w:u w:val="single"/>
        </w:rPr>
        <w:t xml:space="preserve">135541</w:t>
      </w:r>
    </w:p>
    <w:p>
      <w:r>
        <w:t xml:space="preserve">1. Luin Starship Troopersin ja se oli noin:  * koska heidän komentajansa käski heidän tehdä niin, ja Heinlein kertoo, että tämä on hyvä asia jostain syystä.  * Tiedustelulla on aina hyvät syyt kaikkein älyttömimmillekin käskyille (lol) ja sinun pitäisi noudattaa kaikkia käskyjäsi, ja esimiehilläsi on aina aavistus. (Riippuu tosiaan kenestä, eikö?) * Jalkaväen banzai, parempi kuin Chairforce jne jne.  * Liikkuvan jalkaväen taistelupudotuksilla jopa kokit taistelevat, ja tämä on tehokasta, koska syistä. (WTF?!) * Turhia terveys- ja turvallisuusrikkomuksia sotilaskoulutuksen aikana: 1/500-ammukset ovat oikeita ammuksia, eivät paukkupatruunoita (paukkupatruunat näyttävät erilaisilta kuin normaalit ammukset, wtf), jotta opittaisiin kunnioittamaan suojaa (wtf); alokkaat kuolivat yllätyshyökkäyksissä vuoristoissa, kun heidän oli etsittävä kadonneita kavereita manuaalisesti koptereiden ja tehopanssarien avulla. (He yrittävät parhaansa mukaan löytää heidät, eikä joukoilla ilmeisesti ollut GPS:ää, koska kirja on kirjoitettu vuonna 1959, mutta silti se on outoa.)  * Sotilasbyrokratia - se vain toimii. Peruskoulutusta ei vain voi pilata, vaikka ohjelmasta on selvää hyötyä siihen osallistuville. Kukaan ei pilaa ohjelmaa turhalla paskanjauhamisella ja vain pitääkseen oman perseensä työllistettynä.  * Sotilaallinen vittu kyllä! Poliittisten johtajien valitseminen sotilaista antaa parhaat tulokset, koska syistä.  Heinlein oli aivan liian idealistinen armeijan suhteen kirjassaan. Ja kirjassa sotilaskoulutus antaa ihmisille maagisesti järkeä. En oikein tiedä miksi Heinlein luulee sen toimivan.  No, se on vain fiktiota. *shrug*</w:t>
      </w:r>
    </w:p>
    <w:p>
      <w:r>
        <w:rPr>
          <w:b/>
          <w:u w:val="single"/>
        </w:rPr>
        <w:t xml:space="preserve">135542</w:t>
      </w:r>
    </w:p>
    <w:p>
      <w:r>
        <w:t xml:space="preserve">2.</w:t>
        <w:tab/>
        <w:t xml:space="preserve">Minusta lukutaitosi on kyseenalainen, jos olet edes lukenut sen alun perin etkä ole tehnyt Heimliniä ja saanut sitä toisesta kädestä.</w:t>
      </w:r>
    </w:p>
    <w:p>
      <w:r>
        <w:rPr>
          <w:b/>
          <w:u w:val="single"/>
        </w:rPr>
        <w:t xml:space="preserve">135543</w:t>
      </w:r>
    </w:p>
    <w:p>
      <w:r>
        <w:t xml:space="preserve">3.</w:t>
        <w:tab/>
        <w:tab/>
        <w:t xml:space="preserve">Luin sen jokin aika sitten, enkä todellakaan ollut vaikuttunut. Toki siinä oli muitakin osia ja se on pätevää scifiä, mutta terveys- ja turvallisuusrikkomukset ja armeijan outo toteutus eivät oikein miellyttäneet minua.  Vittu, ei pitäisi *ei koskaan* menettää sotilasta **harjoituksissa**, kun sen olisi voinut estää. Ei koskaan. Minusta itse käsite on häpeällinen.</w:t>
      </w:r>
    </w:p>
    <w:p>
      <w:r>
        <w:rPr>
          <w:b/>
          <w:u w:val="single"/>
        </w:rPr>
        <w:t xml:space="preserve">135544</w:t>
      </w:r>
    </w:p>
    <w:p>
      <w:r>
        <w:t xml:space="preserve">4.</w:t>
        <w:tab/>
        <w:tab/>
        <w:tab/>
        <w:t xml:space="preserve">En minäkään. Se on niin ristiriitainen, että odotat jotain todella outoa. Todellisuudessa kirja kertoo kaverista, joka voisi liittyä MI:hen (haara, joka tekee kaikkensa pelotellakseen kaikkia liittymään pyrkiviä, koska koulutus on niin raakaa) yhteiskunnassa, jossa on monia muita etuoikeuksia kuin äänestäminen ja ehdokkuus julkisiin virkoihin, ellei vietä aikaa siviilipalveluksessa, josta on keksittävä jotakin, koska on nimenomaisesti laitonta kieltää tervejärkiseltä ihmiseltä mahdollisuus palvella. Jopa sokealle rampalle annetaan jotain tekemistä, vaikka se olisi toukan karvojen laskemista kosketuksen avulla.  Oikeastaan ainoa asia mikä on olemassa on että veteraanit muut heittivät teknokratian koska yhteiskunta oli menossa alamäkeen. kuten sivulla 189. Tai 13:08 videolla.</w:t>
      </w:r>
    </w:p>
    <w:p>
      <w:r>
        <w:rPr>
          <w:b/>
          <w:u w:val="single"/>
        </w:rPr>
        <w:t xml:space="preserve">135545</w:t>
      </w:r>
    </w:p>
    <w:p>
      <w:r>
        <w:t xml:space="preserve">5.</w:t>
        <w:tab/>
        <w:tab/>
        <w:tab/>
        <w:tab/>
        <w:t xml:space="preserve">Niin, mikä kirjassa oli niin kiistanalaista? Minulla oli todella korkeat odotukset, ja se oli vain mies, joka todella piti armeijasta.  Armeija pelasti kaikki, myös yhteiskunnan jostain syystä. Entä sitten?  Ja elokuvassa, no, muistin vain, että ötökät piti tappaa, koska ötökät halusivat tappaa ihmiset. Miksi kukaan on vihainen?</w:t>
      </w:r>
    </w:p>
    <w:p>
      <w:r>
        <w:rPr>
          <w:b/>
          <w:u w:val="single"/>
        </w:rPr>
        <w:t xml:space="preserve">135546</w:t>
      </w:r>
    </w:p>
    <w:p>
      <w:r>
        <w:t xml:space="preserve">6.</w:t>
        <w:tab/>
        <w:tab/>
        <w:tab/>
        <w:tab/>
        <w:tab/>
        <w:t xml:space="preserve">Asia on hieman vivahteikkaampi. Sinun on perehdyttävä kirjailijoiden näkemyksiin julkisesta ja yksityisestä elämästä. Se on syvältä katsottuna sotilasmyönteinen kirja. Sen alla on kommentti yhteiskunnallisesta vastuusta ja sen tärkeydestä. Siitä syystä sitä suositellaan edelleen West Pointin / USMC:n lukulistoilla.  Aikoinaan sitä kritisoitiin, koska siinä esiteltiin vapaaehtoista armeijaa ja laitonta asevelvollisuutta. Se saattoi olla vain kustantajan tekemä tarttuva iskulause. Itse näen toimivan järjestelmän, jossa on badass power armor, jonka avulla voit hyppiä ympäriinsä kuin kirppu varustettuna ydinohjuksen laukaisimella.</w:t>
      </w:r>
    </w:p>
    <w:p>
      <w:r>
        <w:rPr>
          <w:b/>
          <w:u w:val="single"/>
        </w:rPr>
        <w:t xml:space="preserve">135547</w:t>
      </w:r>
    </w:p>
    <w:p>
      <w:r>
        <w:t xml:space="preserve">7.</w:t>
        <w:tab/>
        <w:tab/>
        <w:tab/>
        <w:tab/>
        <w:tab/>
        <w:tab/>
        <w:t xml:space="preserve">&gt;Yhteiskuntavastuu ja sen merkitys</w:t>
        <w:t xml:space="preserve">  No se on tärkeää. &gt;Minä henkilökohtaisesti näen toimivan järjestelmän, jossa on mahtava voimapanssari, jonka avulla voi hyppiä ympäriinsä kuin kirppu varustettuna ydinohjusten laukaisulaitteella.  No se on siistiä jos ajattelee niin. Mutta jos silti järjestys runkkaa istuu väärin mun mielestä. Käskyt ovat käskyjä ja niitä pitää noudattaa, mutta on silti aika jolloin tyhmänkin jarheadin pitäisi sanoa esimiehilleen että he ovat jälkeenjääneet.  Itse annan alokkaiden katsoa mieluummin *Master and Commanderia: The Far Side of the World* sen sijaan. Tuo on kaikille riveille (toisin kuin otsikko sanoo), puhuu sotilaan velvollisuudesta, eikä mitään paskanjauhantaa.</w:t>
      </w:r>
    </w:p>
    <w:p>
      <w:r>
        <w:rPr>
          <w:b/>
          <w:u w:val="single"/>
        </w:rPr>
        <w:t xml:space="preserve">135548</w:t>
      </w:r>
    </w:p>
    <w:p>
      <w:r>
        <w:t xml:space="preserve">8.</w:t>
        <w:tab/>
        <w:tab/>
        <w:tab/>
        <w:tab/>
        <w:tab/>
        <w:tab/>
        <w:tab/>
        <w:t xml:space="preserve">No, siinäpä se. On oltava komentoketju. ja tiedustelu on aina väärässä. se on vain asioiden luonne. Toiminnallisilla ryhmillä on vakiintuneet komentoketjut. jos joku putoaa pois linjasta saa toverinsa hengiltä, helvetti leiki foxholea ja näet tuon toteutuvan. ja ensimmäinen huomioni. kirjassa nykyinen järjestys asetettiin paikalleen sen jälkeen kun mainittu sosiaalinen vastuu murtui. Hamlin vain huomauttaa että yhteiskunta joka kestää on sellainen jossa ihmiset ovat valmiita tekemään raadollisia asioita pitääkseen sen toiminnassa.</w:t>
      </w:r>
    </w:p>
    <w:p>
      <w:r>
        <w:rPr>
          <w:b/>
          <w:u w:val="single"/>
        </w:rPr>
        <w:t xml:space="preserve">135549</w:t>
      </w:r>
    </w:p>
    <w:p>
      <w:r>
        <w:t xml:space="preserve">9.</w:t>
        <w:tab/>
        <w:tab/>
        <w:tab/>
        <w:tab/>
        <w:tab/>
        <w:tab/>
        <w:tab/>
        <w:tab/>
        <w:t xml:space="preserve">Vaikka saankin tästä luultavasti osani, uskon todella, että monet ongelmat voitaisiin ratkaista asettamalla kansalaisuus- ja franchising-vaatimuksia. Jotain sellaista, joka muistuttaisi muokattua roomalaista järjestelmää, jossa sen jäsenten on suoritettava kansalaisvelvollisuus ja sopeuduttava kulttuuriin, jotta heitä voidaan pitää kansalaisina, joilla on pääsy joihinkin arkaluonteisempiin oikeuksiin, kuten äänestämiseen. Kun otetaan huomioon, että monien nykyaikaisten liberaalien demokratioiden suurimpana ongelmana on se, että melko suurella osalla äänestävästä väestöstä ei ole muuta merkitystä kuin etujen saaminen, tämä ei olisi niin huono ajatus.</w:t>
      </w:r>
    </w:p>
    <w:p>
      <w:r>
        <w:rPr>
          <w:b/>
          <w:u w:val="single"/>
        </w:rPr>
        <w:t xml:space="preserve">135550</w:t>
      </w:r>
    </w:p>
    <w:p>
      <w:r>
        <w:t xml:space="preserve">10.</w:t>
        <w:tab/>
        <w:tab/>
        <w:tab/>
        <w:tab/>
        <w:tab/>
        <w:tab/>
        <w:tab/>
        <w:tab/>
        <w:tab/>
        <w:t xml:space="preserve">Ainoa haittapuoli on se, jos järjestelmästä tulee pino yhtään kansalaista vastaan.Niin paljon kuin pidänkin järjestelmästä, se on idealistinen siinä mielessä, että yksityinen siviiliväestö saa yläluokan etuoikeuksia ja varallisuutta ilman minkäänlaista tarvetta antaa takaisin verojen ulkopuolella. Kaltaiselleni tyypille se on lähes täydellinen järjestelmä, mutta moraalisesti se on ehkä liian idealistinen. Jollain tapaa luulen että sitä vihataan niin paljon. ei niinkään fasismiksi koetun järjestelmän takia vaan sen takia miten *täydellisesti* se toimii niin pitkälle kuin hallitukset menevät.</w:t>
      </w:r>
    </w:p>
    <w:p>
      <w:r>
        <w:rPr>
          <w:b/>
          <w:u w:val="single"/>
        </w:rPr>
        <w:t xml:space="preserve">135551</w:t>
      </w:r>
    </w:p>
    <w:p>
      <w:r>
        <w:t xml:space="preserve">11.</w:t>
        <w:tab/>
        <w:tab/>
        <w:tab/>
        <w:tab/>
        <w:tab/>
        <w:tab/>
        <w:tab/>
        <w:tab/>
        <w:tab/>
        <w:t xml:space="preserve">&gt; kansalaisuus- ja franchising-vaatimusten asettaminen &gt; on suoritettava kansalaisvelvollisuus Kyseisiä velvollisuuksia pelataan IRL:ssä 5 sekunnissa, jos niitä ei käytetä väärin jo suunnitteluvaiheessa.  Keksitäänkö uusia rajoituksia äänille? Helvetti kyllä, tämä on jopa parempi kuin gerrymandering!</w:t>
      </w:r>
    </w:p>
    <w:p>
      <w:r>
        <w:rPr>
          <w:b/>
          <w:u w:val="single"/>
        </w:rPr>
        <w:t xml:space="preserve">135552</w:t>
      </w:r>
    </w:p>
    <w:p>
      <w:r>
        <w:t xml:space="preserve">1. Hän on 17-vuotias. Jeesus Kristus.  Anna hänelle potkut.  Kaikki muu on paskapuhetta.</w:t>
      </w:r>
    </w:p>
    <w:p>
      <w:r>
        <w:rPr>
          <w:b/>
          <w:u w:val="single"/>
        </w:rPr>
        <w:t xml:space="preserve">135553</w:t>
      </w:r>
    </w:p>
    <w:p>
      <w:r>
        <w:t xml:space="preserve">2.</w:t>
        <w:tab/>
        <w:t xml:space="preserve">&gt; Kaikki muu on paskapuhetta</w:t>
        <w:t xml:space="preserve">  Vaikka se voi vaihdella paikasta toiseen, olet tyypillisesti poissuljettu laillisuuden alle 18-vuotiaiden suostumuslakien ulkopuolelle, jos olet auktoriteettiasemassa.  On aika helppo ymmärtää, miksi asia on näin. Auktoriteettihenkilöillä on vaikutusvaltaa, ja he voivat helposti manipuloida ja pakottaa (eli: jätän sinut pulaan, jos et nai minua jne.).</w:t>
      </w:r>
    </w:p>
    <w:p>
      <w:r>
        <w:rPr>
          <w:b/>
          <w:u w:val="single"/>
        </w:rPr>
        <w:t xml:space="preserve">135554</w:t>
      </w:r>
    </w:p>
    <w:p>
      <w:r>
        <w:t xml:space="preserve">3.</w:t>
        <w:tab/>
        <w:tab/>
        <w:t xml:space="preserve">Esittämäsi arvovaltainen huomautus on ehdottomasti pätevä.  Mutta olen samaa mieltä Tyrellin kanssa, että hänen erottamisensa, syytteen nostaminen rikoksesta, mikä tuhoaa kaikki mahdollisuudet normaaliin elämään, ja häkkiin lukitseminen on imo aivan barbaarista.  EDIT: Huono oikeinkirjoituksen tarkistus!</w:t>
      </w:r>
    </w:p>
    <w:p>
      <w:r>
        <w:rPr>
          <w:b/>
          <w:u w:val="single"/>
        </w:rPr>
        <w:t xml:space="preserve">135555</w:t>
      </w:r>
    </w:p>
    <w:p>
      <w:r>
        <w:t xml:space="preserve">4.</w:t>
        <w:tab/>
        <w:tab/>
        <w:tab/>
        <w:t xml:space="preserve">Heittäkää hänet vankilaan, et sanoisi tätä paskaa, jos hän olisi nainen.</w:t>
      </w:r>
    </w:p>
    <w:p>
      <w:r>
        <w:rPr>
          <w:b/>
          <w:u w:val="single"/>
        </w:rPr>
        <w:t xml:space="preserve">135556</w:t>
      </w:r>
    </w:p>
    <w:p>
      <w:r>
        <w:t xml:space="preserve">5.</w:t>
        <w:tab/>
        <w:tab/>
        <w:tab/>
        <w:tab/>
        <w:t xml:space="preserve">%100 en sanoisi paskaakaan, koska miesten ja naisten seksuaalisuuden välillä on suuri ero tuossa iässä.</w:t>
      </w:r>
    </w:p>
    <w:p>
      <w:r>
        <w:rPr>
          <w:b/>
          <w:u w:val="single"/>
        </w:rPr>
        <w:t xml:space="preserve">135557</w:t>
      </w:r>
    </w:p>
    <w:p>
      <w:r>
        <w:t xml:space="preserve">6.</w:t>
        <w:tab/>
        <w:tab/>
        <w:tab/>
        <w:tab/>
        <w:tab/>
        <w:t xml:space="preserve">[poistettu]</w:t>
      </w:r>
    </w:p>
    <w:p>
      <w:r>
        <w:rPr>
          <w:b/>
          <w:u w:val="single"/>
        </w:rPr>
        <w:t xml:space="preserve">135558</w:t>
      </w:r>
    </w:p>
    <w:p>
      <w:r>
        <w:t xml:space="preserve">7.</w:t>
        <w:tab/>
        <w:tab/>
        <w:tab/>
        <w:tab/>
        <w:tab/>
        <w:tab/>
        <w:t xml:space="preserve">Vitun retardi... Vau, nyt ymmärrän täysin mitä tarkoitat ja kunnioitan sinua.  Kiitos hyvin harkitusta argumentistasi.  Rakkaudettoman äitipuolesi täytyy olla niin ylpeä siitä, miten hyvin osaat artikuloida argumentin.   Kippis!</w:t>
      </w:r>
    </w:p>
    <w:p>
      <w:r>
        <w:rPr>
          <w:b/>
          <w:u w:val="single"/>
        </w:rPr>
        <w:t xml:space="preserve">135559</w:t>
      </w:r>
    </w:p>
    <w:p>
      <w:r>
        <w:t xml:space="preserve">1. 🌶️🌶️🌶️ **Moar Spice of the Day!** 🌶️🌶️🌶️ https://www.reddit.com/r/The_Donald/comments/9vj5x6/cnns_jim_antifa/ https://www.reddit.com/r/The_Donald/comments/9vj5ps/ginsburgs_get_well_soon_card/</w:t>
      </w:r>
    </w:p>
    <w:p>
      <w:r>
        <w:rPr>
          <w:b/>
          <w:u w:val="single"/>
        </w:rPr>
        <w:t xml:space="preserve">135560</w:t>
      </w:r>
    </w:p>
    <w:p>
      <w:r>
        <w:t xml:space="preserve">1. Dis boy stoopid</w:t>
      </w:r>
    </w:p>
    <w:p>
      <w:r>
        <w:rPr>
          <w:b/>
          <w:u w:val="single"/>
        </w:rPr>
        <w:t xml:space="preserve">135561</w:t>
      </w:r>
    </w:p>
    <w:p>
      <w:r>
        <w:t xml:space="preserve">2.</w:t>
        <w:tab/>
        <w:t xml:space="preserve">Oletitko sukupuoleni?</w:t>
      </w:r>
    </w:p>
    <w:p>
      <w:r>
        <w:rPr>
          <w:b/>
          <w:u w:val="single"/>
        </w:rPr>
        <w:t xml:space="preserve">135562</w:t>
      </w:r>
    </w:p>
    <w:p>
      <w:r>
        <w:t xml:space="preserve">3.</w:t>
        <w:tab/>
        <w:tab/>
        <w:t xml:space="preserve">Jos homo katsotaan sukupuoleksi.</w:t>
      </w:r>
    </w:p>
    <w:p>
      <w:r>
        <w:rPr>
          <w:b/>
          <w:u w:val="single"/>
        </w:rPr>
        <w:t xml:space="preserve">135563</w:t>
      </w:r>
    </w:p>
    <w:p>
      <w:r>
        <w:t xml:space="preserve">4.</w:t>
        <w:tab/>
        <w:tab/>
        <w:tab/>
        <w:t xml:space="preserve">Toki, miksipä ei.</w:t>
      </w:r>
    </w:p>
    <w:p>
      <w:r>
        <w:rPr>
          <w:b/>
          <w:u w:val="single"/>
        </w:rPr>
        <w:t xml:space="preserve">135564</w:t>
      </w:r>
    </w:p>
    <w:p>
      <w:r>
        <w:t xml:space="preserve">1. En voi uskoa, että redditiä käyttää todella paljon tällaisia ihmisiä.</w:t>
      </w:r>
    </w:p>
    <w:p>
      <w:r>
        <w:rPr>
          <w:b/>
          <w:u w:val="single"/>
        </w:rPr>
        <w:t xml:space="preserve">135565</w:t>
      </w:r>
    </w:p>
    <w:p>
      <w:r>
        <w:t xml:space="preserve">2.</w:t>
        <w:tab/>
        <w:t xml:space="preserve">Täytyy olla jälkeenjäänyt luullakseen, että ihmiset ajattelevat näin. Jos se on oikea twiitti, se on lähes varmasti vitsi.</w:t>
      </w:r>
    </w:p>
    <w:p>
      <w:r>
        <w:rPr>
          <w:b/>
          <w:u w:val="single"/>
        </w:rPr>
        <w:t xml:space="preserve">135566</w:t>
      </w:r>
    </w:p>
    <w:p>
      <w:r>
        <w:t xml:space="preserve">3.</w:t>
        <w:tab/>
        <w:tab/>
        <w:t xml:space="preserve">Valitettavasti ihmiset todella ajattelevat näin. Kaksi tuttavaani antoi vauvalleen sukupuolineutraalin nimen eivätkä suostu kutsumaan lastaan naiseksi.... Vaikka hän on selvästi nainen.</w:t>
      </w:r>
    </w:p>
    <w:p>
      <w:r>
        <w:rPr>
          <w:b/>
          <w:u w:val="single"/>
        </w:rPr>
        <w:t xml:space="preserve">135567</w:t>
      </w:r>
    </w:p>
    <w:p>
      <w:r>
        <w:t xml:space="preserve">4.</w:t>
        <w:tab/>
        <w:tab/>
        <w:tab/>
        <w:t xml:space="preserve">He ovat siis jälkeenjääneitä. Ja he ovat pieni vähemmistö. Tämä ei ole normaalia meidän liberaalien ajattelutapaa, ja he voivat odottaa, että valtavirta meistä pilkkaa heitä.</w:t>
      </w:r>
    </w:p>
    <w:p>
      <w:r>
        <w:rPr>
          <w:b/>
          <w:u w:val="single"/>
        </w:rPr>
        <w:t xml:space="preserve">135568</w:t>
      </w:r>
    </w:p>
    <w:p>
      <w:r>
        <w:t xml:space="preserve">5.</w:t>
        <w:tab/>
        <w:tab/>
        <w:tab/>
        <w:tab/>
        <w:t xml:space="preserve">Luulin, että olisitte tehneet niin trans-ihmisten kohdalla, jotka kirjaimellisesti ajattelevat, että yhteiskunnan pitäisi pitää heitä "oikeina naisina", mutta meidät kaikki olimme sokeasti sivullisia myös tässä asiassa. Konsepti astuu feministisen liikkeen, homoliikkeen ja melkein kaikkien varpaille, mutta silti sitä pidetään tosiasiana, että sukupuolta voi muuttaa hetken mielijohteesta pukeutumalla eri tavalla.   Jos kieltäydyn panemasta transhenkilöä, olenko transfobinen? Vai olenko vain homo?</w:t>
      </w:r>
    </w:p>
    <w:p>
      <w:r>
        <w:rPr>
          <w:b/>
          <w:u w:val="single"/>
        </w:rPr>
        <w:t xml:space="preserve">135569</w:t>
      </w:r>
    </w:p>
    <w:p>
      <w:r>
        <w:t xml:space="preserve">6.</w:t>
        <w:tab/>
        <w:tab/>
        <w:tab/>
        <w:tab/>
        <w:tab/>
        <w:t xml:space="preserve">Uskon puhuvani useimpien liberaalien puolesta, kun sanon, että jos joku haluaa elää naisena, miehenä tai ei kumpanakaan, se sopii minulle. Se on vain vapautta. &gt;Jos kieltäydyn panemasta transhenkilöä, olenko transfobinen? Vai olenko vain homo?   Sinulla on vapaus olla mikä tahansa seksuaalisuus haluat. Sekin on sinun vapauttasi. Kuten useimmissa asioissa elämässä, älä ole mulkku ja se on hyvä.   Itse pidän enemmän laihoista tytöistä, jotka eivät ole olleet miehiä. Se ei tee minusta transfoobikkoa tai lihottajaa. Se on vain minun makuuni.</w:t>
      </w:r>
    </w:p>
    <w:p>
      <w:r>
        <w:rPr>
          <w:b/>
          <w:u w:val="single"/>
        </w:rPr>
        <w:t xml:space="preserve">135570</w:t>
      </w:r>
    </w:p>
    <w:p>
      <w:r>
        <w:t xml:space="preserve">7.</w:t>
        <w:tab/>
        <w:tab/>
        <w:tab/>
        <w:tab/>
        <w:tab/>
        <w:tab/>
        <w:t xml:space="preserve">Olen täysin samaa mieltä, mutta tästä alkaa lähentyminen. Trans-ihmiset ja monet ihmiset, jotka ajavat haluamiaan yhteiskunnallisia muutoksia, uskovat OIKEASTI, etteivät he ole koskaan olleet miehiä, vaan vain naisia miehen ruumiissa, kunnes heidät on muutettu kirurgisesti. Joten tässä tulee ongelma, olemmeko sinä ja minä transfobisia, kun sanomme, ettemme harrastaisi seksiä heidän kanssaan? He sanoisivat, että vain toteamalla, että he olivat ennen miehiä, kiellätte heidän oikeutensa olla olemassa tai tulla hyväksytyksi.   Ja homot, jos pitävät miehistä, yhtäkkiä heidän on nyt hyväksyttävä myös naiset, jotka ovat muuttuneet miehen kaltaisiksi.  Naisten on jaettava pukuhuoneet mulkkujen kanssa, mitä olemme, oikein tai väärin, yrittäneet estää.  Pointtini on se, että se, että "annetaan ihmisten valita, mitä haluavat", usein itse asiassa vähentää muiden ryhmien vapautta. Jos mulkkuinen muija kävelee naisten pukuhuoneeseen, jossa on lapsia ja äitejä, ja suuri enemmistö tuntee olonsa epämukavaksi, kenen vapautta asetat etusijalle? Vähemmistön, joka halusi olla tyttöjen pukuhuoneessa, vai naisten enemmistön, joka tunsi olonsa epämukavaksi?</w:t>
      </w:r>
    </w:p>
    <w:p>
      <w:r>
        <w:rPr>
          <w:b/>
          <w:u w:val="single"/>
        </w:rPr>
        <w:t xml:space="preserve">135571</w:t>
      </w:r>
    </w:p>
    <w:p>
      <w:r>
        <w:t xml:space="preserve">8.</w:t>
        <w:tab/>
        <w:tab/>
        <w:tab/>
        <w:t xml:space="preserve">[poistettu]</w:t>
      </w:r>
    </w:p>
    <w:p>
      <w:r>
        <w:rPr>
          <w:b/>
          <w:u w:val="single"/>
        </w:rPr>
        <w:t xml:space="preserve">135572</w:t>
      </w:r>
    </w:p>
    <w:p>
      <w:r>
        <w:t xml:space="preserve">9.</w:t>
        <w:tab/>
        <w:tab/>
        <w:tab/>
        <w:tab/>
        <w:t xml:space="preserve">Damn . . . r/murderedbywords</w:t>
      </w:r>
    </w:p>
    <w:p>
      <w:r>
        <w:rPr>
          <w:b/>
          <w:u w:val="single"/>
        </w:rPr>
        <w:t xml:space="preserve">135573</w:t>
      </w:r>
    </w:p>
    <w:p>
      <w:r>
        <w:t xml:space="preserve">10.</w:t>
        <w:tab/>
        <w:tab/>
        <w:tab/>
        <w:tab/>
        <w:t xml:space="preserve">Selvä, olen tietoinen. Helvetti, siskollani ja minulla on molemmilla sellainen. En ole vihainen maailmalle siitä, että minulle annettiin nimi, pidän itse asiassa nimestäni.   Näen täällä kuitenkin paljon olettamuksia, yksi lause ei kerro kenenkään henkilökohtaisia tunteita tai poliittisia kantoja. Myönnän kuitenkin, että ensimmäinen vastaukseni oli huonosti muotoiltu eikä täysin harkittu. Jätin pois sen tosiasian, että näin ajattelevat ihmiset ovat ehdottomasti pieni vähemmistö. Tarkoitukseni ei ollut antaa ymmärtää, että mielestäni puolet väestöstä on idiootteja. Uskokaa tai älkää, olen melko vasemmistolainen useimmissa asioissa enkä yritä ajaa jotain äärioikeistolaista agendaa Mainitsen myös, etten ole kuullut näistä kahdesta lähes 8 kuukauteen, mutta meillä on yhteisiä ystäviä. Tietääkseni he ovat voineet luopua sukupuolineutraaleista pronomineista lapsensa syntymän jälkeen muutama kuukausi sitten. Rehellisesti sanottuna minulla ei ole aavistustakaan.</w:t>
      </w:r>
    </w:p>
    <w:p>
      <w:r>
        <w:rPr>
          <w:b/>
          <w:u w:val="single"/>
        </w:rPr>
        <w:t xml:space="preserve">135574</w:t>
      </w:r>
    </w:p>
    <w:p>
      <w:r>
        <w:t xml:space="preserve">11.</w:t>
        <w:tab/>
        <w:tab/>
        <w:tab/>
        <w:t xml:space="preserve">Kaverit, löysimme retardin.</w:t>
      </w:r>
    </w:p>
    <w:p>
      <w:r>
        <w:rPr>
          <w:b/>
          <w:u w:val="single"/>
        </w:rPr>
        <w:t xml:space="preserve">135575</w:t>
      </w:r>
    </w:p>
    <w:p>
      <w:r>
        <w:t xml:space="preserve">12.</w:t>
        <w:tab/>
        <w:tab/>
        <w:tab/>
        <w:t xml:space="preserve">Eivät he ole, olet luultavasti liian sosiaalisesti liian huono, jotta sinulla olisi edes tuttuja... Lakkaa keksimästä paskaa lietsoaksesi draamaa.</w:t>
      </w:r>
    </w:p>
    <w:p>
      <w:r>
        <w:rPr>
          <w:b/>
          <w:u w:val="single"/>
        </w:rPr>
        <w:t xml:space="preserve">135576</w:t>
      </w:r>
    </w:p>
    <w:p>
      <w:r>
        <w:t xml:space="preserve">1. Olen eri mieltä tämän artikkelin peruslähtökohdasta. Kirjoittaja näyttää olevan siinä käsityksessä, että koska pelijournalismi on luonnostaan pinnallista, se vetää puoleensa ihmisiä, jotka ovat pohjimmiltaan hyväntahtoisia ja lahjaton sälli. Hän ei pysähdy miettimään, että laatu voi olla paskaa, koska se on täynnä ihmisiä, jotka ovat *pahantahtoisia*; ihmisiä, jotka eivät tee tätä vain siksi, että pitävät asioista puhumisesta, vaan ihmisiä, jotka helvetisti vihaavat asiaa, josta he kirjoittavat, ja haluavat tuhota sen.  Enkä ole varma, miksi hän ajattelee näin. Johtuuko se siitä, että pelijulkaisut on luonnostaan suunnattu harrastajille ja estäisivät siten etenemisen vakaville aloille? Jos näin on, hänen pitäisi pysähtyä miettimään, että nyt ei ole vuosi 2005; videopelit eivät ole mikään asia, jota tehdään jossain kellarissa. Ne ovat monen miljardin dollarin teollisuutta, joten pienen harrastuksen puolustusmahdollisuudet yhteiskunnallisia kiipeilijöitä vastaan ovat käytännössä poissa. Puhumattakaan siitä, että suosion saavuttaminen jossakin markkinaraossa on hyvin tunnettu taktiikka; niin rikastuivat Paulin veljekset, Cardi B ja käytännössä kaikki "sensaatiot" Justin Bieberin jälkeen. Miksi opportunistit eivät väijyisi ympärillä? Miksei *ei* elokuvaa suuremmalla alalla olisi ihmisiä, jotka ovat valmiita tuhoamaan oman maineensa tuhoten sen?  Tarkemmin sanottuna on *mahdollisuus* tuottaa laadukasta sisältöä, jota voisi kutsua "pelijournalismiksi". Lehdistötiedotteiden toistaminen on typerää ja tuottamatonta, mutta on ihmisiä, jotka haastattelevat kehittäjiä, pelleilevät laitteistojen kanssa, raportoivat peleihin liittyvästä yhteiskunnasta ja kulttuurista (tavalla, joka ei ole pelkkää polemiikkia kuluttajia vastaan), arvostelevat vakavasti otettavia pelejä jne. jne.  En siis usko, että "pelijournalismi on surkeaa, koska ei ole mahdollista, ettei se olisi surkeaa" on lainkaan pätevä kanta; se on laiskaa ja jättää huomiotta sen tosiasian, että pelijulkaisut palkkaavat ihmisiä, jotka helvetisti vihaavat videopelejä. Tämä naiivi näkemys siitä, että pelijournalismi on edelleen *Nintendo-voiman* ja "Ctrl+Alt+Del"-paskan kaltaisten asioiden hoitamista, on täysin väärä. Jos tämä kaveri olisi poliittinen konsultti, hän antaisi ehdokkaille vuonna 2018 neuvoja siitä, miten voittaa Dick Nixon, vedota Georgian konfederaation sotaveteraaneihin ja iskeä Neuvostoliittoon.</w:t>
      </w:r>
    </w:p>
    <w:p>
      <w:r>
        <w:rPr>
          <w:b/>
          <w:u w:val="single"/>
        </w:rPr>
        <w:t xml:space="preserve">135577</w:t>
      </w:r>
    </w:p>
    <w:p>
      <w:r>
        <w:t xml:space="preserve">2.</w:t>
        <w:tab/>
        <w:t xml:space="preserve">Mielestäni tässä on myös hyvin erityisiä voimia, voimia, joita ei voida yksinkertaisesti selittää markkinoiden ja kysynnän ja tarjonnan dynamiikan välisenä vuorovaikutuksena, ja nämä voimat voidaan luultavasti parhaiten tiivistää nimellä The Leftist San Fran Tech Bubble. San Fransiscossa (tai vastaavassa naurettavassa kaupungissa) asuvien ideologisesti jälkeenjääneiden, pelaajia vihaavien toimittajien prosenttiosuus ei ole pelkkä sattuma tai korrelaatio - se on oikeasti perimmäinen syy kaikkeen tähän progressiiviseen idiotismiin journalismissa. Hyvän videopelijournalismin luominen voisi olla yhtä helppoa kuin keksiä, miten sitä voitaisiin julkaista jossain muualla kuin rannikon vasemmistolaisessa urbaanissa enklaavissa.</w:t>
      </w:r>
    </w:p>
    <w:p>
      <w:r>
        <w:rPr>
          <w:b/>
          <w:u w:val="single"/>
        </w:rPr>
        <w:t xml:space="preserve">135578</w:t>
      </w:r>
    </w:p>
    <w:p>
      <w:r>
        <w:t xml:space="preserve">1. Hyvä, mutta se ei kuulu tänne VÄÄRÄ HÄLYTYS, olen vain jälkeenjäänyt enkä osaa lukea Tämä 100% kuuluu tänne!</w:t>
      </w:r>
    </w:p>
    <w:p>
      <w:r>
        <w:rPr>
          <w:b/>
          <w:u w:val="single"/>
        </w:rPr>
        <w:t xml:space="preserve">135579</w:t>
      </w:r>
    </w:p>
    <w:p>
      <w:r>
        <w:t xml:space="preserve">2.</w:t>
        <w:tab/>
        <w:t xml:space="preserve">https://i.imgflip.com/2887fn.jpg</w:t>
      </w:r>
    </w:p>
    <w:p>
      <w:r>
        <w:rPr>
          <w:b/>
          <w:u w:val="single"/>
        </w:rPr>
        <w:t xml:space="preserve">135580</w:t>
      </w:r>
    </w:p>
    <w:p>
      <w:r>
        <w:t xml:space="preserve">3.</w:t>
        <w:tab/>
        <w:tab/>
        <w:t xml:space="preserve">Sillä ei ole merkitystä. Koska sillä ei ole mitään tekemistä naisten kanssa.</w:t>
      </w:r>
    </w:p>
    <w:p>
      <w:r>
        <w:rPr>
          <w:b/>
          <w:u w:val="single"/>
        </w:rPr>
        <w:t xml:space="preserve">135581</w:t>
      </w:r>
    </w:p>
    <w:p>
      <w:r>
        <w:t xml:space="preserve">4.</w:t>
        <w:tab/>
        <w:tab/>
        <w:tab/>
        <w:t xml:space="preserve">&gt;Ei sillä ole merkitystä. Koska sillä ei ole mitään tekemistä naisten kanssa Jos luet otsikkoa pidemmälle, saatat huomata, että kyse on naisesta, joka pääsi pälkähästä, kun hän ilmoitti väärin perustein miehen raiskanneen hänet.</w:t>
      </w:r>
    </w:p>
    <w:p>
      <w:r>
        <w:rPr>
          <w:b/>
          <w:u w:val="single"/>
        </w:rPr>
        <w:t xml:space="preserve">135582</w:t>
      </w:r>
    </w:p>
    <w:p>
      <w:r>
        <w:t xml:space="preserve">5.</w:t>
        <w:tab/>
        <w:tab/>
        <w:tab/>
        <w:tab/>
        <w:t xml:space="preserve">Itse asiassa kyllä, näin sen juuri nyt, olen täysin jälkeenjäänyt.</w:t>
      </w:r>
    </w:p>
    <w:p>
      <w:r>
        <w:rPr>
          <w:b/>
          <w:u w:val="single"/>
        </w:rPr>
        <w:t xml:space="preserve">135583</w:t>
      </w:r>
    </w:p>
    <w:p>
      <w:r>
        <w:t xml:space="preserve">6.</w:t>
        <w:tab/>
        <w:tab/>
        <w:tab/>
        <w:tab/>
        <w:t xml:space="preserve">Tämä ei kuitenkaan koske vain naisia. Ihmiset selviävät siitä koko ajan.</w:t>
      </w:r>
    </w:p>
    <w:p>
      <w:r>
        <w:rPr>
          <w:b/>
          <w:u w:val="single"/>
        </w:rPr>
        <w:t xml:space="preserve">135584</w:t>
      </w:r>
    </w:p>
    <w:p>
      <w:r>
        <w:t xml:space="preserve">7.</w:t>
        <w:tab/>
        <w:tab/>
        <w:tab/>
        <w:tab/>
        <w:tab/>
        <w:t xml:space="preserve">Eivätkä myöskään useimmat tällä aluksella julkaistut asiat. He vain selviävät siitä paljon useammin sukupuolistereotypioiden perusteella. Tällaisissa tapauksissa tämä pätee myös, koska väitetyn raiskaajan vangitsematta jättämistä pidetään tasa-arvon vastaisena, ja raiskauksesta väittävän vangitseminen on miljoona kertaa pahempaa.   Se, että raiskaussyytökset eivät olleet vain todistamattomia, vaan ne osoittautuivat vääriksi pahalla tahdolla, mikä on laitonta. Mutta se oli jätettävä syrjään, koska rikoksentekijä oli oikeaa/väärää sukupuolta oikeasta/väärästä rikoksesta.</w:t>
      </w:r>
    </w:p>
    <w:p>
      <w:r>
        <w:rPr>
          <w:b/>
          <w:u w:val="single"/>
        </w:rPr>
        <w:t xml:space="preserve">135585</w:t>
      </w:r>
    </w:p>
    <w:p>
      <w:r>
        <w:t xml:space="preserve">8.</w:t>
        <w:tab/>
        <w:tab/>
        <w:tab/>
        <w:tab/>
        <w:tab/>
        <w:t xml:space="preserve">Lmao jatka unelmointia</w:t>
      </w:r>
    </w:p>
    <w:p>
      <w:r>
        <w:rPr>
          <w:b/>
          <w:u w:val="single"/>
        </w:rPr>
        <w:t xml:space="preserve">135586</w:t>
      </w:r>
    </w:p>
    <w:p>
      <w:r>
        <w:t xml:space="preserve">9.</w:t>
        <w:tab/>
        <w:tab/>
        <w:tab/>
        <w:tab/>
        <w:tab/>
        <w:t xml:space="preserve">Painukaa vittuun valehtelevien feminatsien paskapuheidenne kanssa.</w:t>
      </w:r>
    </w:p>
    <w:p>
      <w:r>
        <w:rPr>
          <w:b/>
          <w:u w:val="single"/>
        </w:rPr>
        <w:t xml:space="preserve">135587</w:t>
      </w:r>
    </w:p>
    <w:p>
      <w:r>
        <w:t xml:space="preserve">10.</w:t>
        <w:tab/>
        <w:tab/>
        <w:tab/>
        <w:tab/>
        <w:tab/>
        <w:tab/>
        <w:t xml:space="preserve">Olen feministi, koska haukun karman hamstraavia off-topic-paskapostauksia?</w:t>
      </w:r>
    </w:p>
    <w:p>
      <w:r>
        <w:rPr>
          <w:b/>
          <w:u w:val="single"/>
        </w:rPr>
        <w:t xml:space="preserve">135588</w:t>
      </w:r>
    </w:p>
    <w:p>
      <w:r>
        <w:t xml:space="preserve">11.</w:t>
        <w:tab/>
        <w:tab/>
        <w:tab/>
        <w:t xml:space="preserve">väärä toimittaja oli nainen, anteeksi veli</w:t>
      </w:r>
    </w:p>
    <w:p>
      <w:r>
        <w:rPr>
          <w:b/>
          <w:u w:val="single"/>
        </w:rPr>
        <w:t xml:space="preserve">135589</w:t>
      </w:r>
    </w:p>
    <w:p>
      <w:r>
        <w:t xml:space="preserve">12.</w:t>
        <w:tab/>
        <w:tab/>
        <w:tab/>
        <w:tab/>
        <w:t xml:space="preserve">Ihmiset esittävät vääriä syytöksiä ja ilmoituksia joka ikinen päivä. Useimpia ihmisiä ei rangaista siitä. Tämä sub kertoo* siitä, kun ihmiset pääsevät pälkähästä, koska he ovat naisia. Tässä nimenomaisessa tapauksessa hän pääsi pälkähästä, koska yhteiskunta ei tuomitse tai aseta syytteeseen sellaista. Hyvin harvat ihmiset saavat seuraamuksia siitä, että he ilmoittavat vääristä rikossyytteistä.    Olen yhtä lailla antifeministi kuin te muutkin, mutta olen pahoillani, mutta olen rehellisesti sitä mieltä, että tämän ei pitäisi olla tässä subissa. Se liittyy enemmänkin siihen, että ilmoittamalla rikoksesta, jota ei ole tapahtunut, ei saa rangaistusta. Riippumatta siitä, oletko mies vai nainen. edit: kirjoitusvirheitä.</w:t>
      </w:r>
    </w:p>
    <w:p>
      <w:r>
        <w:rPr>
          <w:b/>
          <w:u w:val="single"/>
        </w:rPr>
        <w:t xml:space="preserve">135590</w:t>
      </w:r>
    </w:p>
    <w:p>
      <w:r>
        <w:t xml:space="preserve">13.</w:t>
        <w:tab/>
        <w:tab/>
        <w:tab/>
        <w:tab/>
        <w:tab/>
        <w:t xml:space="preserve">&gt; Olen yhtä lailla antifeministi kuin te muutkin, luulen, että sinä olet ehkä hieman enemmän antifeministi kuin me</w:t>
      </w:r>
      <w:r>
        <w:t xml:space="preserve"> Minä ainakin en ole edes antifeministi. Jätän tämän [tähän](https://www.reddit.com/r/politics/comments/87miqd/i_was_kind_to_nikolas_cruz_he_still_killed_my/dwevzit/?context=1).  Tarkoittaako se, että kannatan itseään SWJ:ksi julistavien paskapuheita? En tietenkään, uskon kipeästi kykyyn siivota omalta "puolelta".  Kun feminismi muuttuu laadunvastaiseksi, olen sitä vastaan, aivan kuten olen rasismia vastaan myös silloin, kun se menee "toiseen" suuntaan. En vain käytä sitä whataboutismina. "No, mustat ihmiset ovat rasisteja valkoisia kohtaan ja selviävät siitä useammin, joten on tekopyhää, että minä en saa olla rasisti". Ei, se ei toimi niin. Se on väärin kummallakin tavalla, ja aion puuttua siihen kummallakin tavalla.</w:t>
      </w:r>
    </w:p>
    <w:p>
      <w:r>
        <w:rPr>
          <w:b/>
          <w:u w:val="single"/>
        </w:rPr>
        <w:t xml:space="preserve">135591</w:t>
      </w:r>
    </w:p>
    <w:p>
      <w:r>
        <w:t xml:space="preserve">14.</w:t>
        <w:tab/>
        <w:tab/>
        <w:tab/>
        <w:tab/>
        <w:tab/>
        <w:tab/>
        <w:t xml:space="preserve">&gt; Luulen, että olet ehkä hieman antifeministisempi kuin me muut</w:t>
        <w:t xml:space="preserve"> Minä ainakin en ole edes antifeministi. Jätän tämän tähän. Tarkoittaako se sitä, että kannatan itseään SWJ:ksi julistavien paskapuheita?  Asun Ruotsissa, täällä ei ole merkittävää feminististä liikettä, joka ei olisi ääri-SJW:tä. &gt; Kun feminismistä tulee laadunvastaista, en usko, että feminismi ratkaisee mitään, ellei oikeasti ole sukupuolten välisiä eroja oikeuksissa ja siinä, miten heitä kohdellaan yhteiskunnallisella tasolla. Sellaista ei oikeastaan ole länsimaissa.   Mielestäni feminismiä tarvitaan joissakin paikoissa maailmassa, kuten esimerkiksi Saudi-Arabiassa. Ja suuressa osassa Aasiaa. &gt; Ei, se ei toimi niin. Se on väärin kummallakin tavalla, ja aion puuttua siihen kummallakin tavalla.   Asia, josta en ole samaa mieltä, on se, miten rasismi määritellään. Olemme nähneet ihmisten joutuvan oikeudellisiin vaikeuksiin islaminuskon arvostelusta tai vitsistä. Mielestäni kumpikaan näistä ei ole kiihkoilua tai edes rasismia. Ja puhutte whataboutismista, mutta kun tässä väittelyssä on oikeudellisia seurauksia aidan toiselle puolelle, mutta ei toiselle, en ymmärrä, miten whataboutismilla ei ole merkitystä väittelyn kannalta.</w:t>
      </w:r>
    </w:p>
    <w:p>
      <w:r>
        <w:rPr>
          <w:b/>
          <w:u w:val="single"/>
        </w:rPr>
        <w:t xml:space="preserve">135592</w:t>
      </w:r>
    </w:p>
    <w:p>
      <w:r>
        <w:t xml:space="preserve">15.</w:t>
        <w:tab/>
        <w:tab/>
        <w:tab/>
        <w:tab/>
        <w:tab/>
        <w:tab/>
        <w:tab/>
        <w:t xml:space="preserve">Uskon varmasti, että sitä tarvitaan enemmän siellä, mutta se ei tarkoita, että länsimaissa ei ole enää sellaisia outouksia, joita on hienosäädettävä.   Otetaan esimerkiksi palkkaerot. Ensinnäkin koko 77 prosenttia siitä, mitä mies tienaa, koskee eri työpaikkoja, ei samoja työpaikkoja, joten se ei välttämättä todista, että naisia kohdellaan epäoikeudenmukaisesti. Mutta se tuo esiin joitakin konservatiivisia arvoja, jotka yhä elävät ja jotka rajoittavat ihmisten valintoja normien, ellei peräti sääntöjen kautta. Voisi ehkä sanoa, että palkkaerojen kaventaminen on miesten asia. Miksi meillä on tällainen kuilu? Asetamme paljon odotuksia naisille, mutta emme odota, että he voivat ansaita paljon, joten he voivat tuntea olevansa vapaampia harjoittamaan intohimojaan, vaikka siitä ei saisikaan yhtä paljon tuloja, ja ottaa itselleen paremmin sopivan työmäärän. Miehiä taas pidetään tärkeämpinä ja viehättävämpinä, jos heillä on rahaa ja valtaa. Niinpä miehet laittavat intohimot ja henkilökohtaisen hyvinvoinnin syrjään, koska meidän on ansaittava rahaa.   Toinen asia, joka on tärkeää muistaa, on se, että emme voi odottaa asioiden pysyvän ennallaan edes täällä lännessä. Oikeistolaiset eivät halua, että naisilla on mahdollisuus aborttiin tai että lapset saavat seksuaalikasvatusta (mikä saa tytöt päätymään raskaaksi), ja heidän mielestään avioraiskaukset ovat ok. Ja alt right -liike on kasvanut paljon viime vuosina ja kasvaa edelleen. Rasistit ja kiihkoilijat ovat aina liikkeellä, ja taloudelliset intressit politiikassa tarvitsevat aina yhteiskunnallisen taistelun, jota he voivat käyttää troijalaisena omassa politiikassaan, joten kummankin puolen ääriainekset saavat aina rahoitusta.  He asettavat heidät vastakkain, yrittäen luoda polarisoituneita vihollisia, ja minun mielestäni sinä lankeat tähän taktiikkaan. Tämä on uhka meille itsestäänselvyyksinä pidetyille perusoikeuksille, joista osa on ollut meillä jo vuosikymmeniä, eikä niitä enää pidetä missään nimessä edistyksellisinä.</w:t>
      </w:r>
    </w:p>
    <w:p>
      <w:r>
        <w:rPr>
          <w:b/>
          <w:u w:val="single"/>
        </w:rPr>
        <w:t xml:space="preserve">135593</w:t>
      </w:r>
    </w:p>
    <w:p>
      <w:r>
        <w:t xml:space="preserve">16.</w:t>
        <w:tab/>
        <w:tab/>
        <w:tab/>
        <w:tab/>
        <w:tab/>
        <w:tab/>
        <w:tab/>
        <w:tab/>
        <w:t xml:space="preserve">&gt; Uskon varmasti, että sitä tarvitaan enemmän siellä, mutta se ei tarkoita, että länsimaissa ei ole enää sellaisia oikkuja, joita on vielä hienosäädettävä.  Ei sosialistisessa Ruotsissa. Täällä kun muutetaan jotain, se tehdään väkivallalla ja fasismilla. Asioita, joihin en usko. En tarvitse sortohallitusta muuttamaan elämäntapojamme. Se ei koskaan vie meitä hyvään paikkaan. &gt; Otetaan esimerkiksi palkkaerot.    En usko, että se on ongelma Ruotsissa. Se ei suoraan sanottuna ole edes todellinen, jos ehdotetusta asiasta tehdään monipuolista analyysia. Naiset valitsevat yleensä huonommin palkattuja töitä, ja tämä siitä huolimatta, että poikia kielletään ottamasta harjoittelupaikkoja terveydenhuollon ulkopuolisilta aloilta ja tytöt pakotetaan ottamaan harjoittelupaikkoja insinööritieteiden aloilta. Tuollaista yksilövastaista fasismia ja sosiaalista rakentamista vastustavia ajatuksia en halua vapaaseen maahan. Ja häpeän sitä, mitä feminismi teki tälle maalle. Ja se, että jokainen vasta-argumentti aina kun feminismiä kritisoidaan, on "et ymmärrä asiaa" täällä julkisilla foorumeilla, on helvetin tuomittavaa. &gt; Mutta se tuo esiin joitain konservatiivisia arvoja, jotka ovat edelleen olemassa ja jotka rajoittavat ihmisten valintoja normien, jos ei sääntöjen, kautta.  Kyllä, mutta teeskennellä, että konservatiiviset arvot koskevat vain sukupuolieroja, on parhaimmillaan hyväntahtoista, pahimmillaan idioottimaista. Samat konservatiiviset arvot ovat myös syy siihen, miksi kunnioitamme uskontoa, vaikka se on pelkkää hölynpölyä, ja miksi ruohonpoltto on laitonta, kun taas 20 nikotiinisavuketta ja pullo vodkaa päivässä on hyväksyttävää, kunhan tulet töihin selvin päin.    En sano, etteikö huonoja konservatiivisia arvoja olisi, mutta sanon, että meillä on paljon monimutkaisia asioita, joita vastaan meidän on taisteltava, ja uskon, että on paljon parempi taistella niitä vastaan libertaarina vapauden puolesta kuin taistella sukupuolten välisiä kysymyksiä vastaan erikseen käyttämällä hallituksia keppien osoittamiseen &gt; Koska miksi meillä on tällainen kuilu?   Miksi ihmiset valitsevat erilaisia töitä? Tiedän, että rikkaiden ja köyhien ihmisten välillä on paljon suurempia eroja kuin köyhien naisten ja köyhien miesten sekä rikkaiden naisten ja rikkaiden miesten välillä. (puhutaan tässä nimenomaan ansioista).   Mutta kaiken kaikkiaan uskon, että kyseessä on monimutkainen asia, enkä ole koskaan kuullut yhdenkään feministin toteavan, että heidän täytyy miettiä asiaa ja tehdä kunnollinen analyysi ja tehdä johtopäätös, Ruotsin feministinen, vasemmistolainen, ympäristö- ja sosiaalidemokraattinen puolue on vakuuttunut siitä, että on olemassa systemaattinen ongelma, jonka he voivat ratkaista, jos heille annetaan tarpeeksi valtaa. Tuo ei ole tasa-arvon puolesta taistelua, vaan kommunismin teeskentelyä ja maailman muuttamisen vaarojen huomiotta jättämistä. &gt; Naisiin kohdistuu paljon odotuksia, mutta se, että he voivat ansaita paljon, ei ole sitä, mitä odotamme Koska milloin odotukset ovat pahasta? Ja keitä me olemme? En pidä siitä, että minulle puhutaan, ja sanoisin, että miehiin yleisesti ottaen on kohdistettava korkeampia odotuksia, ei sitä, että naisten pitäisi tuntea vähemmän odotuksia. Mutta kaiken kaikkiaan sanoisin, että se on liberaalinen asia, kaikkien pitäisi täyttää ne odotukset, jotka he voivat kohtuullisesti hallita yksilöinä. &gt; Oikeistolaiset eivät halua, että naiset saavat abortteja tai että lapset saavat seksuaalikasvatusta (jolloin tytöt päätyvät raskaaksi) Väärin, väitätte tässä amerikkalaiskeskeistä politiikkaa. Oikeistolaiset ja vasemmistolaiset ei tarkoita samaa asiaa meille. Täällä Ruotsissa jopa Ruotsidemokraattinen puolue (kansallismieliset), joka haluaa kieltää kaikki maahanmuuttajat ja heittää heidät ulos, on abortin kannalla. Kirjaimellisesti 95 prosenttia Ruotsista on aborttimyönteisiä, täällä ei ole koskaan ollut kysymys kyllä tai ei. Kysymys on ollut "kuinka myöhään?" alusta alkaen, olemme äärimmäisen uskonnoton maa, edes "kristillisdemokraattinen puolueemme" ei ole abortinvastainen.    Näettekö kuinka erilaisia kulttuurit voivat olla jopa länsimaissa? Oletan, ettet tiennyt sitä, mikä ei haittaa, Ruotsi on hyvin pieni maa, mutta minusta on vaarallista katsoa konservatiivisia näkemyksiä ja olettaa, että ne ovat vaarallisia tai hyviä, koska ne ovat erilaisia kuin siellä, missä sinä seisot. Meillä Ruotsissa on konservatiivisia näkemyksiä, joita kukaan ei voi puolustaa, koska emme edes puhu konservatiivisista arvoista, vaan vaikenemme vain aiheista, jotka kuuluvat tämän termin alle. Esimerkiksi huumeiden käyttö. Siitä ei vain puhuta missään. Ja aina kun siitä keskustellaan, se on mitättömyyttä pahimmillaan. Mutta ei voi väittää, että oikeistolaiset haluavat jotain tiettyä asiaa, koska se ei vain pidä paikkaansa länsimaissa.    Ainoat, jotka taistelevat abortinvastaisten lakien kaltaisten asioiden puolesta, ovat islamistit. Ja vasemmistopoliitikot päästävät heidät poliittiseen järjestelmäämme. En vastusta maahanmuuttoa, mutta vastustan voimakkaasti erottelua, joka johtaa huonoon integroitumiseen yhteiskuntaan. Ruotsissa on valtavia alaryhmiä, jotka eivät koskaan opi ruotsia, meillä on ihmisiä, jotka noudattavat uskonnollisia konservatiivisia arvoja ja käytäntöjä, jotka ovat täällä laittomia, eikä sosialistinen hallituksemme tee mitään, koska kaikki pelkäävät, että heidät leimataan kiihkoilijaksi tai rasistiksi, jos he sanovat, että he ovat paskoja ajatuksia ja käyttäytymistä. edit: Haluaisin jatkaa keskustelua, mutta lähden nyt töihin, hyvää päivänjatkoa!</w:t>
      </w:r>
    </w:p>
    <w:p>
      <w:r>
        <w:rPr>
          <w:b/>
          <w:u w:val="single"/>
        </w:rPr>
        <w:t xml:space="preserve">135594</w:t>
      </w:r>
    </w:p>
    <w:p>
      <w:r>
        <w:t xml:space="preserve">17.</w:t>
        <w:tab/>
        <w:tab/>
        <w:tab/>
        <w:tab/>
        <w:tab/>
        <w:t xml:space="preserve">kiva yritys, nainen, mutta otin Super Male Vitalityn tänä aamuna</w:t>
      </w:r>
    </w:p>
    <w:p>
      <w:r>
        <w:rPr>
          <w:b/>
          <w:u w:val="single"/>
        </w:rPr>
        <w:t xml:space="preserve">135595</w:t>
      </w:r>
    </w:p>
    <w:p>
      <w:r>
        <w:t xml:space="preserve">1. Jos et palvo pillua jalustalla ja keskitä haluasi siihen ja sure pillun puuttumista (jos sitä ei ole), olet MGTOW et incel.  Parafratisoidakseni Qui Gon Jinniä Star Warsista: "Muista, että keskittymisesi määrittää todellisuutesi" (ei se, miksi joku muu leimaa sinut) &amp;#x200B;</w:t>
      </w:r>
    </w:p>
    <w:p>
      <w:r>
        <w:rPr>
          <w:b/>
          <w:u w:val="single"/>
        </w:rPr>
        <w:t xml:space="preserve">135596</w:t>
      </w:r>
    </w:p>
    <w:p>
      <w:r>
        <w:t xml:space="preserve">2.</w:t>
        <w:tab/>
        <w:t xml:space="preserve">Miksi kohtelet naisia kuin käveleviä nössöjä ? Heillä on paljon enemmän annettavaa... Tuntuu todella hyvältä nukahtaa vaimon syliin tai kun hän piristää sinua huonon päivän jälkeen.  Jos et anna naisille mitään kunnioitusta, miten voit edes odottaa saavasi seksiä/suhdetta.  Ehkä myös lopeta yrittämästä saada naisia pitämään sinusta ?</w:t>
      </w:r>
    </w:p>
    <w:p>
      <w:r>
        <w:rPr>
          <w:b/>
          <w:u w:val="single"/>
        </w:rPr>
        <w:t xml:space="preserve">135597</w:t>
      </w:r>
    </w:p>
    <w:p>
      <w:r>
        <w:t xml:space="preserve">3.</w:t>
        <w:tab/>
        <w:tab/>
        <w:t xml:space="preserve">Koska muuta he eivät voi tarjota. Heillä ei ole persoonallisuutta eikä kiinnostuksen kohteita. Niiden koko olemassaolo perustuu siihen, että ne pääsevät käsiksi kyseiseen pilluun, ja kaikki lait ovat olemassa suojellakseen sitä luvattomalta käytöltä jopa takautuvasti. Todistakaa, että olen väärässä.</w:t>
      </w:r>
    </w:p>
    <w:p>
      <w:r>
        <w:rPr>
          <w:b/>
          <w:u w:val="single"/>
        </w:rPr>
        <w:t xml:space="preserve">135598</w:t>
      </w:r>
    </w:p>
    <w:p>
      <w:r>
        <w:t xml:space="preserve">4.</w:t>
        <w:tab/>
        <w:tab/>
        <w:tab/>
        <w:t xml:space="preserve">Mitä tarkoitat "muuta he eivät voi tarjota". Tunnen paljon naisia, joilla on vastuullisia töitä, jotka ovat akateemisesti loistavia ja pystyvät tarjoamaan miellyttävää keskustelua.  Ne, jotka näet Instagramissa näyttämässä persettään , ne eivät todennäköisesti voi tarjota mitään muuta kuin vartalonsa.  Mutta sen väittäminen, että se koskee kaikkia, on vain typerää.</w:t>
      </w:r>
    </w:p>
    <w:p>
      <w:r>
        <w:rPr>
          <w:b/>
          <w:u w:val="single"/>
        </w:rPr>
        <w:t xml:space="preserve">135599</w:t>
      </w:r>
    </w:p>
    <w:p>
      <w:r>
        <w:t xml:space="preserve">5.</w:t>
        <w:tab/>
        <w:tab/>
        <w:tab/>
        <w:tab/>
        <w:t xml:space="preserve">&gt;Mitä tarkoitat "muuta he eivät voi tarjota"</w:t>
        <w:t xml:space="preserve">  Koska se on biologisesti totta. &gt; Tunnen paljon naisia, joilla on vastuullisia töitä, jotka ovat akateemisesti loistavia ja pystyvät tarjoamaan miellyttävän keskustelun.  Missä on tämä maaginen satumaa? Haluan vierailla siellä varmistaakseni, että se on totta eikä mikään keksimäsi fantasia. &gt;Mutta se, että se koskee kaikkia, on typerää.  Ei, sinun tahallinen sokeutesi on tyhmää.   Milloin aiot vastata vaatimuksiini historiallisista asiakirjoista ja todisteista väitteidesi tueksi?</w:t>
      </w:r>
    </w:p>
    <w:p>
      <w:r>
        <w:rPr>
          <w:b/>
          <w:u w:val="single"/>
        </w:rPr>
        <w:t xml:space="preserve">135600</w:t>
      </w:r>
    </w:p>
    <w:p>
      <w:r>
        <w:t xml:space="preserve">6.</w:t>
        <w:tab/>
        <w:tab/>
        <w:tab/>
        <w:tab/>
        <w:tab/>
        <w:t xml:space="preserve">Asun Pariisissa, tule katsomaan :) Kun sanon "paljon", en tarkoita, että **enemmän** kuin suurin osa tuntemistani naisista on sellaisia. Satun vain tuntemaan joitakin, jotka ovat hyvin mielenkiintoisia.  Mitä tulee mittasuhteisiin, en kuitenkaan usko, että keskimääräisellä naisella on vähemmän sanottavaa kuin keskimääräisellä miehellä samalla koulutustasolla.  Ihmisillä, joiden ainoa referenssi on sosiaalinen media ja youtube, ei yleensä ole paljon sanottavaa, sukupuolesta riippumatta.  Mies, joka osaa puhua vain jalkapallosta ja autoista, on minusta yhtä tylsä kuin nainen, joka osaa puhua vain meikeistä ja Kardashianeista. Samaa paskaa</w:t>
      </w:r>
    </w:p>
    <w:p>
      <w:r>
        <w:rPr>
          <w:b/>
          <w:u w:val="single"/>
        </w:rPr>
        <w:t xml:space="preserve">135601</w:t>
      </w:r>
    </w:p>
    <w:p>
      <w:r>
        <w:t xml:space="preserve">7.</w:t>
        <w:tab/>
        <w:tab/>
        <w:tab/>
        <w:tab/>
        <w:tab/>
        <w:tab/>
        <w:t xml:space="preserve">&gt; Asun Pariisissa, tule katsomaan :) Kun sanon paljon, en tarkoita, että suurin osa tuntemistani naisista olisi sellaisia. Satun vain tuntemaan joitakin, jotka ovat hyvin mielenkiintoisia.  Ei kiitos, pysyttelen poissa tunnetuista terroristien kriisipesäkkeistä ja natsien kannattajista kuin makaroni. Tiedän myös, että valehtelit minulle siitä, ettei Ranskassa ole kuvaamiani lakeja. Se kertoo paljon sinusta ja luonteen puutteestasi. &gt;Mikäli kyse on mittasuhteista, en kuitenkaan usko, että keskiverto naisella on vähemmän sanottavaa kuin keskiverto miehellä samalla koulutustasolla.  Siinä näet on sinun ongelmasi. Sinä et ajattele. Naiset ovat kameleontteja ja matkivat vain sitä mistä pidät pitääkseen sinut kiinnostuneena heistä. Jos et usko minua, selaa mitä tahansa Facebook- tai sosiaalisen median sivustoa nähdäksesi naiset todellisessa muodossaan. &gt;Ihmisillä, joiden ainoat viitekehykset ovat sosiaalinen media ja youtube, ei yleensä ole paljon sanottavaa, sukupuolesta riippumatta.  Ihmiset nuo ihmiset ovat tyhjänpäiväisiä hyödyttömiä kusipäitä. &gt;Mies, joka osaa puhua vain jalkapallosta ja autoista, on minusta yhtä tylsä kuin nainen, joka osaa puhua vain meikeistä ja Kardashianeista. Samaa paskaa Ei, eri paskaa. Autot on hyödyllinen taito oppia, koska saatat joutua huoltamaan autoa, jos asiat menevät huonosti. Fake upilla ja julkkiksilla ei ole mitään lunastusarvoa. Niitä ei tarvita elämässä menestymiseen.   Minulla on myytävänä toisen maailmansodan aikainen Ranskan armeijan kivääri. Sitä ei ole koskaan ammuttu ja se on pudotettu kerran. Oletko kiinnostunut?  Tiedätkö, miksi Pariisissa on puiden reunustamia katuja? Koska jopa saksalaiset haluavat kävellä varjossa. Muslimit rakastavat myös nukkua niiden alla ja jättää roskansa sinne.  Tiedätkö, miksi Vichyn Ranska tuki natsi-Saksaa? Koska kaikki naiset nussivat SS:ää niiden kallokoristeisten mustahopeisten univormujen vuoksi.  Kuulitko uudesta ranskalaisesta panssarivaunusta? Siinä on 6 peruutusvaihdetta ja 1 eteenpäin. Etuvaihde on sitä varten, jos saksalaiset onnistuvat menemään taaksepäin.  Kuulin, että Michelin-opas on luokitellut Ranskan kolmannen maailman paskapaikaksi. Onko se totta?</w:t>
      </w:r>
    </w:p>
    <w:p>
      <w:r>
        <w:rPr>
          <w:b/>
          <w:u w:val="single"/>
        </w:rPr>
        <w:t xml:space="preserve">135602</w:t>
      </w:r>
    </w:p>
    <w:p>
      <w:r>
        <w:t xml:space="preserve">8.</w:t>
        <w:tab/>
        <w:tab/>
        <w:tab/>
        <w:tab/>
        <w:tab/>
        <w:tab/>
        <w:tab/>
        <w:t xml:space="preserve">Hassua, että amerikkalaisena (oletan, että olet tässä vaiheessa amerikkalainen punaniska) sinulla on 4,2 suurempi mahdollisuus tulla murhatuksi kuin ranskalaisella. Teillä on kouluammuskelu joka kuukausi :)  Lisäksi oli todellakin naisia, jotka nussivat saksalaisia, ei siksi, että heillä oli siistit vaatteet, vaan siksi, että se toisi heille ruokaa ja turvaa. (meillä oli ruokaliput miehityksen aikana, eikä niistä saanut paljoa syötävää) Ranskalaisten antautumisesta voisin väittää, että me voitimme enemmän sotia kuin amerikkalaiset (älkää uskoko minua, katsokaa itse). Menetimme myös paljon enemmän miehiä kuin amerikkalaiset sekä ensimmäisessä että toisessa maailmansodassa. Tässä vaiheessa luulen, että minulla on melko hyvä käsitys siitä, millainen mies olet. Kouluttamaton punaniska, joka ei luultavasti tiedä paskaakaan mistään muusta kuin omaan maahasi liittyvästä, luultavasti kyytipukki ja konfederaation lippu selässä. Säälin sinua ja kaltaisiasi.</w:t>
      </w:r>
    </w:p>
    <w:p>
      <w:r>
        <w:rPr>
          <w:b/>
          <w:u w:val="single"/>
        </w:rPr>
        <w:t xml:space="preserve">135603</w:t>
      </w:r>
    </w:p>
    <w:p>
      <w:r>
        <w:t xml:space="preserve">9.</w:t>
        <w:tab/>
        <w:tab/>
        <w:tab/>
        <w:tab/>
        <w:tab/>
        <w:tab/>
        <w:tab/>
        <w:tab/>
        <w:t xml:space="preserve">&gt;Hauskaa, amerikkalaisena (oletan, että olet tässä vaiheessa amerikkalainen punaniska) sinulla on 4,2 enemmän mahdollisuuksia tulla murhatuksi kuin ranskalaisella. Teillä on kouluammuskelu joka kuukausi :)  Vain jos lasketaan yhteen suurimmat kaupungit, joissa on tiukimmat aselait, ja muu maa. Eniten murhia tapahtuu kaupungeissa, joissa on tiukin aselaki. Samaan aikaan Texasin Planossa, jossa aseita on noin 15 asetta jokaista asukasta kohti, murhien määrä on 0,02 asukasta kohti 1000 asukasta kohti. [Linkki] (https://www.neighborhoodscout.com/tx/plano/crime) Koko Yhdysvaltojen väkivaltarikollisuuden murhien määrä on 5,3 murhaa 100 000 asukasta kohti. Se ei ole itse asiassa paljon, koska Yhdysvalloissa on yli 350 miljoonaa ihmistä.   Koulut ovat aseettomia alueita, joten ne ovat helppo kohde. Sitä paitsi aseet eivät ole ongelma. Ongelma on mielenterveysjärjestelmä, ja ne ihmiset, jotka syyllistyvät noihin hirvittäviin ampumisiin, ovat rikollisia ja samalla mielisairaita.   Monet koulut on kuitenkin nykyään kovetettu siten, että opettajat ja henkilökunta on aseistettu ja käyttävät piilotettua kantamista. &gt;Allus, oli todellakin naisia, jotka nussivat saksalaisia, ei siksi, että heillä oli siistit vaatteet, vaan pikemminkin siksi, että se antaisi heille ruokaa ja turvaa.   Jätit pois sen, että he myivät juutalaiset naapurinsa, jotka lähetettiin kuolemanleireille. &gt;Ranskalaisten antautumisesta voisin väittää, että me voitimme enemmän sotia kuin amerikkalaiset (älkää uskoko minua, katsokaa itse).  Näen, että Ranska on voittanut vain 13 sotaa, ja suurin osa niistä on käyty silloin, kun se oli liittoutunut muiden maiden kanssa. Yhdysvallat ei ole vielä hävinnyt yhtään sotaa. Vietnam oli voitto johtuen sopimusehdoista, kun USA vetäytyi. Korea ja Afganistan ovat edelleen käynnissä. Yhdysvallat on ollut mukana paljon harvemmissa sodissa, joten sen ennätys on 12 voittoa ja yksi tasapeli (vuoden 1812 sota), joista kaksi on vielä kesken. Ranskalla on surkea ennätys, ja se on vapaa vain siksi, että britit ja Yhdysvallat taistelivat pitääkseen sen vapaana Saksasta sekä ensimmäisessä että toisessa maailmansodassa. &gt; Tässä vaiheessa luulen, että minulla on melko hyvä käsitys siitä, millainen ihminen olet. Kouluttamaton punaniska, joka ei todennäköisesti tiedä paskaakaan mistään muusta kuin omaan maahasi liittyvästä, luultavasti kyytipukki ja konfederaation lippu selässä.  Hassua, mutta olen itse asiassa melko koulutettu ja on mukavaa, että käytät rotusyrjintää minua vastaan. Punaniska on termi, jonka mustat orjat ovat luoneet valkoisia orjia vastaan, koska valkoiset orjat saivat auringonpolttamia palovammoja pelloilla työskennellessään. Myös minun sukuni on peräisin valkoisista orjista, jotka lähetettiin Virginiaan 1670-luvulla. Olen opiskellut historiaa 35 vuotta keskittyen Amerikan historiaan ja kirkkohistoriaan. Käytän päätelmieni muodostamiseen ensisijaisia lähdeaineistoja. Esivanhempiini kuuluu myös Yhdysvaltojen ensimmäinen presidentti George Washington.  Sukuni taisteli jokaisessa yksittäisessä sodassa jo ennen Yhdysvaltojen perustamista ja edelleen siirtokunnissa. Pohjoisen hyökkäyssodassa minulla oli sukulaisia molemmilla puolilla taistelemassa. Kaksi iso-iso-iso-isosetäni, jotka olivat kaksi vanhinta lasta, taistelivat Missouri Partisan Rangers -joukoissa Konfederaation armeijassa, koska unioni tunkeutui Missouriin. Unionin armeija riehui koko osavaltiossa ja päätyi iso-iso-iso-iso-isoäitini maatilalle. He polttivat sen maan tasalle ja raiskasivat hänet. Rykmenttiä johtanut eversti painoi pistoolin hänen päähänsä ja käski isoisoisoisoisoisäni tehdä valinnan. Hän voisi palvella unionin armeijassa tai kuolla siihen paikkaan, missä seisoi. Hän oli tuolloin 16-vuotias. Hänen kaksi vanhinta veljeään osallistuivat The Payback -operaatioon, jossa unionin armeija tappoi konfederaatiosotilasperheitä, ja heidät tuomittiin hevosvarkaina. Heille ei myönnetty sotavangin asemaa sotapykälien nojalla, ja heidät hirtettiin taisteluun osallistumisensa vuoksi. Iso-iso-iso-iso-isoisäni kertoi, ettei hänen palvelustaan koskaan kunnioitettaisi, koska hänet pakotettiin murhaamaan ja ryöstämään missourilaisia maanmiehiään epäoikeudenmukaisessa sodassa. Meidän piti kunnioittaa hänen veljiensä palvelusta.  Molemmat isoisäni taistelivat toisessa maailmansodassa. Toinen oli 101. AB:ssä ja toinen lensi 703. pommituslaivueessa vyötäröampujana B-24 Liberatorissa. Hänen lentäjänsä ei ollut kukaan muu kuin Jimmy Stewart, ja hän suoritti menestyksekkäästi 30 tehtävän vaatimuksen. Isoisälleni myönnettiin pronssitähti V-laitteella ja 5 tähteä. Jokainen tähti edusti jokaista onnistunutta pommituskampanjaa, johon hän osallistui.  AB-isoisäni melkein menetti jalkansa harjoituksissa D-Dayn hyppyä varten ja selvisi hengissä murskatun jalan vuoksi. Hän ei nähnyt taistelua, sillä hän vietti lopun palvelusaikansa kulkien sairaalasta toiseen taistellen hengestään.  Kuten huomaatte, tiedän historiasta enemmän kuin te koskaan tulette tietämään. Voit olla tietämätön minua kohtaan, mutta muista, että perheeni ja heidän kaverinsa taistelivat Ranskan vapauttamiseksi kahdesti. En myöskään maininnut iso-iso-iso-isoisääni, joka palveli ensimmäisessä maailmansodassa Yhdysvaltain laivastossa USS Rochester -laivalla päällikön vesipulpetissa.  Nyt kerron teille isästäni. Hän palveli Vietnamissa vuosina 1966-1967 sodassa, jonka Ranska aloitti. Hänet kutsuttiin palvelukseen ja käskettiin tappamaan miehiä, naisia ja lapsia tai hänet ja hänen kaverinsa tapettaisiin. Muistan hänen muistikuvansa ja sen, kuinka hän huusi lääkintäkuljetusta 63 miehelle, jotka kuolivat Mekongin suistossa 66 miehen joukkueesta. Kaikki tämä siksi, että Ranska ei voinut päästää irti siirtomaaomaisuudestaan. Tiedättekö, mitä Yhdysvaltain hallitus teki tunnustaakseen hänen ja hänen kavereidensa palveluksen? Niitä, jotka jäivät henkiin, syljettiin päälle, ja heidät pantiin häpeämään sitä, että he käyttivät Yhdysvaltain armeijan univormua. Heiltä evättiin veteraanietuudet PTSD:n, Agent Orange -taudin jne. takia... Isäni palveluksesta hän sai vain lipun ja hautakiven. Häneltä evättiin täydet sotilaalliset kunnianosoitukset, koska hänelle ei myönnetty pronssitähteä. Hänen kuollessaan Yhdysvaltain hallitus leikkasi armeijan määrärahoja niin paljon, että he eivät voineet haudata kaikkia veteraanejaan täydellä sotilaallisella kunnianosoituksella. Kaikki tämä siksi, että maanne kieltäytyi antamasta Vietnamin olla itsenäinen valtio.  Säälin teitä ja kaltaisianne, jotka syljette niiden muistojen ja perheiden päälle, jotka palvelivat, vuodattivat verta ja kuolivat vapautenne puolesta. Kun Ranska tarvitsee tulevaisuudessa apua itse aiheuttamiinne ongelmiin, kerään varmasti kannatusta sille, ettei apua lähetetä. Itse asiassa aion vaatia kaikkien Yhdysvaltojen sotilaiden poistamista Euroopasta ja kaikkien sodassa kuolleiden palauttamista. Ette ole enää veren ja ruumiiden arvoisia. Painu nyt ystävällisesti vittuun.</w:t>
      </w:r>
    </w:p>
    <w:p>
      <w:r>
        <w:rPr>
          <w:b/>
          <w:u w:val="single"/>
        </w:rPr>
        <w:t xml:space="preserve">135604</w:t>
      </w:r>
    </w:p>
    <w:p>
      <w:r>
        <w:t xml:space="preserve">10.</w:t>
        <w:tab/>
        <w:tab/>
        <w:tab/>
        <w:tab/>
        <w:tab/>
        <w:tab/>
        <w:tab/>
        <w:tab/>
        <w:tab/>
        <w:t xml:space="preserve">&gt; Koko Yhdysvaltojen väkivaltarikollisuuden osuus murhista on 5,3 murhaa 100 000:ta kohti</w:t>
        <w:t xml:space="preserve"> Se ei ole itse asiassa paljon, koska Yhdysvalloissa on yli 350 miljoonaa ihmistä.  Se on 5,3 per 100000... sillä ei ole mitään tekemistä siellä asuvien ihmisten määrän kanssa. Se on PER 100 000. Jos te olisitte 3,5 miljardia, se tarkoittaisi täsmälleen samaa asiaa, se on maan keskiarvoinen murhien määrä. Kutsut itseäsi "melko koulutetuksi" etkä osaa edes käyttää lainaamaasi tilastoa... &gt;Olet jättänyt pois juutalaisten naapureidensa myymisen kuolemanleireille lähetettäväksi.  Se on täysin totta, mutta ei ole lainkaan relevanttia, koska myös miehet luokittelivat juutalaisia Gestapolle. Jos sinulla on tutkimus, joka todistaa, että naiset myivät juutalaisia enemmän kuin miehet, luen sen mielelläni. &gt;Eikä aseet ole ongelma. Ongelma on mielenterveysjärjestelmä, ja ne ihmiset, jotka syyllistyvät noihin hirvittäviin ammuskeluihin, ovat rikollisia ja samalla mielisairaita.  He ovat ehdottomasti suuri osa ongelmaa imo, myös suurin osa kouluammuskeluista on valkoisten miesten tekemiä, joilla ei ole rikosrekisteriä, etsikää vapaasti lähteitä siitä.  (viimeisimmän ampumisen joogasalongissa teki INcel vähän sinunlaisesi, ironista :)) ) &gt;Olen huomannut, että Ranska on voittanut vain 13 sotaa, joista suurin osa on käyty silloin, kun Ranska on ollut liittoutunut muiden maiden kanssa. Laskin 44 sotaa vallankumouksen jälkeen (samaan aikaan USA:n perustamisen kanssa). https://en.wikipedia.org/wiki/List_of_wars_involving_France &gt;Yhdysvallat ei ole vielä hävinnyt yhtään sotaa, useimmat sodat eivät ole sitä, mukaan lukien sodat, joissa Yhdysvallat on mukana. Vietnam oli voitto johtuen sopimusehdoista, kun USA vetäytyi. Korea ja Afganistan ovat edelleen käynnissä. Yhdysvallat on ollut mukana paljon harvemmissa sodissa, joten heidän ennätyksensä on 12 voittoa ja 1 tasapeli (vuoden 1812 sota), joista kaksi on vielä kesken.  Pyydän, kaikki tietävät, että Yhdysvallat ei voittanut Vietnamia, se järkytti teitä niin syvästi kansakuntana, koska se oli ensimmäinen sotilaallinen tappionne. &gt; Ranskalla on surkea ennätys ja se on vapaa vain siksi, että britit ja Yhdysvallat taistelivat pitääkseen sen vapaana Saksasta sekä Ensimmäisessä että Toisessa maailmansodassa Ei voi oikeastaan kiistää tuota, se on totta, että saksalaiset olivat tosiaankin parempia sodassa kuin me (Meillä oli aika paskoja sotilaallisia päätöksiä, joita komentajamme tekivät. &gt; Esivanhempiini lukeutui myös Yhdysvaltojen ensimmäinen presidentti George Washington.  Coudn't care less, and it's highly irrelevant to this topic. Voisit olla Steven Hawkinsin poika tai Einsteinin pojanpoika, eikä se merkitsisi, että olet koulutettu. Pelkkä akringinen tapa yrittää kehuskella smt:llä internetissä tuntemattomalle. Säälittävää ja surullista. &gt;Sukuni on taistellut jokaisessa sodassa jo ennen USA:n perustamista ja edelleen siirtokunnissa. Pohjoisen hyökkäyssodassa minulla oli sukulaisia molemmilla puolilla taistelemassa. Kaksi iso-iso-iso-isosetäni, he olivat kaksi vanhinta lasta, taistelivat Missourin partisaanijääkäreissä Konfederaation armeijassa, koska unioni tunkeutui Missouriin. Unionin armeija riehui koko osavaltiossa ja päätyi iso-iso-iso-iso-isoäitini maatilalle. He polttivat sen maan tasalle ja raiskasivat hänet. Rykmenttiä johtanut eversti painoi pistoolin hänen päähänsä ja käski isoisoisoisoisoisäni tehdä valinnan. Hän voisi palvella unionin armeijassa tai kuolla siihen paikkaan, missä seisoi. Hän oli tuolloin 16-vuotias. Hänen kaksi vanhinta veljeään osallistuivat The Payback -operaatioon, jossa unionin armeija tappoi konfederaatiosotilasperheitä, ja heidät tuomittiin hevosvarkaina. Heille ei myönnetty sotavangin asemaa sotapykälien nojalla, ja heidät hirtettiin taisteluun osallistumisensa vuoksi. Iso-iso-iso-iso-iso-isoisäni kertoi, ettei hänen palvelustaan saa koskaan kunnioittaa, koska hänen oli pakko murhata ja ryöstää missourilaisia maanmiehiään epäoikeudenmukaisessa sodassa. Meidän piti kunnioittaa hänen veljiensä palvelusta.  Molemmat isoisäni taistelivat toisessa maailmansodassa. Toinen oli 101. AB:ssä ja toinen lensi 703. pommituslaivueessa vyötäröampujana B-24 Liberatorissa. Hänen lentäjänsä ei ollut kukaan muu kuin Jimmy Stewart, ja hän suoritti menestyksekkäästi 30 tehtävän vaatimuksen. Isoisälleni myönnettiin pronssitähti V-laitteella ja 5 tähteä. Jokainen tähti edusti jokaista onnistunutta pommituskampanjaa, johon hän osallistui.  Se on edelleen erittäin epäolennaista tämän aiheen kannalta, ja sitäkin typerämpää. Lisäksi PALJON suvuissa euroopassa on esivanhempia, jotka taistelivat molemmissa maailmansodissa, omani mukaanlukien, eikä se merkitse paljon mitään. &gt;Kuten huomaat, tiedän historiasta enemmän kuin sinä koskaan tulet tietämään. Voit olla tietämätön minua kohtaan, mutta muista, että perheeni ja heidän kaverinsa taistelivat Ranskan vapauttamiseksi kahdesti. En myöskään maininnut iso-iso-isoisääni, joka palveli ensimmäisessä maailmansodassa Yhdysvaltain laivastossa USS Rochester -laivalla päällikön vesikulkuneuvona.  Nyt kerron teille isästäni. Hän palveli Vietnamissa vuosina 1966-1967 sodassa, jonka Ranska aloitti. Hänet kutsuttiin palvelukseen ja käskettiin tappamaan miehiä, naisia ja lapsia tai hänet ja hänen kaverinsa tapettaisiin. Muistan hänen muistikuvansa ja sen, kuinka hän huusi lääkintäkuljetusta 63 miehelle, jotka kuolivat Mekongin suistossa 66 miehen joukkueesta. Kaikki tämä siksi, että Ranska ei voinut päästää irti siirtomaaomaisuudestaan. Tiedättekö, mitä Yhdysvaltain hallitus teki tunnustaakseen hänen ja hänen kavereidensa palveluksen? Niitä, jotka jäivät henkiin, syljettiin päälle, ja heidät pantiin häpeämään sitä, että he käyttivät Yhdysvaltain armeijan univormua. Heiltä evättiin veteraanietuudet PTSD:n, Agent Orange -taudin jne. takia... Isäni palveluksesta hän sai vain lipun ja hautakiven. Häneltä evättiin täydet sotilaalliset kunnianosoitukset, koska hänelle ei myönnetty pronssitähteä. Hänen kuollessaan Yhdysvaltain hallitus leikkasi armeijan määrärahoja niin paljon, että he eivät voineet haudata kaikkia veteraanejaan täydellä sotilaallisella kunnianosoituksella. Kaikki tämä siksi, että maanne kieltäytyi antamasta Vietnamin olla itsenäinen valtio.  Säälin teitä ja kaltaisianne, jotka syljette niiden muistojen ja perheiden päälle, jotka palvelivat, vuodattivat verta ja kuolivat vapautenne puolesta. Kun Ranska tarvitsee tulevaisuudessa apua itse aiheuttamiinne ongelmiin, kerään varmasti kannatusta sille, ettei apua lähetetä. Itse asiassa aion vaatia kaikkien Yhdysvaltojen sotilaiden poistamista Euroopasta ja kaikkien sodassa kuolleiden palauttamista. Ette ole enää veren ja ruumiiden arvoisia. Painu nyt ystävällisesti vittuun.   Sama kuin ennenkin, ja sanomattakin on selvää, että jos me eurooppalaiset voimme vain olla kiitollisia Yhdysvalloille ensimmäisestä ja toisesta maailmansodasta, voimme silti muistuttaa teitä siitä, että apunne tuli kalliilla hinnalla (Marshall-suunnitelma), joka auttoi Yhdysvaltoja nousemaan ensimmäiseksi maailmanvallaksi.    116 516 kuolonuhria 1. maailmansodassa ja 416 800 kuolonuhria 2. maailmansodassa, se on todella paljon, mutta paljon vähemmän kuin Neuvostoliitolla, Saksalla ja Ranskalla (tässä puhutaan vain sotilaallisista kuolemista, vaikka siviilikuolemia ei pitäisi jättää huomiotta.).  Sanomattakin on selvää, että Yhdysvallat ei auttanut Ranskaa toisessa maailmansodassa pelastaakseen sen, vaan pelastaakseen itsensä estämällä Saksan voiton, joka olisi tehnyt Yhdysvalloista viimeisen vihollisen Ison-Britannian jälkeen. Te tulitte, kun voitto oli varma, antamaan viimeisen iskun pelastaaksenne itsenne.  Olette todella säälittäviä ihmisiä, juuresta huipulle. Onneksi ette tule lisääntymään ja siirtämään syöpäisiä keski-ikäisiä ajatuksianne lapsillenne, ja toivottavasti kuolette yksin, täynnä vihaa.  Va bien te faire enculer, sale con :)</w:t>
      </w:r>
    </w:p>
    <w:p>
      <w:r>
        <w:rPr>
          <w:b/>
          <w:u w:val="single"/>
        </w:rPr>
        <w:t xml:space="preserve">135605</w:t>
      </w:r>
    </w:p>
    <w:p>
      <w:r>
        <w:t xml:space="preserve">11.</w:t>
        <w:tab/>
        <w:tab/>
        <w:tab/>
        <w:tab/>
        <w:tab/>
        <w:tab/>
        <w:tab/>
        <w:tab/>
        <w:tab/>
        <w:tab/>
        <w:t xml:space="preserve">On hulvatonta, että Ranskan antautumisaapina Simp ei osaa edes lainata ihmistä oikein. Puhutaan lukutaidottomasta ääliöstä. &gt;Se on 5,3 per 100000... sillä ei ole mitään tekemistä siellä asuvien ihmisten määrän kanssa. Se on PER 100 000. Jos teitä olisi 3,5 miljardia, se tarkoittaisi täsmälleen samaa asiaa, se on maan asteikon KESKIMÄÄRÄINEN murhaprosentti. Kutsutte itseänne "melko sivistyneeksi" ja ette osaa edes käyttää lainaamaanne tilastoa...  Ja jätät edelleen huomiotta sen, että tämä on 50 eri osavaltion yhteenlaskettu luku, jossa on 50 erilaista lakia ampuma-aseiden osalta. Hieno yritys kuitenkin, ja kyllä, epäonnistuit ehdottomasti tilastojen kanssa. &gt;Tämä on täysin totta, mutta ei ole lainkaan relevanttia, koska miehet luokittelivat myös juutalaisia ulos Gestapolle. Jos sinulla on tutkimus, joka todistaa, että naiset myivät juutalaisia enemmän kuin miehet, luen sen mielelläni.  Siirretään maalitolppia, koska en ole koskaan sanonut mitään sellaista. Se on aika oleellista tämän keskustelun kannalta. Mitä odotat valehtelevalta ranskalaiselta antautumisapinalta? &gt;He ovat ehdottomasti suuri osa ongelmaa imo, myös suurin osa kouluammuskeluista on valkoisten miesten tekemiä, joilla ei ole rikosrekisteriä, etsi vapaasti lähteitä siitä. (viimeisimmän ammuskelun joogasalongissa ampui INcel vähän niinkuin sinä, ironista :) )  Itse asiassa suurimman osan ampumisista USA:ssa tekevät mustat miehet. Kyllä, 6% väestöstä on vastuussa yli 50% kaikista rikoksista ja yli 60% henkirikoksista. Kaikki on tehty mukavissa asevalvotuissa paikoissa kuten Chicagossa ja New Yorkissa.  En ole Incel. Olen vapaaehtoinen selibaatissa. On eroa. &gt;Laskin 44 vallankumouksen jälkeen (samoihin aikoihin kuin Yhdysvallat perustettiin). Siitä, että sota ei ole "1v1", useimmat sodat eivät ole sitä, mukaan lukien sodat, joissa Yhdysvallat on osallisena.  Sinä lasket mukaan sodat, joissa Ranska oli liittoutunut muiden kansojen kanssa, jotka itse asiassa voittivat sodat. Laskin vain sodat, joissa Ranska oli ainoa osallistuja. &gt;Kiltti, kaikki tietävät, että Yhdysvallat ei voittanut Vietnamia, se järkytti teitä kansakuntana niin syvästi, koska se oli ensimmäinen sotilaallinen tappionne.  Ei, Yhdysvallat ei hävinnyt Vietnamia. Kaikki USA:n sotilaat vedettiin pois vuonna 1972. Etelä-Vietnam romahti vasta vuonna 1975. Tiedätkö sinä sen matematiikan? Kuten sanoin, voitimme sodan, kuten sopimus sen määrittelee. &gt;Ei voi oikeastaan väittää vastaan, se on totta, saksalaiset olivat todellakin parempia sodassa kuin me (Meillä oli aika paska sotilaallisia päätöksiä komentajiemme toimesta.  Se auttaa ettei ole antautuvia apinoita. Winners don't surrender. &gt;Siltikin erittäin epäolennaista tämän aiheen kannalta, ja vieläpä rapsakkaa. Lisäksi PALJON suvuissa euroopassa on esivanhempia, jotka taistelivat molemmissa maailmansodissa, omani mukaanlukien, eikä se tarkoita paljon mitään.  Se kertoo luonteestasi. &gt;Sama kuin ennenkin, ja sanomattakin on selvää, että jos me eurooppalaiset voimme vain olla kiitollisia USA:lle ensimmäisestä ja toisesta maailmansodasta, voimme silti muistuttaa sinua siitä, että apusi tuli kalliilla hinnalla (Marshall-suunnitelma), joka auttoi USA:ta nousemaan ensimmäiseksi maailmanvallaksi.   Yhdysvalloista tuli maailman supervalta, koska te olitte täydellisiä ääliöitä ettekä pystyneet pitämään imperiumianne kasassa. Marshall-suunnitelma ei vaatinut teitä maksamaan korkoa siitä, mitä teille lainattiin. Se oli laina, ei kädenojennus, eikä USA:lla ole mitään velvollisuutta antaa kädenojennuksia kaltaisillenne antautuville apinoille. &gt;On sanomattakin selvää, että USA ei auttanut Ranskaa toisessa maailmansodassa pelastaakseen sen, vaan pelastaakseen itsensä estämällä Saksan voiton, joka olisi tehnyt USA:sta viimeisen pysyvän vihollisen Uk:n jälkeen. Te tulitte, kun voitto oli varma, antamaan viimeisen iskun pelastaaksenne itsenne.  Jos emme olisi pelastaneet sitä, emme olisi koskaan laskeutuneet Normandiaan, ääliö. Olisimme olleet tyytyväisiä antaessamme teidän kärsiä Hitlerin ja hänen natsiensa kengänkengän alla. Britannia oli melko turvassa saksalaisilta. Saksa ei myöskään pystynyt koskemaan Yhdysvaltain mantereeseen muutenkaan, joten tuo on täyttä fantasiaa. &gt;Olet todella säälittävä ihminen, juuresta latvaan. Onneksi et tule lisääntymään ja siirtämään syöpäisiä keski-ikäisiä ajatuksiasi lapsillesi, ja toivottavasti kuolet yksin, täynnä vihaa.  Minä kyllä lisääntyin. Minulla on tytär ja lukuisia muita lapsia, joista en tiedä. Kyllä, olet todella säälittävä paskiainen ja heijastat oman arvottoman olemassaolosi minuun. Itseviha on helvetinmoinen huume, koska olet täysin epäonnistunut elämässäsi. Vielä yksi asia, kuolet aina yksin. Kukaan ei lähde mukaasi, kun kuolet. En ole täynnä vihaa. Olen vain kyllästynyt sinunlaisiisi säälittäviin simppeleihin, jotka tunkeutuvat tiloihin ja tartuttavat ne itsevihallasi, senkin pillua kerjäävä ääliö.  Haista sinäkin vittu, senkin ranskalainen antautuva apina.</w:t>
      </w:r>
    </w:p>
    <w:p>
      <w:r>
        <w:rPr>
          <w:b/>
          <w:u w:val="single"/>
        </w:rPr>
        <w:t xml:space="preserve">135606</w:t>
      </w:r>
    </w:p>
    <w:p>
      <w:r>
        <w:t xml:space="preserve">1. Väärin.  Näin oli myös 1980-luvulla.</w:t>
      </w:r>
    </w:p>
    <w:p>
      <w:r>
        <w:rPr>
          <w:b/>
          <w:u w:val="single"/>
        </w:rPr>
        <w:t xml:space="preserve">135607</w:t>
      </w:r>
    </w:p>
    <w:p>
      <w:r>
        <w:t xml:space="preserve">2.</w:t>
        <w:tab/>
        <w:t xml:space="preserve">Ms Pac-Manin teki 80-luvun Zoe Quinn torjuakseen seksismiä.</w:t>
      </w:r>
    </w:p>
    <w:p>
      <w:r>
        <w:rPr>
          <w:b/>
          <w:u w:val="single"/>
        </w:rPr>
        <w:t xml:space="preserve">135608</w:t>
      </w:r>
    </w:p>
    <w:p>
      <w:r>
        <w:t xml:space="preserve">3.</w:t>
        <w:tab/>
        <w:tab/>
        <w:t xml:space="preserve">Ms Pac-Manin historiaan liittyy itse asiassa hieman feminismiä: https://www.fastcompany.com/3067296/the-mit-dropouts-who-created-ms-pac-man-a-35th-anniversary-oral-history &gt; Horowitz: Ms-lehti oli silloin aika iso juttu, joten Ms. oli uusi juttu. Menin naimisiin vuonna -81, eikä vaimoni ottanut sukunimeäni. Hän sanoi, että jos muuttaisin nimeni hänen nimekseen, hän muuttaisi sen joksikin muuksi, koska hän ei halunnut samaa nimeä. &gt; Horowitz: Vaimoni ajatteli, että hän on itsenäinen nainen - hän voi olla. Animaatioiden etenemisessä on selvää, että he menevät naimisiin, koska heillä on lapsi. Mutta hän on silti neiti.</w:t>
      </w:r>
    </w:p>
    <w:p>
      <w:r>
        <w:rPr>
          <w:b/>
          <w:u w:val="single"/>
        </w:rPr>
        <w:t xml:space="preserve">135609</w:t>
      </w:r>
    </w:p>
    <w:p>
      <w:r>
        <w:t xml:space="preserve">4.</w:t>
        <w:tab/>
        <w:tab/>
        <w:tab/>
        <w:t xml:space="preserve">Vau, hänen vaimonsa kuulostaa todelliselta kusipäältä.</w:t>
      </w:r>
    </w:p>
    <w:p>
      <w:r>
        <w:rPr>
          <w:b/>
          <w:u w:val="single"/>
        </w:rPr>
        <w:t xml:space="preserve">135610</w:t>
      </w:r>
    </w:p>
    <w:p>
      <w:r>
        <w:t xml:space="preserve">1. Aivan, kun Musta passi ja Pillupassi törmäävät tositilanteessa toisiinsa. Kaksi uhria odottamassa, kumpi voittaa toisen uhrin.</w:t>
      </w:r>
    </w:p>
    <w:p>
      <w:r>
        <w:rPr>
          <w:b/>
          <w:u w:val="single"/>
        </w:rPr>
        <w:t xml:space="preserve">135611</w:t>
      </w:r>
    </w:p>
    <w:p>
      <w:r>
        <w:t xml:space="preserve">2.</w:t>
        <w:tab/>
        <w:t xml:space="preserve">homo kieltää puhuneensa tytön kanssa videolla, mutta nyt kun se on pilannut tytön elämän, hän muuttaa sävyään.   100% kusipää</w:t>
      </w:r>
    </w:p>
    <w:p>
      <w:r>
        <w:rPr>
          <w:b/>
          <w:u w:val="single"/>
        </w:rPr>
        <w:t xml:space="preserve">135612</w:t>
      </w:r>
    </w:p>
    <w:p>
      <w:r>
        <w:t xml:space="preserve">1. neekerivauva</w:t>
      </w:r>
    </w:p>
    <w:p>
      <w:r>
        <w:rPr>
          <w:b/>
          <w:u w:val="single"/>
        </w:rPr>
        <w:t xml:space="preserve">135613</w:t>
      </w:r>
    </w:p>
    <w:p>
      <w:r>
        <w:t xml:space="preserve">2.</w:t>
        <w:tab/>
        <w:t xml:space="preserve"> Woah siellä DownsonJerome!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135614</w:t>
      </w:r>
    </w:p>
    <w:p>
      <w:r>
        <w:t xml:space="preserve">3.</w:t>
        <w:tab/>
        <w:tab/>
        <w:t xml:space="preserve">Hyväntahtoisuus armollinen. Tuo sai minut nauramaan.</w:t>
      </w:r>
    </w:p>
    <w:p>
      <w:r>
        <w:rPr>
          <w:b/>
          <w:u w:val="single"/>
        </w:rPr>
        <w:t xml:space="preserve">135615</w:t>
      </w:r>
    </w:p>
    <w:p>
      <w:r>
        <w:t xml:space="preserve">1. Australialainen täällä. Arvostan Washingtonin Wallaby ulos roisto bogan centerlink.</w:t>
      </w:r>
    </w:p>
    <w:p>
      <w:r>
        <w:rPr>
          <w:b/>
          <w:u w:val="single"/>
        </w:rPr>
        <w:t xml:space="preserve">135616</w:t>
      </w:r>
    </w:p>
    <w:p>
      <w:r>
        <w:t xml:space="preserve">2.</w:t>
        <w:tab/>
        <w:t xml:space="preserve">Vertaa Canberraa Melbourneen.</w:t>
      </w:r>
    </w:p>
    <w:p>
      <w:r>
        <w:rPr>
          <w:b/>
          <w:u w:val="single"/>
        </w:rPr>
        <w:t xml:space="preserve">135617</w:t>
      </w:r>
    </w:p>
    <w:p>
      <w:r>
        <w:t xml:space="preserve">3.</w:t>
        <w:tab/>
        <w:tab/>
        <w:t xml:space="preserve">yeah nah kusipäät kusessa, kaveri</w:t>
      </w:r>
    </w:p>
    <w:p>
      <w:r>
        <w:rPr>
          <w:b/>
          <w:u w:val="single"/>
        </w:rPr>
        <w:t xml:space="preserve">135618</w:t>
      </w:r>
    </w:p>
    <w:p>
      <w:r>
        <w:t xml:space="preserve">4.</w:t>
        <w:tab/>
        <w:tab/>
        <w:tab/>
        <w:t xml:space="preserve">Verinen vala.  He ovat hulluja kuin leikattu käärme.</w:t>
      </w:r>
    </w:p>
    <w:p>
      <w:r>
        <w:rPr>
          <w:b/>
          <w:u w:val="single"/>
        </w:rPr>
        <w:t xml:space="preserve">135619</w:t>
      </w:r>
    </w:p>
    <w:p>
      <w:r>
        <w:t xml:space="preserve">5.</w:t>
        <w:tab/>
        <w:tab/>
        <w:tab/>
        <w:tab/>
        <w:t xml:space="preserve">Emme ole täällä nussimassa hämähäkkejä. Ne paskiaiset voisivat kävellä korkkiruuvin läpi</w:t>
      </w:r>
    </w:p>
    <w:p>
      <w:r>
        <w:rPr>
          <w:b/>
          <w:u w:val="single"/>
        </w:rPr>
        <w:t xml:space="preserve">135620</w:t>
      </w:r>
    </w:p>
    <w:p>
      <w:r>
        <w:t xml:space="preserve">6.</w:t>
        <w:tab/>
        <w:tab/>
        <w:tab/>
        <w:tab/>
        <w:tab/>
        <w:t xml:space="preserve">Nuo kusipäät ovat hyödyttömiä kuin tissit härän päällä.</w:t>
      </w:r>
    </w:p>
    <w:p>
      <w:r>
        <w:rPr>
          <w:b/>
          <w:u w:val="single"/>
        </w:rPr>
        <w:t xml:space="preserve">135621</w:t>
      </w:r>
    </w:p>
    <w:p>
      <w:r>
        <w:t xml:space="preserve">7.</w:t>
        <w:tab/>
        <w:tab/>
        <w:tab/>
        <w:tab/>
        <w:tab/>
        <w:t xml:space="preserve">https://www.youtube.com/watch?v=6AXPnH0C9UA</w:t>
      </w:r>
    </w:p>
    <w:p>
      <w:r>
        <w:rPr>
          <w:b/>
          <w:u w:val="single"/>
        </w:rPr>
        <w:t xml:space="preserve">135622</w:t>
      </w:r>
    </w:p>
    <w:p>
      <w:r>
        <w:t xml:space="preserve">1. "...en voi" lmao!!!!</w:t>
      </w:r>
    </w:p>
    <w:p>
      <w:r>
        <w:rPr>
          <w:b/>
          <w:u w:val="single"/>
        </w:rPr>
        <w:t xml:space="preserve">135623</w:t>
      </w:r>
    </w:p>
    <w:p>
      <w:r>
        <w:t xml:space="preserve">2.</w:t>
        <w:tab/>
        <w:t xml:space="preserve">Kiitos lmao tapa, jolla hän sanoi sen kuin hän oli niin hämmästynyt, että hän unohti, kuinka paljon hän oli kusipää.</w:t>
      </w:r>
    </w:p>
    <w:p>
      <w:r>
        <w:rPr>
          <w:b/>
          <w:u w:val="single"/>
        </w:rPr>
        <w:t xml:space="preserve">135624</w:t>
      </w:r>
    </w:p>
    <w:p>
      <w:r>
        <w:t xml:space="preserve">1. En ole missään nimessä republikaani, mutta nyt olen jättänyt myös demokraatit.  Näyttää siltä, että he vain haluavat meidän synnyttävän lisää vauvoja, jotta he voivat tartuttaa heihin sairaan ideologiansa. Feminismi tytöille, betahomoilu pojille.  En ole samaa mieltä mistään siitä, mitä vasemmisto on tehnyt. Abortti, homoavioliitto, transseksuaalisuus... Jonkin aikaa oli häpeä olla näitä asioita vastaan.  Vihaan rehellisesti Fox Newsia. Mutta kun ainoa järkevä ja looginen asia on Foxin uutiset [joskus. En siedä heidän mielistelyään valkoisessa talossa istuvan huijarin suuntaan], annat kirjaimellisesti omille kannattajillesi syyn vastustaa sinua.  Aion aina puolustaa oikeudenmukaisuutta, oikeaa asiaa. Köyhien ruokkiminen, apua tarvitsevien auttaminen, Wall Streetin sääntelyn lisääminen. Mutta en voi tukea vasemmistoa sen jälkeen, kun he häpeämättömästi yrittivät estää Kavanaugh'n valan vannomisen tuomalla mukaan valehtelijoita.  En ole valkoisen ylivallan kannattaja. En ole edes valkoinen. Mutta jos vasemmisto ajattelee, että valkoisena oleminen on häpeällistä, koska jotkut valkoiset ihmiset menneisyydessä sortivat muita, vasemmiston on lähdettävä.</w:t>
      </w:r>
    </w:p>
    <w:p>
      <w:r>
        <w:rPr>
          <w:b/>
          <w:u w:val="single"/>
        </w:rPr>
        <w:t xml:space="preserve">135625</w:t>
      </w:r>
    </w:p>
    <w:p>
      <w:r>
        <w:t xml:space="preserve">2.</w:t>
        <w:tab/>
        <w:t xml:space="preserve">Hyvin sanottu, olen itse asiassa samanlainen. Kavanaugh-kortti oli hyvin alhainen liike. Olen epäpoliittinen...nykyinen avioeroraiskausjärjestelmä On herätys ja ihmiset alkavat herätä horroksestaan.</w:t>
      </w:r>
    </w:p>
    <w:p>
      <w:r>
        <w:rPr>
          <w:b/>
          <w:u w:val="single"/>
        </w:rPr>
        <w:t xml:space="preserve">135626</w:t>
      </w:r>
    </w:p>
    <w:p>
      <w:r>
        <w:t xml:space="preserve">1. Miksi hän leimasi Hitlerin väärin? Hitler oli sosialisti, kuten Mao ja Stalin......</w:t>
      </w:r>
    </w:p>
    <w:p>
      <w:r>
        <w:rPr>
          <w:b/>
          <w:u w:val="single"/>
        </w:rPr>
        <w:t xml:space="preserve">135627</w:t>
      </w:r>
    </w:p>
    <w:p>
      <w:r>
        <w:t xml:space="preserve">2.</w:t>
        <w:tab/>
        <w:t xml:space="preserve">No - hän ei ollut sosialisti Marxin ja Leninin perinteen mukaisesti.</w:t>
      </w:r>
    </w:p>
    <w:p>
      <w:r>
        <w:rPr>
          <w:b/>
          <w:u w:val="single"/>
        </w:rPr>
        <w:t xml:space="preserve">135628</w:t>
      </w:r>
    </w:p>
    <w:p>
      <w:r>
        <w:t xml:space="preserve">3.</w:t>
        <w:tab/>
        <w:tab/>
        <w:t xml:space="preserve">Oikealle. Hän oli sosialisti jälkeenjääneisyyden ehdoilla.</w:t>
      </w:r>
    </w:p>
    <w:p>
      <w:r>
        <w:rPr>
          <w:b/>
          <w:u w:val="single"/>
        </w:rPr>
        <w:t xml:space="preserve">135629</w:t>
      </w:r>
    </w:p>
    <w:p>
      <w:r>
        <w:t xml:space="preserve">4.</w:t>
        <w:tab/>
        <w:tab/>
        <w:tab/>
        <w:t xml:space="preserve">Kaikki sosialistit ovat sosialisteja jälkeenjääneisyyden ehdoilla.</w:t>
      </w:r>
    </w:p>
    <w:p>
      <w:r>
        <w:rPr>
          <w:b/>
          <w:u w:val="single"/>
        </w:rPr>
        <w:t xml:space="preserve">135630</w:t>
      </w:r>
    </w:p>
    <w:p>
      <w:r>
        <w:t xml:space="preserve">1. Onko Will Powers jonkinlainen jälkeenjäänyt?</w:t>
      </w:r>
    </w:p>
    <w:p>
      <w:r>
        <w:rPr>
          <w:b/>
          <w:u w:val="single"/>
        </w:rPr>
        <w:t xml:space="preserve">135631</w:t>
      </w:r>
    </w:p>
    <w:p>
      <w:r>
        <w:t xml:space="preserve">1. Tuo on yksi surullisimmista pienistä halauslaatikoista internetissä. Tuota paikkaa moderoivilla mielisairailla henkilöillä ei ole tulevaisuutta.</w:t>
      </w:r>
    </w:p>
    <w:p>
      <w:r>
        <w:rPr>
          <w:b/>
          <w:u w:val="single"/>
        </w:rPr>
        <w:t xml:space="preserve">135632</w:t>
      </w:r>
    </w:p>
    <w:p>
      <w:r>
        <w:t xml:space="preserve">2.</w:t>
        <w:tab/>
        <w:t xml:space="preserve">Kaikki modit ovat kosketuksissa, mutta tämä on taatusti Sweet Nicolen työtä. Tuo narttu on enemmän kuin hullu.</w:t>
      </w:r>
    </w:p>
    <w:p>
      <w:r>
        <w:rPr>
          <w:b/>
          <w:u w:val="single"/>
        </w:rPr>
        <w:t xml:space="preserve">135633</w:t>
      </w:r>
    </w:p>
    <w:p>
      <w:r>
        <w:t xml:space="preserve">1. Luulen, että pelaaminen plus SocJus (johtuen siitä, miten Dice käyttäytyi ja miten heidän peliään markkinoidaan) työntää tämän yli kynnyksen?  Joka tapauksessa, kun koko maailma keskustelee jostain Rockstarin johtohahmon heittokommentista, kukaan ei näytä tarttuneen tämän viikon todelliseen tarinaan: Dice menettää jatkuvasti kehittäjiä. Artikkelissa mainitaan, että muut studiot värväävät työntekijöitä ja että ihmiset lopettavat Battlefront 2:n lootbox-kiistan aiheuttaman stressin vuoksi. En silti yllättyisi yhtään, jos Battlefield V:llä olisi myös hyvä osuus.</w:t>
      </w:r>
    </w:p>
    <w:p>
      <w:r>
        <w:rPr>
          <w:b/>
          <w:u w:val="single"/>
        </w:rPr>
        <w:t xml:space="preserve">135634</w:t>
      </w:r>
    </w:p>
    <w:p>
      <w:r>
        <w:t xml:space="preserve">2.</w:t>
        <w:tab/>
        <w:t xml:space="preserve">Ruotsalainen lähde viittaa SWBF2:n epäonnistuneeseen kehitystyöhön ja uusien kilpailevien kehittäjien nousuun Tukholmassa. Tämä ei johdu vain yhdestä yksittäisestä asiasta.</w:t>
      </w:r>
    </w:p>
    <w:p>
      <w:r>
        <w:rPr>
          <w:b/>
          <w:u w:val="single"/>
        </w:rPr>
        <w:t xml:space="preserve">135635</w:t>
      </w:r>
    </w:p>
    <w:p>
      <w:r>
        <w:t xml:space="preserve">3.</w:t>
        <w:tab/>
        <w:tab/>
        <w:t xml:space="preserve">Niin, mainitsin sen. Olisi mielenkiintoista tietää, miksi ihmiset vaihtavat. Onko palkka parempi? Olosuhteet? Ovatko ihmiset kyllästyneitä hyveellisyyteen?</w:t>
      </w:r>
    </w:p>
    <w:p>
      <w:r>
        <w:rPr>
          <w:b/>
          <w:u w:val="single"/>
        </w:rPr>
        <w:t xml:space="preserve">135636</w:t>
      </w:r>
    </w:p>
    <w:p>
      <w:r>
        <w:t xml:space="preserve">4.</w:t>
        <w:tab/>
        <w:tab/>
        <w:tab/>
        <w:t xml:space="preserve">Haluaisitko työskennellä EA:n tytäryhtiössä yrityksen drone #3345345:nä tekemässä yleisiä vuosittaisia jatko-osia vai haluaisitko työskennellä uuden tiimin kanssa, jolla on rohkeita ideoita ja joka ei ole riippuvainen kenestäkään?  Monissa tapauksissa ihmiset ottavat mielellään palkanalennuksia päästäkseen pois koneesta.  Edit: Olen sanonut saman jo aiemmin, mutta en yllättyisi jos EA näkee DICEn jo nyt Frostbite-moottoriosastona eikä enempää.</w:t>
      </w:r>
    </w:p>
    <w:p>
      <w:r>
        <w:rPr>
          <w:b/>
          <w:u w:val="single"/>
        </w:rPr>
        <w:t xml:space="preserve">135637</w:t>
      </w:r>
    </w:p>
    <w:p>
      <w:r>
        <w:t xml:space="preserve">5.</w:t>
        <w:tab/>
        <w:tab/>
        <w:tab/>
        <w:tab/>
        <w:t xml:space="preserve">&gt; Haluaisitko työskennellä yrityksen drone #3345345 EA:n tytäryhtiössä tekemässä geneerisiä vuosittaisia jatko-osia vai haluaisitko työskennellä uuden tiimin kanssa, koska vittuile pomollesi.  FTFY Olen vitun köyhä, joten minulla ei todellakaan ole varaa palkanalennukseen, mutta jos en olisi ja pomoni olisi jättimäinen vitun paholaismato, jonka ainoa olemassaolo on syödä omistamiaan yrityksiä sisältä ulospäin, irtisanoutuisin hänen kiusakseen.  Joko niin tai sitten he ovat tietoisia EA-meemistä ja näkevät kirjoituksen seinällä ja lähtevät vittuun ennen kuin DICE asetetaan joukkohaudan viereen ja ammutaan takaraivoon kuten kaikki muutkin EA:n omistamat yritykset.</w:t>
      </w:r>
    </w:p>
    <w:p>
      <w:r>
        <w:rPr>
          <w:b/>
          <w:u w:val="single"/>
        </w:rPr>
        <w:t xml:space="preserve">135638</w:t>
      </w:r>
    </w:p>
    <w:p>
      <w:r>
        <w:t xml:space="preserve">6.</w:t>
        <w:tab/>
        <w:tab/>
        <w:tab/>
        <w:tab/>
        <w:tab/>
        <w:t xml:space="preserve">Itse lopetin työni monta kuuta sitten, koska pomoni oli täysi kusipää, joka ei ollut läheskään sopiva tehtäväänsä.  Olin sen jälkeen joka päivä köyhä, mutta se oli sen arvoista näin jälkikäteen ajateltuna.</w:t>
      </w:r>
    </w:p>
    <w:p>
      <w:r>
        <w:rPr>
          <w:b/>
          <w:u w:val="single"/>
        </w:rPr>
        <w:t xml:space="preserve">135639</w:t>
      </w:r>
    </w:p>
    <w:p>
      <w:r>
        <w:t xml:space="preserve">7.</w:t>
        <w:tab/>
        <w:tab/>
        <w:tab/>
        <w:tab/>
        <w:tab/>
        <w:tab/>
        <w:t xml:space="preserve">Minulla oli niin suuri houkutus riisua työpaitani ja repiä joku ämmä, joka kirjaimellisesti pudotti molemmat vähittäiskaupan "ydinpommit": "Asiakas on aina oikeassa" ja "Minä kirjoitan palkkasi".</w:t>
      </w:r>
    </w:p>
    <w:p>
      <w:r>
        <w:rPr>
          <w:b/>
          <w:u w:val="single"/>
        </w:rPr>
        <w:t xml:space="preserve">135640</w:t>
      </w:r>
    </w:p>
    <w:p>
      <w:r>
        <w:t xml:space="preserve">8.</w:t>
        <w:tab/>
        <w:tab/>
        <w:tab/>
        <w:tab/>
        <w:tab/>
        <w:tab/>
        <w:t xml:space="preserve">Sanonta kuuluu: "Ihmiset eivät jätä työpaikkoja, he jättävät johtajat." Se ei pidä yleisesti paikkansa, mutta se on yleinen mielipide.</w:t>
      </w:r>
    </w:p>
    <w:p>
      <w:r>
        <w:rPr>
          <w:b/>
          <w:u w:val="single"/>
        </w:rPr>
        <w:t xml:space="preserve">135641</w:t>
      </w:r>
    </w:p>
    <w:p>
      <w:r>
        <w:t xml:space="preserve">9.</w:t>
        <w:tab/>
        <w:tab/>
        <w:tab/>
        <w:tab/>
        <w:tab/>
        <w:tab/>
        <w:tab/>
        <w:t xml:space="preserve">Minun tapauksessani se oli kahden ylemmän tason yhdistelmä. Toinen oli vuoropäällikkö, joka oli alun perin hitsaaja, ja hän oli helvetin surkea siinä, mutta sitten hän nuoleskeli tarpeeksi perseitä saadakseen vuoropäällikön paikan. Toinen hankki pojalleen työpaikan alaisuudessani, sai minut opettamaan hänet, ja antoi samalla omalle pojalleen korkeampaa palkkaa kuin minä.  Kun olin nussinut selkääni siinä hommassa, lähdin päivällä, he uhkasivat, etteivät anna minulle todistusta, sanoin heille, että painukoot vittuun ei niin kauniilla sanoilla.  Jokaisella työpaikalla on ainakin yksi henkilö, jonka kohdalla kaikki ihmettelevät "miten vitussa hän sai tuon työpaikan?". Minun työpaikallani oli kaksi.</w:t>
      </w:r>
    </w:p>
    <w:p>
      <w:r>
        <w:rPr>
          <w:b/>
          <w:u w:val="single"/>
        </w:rPr>
        <w:t xml:space="preserve">135642</w:t>
      </w:r>
    </w:p>
    <w:p>
      <w:r>
        <w:t xml:space="preserve">1. On mielenkiintoista nähdä, miten tämä etenee. Jos odotamme, että ihmiset vain tulevat ja sopeutuvat, mutta emme tarjoa heille mitään sopeutettavaa, en ymmärrä, miten se ei johda jonkinlaiseen heimosysteemiin. Aika helppo nähdä sen tapahtuvan Torontossa.</w:t>
      </w:r>
    </w:p>
    <w:p>
      <w:r>
        <w:rPr>
          <w:b/>
          <w:u w:val="single"/>
        </w:rPr>
        <w:t xml:space="preserve">135643</w:t>
      </w:r>
    </w:p>
    <w:p>
      <w:r>
        <w:t xml:space="preserve">2.</w:t>
        <w:tab/>
        <w:t xml:space="preserve">Etnisiin erillisalueisiin jaetut kaupungit ovat tulossa tai jo tulleet. Seuraavaksi tulevat etniset poliittiset puolueet riitelemään yhtenäisen maan ruumiista...</w:t>
      </w:r>
    </w:p>
    <w:p>
      <w:r>
        <w:rPr>
          <w:b/>
          <w:u w:val="single"/>
        </w:rPr>
        <w:t xml:space="preserve">135644</w:t>
      </w:r>
    </w:p>
    <w:p>
      <w:r>
        <w:t xml:space="preserve">3.</w:t>
        <w:tab/>
        <w:tab/>
        <w:t xml:space="preserve">Muistan, että lapsena minulla oli ystäviä Vietnamista, Kiinasta, Pakistanista, Etiopiasta, Turkista jne.  Heidät kaikki assimiloitiin, koska heidän määränsä oli niin pieni.  He puhuivat sujuvasti englantia kanadalaisella aksentilla.  Pelasimme urheilua yhdessä enkä oikeastaan nähnyt heidän rotujaan.  He olivat kanadalaisia.  Näin ei todellakaan tapahdu nyt.  Heidän määränsä on aivan liian suuri, jotta he voisivat sulautua.  Kenestäkään näistä uusista maahanmuuttajista ei tule kanadalaista.  He alkavat paheksua isäntiään ja vaativat samalla lisää avustuksia.  Valkoiset pakenevat kaupungeista, kun heidän odotetaan tukevan kaikkia. &amp;#x200B; En vieläkään ymmärrä, miksi joku haluaa tuhota juuri Kanadan.</w:t>
      </w:r>
    </w:p>
    <w:p>
      <w:r>
        <w:rPr>
          <w:b/>
          <w:u w:val="single"/>
        </w:rPr>
        <w:t xml:space="preserve">135645</w:t>
      </w:r>
    </w:p>
    <w:p>
      <w:r>
        <w:t xml:space="preserve">4.</w:t>
        <w:tab/>
        <w:tab/>
        <w:tab/>
        <w:t xml:space="preserve">Koska kun Kanada on vallattu, on helpompi vallata Yhdysvallat.</w:t>
      </w:r>
    </w:p>
    <w:p>
      <w:r>
        <w:rPr>
          <w:b/>
          <w:u w:val="single"/>
        </w:rPr>
        <w:t xml:space="preserve">135646</w:t>
      </w:r>
    </w:p>
    <w:p>
      <w:r>
        <w:t xml:space="preserve">5.</w:t>
        <w:tab/>
        <w:tab/>
        <w:tab/>
        <w:tab/>
        <w:t xml:space="preserve">Kaikki ei koske valtioita. Kanada on tietyillä mittareilla mitattuna vauraampi, ja nuo mittarit näyttävät tekevän muzzit kateellisiksi.</w:t>
      </w:r>
    </w:p>
    <w:p>
      <w:r>
        <w:rPr>
          <w:b/>
          <w:u w:val="single"/>
        </w:rPr>
        <w:t xml:space="preserve">135647</w:t>
      </w:r>
    </w:p>
    <w:p>
      <w:r>
        <w:t xml:space="preserve">1. Eh. Skotlantilaisena kutsun kaikkia kusipäiksi. Enimmäkseen kuitenkin minua. Ja äitiäni/anoppiani. He ovat kusipäitä.</w:t>
      </w:r>
    </w:p>
    <w:p>
      <w:r>
        <w:rPr>
          <w:b/>
          <w:u w:val="single"/>
        </w:rPr>
        <w:t xml:space="preserve">135648</w:t>
      </w:r>
    </w:p>
    <w:p>
      <w:r>
        <w:t xml:space="preserve">1. Sinä hullu takapajuinen mulkku.</w:t>
      </w:r>
    </w:p>
    <w:p>
      <w:r>
        <w:rPr>
          <w:b/>
          <w:u w:val="single"/>
        </w:rPr>
        <w:t xml:space="preserve">135649</w:t>
      </w:r>
    </w:p>
    <w:p>
      <w:r>
        <w:t xml:space="preserve">1. Hot take: Will Powers on vitun idiootti.</w:t>
      </w:r>
    </w:p>
    <w:p>
      <w:r>
        <w:rPr>
          <w:b/>
          <w:u w:val="single"/>
        </w:rPr>
        <w:t xml:space="preserve">135650</w:t>
      </w:r>
    </w:p>
    <w:p>
      <w:r>
        <w:t xml:space="preserve">2.</w:t>
        <w:tab/>
        <w:t xml:space="preserve">Olet oikeassa.  Tiedätkö sen tyypin, joka [#rekt blizzyn kyselemällä heiltä, onko diablo puhelimissa vitsi](https://clips.twitch.tv/embed?clip=PunchyImpossibleCoyoteYouWHY)? Tämä kaveri totesi, että hänet pitäisi potkia.  Eli paitsi että Will käyttää INT:tä ja WIS:ää dump-statuksina, hän on myös itkuinen yliherkkä mulkku.</w:t>
      </w:r>
    </w:p>
    <w:p>
      <w:r>
        <w:rPr>
          <w:b/>
          <w:u w:val="single"/>
        </w:rPr>
        <w:t xml:space="preserve">135651</w:t>
      </w:r>
    </w:p>
    <w:p>
      <w:r>
        <w:t xml:space="preserve">3</w:t>
        <w:t xml:space="preserve">.</w:t>
        <w:tab/>
        <w:tab/>
        <w:t xml:space="preserve">Tässä on kaninkolo!</w:t>
      </w:r>
    </w:p>
    <w:p>
      <w:r>
        <w:rPr>
          <w:b/>
          <w:u w:val="single"/>
        </w:rPr>
        <w:t xml:space="preserve">135652</w:t>
      </w:r>
    </w:p>
    <w:p>
      <w:r>
        <w:t xml:space="preserve">1. Olen töissä ja se on vitun syvältä. pomot ovat vitun baby boomereita, joilla ei ole mitään järkeä tai edes tarpeeksi älykkyysosamäärää johtaakseen ketään. Pysykää vahvoina pojat, tehkää mitä vittua haluatte. Nämä ihmiset ovat ylpeitä siitä, että tekevät 50-60-70-tuntisia työviikkoja ja luulevat olevansa erityisiä. vitun retardit eivät edes tajua mitään.</w:t>
      </w:r>
    </w:p>
    <w:p>
      <w:r>
        <w:rPr>
          <w:b/>
          <w:u w:val="single"/>
        </w:rPr>
        <w:t xml:space="preserve">135653</w:t>
      </w:r>
    </w:p>
    <w:p>
      <w:r>
        <w:t xml:space="preserve">1. Olen samaa mieltä.  Älkää palkatko SJW:tä.</w:t>
      </w:r>
    </w:p>
    <w:p>
      <w:r>
        <w:rPr>
          <w:b/>
          <w:u w:val="single"/>
        </w:rPr>
        <w:t xml:space="preserve">135654</w:t>
      </w:r>
    </w:p>
    <w:p>
      <w:r>
        <w:t xml:space="preserve">2.</w:t>
        <w:tab/>
        <w:t xml:space="preserve">Älä myöskään makaa heidän kanssaan.</w:t>
      </w:r>
    </w:p>
    <w:p>
      <w:r>
        <w:rPr>
          <w:b/>
          <w:u w:val="single"/>
        </w:rPr>
        <w:t xml:space="preserve">135655</w:t>
      </w:r>
    </w:p>
    <w:p>
      <w:r>
        <w:t xml:space="preserve">3.</w:t>
        <w:tab/>
        <w:tab/>
        <w:t xml:space="preserve">Älä koskaan laita mulkkuasi hulluun!</w:t>
      </w:r>
    </w:p>
    <w:p>
      <w:r>
        <w:rPr>
          <w:b/>
          <w:u w:val="single"/>
        </w:rPr>
        <w:t xml:space="preserve">135656</w:t>
      </w:r>
    </w:p>
    <w:p>
      <w:r>
        <w:t xml:space="preserve">4.</w:t>
        <w:tab/>
        <w:tab/>
        <w:tab/>
        <w:t xml:space="preserve">Sääntö on: älä pasko sinne, missä syöt.  Ei ole mitään väärää ottaa hullun junan kyyti, jos se on se, mikä saa sinut pois.  Kunhan ei ole naiivi sen hullun pommin suhteen, joka räjähtää sen jälkeen, kun valittaminen loppuu.    Niin kauan kuin olet välttänyt SJW:n hyväksymän Harkonnen-sydänpistokkeen asentamista etkä oikeasti pervoile tai hiippaile, niin kuka vittu välittää heidän pikku puntmetoo-moraalipaniikistaan.  Ne vaikuttavat vain ihmisiin, jotka joko ansaitsevat sen tai jotka antavat itsensä kiusata.  Ainoa kerta, kun se on ongelma, on kun keltainen lehdistömedia saa käsiinsä korkean profiilin kohteen ja ryhtyy mustamaalaamaan häntä - ja se on aivan eri ongelma.  He tekisivät niin ilman poundmetoota tai ilman sitä; he vain keksisivät jonkin muun syyn mustamaalata kohdettaan.</w:t>
      </w:r>
    </w:p>
    <w:p>
      <w:r>
        <w:rPr>
          <w:b/>
          <w:u w:val="single"/>
        </w:rPr>
        <w:t xml:space="preserve">135657</w:t>
      </w:r>
    </w:p>
    <w:p>
      <w:r>
        <w:t xml:space="preserve">5.</w:t>
        <w:tab/>
        <w:tab/>
        <w:tab/>
        <w:tab/>
        <w:t xml:space="preserve">Mauste on elämä...</w:t>
      </w:r>
    </w:p>
    <w:p>
      <w:r>
        <w:rPr>
          <w:b/>
          <w:u w:val="single"/>
        </w:rPr>
        <w:t xml:space="preserve">135658</w:t>
      </w:r>
    </w:p>
    <w:p>
      <w:r>
        <w:t xml:space="preserve">1. "Ian Miles Cheong kieltäytyy identifioimasta itseään valkoisen ylivallan kannattajaksi, mikä on mielestämme valitettavaa. Hän on valehdellut ahdistelusta, koska ainoalla tarkistamallamme verkkosivustolla ei ollut mitään tietoja julkaistu. Se, että häirintää tapahtui, on artikkelimme ja otsikkomme kannalta epäolennaista.""</w:t>
      </w:r>
    </w:p>
    <w:p>
      <w:r>
        <w:rPr>
          <w:b/>
          <w:u w:val="single"/>
        </w:rPr>
        <w:t xml:space="preserve">135659</w:t>
      </w:r>
    </w:p>
    <w:p>
      <w:r>
        <w:t xml:space="preserve">2.</w:t>
        <w:tab/>
        <w:t xml:space="preserve">&gt; Cheong itse kieltäytyy identifioimasta itseään "alt-rightiksi", hajautetuksi äärioikeistolaiseksi liikkeeksi, joka on täynnä valkoisen ylivallan kannattajia, mutta hänen videoidensa kieli ja poliittiset uskomukset heijastavat pitkälti alt-right-uskomuksia. &gt; Esimerkiksi Hype Breakin videolla annetaan ymmärtää, että GOG:n kriitikot ovat kaikki "NPC:itä", mikä on alt-right-meemi, joka epäinhimillistää äärioikeistolaiset vastustajat ikään kuin he olisivat elottomia ja aivottomia tekoälyjä. Videolla on myös useita muita koiran vihellyksiä. "Väärinajattelua" käytetään yleisesti kuvaamaan queer- ja feministisiä tiloja kultteina, joissa "väärin" ajattelevia ihmisiä rangaistaan. Ja sitten on vielä "ei huonoja taktiikoita, vain huonoja kohteita", joka on Gamergaten kannattajien käyttämä yleislauseke, jolla verkkoaktivistit kuvataan häiriintyneinä ahdistelijoina, jotka hyökkäävät "kohteiden" kimppuun välittämättä sivullisista vahingoista.  MISSÄ ON ETNOVALTION PUOLUSTAMINEN? SANOILLA ON MERKITYSTÄ.  'Ei huonoja taktiikoita, vain huonoja kohteita' on kirjaimellisesti MovieBobin sitaatti - ja se kuvaa melko hyvin Alinskyn sääntöä 13.</w:t>
      </w:r>
    </w:p>
    <w:p>
      <w:r>
        <w:rPr>
          <w:b/>
          <w:u w:val="single"/>
        </w:rPr>
        <w:t xml:space="preserve">135660</w:t>
      </w:r>
    </w:p>
    <w:p>
      <w:r>
        <w:t xml:space="preserve">3.</w:t>
        <w:tab/>
        <w:tab/>
        <w:t xml:space="preserve">&gt; Ja sitten on "ei huonoja taktiikoita, vain huonoja kohteita", joka on Gamergaten kannattajien käyttämä yleislause, jolla he kuvaavat verkkoaktivisteja häiriintyneinä häiriköinä, jotka ahdistelevat "kohteita" välittämättä sivullisista vahingoista. lol se, jota he eivät kiteytä melko tarkasti, ja se on vitun Saul Alinsky -sitaatti, kuinka täysin odottamatonta</w:t>
      </w:r>
    </w:p>
    <w:p>
      <w:r>
        <w:rPr>
          <w:b/>
          <w:u w:val="single"/>
        </w:rPr>
        <w:t xml:space="preserve">135661</w:t>
      </w:r>
    </w:p>
    <w:p>
      <w:r>
        <w:t xml:space="preserve">4.</w:t>
        <w:tab/>
        <w:tab/>
        <w:tab/>
        <w:t xml:space="preserve">Tuo sitaatti oli lihavan retardin Jim Sterlingin ja kokaiinihuuruisen luuserin Adam Sesslerin lainaama jossakin huijauspaneelissa.</w:t>
      </w:r>
    </w:p>
    <w:p>
      <w:r>
        <w:rPr>
          <w:b/>
          <w:u w:val="single"/>
        </w:rPr>
        <w:t xml:space="preserve">135662</w:t>
      </w:r>
    </w:p>
    <w:p>
      <w:r>
        <w:t xml:space="preserve">5</w:t>
        <w:t xml:space="preserve">.</w:t>
        <w:tab/>
        <w:tab/>
        <w:tab/>
        <w:tab/>
        <w:t xml:space="preserve">^^^^^^^^^^^^^^^meow</w:t>
      </w:r>
    </w:p>
    <w:p>
      <w:r>
        <w:rPr>
          <w:b/>
          <w:u w:val="single"/>
        </w:rPr>
        <w:t xml:space="preserve">135663</w:t>
      </w:r>
    </w:p>
    <w:p>
      <w:r>
        <w:t xml:space="preserve">6.</w:t>
        <w:tab/>
        <w:tab/>
        <w:tab/>
        <w:tab/>
        <w:tab/>
        <w:t xml:space="preserve">Hmm ehkä minulla on ylipainoiset YouTube-lolcowit sekaisin. Kiitos.</w:t>
      </w:r>
    </w:p>
    <w:p>
      <w:r>
        <w:rPr>
          <w:b/>
          <w:u w:val="single"/>
        </w:rPr>
        <w:t xml:space="preserve">135664</w:t>
      </w:r>
    </w:p>
    <w:p>
      <w:r>
        <w:t xml:space="preserve">7.</w:t>
        <w:tab/>
        <w:tab/>
        <w:tab/>
        <w:tab/>
        <w:tab/>
        <w:tab/>
        <w:t xml:space="preserve">&gt; ehkä minulla on ylipainoiset YouTube-lolcowit sek</w:t>
        <w:t xml:space="preserve">   Helppo tapa erottaa ero on muistaa, että Jim Sterling on cuck, kun taas MovieBob on incel.</w:t>
      </w:r>
    </w:p>
    <w:p>
      <w:r>
        <w:rPr>
          <w:b/>
          <w:u w:val="single"/>
        </w:rPr>
        <w:t xml:space="preserve">135665</w:t>
      </w:r>
    </w:p>
    <w:p>
      <w:r>
        <w:t xml:space="preserve">8.</w:t>
        <w:tab/>
        <w:tab/>
        <w:tab/>
        <w:tab/>
        <w:tab/>
        <w:tab/>
        <w:tab/>
        <w:t xml:space="preserve">... se on kuin odottaisi minun tietävän luterilaisen ja kalvinistin eron.</w:t>
      </w:r>
    </w:p>
    <w:p>
      <w:r>
        <w:rPr>
          <w:b/>
          <w:u w:val="single"/>
        </w:rPr>
        <w:t xml:space="preserve">135666</w:t>
      </w:r>
    </w:p>
    <w:p>
      <w:r>
        <w:t xml:space="preserve">1. Olen kuitenkin samaa mieltä. Ihmisten ei pitäisi kulkea pelkissä alusvaatteissa. Siinä ei ole vain suuri riski, että ihmiset tai lapset näkevät yksityisyytenne, vaan myös terveysriski.</w:t>
      </w:r>
    </w:p>
    <w:p>
      <w:r>
        <w:rPr>
          <w:b/>
          <w:u w:val="single"/>
        </w:rPr>
        <w:t xml:space="preserve">135667</w:t>
      </w:r>
    </w:p>
    <w:p>
      <w:r>
        <w:t xml:space="preserve">2.</w:t>
        <w:tab/>
        <w:t xml:space="preserve">Valmistaudu siihen, että sadat seksuaalirikolliset tässä subissa äänestävät sinua alaspäin lol.</w:t>
      </w:r>
    </w:p>
    <w:p>
      <w:r>
        <w:rPr>
          <w:b/>
          <w:u w:val="single"/>
        </w:rPr>
        <w:t xml:space="preserve">135668</w:t>
      </w:r>
    </w:p>
    <w:p>
      <w:r>
        <w:t xml:space="preserve">3.</w:t>
        <w:tab/>
        <w:tab/>
        <w:t xml:space="preserve">Mikä typerä kommentti.</w:t>
      </w:r>
    </w:p>
    <w:p>
      <w:r>
        <w:rPr>
          <w:b/>
          <w:u w:val="single"/>
        </w:rPr>
        <w:t xml:space="preserve">135669</w:t>
      </w:r>
    </w:p>
    <w:p>
      <w:r>
        <w:t xml:space="preserve">1. KUN olen oppinut, että mustat miehet eivät saa oikeudenkäyntiä kuten muutkin, vaan heidät vain automaattisesti oletetaan syyllisiksi ja vangitaan.  Sarsour on vitun idiootti.</w:t>
      </w:r>
    </w:p>
    <w:p>
      <w:r>
        <w:rPr>
          <w:b/>
          <w:u w:val="single"/>
        </w:rPr>
        <w:t xml:space="preserve">135670</w:t>
      </w:r>
    </w:p>
    <w:p>
      <w:r>
        <w:t xml:space="preserve">2.</w:t>
        <w:tab/>
        <w:t xml:space="preserve">mustat miehet nyt, ehkä kyllä... sitä on varmasti tapahtunut aiemmin, joten se ei ole mahdotonta.</w:t>
      </w:r>
    </w:p>
    <w:p>
      <w:r>
        <w:rPr>
          <w:b/>
          <w:u w:val="single"/>
        </w:rPr>
        <w:t xml:space="preserve">135671</w:t>
      </w:r>
    </w:p>
    <w:p>
      <w:r>
        <w:t xml:space="preserve">3.</w:t>
        <w:tab/>
        <w:tab/>
        <w:t xml:space="preserve">En ole varma, miksi sinut äänestettiin alaspäin. Se tapahtui 100-prosenttisesti. Sama juttu myös irlantilaisten kanssa.</w:t>
      </w:r>
    </w:p>
    <w:p>
      <w:r>
        <w:rPr>
          <w:b/>
          <w:u w:val="single"/>
        </w:rPr>
        <w:t xml:space="preserve">135672</w:t>
      </w:r>
    </w:p>
    <w:p>
      <w:r>
        <w:t xml:space="preserve">4.</w:t>
        <w:tab/>
        <w:tab/>
        <w:tab/>
        <w:t xml:space="preserve">Ihmiset eivät taida tuntea historiaa. Näin kävi irlantilaisille, italialaisille, mustille (joiden tappaminen ilman syytä oli laillista pitkän aikaa), meksikolaisille, kiinalaisille, japanilaisille ja oikeastaan kaikille muille maahanmuuttajille, jotka eivät ole englantilaisia.</w:t>
      </w:r>
    </w:p>
    <w:p>
      <w:r>
        <w:rPr>
          <w:b/>
          <w:u w:val="single"/>
        </w:rPr>
        <w:t xml:space="preserve">135673</w:t>
      </w:r>
    </w:p>
    <w:p>
      <w:r>
        <w:t xml:space="preserve">5.</w:t>
        <w:tab/>
        <w:tab/>
        <w:tab/>
        <w:tab/>
        <w:t xml:space="preserve">olisi pitänyt ottaa vinkki vastaan</w:t>
      </w:r>
    </w:p>
    <w:p>
      <w:r>
        <w:rPr>
          <w:b/>
          <w:u w:val="single"/>
        </w:rPr>
        <w:t xml:space="preserve">135674</w:t>
      </w:r>
    </w:p>
    <w:p>
      <w:r>
        <w:t xml:space="preserve">6.</w:t>
        <w:tab/>
        <w:tab/>
        <w:tab/>
        <w:tab/>
        <w:tab/>
        <w:t xml:space="preserve">Ok trolli lmao koko kommenttihistoriasi on suoranaista trollisyöttiä.</w:t>
      </w:r>
    </w:p>
    <w:p>
      <w:r>
        <w:rPr>
          <w:b/>
          <w:u w:val="single"/>
        </w:rPr>
        <w:t xml:space="preserve">135675</w:t>
      </w:r>
    </w:p>
    <w:p>
      <w:r>
        <w:t xml:space="preserve">7.</w:t>
        <w:tab/>
        <w:tab/>
        <w:tab/>
        <w:tab/>
        <w:tab/>
        <w:tab/>
        <w:t xml:space="preserve">ha ha yeah sure \&gt;hey let's go to this country \&gt;oh no they don't seem to like us \&gt;hey let's stay and whine about misreatment retarded</w:t>
      </w:r>
    </w:p>
    <w:p>
      <w:r>
        <w:rPr>
          <w:b/>
          <w:u w:val="single"/>
        </w:rPr>
        <w:t xml:space="preserve">135676</w:t>
      </w:r>
    </w:p>
    <w:p>
      <w:r>
        <w:t xml:space="preserve">8.</w:t>
        <w:tab/>
        <w:tab/>
        <w:tab/>
        <w:tab/>
        <w:tab/>
        <w:tab/>
        <w:tab/>
        <w:t xml:space="preserve">Haha ok bruh🤷🏽♂️ Mene valittamaan äidillesi, koska hän on luultavasti ainoa, joka välittää siitä, mitä sinulla on sanottavana.</w:t>
      </w:r>
    </w:p>
    <w:p>
      <w:r>
        <w:rPr>
          <w:b/>
          <w:u w:val="single"/>
        </w:rPr>
        <w:t xml:space="preserve">135677</w:t>
      </w:r>
    </w:p>
    <w:p>
      <w:r>
        <w:t xml:space="preserve">9.</w:t>
        <w:tab/>
        <w:tab/>
        <w:tab/>
        <w:tab/>
        <w:tab/>
        <w:tab/>
        <w:tab/>
        <w:tab/>
        <w:t xml:space="preserve">wow, taas yksi turha kommentti, jossa ei ole mitään vastalauseita. mitä teille ruskeille lapsille oikein opetetaan meidän verorahoillamme</w:t>
      </w:r>
    </w:p>
    <w:p>
      <w:r>
        <w:rPr>
          <w:b/>
          <w:u w:val="single"/>
        </w:rPr>
        <w:t xml:space="preserve">135678</w:t>
      </w:r>
    </w:p>
    <w:p>
      <w:r>
        <w:t xml:space="preserve">10.</w:t>
        <w:tab/>
        <w:tab/>
        <w:tab/>
        <w:tab/>
        <w:tab/>
        <w:tab/>
        <w:tab/>
        <w:tab/>
        <w:tab/>
        <w:t xml:space="preserve">Etkö kestä sitä, mitä annostelet? Surullista.</w:t>
      </w:r>
    </w:p>
    <w:p>
      <w:r>
        <w:rPr>
          <w:b/>
          <w:u w:val="single"/>
        </w:rPr>
        <w:t xml:space="preserve">135679</w:t>
      </w:r>
    </w:p>
    <w:p>
      <w:r>
        <w:t xml:space="preserve">11.</w:t>
        <w:tab/>
        <w:tab/>
        <w:tab/>
        <w:tab/>
        <w:tab/>
        <w:tab/>
        <w:tab/>
        <w:tab/>
        <w:tab/>
        <w:tab/>
        <w:t xml:space="preserve">oletko autistinen, selitä, miten tuossa vammaisessa kommentissa on mitään järkeä</w:t>
      </w:r>
    </w:p>
    <w:p>
      <w:r>
        <w:rPr>
          <w:b/>
          <w:u w:val="single"/>
        </w:rPr>
        <w:t xml:space="preserve">135680</w:t>
      </w:r>
    </w:p>
    <w:p>
      <w:r>
        <w:t xml:space="preserve">12.</w:t>
        <w:tab/>
        <w:tab/>
        <w:tab/>
        <w:tab/>
        <w:tab/>
        <w:tab/>
        <w:tab/>
        <w:tab/>
        <w:tab/>
        <w:tab/>
        <w:tab/>
        <w:t xml:space="preserve">Ei sinua! Haha, ota tämä.</w:t>
      </w:r>
    </w:p>
    <w:p>
      <w:r>
        <w:rPr>
          <w:b/>
          <w:u w:val="single"/>
        </w:rPr>
        <w:t xml:space="preserve">135681</w:t>
      </w:r>
    </w:p>
    <w:p>
      <w:r>
        <w:t xml:space="preserve">13.</w:t>
        <w:tab/>
        <w:tab/>
        <w:tab/>
        <w:tab/>
        <w:tab/>
        <w:tab/>
        <w:tab/>
        <w:tab/>
        <w:tab/>
        <w:tab/>
        <w:tab/>
        <w:tab/>
        <w:t xml:space="preserve">mikä tämä on joku homobotti-tili</w:t>
      </w:r>
    </w:p>
    <w:p>
      <w:r>
        <w:rPr>
          <w:b/>
          <w:u w:val="single"/>
        </w:rPr>
        <w:t xml:space="preserve">135682</w:t>
      </w:r>
    </w:p>
    <w:p>
      <w:r>
        <w:t xml:space="preserve">14.</w:t>
        <w:tab/>
        <w:tab/>
        <w:tab/>
        <w:tab/>
        <w:tab/>
        <w:tab/>
        <w:tab/>
        <w:tab/>
        <w:tab/>
        <w:tab/>
        <w:tab/>
        <w:tab/>
        <w:tab/>
        <w:t xml:space="preserve">Äitisi on homo, olet koeputkilapsi.</w:t>
      </w:r>
    </w:p>
    <w:p>
      <w:r>
        <w:rPr>
          <w:b/>
          <w:u w:val="single"/>
        </w:rPr>
        <w:t xml:space="preserve">135683</w:t>
      </w:r>
    </w:p>
    <w:p>
      <w:r>
        <w:t xml:space="preserve">15.</w:t>
        <w:tab/>
        <w:tab/>
        <w:tab/>
        <w:tab/>
        <w:tab/>
        <w:tab/>
        <w:tab/>
        <w:tab/>
        <w:tab/>
        <w:tab/>
        <w:tab/>
        <w:tab/>
        <w:tab/>
        <w:tab/>
        <w:t xml:space="preserve">joten kyllä</w:t>
      </w:r>
    </w:p>
    <w:p>
      <w:r>
        <w:rPr>
          <w:b/>
          <w:u w:val="single"/>
        </w:rPr>
        <w:t xml:space="preserve">135684</w:t>
      </w:r>
    </w:p>
    <w:p>
      <w:r>
        <w:t xml:space="preserve">16.</w:t>
        <w:tab/>
        <w:tab/>
        <w:tab/>
        <w:tab/>
        <w:tab/>
        <w:tab/>
        <w:tab/>
        <w:tab/>
        <w:tab/>
        <w:tab/>
        <w:tab/>
        <w:tab/>
        <w:tab/>
        <w:tab/>
        <w:tab/>
        <w:t xml:space="preserve">Surullista, ettei teillä ole muuta tarjottavaa.</w:t>
      </w:r>
    </w:p>
    <w:p>
      <w:r>
        <w:rPr>
          <w:b/>
          <w:u w:val="single"/>
        </w:rPr>
        <w:t xml:space="preserve">135685</w:t>
      </w:r>
    </w:p>
    <w:p>
      <w:r>
        <w:t xml:space="preserve">17.</w:t>
        <w:tab/>
        <w:tab/>
        <w:tab/>
        <w:tab/>
        <w:tab/>
        <w:tab/>
        <w:tab/>
        <w:tab/>
        <w:tab/>
        <w:tab/>
        <w:tab/>
        <w:tab/>
        <w:tab/>
        <w:tab/>
        <w:tab/>
        <w:tab/>
        <w:t xml:space="preserve">surullista, että sinusta tulee aina vain neekeri</w:t>
      </w:r>
    </w:p>
    <w:p>
      <w:r>
        <w:rPr>
          <w:b/>
          <w:u w:val="single"/>
        </w:rPr>
        <w:t xml:space="preserve">135686</w:t>
      </w:r>
    </w:p>
    <w:p>
      <w:r>
        <w:t xml:space="preserve">18.</w:t>
        <w:tab/>
        <w:tab/>
        <w:tab/>
        <w:tab/>
        <w:tab/>
        <w:tab/>
        <w:tab/>
        <w:tab/>
        <w:tab/>
        <w:tab/>
        <w:tab/>
        <w:tab/>
        <w:tab/>
        <w:tab/>
        <w:tab/>
        <w:tab/>
        <w:tab/>
        <w:t xml:space="preserve">Surullista, ettei äitisi tehnyt aborttia kolmannella kolmanneksella.</w:t>
      </w:r>
    </w:p>
    <w:p>
      <w:r>
        <w:rPr>
          <w:b/>
          <w:u w:val="single"/>
        </w:rPr>
        <w:t xml:space="preserve">135687</w:t>
      </w:r>
    </w:p>
    <w:p>
      <w:r>
        <w:t xml:space="preserve">19.</w:t>
        <w:tab/>
        <w:tab/>
        <w:tab/>
        <w:tab/>
        <w:tab/>
        <w:tab/>
        <w:tab/>
        <w:tab/>
        <w:tab/>
        <w:tab/>
        <w:tab/>
        <w:tab/>
        <w:tab/>
        <w:tab/>
        <w:tab/>
        <w:tab/>
        <w:tab/>
        <w:tab/>
        <w:t xml:space="preserve">varma, neekeri</w:t>
      </w:r>
    </w:p>
    <w:p>
      <w:r>
        <w:rPr>
          <w:b/>
          <w:u w:val="single"/>
        </w:rPr>
        <w:t xml:space="preserve">135688</w:t>
      </w:r>
    </w:p>
    <w:p>
      <w:r>
        <w:t xml:space="preserve">1. Eivätkö naispuoliset tuomarit ole tunnettuja siitä, että heistä tulee ajan myötä liberaalimpia? Pystyisikö hän kestämään median painostuksen? He vetoavat hänen tunteisiinsa 24/7.  Haluaisin mieluummin jonkun toisen Thomasin kaltaisen tuomarin, tuo mies on tehty karkaistusta teräksestä ja yhtä vankka nykyään kuin vuosikymmeniä sitten.</w:t>
      </w:r>
    </w:p>
    <w:p>
      <w:r>
        <w:rPr>
          <w:b/>
          <w:u w:val="single"/>
        </w:rPr>
        <w:t xml:space="preserve">135689</w:t>
      </w:r>
    </w:p>
    <w:p>
      <w:r>
        <w:t xml:space="preserve">2.</w:t>
        <w:tab/>
        <w:t xml:space="preserve">Älä tee sitä. Älä ole seksistinen.</w:t>
      </w:r>
    </w:p>
    <w:p>
      <w:r>
        <w:rPr>
          <w:b/>
          <w:u w:val="single"/>
        </w:rPr>
        <w:t xml:space="preserve">135690</w:t>
      </w:r>
    </w:p>
    <w:p>
      <w:r>
        <w:t xml:space="preserve">3.</w:t>
        <w:tab/>
        <w:tab/>
        <w:t xml:space="preserve">Muh hyveiden osoittaminen, kirjaimellisesti kansakuntasi tulevaisuuden vaarantaminen vain näyttääkseen poliittisesti korrektilta. Vasemmisto sensuroi jo itseään. Kutsutko itseäsi Trumperiksi? Ehkä redacted on sinulle parempi nimitys.</w:t>
      </w:r>
    </w:p>
    <w:p>
      <w:r>
        <w:rPr>
          <w:b/>
          <w:u w:val="single"/>
        </w:rPr>
        <w:t xml:space="preserve">135691</w:t>
      </w:r>
    </w:p>
    <w:p>
      <w:r>
        <w:t xml:space="preserve">4.</w:t>
        <w:tab/>
        <w:tab/>
        <w:tab/>
        <w:t xml:space="preserve">Olet jälkeenjäänyt ihminen. Amy Barrettistä tulisi loistava korkein tuomari. Unohda itsesi.</w:t>
      </w:r>
    </w:p>
    <w:p>
      <w:r>
        <w:rPr>
          <w:b/>
          <w:u w:val="single"/>
        </w:rPr>
        <w:t xml:space="preserve">135692</w:t>
      </w:r>
    </w:p>
    <w:p>
      <w:r>
        <w:t xml:space="preserve">1. Koska en ota ketään tosissani, koska he ovat yleensä ääliöitä, jotka käyttävät sosiaalista mediaa päästääkseen irti kusipäisyyttään.   Olisin vastannut jotain tyyliin: "Hei Jonathan cuntintosh, olet surkea jokaisessa urheilulajissa, sinulla on nolla ylävartalovoimaa ja/tai urheilullisia kykyjä, ja jopa robottivittunukke käskisi sinun pitää turpasi kiinni."</w:t>
      </w:r>
    </w:p>
    <w:p>
      <w:r>
        <w:rPr>
          <w:b/>
          <w:u w:val="single"/>
        </w:rPr>
        <w:t xml:space="preserve">135693</w:t>
      </w:r>
    </w:p>
    <w:p>
      <w:r>
        <w:t xml:space="preserve">1. Minusta paljon merkityksellisempi tekijä on se, kuinka moni pääaineopiskelija valmistuu turhista tutkinnoista, jotka ovat käyttökelpoisia vain socjusin huijausoperaatioiden kautta. Videopelijournalismi on surkea radikaalivasemmistolaisten uusmarxistien kanssa, koska näitä hyödyttömiä ihmisiä on miljoonia ja journalismi on vain "yksi niistä töistä, joita he voivat tehdä".</w:t>
      </w:r>
    </w:p>
    <w:p>
      <w:r>
        <w:rPr>
          <w:b/>
          <w:u w:val="single"/>
        </w:rPr>
        <w:t xml:space="preserve">135694</w:t>
      </w:r>
    </w:p>
    <w:p>
      <w:r>
        <w:t xml:space="preserve">2.</w:t>
        <w:tab/>
        <w:t xml:space="preserve">Ainoa ongelma on, että he saavat nämä työpaikat guanxin kautta. Työpaikkoja ei enää vain haeta. Sinut on saatava niihin.</w:t>
      </w:r>
    </w:p>
    <w:p>
      <w:r>
        <w:rPr>
          <w:b/>
          <w:u w:val="single"/>
        </w:rPr>
        <w:t xml:space="preserve">135695</w:t>
      </w:r>
    </w:p>
    <w:p>
      <w:r>
        <w:t xml:space="preserve">1. Rehellisesti sanottuna "neiti" tai "rouva" on sopimatonta. "Vittu" on oikea sana.</w:t>
      </w:r>
    </w:p>
    <w:p>
      <w:r>
        <w:rPr>
          <w:b/>
          <w:u w:val="single"/>
        </w:rPr>
        <w:t xml:space="preserve">135696</w:t>
      </w:r>
    </w:p>
    <w:p>
      <w:r>
        <w:t xml:space="preserve">1. Mitä tapahtuisi, jos demarit voittaisivat Floridan vaalit ja sitten eräässä piirikunnassa löydettäisiin 50 000 ääntä, jotka kaikki republikaanit olisivat antaneet kylpyhuoneen kaapista?</w:t>
      </w:r>
    </w:p>
    <w:p>
      <w:r>
        <w:rPr>
          <w:b/>
          <w:u w:val="single"/>
        </w:rPr>
        <w:t xml:space="preserve">135697</w:t>
      </w:r>
    </w:p>
    <w:p>
      <w:r>
        <w:t xml:space="preserve">2.</w:t>
        <w:tab/>
        <w:t xml:space="preserve">Hei, löysin juuri pari laatikkoa ääniä suihkusta. Kyllä, ne ovat kaikki yhtä puoluetta varten, eikä tässä ole mitään epäilyttävää. Entä miten ne päätyivät tänne? Äänilaatikot vaeltavat itsekseen, jos niitä ei pidetä hihnassa.</w:t>
      </w:r>
    </w:p>
    <w:p>
      <w:r>
        <w:rPr>
          <w:b/>
          <w:u w:val="single"/>
        </w:rPr>
        <w:t xml:space="preserve">135698</w:t>
      </w:r>
    </w:p>
    <w:p>
      <w:r>
        <w:t xml:space="preserve">3.</w:t>
        <w:tab/>
        <w:tab/>
        <w:t xml:space="preserve">"Katsokaa, mitä löysin tältä hautausmaalta!"</w:t>
      </w:r>
    </w:p>
    <w:p>
      <w:r>
        <w:rPr>
          <w:b/>
          <w:u w:val="single"/>
        </w:rPr>
        <w:t xml:space="preserve">135699</w:t>
      </w:r>
    </w:p>
    <w:p>
      <w:r>
        <w:t xml:space="preserve">4.</w:t>
        <w:tab/>
        <w:tab/>
        <w:tab/>
        <w:t xml:space="preserve">Sieltä he aina löytävät demokraattiset äänet</w:t>
      </w:r>
    </w:p>
    <w:p>
      <w:r>
        <w:rPr>
          <w:b/>
          <w:u w:val="single"/>
        </w:rPr>
        <w:t xml:space="preserve">135700</w:t>
      </w:r>
    </w:p>
    <w:p>
      <w:r>
        <w:t xml:space="preserve">1. Vain kolme kuukautta vankeutta? Sanoisin, että hän sai pillupassinsa...</w:t>
      </w:r>
    </w:p>
    <w:p>
      <w:r>
        <w:rPr>
          <w:b/>
          <w:u w:val="single"/>
        </w:rPr>
        <w:t xml:space="preserve">135701</w:t>
      </w:r>
    </w:p>
    <w:p>
      <w:r>
        <w:t xml:space="preserve">2.</w:t>
        <w:tab/>
        <w:t xml:space="preserve">Lyön vetoa, että siitä tulee kuitenkin melkoisia sosiaalisia seurauksia. Ihmiset näyttävät katsovan vankilatuomioita ja ajattelevat, että rangaistus on siinä.</w:t>
      </w:r>
    </w:p>
    <w:p>
      <w:r>
        <w:rPr>
          <w:b/>
          <w:u w:val="single"/>
        </w:rPr>
        <w:t xml:space="preserve">135702</w:t>
      </w:r>
    </w:p>
    <w:p>
      <w:r>
        <w:t xml:space="preserve">3.</w:t>
        <w:tab/>
        <w:tab/>
        <w:t xml:space="preserve">Joo, pääsin juuri vankilasta tuomittuani vain 5 päivää, ja saanen kertoa teille, että rangaistukseni EI päättynyt siihen EDIT: jos joku ihmettelee, miten rangaistukseni jatkuu, lukekaa vain tämän kommentin vastaukset, joissa käyttäydytään kuin olisin joku vitun lasten hyväksikäyttäjä tai jotain. Aloitin heroiinin käytön siinä toivossa, että kuolen yliannostukseen, koska olen liian suuri ämmä tappaakseni itseni, en tarvitse Redditiä kertomaan minulle, minkä olen hyväksynyt tosiasiana, että ansaitsen kuoleman.   Ei sillä, että kukaan teistä välittäisi vittuakaan, koska näyttää siltä, että te kaikki haluatte vain armottomasti puhua paskaa jostakusta, jota ette ole koskaan tavanneet tosielämässä, mutta olen ollut tänään 8 päivää puhdas, ei pisin raittiusjaksoni, mutta varmasti pisin, jonka olen koonnut kylmänä kalkkunana ilman vieroitus- tai vieroitusklinikoiden apua.   Mutta tämän teidän kaikkien kanssa käydyn superinspiroivan, älykkään ja ystävällisen keskustelun jälkeen haluan vain juoda ja tehdä huumeita, kunnes en enää herää. (Omassa kodissani, jossa en voi satuttaa ketään muuta kuin itseäni, koska minun on kai huomautettava siitä).</w:t>
      </w:r>
    </w:p>
    <w:p>
      <w:r>
        <w:rPr>
          <w:b/>
          <w:u w:val="single"/>
        </w:rPr>
        <w:t xml:space="preserve">135703</w:t>
      </w:r>
    </w:p>
    <w:p>
      <w:r>
        <w:t xml:space="preserve">4.</w:t>
        <w:tab/>
        <w:tab/>
        <w:tab/>
        <w:t xml:space="preserve">Lopeta ruikuttava narttuilu.</w:t>
      </w:r>
    </w:p>
    <w:p>
      <w:r>
        <w:rPr>
          <w:b/>
          <w:u w:val="single"/>
        </w:rPr>
        <w:t xml:space="preserve">135704</w:t>
      </w:r>
    </w:p>
    <w:p>
      <w:r>
        <w:t xml:space="preserve">5.</w:t>
        <w:tab/>
        <w:tab/>
        <w:tab/>
        <w:tab/>
        <w:t xml:space="preserve">Lakkaa olemasta elossa</w:t>
      </w:r>
    </w:p>
    <w:p>
      <w:r>
        <w:rPr>
          <w:b/>
          <w:u w:val="single"/>
        </w:rPr>
        <w:t xml:space="preserve">135705</w:t>
      </w:r>
    </w:p>
    <w:p>
      <w:r>
        <w:t xml:space="preserve">6.</w:t>
        <w:tab/>
        <w:tab/>
        <w:tab/>
        <w:tab/>
        <w:tab/>
        <w:t xml:space="preserve">Ollut nössö, joka puhuu itsemurhasta ja käskee sitten jotakuta lopettamaan elämisen. Tuo on niin jälkeenjäänyttä, että sinun täytyy olla taas paskassa. Mene vieroitukseen luuseri.</w:t>
      </w:r>
    </w:p>
    <w:p>
      <w:r>
        <w:rPr>
          <w:b/>
          <w:u w:val="single"/>
        </w:rPr>
        <w:t xml:space="preserve">135706</w:t>
      </w:r>
    </w:p>
    <w:p>
      <w:r>
        <w:t xml:space="preserve">7.</w:t>
        <w:tab/>
        <w:t xml:space="preserve">Ehdottomasti. Tämä viesti ei kuulu tänne.</w:t>
      </w:r>
    </w:p>
    <w:p>
      <w:r>
        <w:rPr>
          <w:b/>
          <w:u w:val="single"/>
        </w:rPr>
        <w:t xml:space="preserve">135707</w:t>
      </w:r>
    </w:p>
    <w:p>
      <w:r>
        <w:t xml:space="preserve">8.</w:t>
        <w:tab/>
        <w:tab/>
        <w:t xml:space="preserve">No, koska tämä toinen mulkku ei istunut päivääkään telkien takana... : &gt;&gt; Asianajaja vertasi myös pahamaineiseen hyvinvointibloggaajaan Belle Gibsoniin, joka sai 410 000 dollarin sakot vuonna 2017, mutta ei vankilatuomiota rahankeruusta syöpää teeskennellen.</w:t>
      </w:r>
    </w:p>
    <w:p>
      <w:r>
        <w:rPr>
          <w:b/>
          <w:u w:val="single"/>
        </w:rPr>
        <w:t xml:space="preserve">135708</w:t>
      </w:r>
    </w:p>
    <w:p>
      <w:r>
        <w:t xml:space="preserve">1. Miksi tämä on juhla? Mitä vikaa on siinä, että sekä miehillä että naisilla on oikeudet? Miksi tämä on yhtäkkiä mulkkujen mittauskilpailu?</w:t>
      </w:r>
    </w:p>
    <w:p>
      <w:r>
        <w:rPr>
          <w:b/>
          <w:u w:val="single"/>
        </w:rPr>
        <w:t xml:space="preserve">135709</w:t>
      </w:r>
    </w:p>
    <w:p>
      <w:r>
        <w:t xml:space="preserve">2.</w:t>
        <w:tab/>
        <w:t xml:space="preserve">Oletko jälkeenjäänyt. Feminismillä ei ole mitään tekemistä naisten oikeuksien kanssa, vaan se liittyy miesten oikeuksien poistamiseen ja uhriksi väittämiseen.</w:t>
      </w:r>
    </w:p>
    <w:p>
      <w:r>
        <w:rPr>
          <w:b/>
          <w:u w:val="single"/>
        </w:rPr>
        <w:t xml:space="preserve">135710</w:t>
      </w:r>
    </w:p>
    <w:p>
      <w:r>
        <w:t xml:space="preserve">3.</w:t>
        <w:tab/>
        <w:tab/>
        <w:t xml:space="preserve">Kastike</w:t>
      </w:r>
    </w:p>
    <w:p>
      <w:r>
        <w:rPr>
          <w:b/>
          <w:u w:val="single"/>
        </w:rPr>
        <w:t xml:space="preserve">135711</w:t>
      </w:r>
    </w:p>
    <w:p>
      <w:r>
        <w:t xml:space="preserve">1. Kuinka paskamainen ihmisen täytyy olla, että suuttuu siitä, että pyörätuolissa istuva mies on koulutettu [löytämään lapsia, joita kaupataan seksiä ja muuta hyväksikäyttöä varten] (https://www.ice.gov/hero)?</w:t>
      </w:r>
    </w:p>
    <w:p>
      <w:r>
        <w:rPr>
          <w:b/>
          <w:u w:val="single"/>
        </w:rPr>
        <w:t xml:space="preserve">135712</w:t>
      </w:r>
    </w:p>
    <w:p>
      <w:r>
        <w:t xml:space="preserve">2.</w:t>
        <w:tab/>
        <w:t xml:space="preserve">ICE = pahat natsirasistit, jotka vihaavat kaikkia, jotka eivät ole valkoisia.</w:t>
      </w:r>
    </w:p>
    <w:p>
      <w:r>
        <w:rPr>
          <w:b/>
          <w:u w:val="single"/>
        </w:rPr>
        <w:t xml:space="preserve">135713</w:t>
      </w:r>
    </w:p>
    <w:p>
      <w:r>
        <w:t xml:space="preserve">3.</w:t>
        <w:tab/>
        <w:tab/>
        <w:t xml:space="preserve">ICE = uusnatsien juutalaismetsästäjät</w:t>
      </w:r>
    </w:p>
    <w:p>
      <w:r>
        <w:rPr>
          <w:b/>
          <w:u w:val="single"/>
        </w:rPr>
        <w:t xml:space="preserve">135714</w:t>
      </w:r>
    </w:p>
    <w:p>
      <w:r>
        <w:t xml:space="preserve">4.</w:t>
        <w:tab/>
        <w:tab/>
        <w:tab/>
        <w:t xml:space="preserve">Meksikolaiset metsästäjät</w:t>
      </w:r>
    </w:p>
    <w:p>
      <w:r>
        <w:rPr>
          <w:b/>
          <w:u w:val="single"/>
        </w:rPr>
        <w:t xml:space="preserve">135715</w:t>
      </w:r>
    </w:p>
    <w:p>
      <w:r>
        <w:t xml:space="preserve">5.</w:t>
        <w:tab/>
        <w:tab/>
        <w:tab/>
        <w:tab/>
        <w:t xml:space="preserve">Tarkoitatko taco-juutalaisia?</w:t>
      </w:r>
    </w:p>
    <w:p>
      <w:r>
        <w:rPr>
          <w:b/>
          <w:u w:val="single"/>
        </w:rPr>
        <w:t xml:space="preserve">135716</w:t>
      </w:r>
    </w:p>
    <w:p>
      <w:r>
        <w:t xml:space="preserve">6.</w:t>
        <w:tab/>
        <w:tab/>
        <w:tab/>
        <w:tab/>
        <w:tab/>
        <w:t xml:space="preserve">Taco-neekerit.  Kuten kanadalaiset ovat hirvineekereitä ja britit teenneekereitä. Ranskalaiset ovat kuitenkin edelleen pelkkiä Surrender Monkeys -apinoita.</w:t>
      </w:r>
    </w:p>
    <w:p>
      <w:r>
        <w:rPr>
          <w:b/>
          <w:u w:val="single"/>
        </w:rPr>
        <w:t xml:space="preserve">135717</w:t>
      </w:r>
    </w:p>
    <w:p>
      <w:r>
        <w:t xml:space="preserve">7.</w:t>
        <w:tab/>
        <w:tab/>
        <w:tab/>
        <w:tab/>
        <w:tab/>
        <w:tab/>
        <w:t xml:space="preserve">Älkää unohtako, että italialaiset ovat tomaattineekereitä.</w:t>
      </w:r>
    </w:p>
    <w:p>
      <w:r>
        <w:rPr>
          <w:b/>
          <w:u w:val="single"/>
        </w:rPr>
        <w:t xml:space="preserve">135718</w:t>
      </w:r>
    </w:p>
    <w:p>
      <w:r>
        <w:t xml:space="preserve">1. NNN on aika typerä, mutta sen rinnastaminen naisvihaan on aivan älytöntä.</w:t>
      </w:r>
    </w:p>
    <w:p>
      <w:r>
        <w:rPr>
          <w:b/>
          <w:u w:val="single"/>
        </w:rPr>
        <w:t xml:space="preserve">135719</w:t>
      </w:r>
    </w:p>
    <w:p>
      <w:r>
        <w:t xml:space="preserve">1. Kopioin/liitän [kommenttini](https://reddit.com/r/KotakuInAction/comments/9ohskg/journalism_ethics_do_not_be_fooled_by_the_recent/e7ual7w/?context=0):  Joo, tuo tyyppi on ärsyttävä. Sen mitä olen nähnyt, artikkeli siitä oli tarkka. Itse asiassa luin itse suurin piirtein suurimman osan raportista. Nyt, mitä tässä videossa käsitellään, on tämä artikkeli: http://archive.fo/Q82pX Jonka olen aiemmin sivuuttanut (koska olen lukenut lähteen). Jutun ilmestyessä julkaistiin 4-5 artikkelia (minäkään en ymmärrä, joten älkää kysykö minulta), ja tässä artikkelissa on ollut kaikki... 371 kommenttia. Lukemassani artikkelissa on kuitenkin - tähän mennessä - 14 101 kommenttia: http://archive.fo/yovIU Ja se on tarkka. Mitä videolla esiintyvä henkilö vastustaa, niin nämä kohdat artikkelista: &gt; Asiakirjan sivulla 14 tunnustetaan, että muutamat Piilaakson teknologiajätit "hallitsevat nyt suurinta osaa keskusteluistamme", mutta että näiden alustojen - Google mukaan lukien - on nyt rikottava käyttäjille alun perin antamansa lupaus sananvapaudesta ja sisällön neutraaliudesta.  Ja tämä: &gt; Googlen on tiedotteen mukaan siirryttävä kohti eurooppalaista perinnettä ja luotava "hyvin järjestettyjä tiloja turvallisuudelle ja sivistyneisyydelle" eikä "välittämätöntä ajatusten markkinapaikkaa".  Henkilökohtaisesti ottaisin ensin yhteyttä sen kirjoittajaan. Mutta se olen vain minä. Koska sama henkilö kirjoitti myös useita muita artikkeleita. Toisessa artikkelissa - siinä, jonka luin - se toteaa asian tarkasti: &gt; Tiedotustilaisuudessa väitetään, että Google, Facebook, YouTube ja Twitter ovat kahden yhteensopimattoman kannan välissä: "välittämätön ideoiden markkinapaikka" vs. "hyvin järjestetyt tilat turvallisuudelle ja sivistyneisyydelle." &gt; Ensimmäistä lähestymistapaa kuvataan "amerikkalaisen perinteen" tuotteeksi, joka "asettaa sananvapauden etusijalle demokratiassa, ei sivistyneisyydessä". Toista kuvataan "eurooppalaisen perinteen" tuotteeksi, joka "suosii arvokkuutta vapauden sijaan ja sivistyneisyyttä vapauden sijaan". Tiedotustilaisuudessa väitetään, että kaikki teknologia-alustat ovat nyt siirtymässä kohti eurooppalaista perinnettä.  "Väittää, että x on totta" ei tietenkään ole sama kuin "väittää, että x:n pitäisi tapahtua".  Ja: &gt; Tiedotteessa yhdistetään Googlen uusi rooli "sivistyneisyyden" takaajana "toimittajan" ja "julkaisijan" kategorioihin.  Ainoa linja, josta en ole varma, olisi tämä: &gt; Esimerkiksi tiedotustilaisuudessa väitetään, että teknologiayritysten on sensuroitava alustojaan, jos ne haluavat "laajentua maailmanlaajuisesti".  Se mainitsee sen kerran tai kaksi, mutta en ole varma, sanoisinko "väittää". Esimerkiksi: &gt; "Yhdysvaltalaisilla tietotekniikkamonopoleilla on jo nyt houkutus tehdä kompromisseja päästäkseen näille laajoille ja nopeasti kasvaville markkinoille. Näiden maiden diktatoriset johtajat saattavat tehdä mielellään yhteistyötä niiden kanssa, koska he haluavat parantaa menetelmiä, joilla he valvovat omaa väestöään, ja laajentaa valtaansa ja vaikutusvaltaansa Yhdysvalloissa ja muualla maailmassa.""  Toinen asia, jota hän vastustaa, on "Google myöntää". Ymmärrän, miten se voi olla harhaanjohtavaa, mutta sanoisin, että se riippuu siitä, onko "Insights Lab" Googlen ulkopuolelta, mikä, kuten toinen käyttäjä toteaa, ei näytä olevan totta. Jos se on, niin kyllä, se on harhaanjohtavaa. Jos ei - ja se ei välttämättä ole, koska kuten toinen käyttäjä sanoo, linkki johtaa takaisin Googleen ja he sanovat, että kyseessä on "sisäinen tutkimus", se ei välttämättä ole harhaanjohtavaa. Breitbart sanoi tästä hiljattain ilmestyneessä artikkelissa seuraavaa: &gt; Ehkä he uskovat Googlen selityksen, jonka mukaan esitys oli vain "tutkimusta" eikä heijasta "Googlen virallisia kantoja" - hämmentävä selitys, koska tutkimus koskee Googlen virallisia kantoja. Onko Google eri mieltä omien tutkijoidensa arvion kanssa siitä, mihin yhtiö on menossa?  Olisin silti ehdottanut, että ottaisin ensin yhteyttä artikkelin kirjoittajaan, mutta eipä kestä.  Myös tämä: https://reddit.com/r/KotakuInAction/comments/9ohskg/journalism_ethics_do_not_be_fooled_by_the_recent/e7uahed/</w:t>
      </w:r>
    </w:p>
    <w:p>
      <w:r>
        <w:rPr>
          <w:b/>
          <w:u w:val="single"/>
        </w:rPr>
        <w:t xml:space="preserve">135720</w:t>
      </w:r>
    </w:p>
    <w:p>
      <w:r>
        <w:t xml:space="preserve">2.</w:t>
        <w:tab/>
        <w:t xml:space="preserve">&gt;Toinen asia, jota hän vastustaa, on "Google myöntää". Ymmärrän, miten se voi olla harhaanjohtavaa, mutta sanoisin, että se riippuu siitä, onko "Insights Lab" Googlen ulkopuolelta, mikä, kuten toinen käyttäjä toteaa, ei näytä olevan totta.  Insights Lab ei tietääkseni *ole* osa Googlea. He tekivät tutkimuksen *Googlen* toimeksiannosta ja tuottivat tämän raportin, joten Google ei myöntänyt mitään.</w:t>
      </w:r>
    </w:p>
    <w:p>
      <w:r>
        <w:rPr>
          <w:b/>
          <w:u w:val="single"/>
        </w:rPr>
        <w:t xml:space="preserve">135721</w:t>
      </w:r>
    </w:p>
    <w:p>
      <w:r>
        <w:t xml:space="preserve">3.</w:t>
        <w:tab/>
        <w:tab/>
        <w:t xml:space="preserve">&gt; Insights Lab, ei tietääkseni ole osa Googlea</w:t>
        <w:t xml:space="preserve">  Ei ole olemassa vain yhtä "Insights Labia", kuten olisi voinut arvata, ja se, joka kokosi tämän asiakirjan, **on itse asiassa Googlen sisäinen työryhmä**, minkä kyseinen YouTuber olisi voinut saada selville seuraamalla asiakirjan viimeisellä sivulla olevaa linkkiä: https://sites.google.com/corp/google.com/insightslab/cultural-insights Sen sijaan, että hän olisi vain googlettanut "Insights Lab" "Gotcha" -nimellä, ottanut ensimmäisen löytämänsä uskottavan linkin ja sitten jostain syystä huomauttanut, että jollakin asiaan liittymättömällä sivustolla on "silmiinpistävän vähän SJW-merkkejä"... https://www.insightslab.co/ Esimerkiksi Intelillä on myös "Experience Insights Lab", on myös "Verizon Insights Lab" tai "Dalia Insights Lab" jne.  Tai en tiedä, ehkä iso "Google"-logo ensimmäisellä sivulla ja siitä eteenpäin jokaisen peräkkäisen sivun vasemmassa alareunassa olisi voinut paljastaa sen? https://www.scribd.com/document/390521673/The-Good-Censor-GOOGLE-LEAK On liian paljon jälkeenjääneisyyttä, jotta voisin käydä läpi tai yrittää kuunnella jotain YouTuberia, joka yrittää vaikuttaa fiksulta. Ehkä jätetään työ oikeille toimittajille.</w:t>
      </w:r>
    </w:p>
    <w:p>
      <w:r>
        <w:rPr>
          <w:b/>
          <w:u w:val="single"/>
        </w:rPr>
        <w:t xml:space="preserve">135722</w:t>
      </w:r>
    </w:p>
    <w:p>
      <w:r>
        <w:t xml:space="preserve">4.</w:t>
        <w:tab/>
        <w:tab/>
        <w:tab/>
        <w:t xml:space="preserve">&gt; Maailmassa ei ole vain yhtä "Insights Labia", kuten olisit voinut arvata, ja se, joka on koonnut tämän asiakirjan, on itse asiassa Googlen sisäinen työryhmä, jonka kyseinen YouTuber olisi voinut saada selville seuraamalla asiakirjan viimeisellä sivulla olevaa linkkiä: https:</w:t>
        <w:t xml:space="preserve">En pääse linkkiisi, koska se edellyttää kirjautumista Google-tilille.  &gt;Vai en tiedä, ehkä iso "Google"-logo ensimmäisellä sivulla ja siitä eteenpäin jokaisen peräkkäisen sivun vasemmassa alareunassa olisi voinut paljastaa sen? https://www.scribd.com/document/390521673/The-Good-Censor-GOOGLE-LEAK Tämä on Googlen sisäinen asiakirja, en ole yllättynyt, että Google on kirjoittanut nimensä siihen, varsinkin kun se on tehty *heidän* kulutukseensa.  Kysymykseni on, mitä todisteita sinulla on siitä, että tämä *ei* ole kolmannen osapuolen alihankkija? &gt;Täällä on liikaa jälkeenjääneisyyttä, jotta voisin käydä läpi tai yrittää kuunnella jotain YouTuberia, joka yrittää vaikuttaa fiksulta. Ehkä jätä työ oikeille toimittajille.  LAMO Ei. Keskiverto YouTuberilla on paremmat journalistiset standardit ja huolellisuus kuin joillakin maailman parhaiten palkatuista toimittajista. Lasken Logan Paulin mukaan tähän laskelmaan.  Mieluummin jätän journalistisen työn satunnaisesti löytämilleni eläimille ja kasveille, kuin jätän sen toimittajalle. Ainakin voin odottaa oikeudenmukaista ja harhaanjohtamatonta lopputulosta.</w:t>
      </w:r>
    </w:p>
    <w:p>
      <w:r>
        <w:rPr>
          <w:b/>
          <w:u w:val="single"/>
        </w:rPr>
        <w:t xml:space="preserve">135723</w:t>
      </w:r>
    </w:p>
    <w:p>
      <w:r>
        <w:t xml:space="preserve">1. Tiedän, että tämä on synkän huumorin alaosio, mutta älkää verratko muita aasialaisia pedofiilimuslimeihin.   Me saatamme rakastaa ramenia, olla matikanörttejä tai paskoa kaduilla, mutta kulttuurina muu Aasia ei suosi pienten lasten raiskaamista.  Hyvä että pääsimme eroon :)</w:t>
      </w:r>
    </w:p>
    <w:p>
      <w:r>
        <w:rPr>
          <w:b/>
          <w:u w:val="single"/>
        </w:rPr>
        <w:t xml:space="preserve">135724</w:t>
      </w:r>
    </w:p>
    <w:p>
      <w:r>
        <w:t xml:space="preserve">2.</w:t>
        <w:tab/>
        <w:t xml:space="preserve">Ei millään pahalla, se on vain satiiri, jolla media yrittää aina heittää keski-itämaalaiset "valkoisten" tai "aasialaisten" kategoriaan :)</w:t>
      </w:r>
    </w:p>
    <w:p>
      <w:r>
        <w:rPr>
          <w:b/>
          <w:u w:val="single"/>
        </w:rPr>
        <w:t xml:space="preserve">135725</w:t>
      </w:r>
    </w:p>
    <w:p>
      <w:r>
        <w:t xml:space="preserve">3.</w:t>
        <w:tab/>
        <w:tab/>
        <w:t xml:space="preserve">Voi paska, minua huijattiin, minun mokani.</w:t>
      </w:r>
    </w:p>
    <w:p>
      <w:r>
        <w:rPr>
          <w:b/>
          <w:u w:val="single"/>
        </w:rPr>
        <w:t xml:space="preserve">135726</w:t>
      </w:r>
    </w:p>
    <w:p>
      <w:r>
        <w:t xml:space="preserve">4.</w:t>
        <w:tab/>
        <w:tab/>
        <w:t xml:space="preserve">Älä pyydä anteeksi. Muista, missä subissa olet ja mitä varten se on.</w:t>
      </w:r>
    </w:p>
    <w:p>
      <w:r>
        <w:rPr>
          <w:b/>
          <w:u w:val="single"/>
        </w:rPr>
        <w:t xml:space="preserve">135727</w:t>
      </w:r>
    </w:p>
    <w:p>
      <w:r>
        <w:t xml:space="preserve">5.</w:t>
        <w:tab/>
        <w:tab/>
        <w:tab/>
        <w:t xml:space="preserve">Tuplaa, jos jotain</w:t>
      </w:r>
    </w:p>
    <w:p>
      <w:r>
        <w:rPr>
          <w:b/>
          <w:u w:val="single"/>
        </w:rPr>
        <w:t xml:space="preserve">135728</w:t>
      </w:r>
    </w:p>
    <w:p>
      <w:r>
        <w:t xml:space="preserve">6.</w:t>
        <w:tab/>
        <w:t xml:space="preserve">Tiedän, että saan kuukausittaisen annokseni downvoteja tästä........   ~~Mutta on olemassa myös harjoittavia "aasialaisia" (muita kuin Lähi-idän) muslimeja~~</w:t>
      </w:r>
    </w:p>
    <w:p>
      <w:r>
        <w:rPr>
          <w:b/>
          <w:u w:val="single"/>
        </w:rPr>
        <w:t xml:space="preserve">135729</w:t>
      </w:r>
    </w:p>
    <w:p>
      <w:r>
        <w:t xml:space="preserve">7.</w:t>
        <w:tab/>
        <w:t xml:space="preserve">Jos arabit raiskaavat, se ei tarkoita, että muslimit raiskaavat. Arabit eivät edusta muuta islamilaista maailmaa. Se on arabikulttuurin vittuilua, ei muslimikulttuurin.</w:t>
      </w:r>
    </w:p>
    <w:p>
      <w:r>
        <w:rPr>
          <w:b/>
          <w:u w:val="single"/>
        </w:rPr>
        <w:t xml:space="preserve">135730</w:t>
      </w:r>
    </w:p>
    <w:p>
      <w:r>
        <w:t xml:space="preserve">8.</w:t>
        <w:tab/>
        <w:tab/>
        <w:t xml:space="preserve">Se on molempia. Nyt lähde pois tältä sukellusveneeltä.</w:t>
      </w:r>
    </w:p>
    <w:p>
      <w:r>
        <w:rPr>
          <w:b/>
          <w:u w:val="single"/>
        </w:rPr>
        <w:t xml:space="preserve">135731</w:t>
      </w:r>
    </w:p>
    <w:p>
      <w:r>
        <w:t xml:space="preserve">9.</w:t>
        <w:tab/>
        <w:tab/>
        <w:tab/>
        <w:t xml:space="preserve">Turpa kiinni, ämmä!</w:t>
      </w:r>
    </w:p>
    <w:p>
      <w:r>
        <w:rPr>
          <w:b/>
          <w:u w:val="single"/>
        </w:rPr>
        <w:t xml:space="preserve">135732</w:t>
      </w:r>
    </w:p>
    <w:p>
      <w:r>
        <w:t xml:space="preserve">10.</w:t>
        <w:tab/>
        <w:tab/>
        <w:tab/>
        <w:tab/>
        <w:t xml:space="preserve">Ei. Painu takaisin /r/funnyyn tai johonkin.</w:t>
      </w:r>
    </w:p>
    <w:p>
      <w:r>
        <w:rPr>
          <w:b/>
          <w:u w:val="single"/>
        </w:rPr>
        <w:t xml:space="preserve">135733</w:t>
      </w:r>
    </w:p>
    <w:p>
      <w:r>
        <w:t xml:space="preserve">11.</w:t>
        <w:tab/>
        <w:tab/>
        <w:tab/>
        <w:tab/>
        <w:tab/>
        <w:t xml:space="preserve">En ota käskyjä vastaan ihmiseltä, jolla on paskaa pillussaan...</w:t>
      </w:r>
    </w:p>
    <w:p>
      <w:r>
        <w:rPr>
          <w:b/>
          <w:u w:val="single"/>
        </w:rPr>
        <w:t xml:space="preserve">135734</w:t>
      </w:r>
    </w:p>
    <w:p>
      <w:r>
        <w:t xml:space="preserve">12.</w:t>
        <w:tab/>
        <w:tab/>
        <w:t xml:space="preserve">Vittuun kaikki hiekkaneekerit</w:t>
      </w:r>
    </w:p>
    <w:p>
      <w:r>
        <w:rPr>
          <w:b/>
          <w:u w:val="single"/>
        </w:rPr>
        <w:t xml:space="preserve">135735</w:t>
      </w:r>
    </w:p>
    <w:p>
      <w:r>
        <w:t xml:space="preserve">13.</w:t>
        <w:tab/>
        <w:tab/>
        <w:t xml:space="preserve">Olet väärässä.   Nuorten poikien prostituutio vanhemmille miehille on yleinen käytäntö Afganistanissa ja Pakistanissa.  Sitä kutsutaan nimellä [Bacha Bazi](https://en.m.wikipedia.org/wiki/Bacha_bazi) Lähes puolet muslimiväestöstä on sisäsiittoista.  Se on lähes 800 miljoonaa ihmistä. [Linkki](https://www.ign.com/boards/threads/did-you-guys-know-that-the-majority-of-arabs-and-half-of-all-muslims-are-estimated-to-be-inbred.455007687/)  Oletetaan, että olet oikeassa siinä, että vain Saudi-Arabia harrastaa pedofiliaa, Saudi-Arabia on islamilaisen väestön rikkain, vaikutusvaltaisin ja sivistynein osa, jos he harrastavat tällaista rappeutumista, mitä se kertoo islamista?</w:t>
      </w:r>
    </w:p>
    <w:p>
      <w:r>
        <w:rPr>
          <w:b/>
          <w:u w:val="single"/>
        </w:rPr>
        <w:t xml:space="preserve">135736</w:t>
      </w:r>
    </w:p>
    <w:p>
      <w:r>
        <w:t xml:space="preserve">14.</w:t>
        <w:tab/>
        <w:tab/>
        <w:tab/>
        <w:t xml:space="preserve">Ei ihme, että muslimit ovat vitun jälkeenjääneitä.</w:t>
      </w:r>
    </w:p>
    <w:p>
      <w:r>
        <w:rPr>
          <w:b/>
          <w:u w:val="single"/>
        </w:rPr>
        <w:t xml:space="preserve">135737</w:t>
      </w:r>
    </w:p>
    <w:p>
      <w:r>
        <w:t xml:space="preserve">15.</w:t>
        <w:tab/>
        <w:tab/>
        <w:t xml:space="preserve">Puhuu kuin todellinen raiskaaja</w:t>
      </w:r>
    </w:p>
    <w:p>
      <w:r>
        <w:rPr>
          <w:b/>
          <w:u w:val="single"/>
        </w:rPr>
        <w:t xml:space="preserve">135738</w:t>
      </w:r>
    </w:p>
    <w:p>
      <w:r>
        <w:t xml:space="preserve">16.</w:t>
        <w:tab/>
        <w:tab/>
        <w:t xml:space="preserve">Ja mistä islam tarkalleen ottaen tuli, sinä sisäsiittoinen ~~tuleva~~ lennokin kohde?</w:t>
      </w:r>
    </w:p>
    <w:p>
      <w:r>
        <w:rPr>
          <w:b/>
          <w:u w:val="single"/>
        </w:rPr>
        <w:t xml:space="preserve">135739</w:t>
      </w:r>
    </w:p>
    <w:p>
      <w:r>
        <w:t xml:space="preserve">1. Puola. Täysin punaposkinen väestö, koska sitä on todella sorrettu (sortoa ei ole se, että joku on eri mieltä kanssasi) ja se on jäänyt Stalinin ja Hitlerin väliin. He eivät kuitenkaan koskaan luovuttaneet, ja onnea heille "valkoisten etuoikeudesta" kertomiseen. He saattavat kuitenkin kertoa sinulle siivekkäistä husaareista ja siitä, että he auttoivat länsimaita selviytymään, jotta jonain päivänä mielisairaat ihmiset voisivat hyökätä (ihonvärinsä vuoksi) niiden ihmisten jälkeläisiä vastaan, jotka todella taistelivat ja kuolivat vapauden puolesta ja estivät heitä ja heidän lapsiaan joutumasta orjiksi.  Puolalainen CDPR. Antautuu SJW:n ja valheellisen närkästyksen edessä, josta kukaan pelaaja ei välittänyt, kun emme kuitenkaan luota pelijournalismiin. Mikä häpeä Puolalle. Ette anna periksi kommunisteille ja natseille, mutta annatte periksi mielisairaalle, wannabe-kommunistiselle pelijournalismille...</w:t>
      </w:r>
    </w:p>
    <w:p>
      <w:r>
        <w:rPr>
          <w:b/>
          <w:u w:val="single"/>
        </w:rPr>
        <w:t xml:space="preserve">135740</w:t>
      </w:r>
    </w:p>
    <w:p>
      <w:r>
        <w:t xml:space="preserve">2.</w:t>
        <w:tab/>
        <w:t xml:space="preserve">Joo, vaikka toivottavasti ajan myötä CDPR voi sanoa "vitut siitä" ja sivuuttaa ruikuttavat paskiaiset, mutta joka tapauksessa, en näe heidän enää vitsailevan ResetEra-doxingin ja kaiken muun takia. Toivottavasti kaveria ei ole erotettu vaan hän on vain lähtenyt, mutta voin olla väärässä.</w:t>
      </w:r>
    </w:p>
    <w:p>
      <w:r>
        <w:rPr>
          <w:b/>
          <w:u w:val="single"/>
        </w:rPr>
        <w:t xml:space="preserve">135741</w:t>
      </w:r>
    </w:p>
    <w:p>
      <w:r>
        <w:t xml:space="preserve">1. Molemmat ovat jälkeenjääneitä</w:t>
      </w:r>
    </w:p>
    <w:p>
      <w:r>
        <w:rPr>
          <w:b/>
          <w:u w:val="single"/>
        </w:rPr>
        <w:t xml:space="preserve">135742</w:t>
      </w:r>
    </w:p>
    <w:p>
      <w:r>
        <w:t xml:space="preserve">1. tiede kertoo meille, että naiset ovat paljon älykkäämpiä. vaikka miehet ovat vastuussa lähes kaikista ihmiskunnan saavutuksista ja saavutuksista, he ovat toiseksi tärkeämpiä kuin naiset, jotka vain pidättäytyvät, jotta miehet eivät näyttäisi huonolta.</w:t>
      </w:r>
    </w:p>
    <w:p>
      <w:r>
        <w:rPr>
          <w:b/>
          <w:u w:val="single"/>
        </w:rPr>
        <w:t xml:space="preserve">135743</w:t>
      </w:r>
    </w:p>
    <w:p>
      <w:r>
        <w:t xml:space="preserve">2.</w:t>
        <w:tab/>
        <w:t xml:space="preserve">Ja *jos* todella tunsit näin, miksi tuntisit tarvetta hieroa sitä miesten naamalle??? Se on kuin tekisi pilaa kehitysvammaisesta ihmisestä. Jos todella luulet olevasi *kaikkia* miehiä fiksumpi, älä ole siitä kusipää.</w:t>
      </w:r>
    </w:p>
    <w:p>
      <w:r>
        <w:rPr>
          <w:b/>
          <w:u w:val="single"/>
        </w:rPr>
        <w:t xml:space="preserve">135744</w:t>
      </w:r>
    </w:p>
    <w:p>
      <w:r>
        <w:t xml:space="preserve">3.</w:t>
        <w:tab/>
        <w:t xml:space="preserve">Vaikka olenkin samaa mieltä väitteesi hengestä, se on huono väite, sillä monet naiset ovat jääneet historian aikana syrjään tai eivät yksinkertaisesti saaneet olla samoissa asemissa kuin miehet. esim. Rosalind Franklin.</w:t>
      </w:r>
    </w:p>
    <w:p>
      <w:r>
        <w:rPr>
          <w:b/>
          <w:u w:val="single"/>
        </w:rPr>
        <w:t xml:space="preserve">135745</w:t>
      </w:r>
    </w:p>
    <w:p>
      <w:r>
        <w:t xml:space="preserve">4.</w:t>
        <w:tab/>
        <w:tab/>
        <w:t xml:space="preserve">mutta jos naiset olivat "niin paljon älykkäämpiä", miten he päätyivät "alempiarvoistensa" hallitsemiksi? Mitä tulee tasa-arvoon, naiset ovat olleet tasa-arvoisia lain ja politiikan mukaan ainakin 50 vuoden ajan länsimaissa, ja silti kaikki tasa-arvoiset kilpailut, kuten shakki jne. ovat täysin miesten hallitsemia.  kun otetaan huomioon viimeiset 20 vuotta, mikään ei estä naisia olemasta liikemiehiä, kuten elon musk tai mark zuckerberg, mutta heitä ei ole yhtään. ei ole käytännössä yhtään esimerkkiä siitä, että naiset olisivat kääntäneet maailman päälaelleen palvelullaan tai tuotteellaan. parhaimmillaan teillä ei ole mitään todisteita, pahimmillaan on paljon aitoa näyttöä siitä, että naisten kyvystä olla "huipulla" ei ole mitään todisteita.</w:t>
      </w:r>
    </w:p>
    <w:p>
      <w:r>
        <w:rPr>
          <w:b/>
          <w:u w:val="single"/>
        </w:rPr>
        <w:t xml:space="preserve">135746</w:t>
      </w:r>
    </w:p>
    <w:p>
      <w:r>
        <w:t xml:space="preserve">5.</w:t>
        <w:tab/>
        <w:tab/>
        <w:tab/>
        <w:t xml:space="preserve">Kuka on sanonut, että he ovat älykkäämpiä kuin ehdottomia kretiinejä? Sama typerä logiikka sanoo, että miehet ovat älykkäämpiä, ja teidän on lakattava puhumasta näistä niin sanotuista puolista ikään kuin ne olisivat yhtenäinen ryhmä.  Teidän pitäisi ehkä katsoa, miten tasa-arvo oli Euroopassa ennen kreikkalaisten ja roomalaisten hallintoa, jos luulette, etteivät asiat voi yhtäkkiä muuttua hallinnon myötä.  En ole varma, miten shakki liittyy mihinkään? Pelaavatko naiset edes yhtä paljon shakkia kuin miehet? En ymmärrä logiikkaasi.  Enemmän miehiä haluaa yleensä olla liikemiehiä, tarkoitan, että tämä kaikki on osa palkkaeroa koskevaa väitettä, jolla osoitetaan, miksi naispuolisia toimitusjohtajia on vähemmän, oletko tutkinut mielipiteitäsi???  Täyttä hevonpaskaa.</w:t>
      </w:r>
    </w:p>
    <w:p>
      <w:r>
        <w:rPr>
          <w:b/>
          <w:u w:val="single"/>
        </w:rPr>
        <w:t xml:space="preserve">135747</w:t>
      </w:r>
    </w:p>
    <w:p>
      <w:r>
        <w:t xml:space="preserve">6.</w:t>
        <w:tab/>
        <w:tab/>
        <w:tab/>
        <w:tab/>
        <w:t xml:space="preserve">&gt;se on huono argumentti, sillä monet naiset ovat olleet sivussa historiassa tai eivät yksinkertaisesti saaneet olla samoissa tehtävissä kuin miehet. ja &gt;enemmän miehiä haluaa olla liikemiehiä, tarkoitan, että tämä kaikki on osa palkkaero-argumenttia, jolla osoitetaan, miksi toimitusjohtajina on vähemmän naisia, oletko tutkinut mielipiteitäsi??? heikennät omaa asemaasi, se on vitun hauskaa.  Olet kirjaimellisesti idiootti. etkä ole vieläkään esittänyt yhtään esimerkkiä naisjohtoisesta tuotteesta tai palvelusta, joka olisi kääntänyt maailman päälaelleen viimeisten 50 vuoden aikana, kuten miehet ovat tehneet, joko keksinnöissä/keksinnöissä tai liike-elämässä. itse asiassa et löydä yhtään esimerkkiä miltään toimialalta tai alalta, jossa naisten "parhaat" olisivat rutiininomaisesti kilpailleet miesten "parhaista", olipa kyse sitten ruoanlaitosta, muodista tai mistä tahansa, maailman parhaat ovat yleensä aina miehiä.</w:t>
      </w:r>
    </w:p>
    <w:p>
      <w:r>
        <w:rPr>
          <w:b/>
          <w:u w:val="single"/>
        </w:rPr>
        <w:t xml:space="preserve">135748</w:t>
      </w:r>
    </w:p>
    <w:p>
      <w:r>
        <w:t xml:space="preserve">7.</w:t>
        <w:tab/>
        <w:tab/>
        <w:tab/>
        <w:tab/>
        <w:tab/>
        <w:t xml:space="preserve">Miten heikennän asemaani? Kantani on todellisuutta. Sinun kantasi on sinun vitun tunteesi.  En antanut esimerkkejä, mutta kerroin mistä etsiä, vittu etkö osaa edes tehdä Google-hakua? Egyptissä oli paljon paremmat naisten oikeudet ennen Ptolemaioksen dynastiaa, sinulla ei tosiaan ole aavistustakaan, mistä puhut. Se ei ole Eurooppa, mutta kuinka paljon minun pitää tehdä työtä puolestasi?  Kuka välittää vittuakaan teollisuudesta, jossa naiset tai miehet ovat parhaita, sillä on vittu mitään tekemistä tämän kanssa. Jätät haluamisen pois tästä yhtälöstä. Sellaiset ihmiset, jotka päätyvät toimitusjohtajiksi, ovat äärimmäisen harvinaisia miesten ja erityisesti naisten keskuudessa. Tässä ei ole oikeastaan kyse sukupuolten paremmuudesta, ellet sitten yritä sanoa minulle, että olet huonompi kuin kaikki pääjohtajat?  Miehet ovat yleensä fyysisesti vahvempia, mutta he eivät ole älykkäämpiä, eivätkä naisetkaan. Aiemmin on ollut paljon sortoa, nykyäänkin aika paljon, ei todellakaan ensimmäisen maailman maissa. Näin on ollut enimmäkseen siksi, että muinaisessa maailmassa voima tekee oikeutta.  Älkää sekoittako sosiaalisia normeja ylemmyyteen.  Avaa kirja, yritä lukea jotain.</w:t>
      </w:r>
    </w:p>
    <w:p>
      <w:r>
        <w:rPr>
          <w:b/>
          <w:u w:val="single"/>
        </w:rPr>
        <w:t xml:space="preserve">135749</w:t>
      </w:r>
    </w:p>
    <w:p>
      <w:r>
        <w:t xml:space="preserve">8.</w:t>
        <w:tab/>
        <w:tab/>
        <w:tab/>
        <w:tab/>
        <w:tab/>
        <w:tab/>
        <w:t xml:space="preserve">Jeesus Kristus, olet vielä tyhmempi kuin mitä alun perin uskoin sinun olevan.  Ei ole mitään hyötyä siitä, että opastan ääliötä hänen omassa kusen huonossa kyvyttömyydessään järkeillä tai ymmärtää tietoa. se, että luulet, että sinun kantasi on "todellisuutta" ja minun kantani ovat "tunteita", tekee siitä vain vielä hauskempaa ja traagisempaa, miten tyhmä olet.  "hurr durr naiset eivät loista liike-elämässä/teknologiassa, koska he eivät saa" "hurr durr naiset eivät loista liike-elämässä/teknologiassa, koska he eivät halua" "hurr durr en ymmärrä, miten nämä molemmat väitteet eivät heikennä toisiaan hurr durr" "hurr durr".</w:t>
      </w:r>
    </w:p>
    <w:p>
      <w:r>
        <w:rPr>
          <w:b/>
          <w:u w:val="single"/>
        </w:rPr>
        <w:t xml:space="preserve">135750</w:t>
      </w:r>
    </w:p>
    <w:p>
      <w:r>
        <w:t xml:space="preserve">9.</w:t>
        <w:tab/>
        <w:tab/>
        <w:tab/>
        <w:tab/>
        <w:tab/>
        <w:tab/>
        <w:tab/>
        <w:t xml:space="preserve">Vau, teiltä puuttuu niin paljon itsetuntemusta, että se on epätodellista. Ei sillä, että sillä olisi mitään merkitystä, mutta olen näyttänyt kommenttejasi ihmisille toimistolla, he rakastavat sitä, miten paljon teet itsestäsi hölmöä, joten sano hei. &gt;"hurr durr naiset eivät menesty liike-elämässä/teknologiassa, koska heillä ei ollut siihen lupaa" Tämä on menneisyyttä, ainakin ensimmäisen maailman maissa. Oletko kuullut menneisyydestä? Kannattaisi ehkä tutustua vähän enemmän. &gt;"hurr durr naiset eivät loista liike-elämässä/teknologiassa, koska eivät halua" Ei kaikki, kusipää. Learn2words. &gt;"hurr durr en ymmärrä, miten nämä kaksi väitettä eivät heikennä toisiaan hurr durr" Täydellinen kusipää.  Suosikkini on se, miten valitsit sen yhden asian, johon luulit saavasi vastauksen (siunausta), mutta jätit kaiken muun huomiotta. Keksit jopa paskan tekosyyn sille, että sinulla ei ole mitään arvoa tutkia mitään tästä. Olet ilmeisesti liian laiska tai liian tyhmä lukemaan.</w:t>
      </w:r>
    </w:p>
    <w:p>
      <w:r>
        <w:rPr>
          <w:b/>
          <w:u w:val="single"/>
        </w:rPr>
        <w:t xml:space="preserve">135751</w:t>
      </w:r>
    </w:p>
    <w:p>
      <w:r>
        <w:t xml:space="preserve">10.</w:t>
        <w:tab/>
        <w:tab/>
        <w:tab/>
        <w:tab/>
        <w:tab/>
        <w:tab/>
        <w:tab/>
        <w:tab/>
        <w:t xml:space="preserve">Tarkoitatko toimistoväelläsi hoitajia? olet todella erityinen</w:t>
        <w:t xml:space="preserve">vitun tyhmä", anna minun selittää se sinulle ja "toimistokavereillesi" (yskä, hoitajat yskä) vastauksessasi kirjoitit seuraavaa A &gt;Olen samaa mieltä väitteesi hengestä, mutta se on huono argumentti, sillä monet naiset ovat jääneet historian aikana syrjään tai heitä ei yksinkertaisesti päästetty samoihin asemiin kuin miehiä, mikä selittää sen, miksi naiset eivät ole olleet kaikkien teknologisten ja liike-elämän saavutusten eturintamassa.  Sitten myöhemmin perustelet, miksi ei ole olemassa suurpäämiehiä tai teollisuuslitaaneja sen jälkeen, kun tasa-arvo saavutettiin lain nojalla, perustelet sen B:llä &gt;"Useammat miehet pyrkivät suurpäämiehiksi", ja sinulle on huomautettava pitkään kuin lapselle, koska olet niin vitun tyhmä, että sekä B että A OVAT ERILAISIA SYITÄ, senkin vitun idiootti, joten JOS B OLISI TODELLA, A OLISI TÄRKEÄ, mutta koska olet idiootti, teet yhden väitteen, sitten teet toisen väitteen, joka tekee edellisestä väitteestäsi tarpeettoman.  Ensimmäinen väitteesi, jos noudatat vain omaa logiikkaasi, on, että "emme näe naisjohtajia/titaaneja teollisuudessa, koska heitä on pidätetty/kielletty tehtävistä, joita he eivät halua tehdä". Lukekaa nuo sanat ja miettikää, kuinka vitun tyhmiä te ja toimistonne olette.  Kristus, olette häpeäksi itsellenne ja kaikelle, mihin laitatte nimenne.  PS odotan edelleen sitä alaa/alaa/taitoa, jossa naiset dominoivat miehiä osaamisessa/kilpailussa/tuloksissa...........//tumbleweed//.</w:t>
      </w:r>
    </w:p>
    <w:p>
      <w:r>
        <w:rPr>
          <w:b/>
          <w:u w:val="single"/>
        </w:rPr>
        <w:t xml:space="preserve">135752</w:t>
      </w:r>
    </w:p>
    <w:p>
      <w:r>
        <w:t xml:space="preserve">11.</w:t>
        <w:tab/>
        <w:tab/>
        <w:tab/>
        <w:tab/>
        <w:tab/>
        <w:tab/>
        <w:tab/>
        <w:tab/>
        <w:tab/>
        <w:t xml:space="preserve">Voi helvetti...  Tämä alkaa olla todella surullista, kaveri. Älä viitsi, et kai ole oikeasti näin tyhmä?  Ne eivät ole toisensa poissulkevia syitä, molemmat voivat selittää menneisyyden, ja jäljelle jäävä syy selittää nykyisyyden, mitä vittua siinä on niin vaikea ymmärtää?  Se ei tee siitä tarpeetonta, ja se selittää palkkaeron eri puolia. Nämä ovat varsinaisia perusteluja, jotka on esitetty palkkaeron olemassaololle (toisin kuin 30 prosentin palkkaero). Et ilmeisesti ole perehtynyt tähän lainkaan. Olet vain tavallinen seksisti, joka ei hyväksy tosiasioita.  Ei ole enää edes mitään keskusteltavaa, näet asiat vain mustavalkoisina ja ajattelet, että yhdelle asialle voi aina olla vain yksi selitys.   Jos et pysty edes hyväksymään, että johonkin asiaan voi vaikuttaa useita tekijöitä, en voi puhua sinulle. Sinua ei voi enää auttaa, ja sinun on palattava takaisin kouluun.</w:t>
      </w:r>
    </w:p>
    <w:p>
      <w:r>
        <w:rPr>
          <w:b/>
          <w:u w:val="single"/>
        </w:rPr>
        <w:t xml:space="preserve">135753</w:t>
      </w:r>
    </w:p>
    <w:p>
      <w:r>
        <w:t xml:space="preserve">12.</w:t>
        <w:tab/>
        <w:tab/>
        <w:tab/>
        <w:tab/>
        <w:tab/>
        <w:tab/>
        <w:tab/>
        <w:tab/>
        <w:tab/>
        <w:tab/>
        <w:t xml:space="preserve">Joten vain sokea harhaanjohtaminen ja oman typeryytesi huomiotta jättäminen on se strategia, jonka olet päättänyt omaksua, eikö niin? väritä minut yllättyneeksi. ei ole yllättävää, että joku niinkin typerä kuin sinä, joka on selvästi korostettu omien argumenttiesi kautta ääliöksi, joka olet, on edelleen liian typerä ymmärtääkseen/hyväksyäkseen, että häntä on nöyryytetty &gt;"emme näe naisjohtajia/titaaneja teollisuudessa, koska heitä pidettiin takaisin/ei hyväksytty tehtävissä, joita he EIVÄT HALUTAISI Tehdä". niin tyhmä olet, ja se on älysi taso. ja päättely, kaikki mitä tein oli lyhyesti lyhentää väitteesi lol olisit hyvä litteän maan kannattaja, koska olet selvästi osoittanut, ettet voi ymmärtää edes perus looginen johdonmukaisuus ja täydellinen harhaluulo ja tietämättömyys sekä tosiasioita ja perus tieteelliset periaatteet te yksinkertaisesti rebrand itsellesi jotenkin pätevä (huolimatta muu maailma avoimesti nauraa sinulle ja typeryytesi) Odotan edelleen teidän ikonoklastin titaanit jotka kääntää maailman päälaelleen ja muokannut kaikkien elämäämme parempaan, jotka ovat naisia.......still waiting......(sivuuttakaamme tuo, koska se on epämukavaa, koska sinulla ei ole oikeasti mitään tietoa salaliittopaskasi tueksi). Hauskaa tässä on se, että luulet olevasi oikeassa/oikeassa, kun todellisuudessa olet liian tyhmä edes ymmärtämään, mitä väitetään/argumentoidaan ja mitä ei, ja luulet, että sinun sekopäiset väärinymmärryksesi väitteestä ovat jotenkin maagisesti päteviä.  Jos et olisi niin jälkeenjäänyt, selittäisin melko helposti, miten evoluution paine tekee lähes väistämättömäksi sen, että miehet ovat maailman "liikuttajia ja ravistelijoita", koska he eivät ole rajoittava tekijä yksilöiden lisääntymismenestyksen kannalta, mutta koska olemme kaikki todenneet, että olet täysi vitun ääliö, se olisi kuin opettaisi koiralle matematiikkaa.  Olette niin tyhmiä ja kyvyttömiä, että se on itse asiassa loukkaavaa kaikille oppilaitoksille, jotka ovat valitettavasti saaneet teidät vastaanottaa.</w:t>
      </w:r>
    </w:p>
    <w:p>
      <w:r>
        <w:rPr>
          <w:b/>
          <w:u w:val="single"/>
        </w:rPr>
        <w:t xml:space="preserve">135754</w:t>
      </w:r>
    </w:p>
    <w:p>
      <w:r>
        <w:t xml:space="preserve">13.</w:t>
        <w:tab/>
        <w:tab/>
        <w:tab/>
        <w:tab/>
        <w:tab/>
        <w:tab/>
        <w:tab/>
        <w:tab/>
        <w:tab/>
        <w:tab/>
        <w:tab/>
        <w:t xml:space="preserve">Tämä on kuin väittelisi teini-ikäisen kanssa. Mikä yllätys, että koko vappusi on tunnepohjaista paskapuhetta ja väitteitä. &gt;siten vain sokea harhauttaminen ja oman tyhmyytensä huomiotta jättäminen on strategia, jonka olet päättänyt omaksua? väritä minut yllättyneeksi. &gt;ei ole yllätys, että joku niinkin tyhmä kuin sinä, joka on selvästi tuotu esiin omien väitteidesi kautta ääliöksi, on edelleen liian tyhmä ymmärtääkseen/hyväksyäkseen, että häntä on nöyryytetty Kuka on tuonut esiin? Kuvitteellisille ystävillesi?  Odotan vieläkin, että sanot jotain &gt;"emme näe naisjohtajia/titaaneja teollisuudessa, koska heitä pidätettiin/hylättiin tehtävistä, joita he EIVÄT HALUTA tehdä" Yritäpä oikeasti lainata minua, sen sijaan että lainaat laiskaa olkiukko-versiotasi minusta. &gt;Sellainen sinä olet, ja tuollainen on älysi taso. ja päättelyä, kaikki mitä tein, oli lyhentää lyhyesti väitteesi lol Et lyhentänyt paskaakaan, ja saman lauseen toistaminen eri sanoin ei tee sinusta fiksua. Luulin, että lyhensit asioita? Herkullista ironiaa. &gt; olisit hyvä litteän maan kannattaja, koska olet selvästi osoittanut, ettet kykene ymmärtämään edes loogista perusjohdonmukaisuutta ja täydellistä harhaa ja tietämättömyyttäsi sekä tosiasioista että tieteellisistä perusperiaatteista, joita yksinkertaisesti leimaat itsellesi jotenkin päteviksi (huolimatta siitä, että muu maailma nauraa avoimesti sinulle ja typeryydellesi) Tuo on surrealistista, olen miettinyt, että kuulostat litteän maan kannattajalta sokealla sikapäisyydelläsi ja täydellisellä tietämättömyydelläsi tutkimuksesta ja historiasta. Sinäkään et ole vieläkään sanonut mitään, väität vain paskaa ilman todisteita. Yritä tukea niin sanottuja argumenttejasi, neropatti. &gt;Odotan yhä ikonoklastititaanejasi, jotka käänsivät maailman päälaelleen ja muokkasivat kaikkien elämäämme parempaan suuntaan, jotka ovat naisia.......odotan yhä......(sivuutetaan se, koska se on hankalaa, koska sinulla ei ole oikeasti mitään tietoa salaliittopaskasi tueksi) Odotan yhä perusteluja, jotka kumoaisivat kaiken sanomani. Sen lisäksi, että on olemassa monia esimerkkejä naisjohtajista, tiedemiehistä, astronauteista, sotilaista jne... KIRJAIMELLISESTI MISTÄ TAHANSA. Vaikutat ajattelevan, että historiaa ei ole tapahtunut, että kaikki yhteiskunnat ovat aina olleet pelkästään miesten hallitsemia ja että naiset ovat alempiarvoisia kaikin mahdollisin tavoin. Korjatkaa, jos olen väärässä, mutta se on teidän argumenttinne, sikäli kuin ymmärrän. &gt;Hauskaa tässä on se, että te oikeasti luulette olevanne oikeassa/oikeassa, kun todellisuus on se, että olette liian tyhmiä edes ymmärtämään, mitä väitetään/argumentoidaan ja mitä ei, ja luulette, että teidän sekopäiset väärinymmärryksenne argumenteista ovat jotenkin maagisesti päteviä.  Jos oikeasti esittäisit väitteesi sen sijaan, että höpötät kuin narsistinen ääliö, voisimme oikeasti keskustella jostain. Sinulla ei ole mitään hajua siitä, miten jostain asiasta pitäisi puhua. Et koskaan sano mitään, ja luulet olevasi kukko kävellä. Se on vitun hysteeristä. &gt;jos et olisi niin jälkeenjäänyt, selittäisin melko helposti, miten evoluution paine tekee lähes väistämättömäksi sen, että miehet ovat maailman "liikkujia", koska he eivät ole erityispiirteiden lisääntymismenestystä rajoittava tekijä, mutta koska olemme kaikki todenneet, että olet täysi vitun ääliö, se olisi kuin opettaisi koiralle laskentaa.  HAHAHAHAHAHAHAHA Käännös: Käännös: Minulla ei ole aavistustakaan, mistä puhun, enkä viitsi tutkia mielipiteitäni, koska saatan olla väärässä. Pelkuri.  Nyt olen jo esittänyt argumenttini, koska et ole vielä lisännyt mitään, ei ole juuri mitään sanottavaa, joten kerro minulle, kun haluat oikeasti esittää jotain. &gt;Olet niin tyhmä ja niin kyvytön, että se oikeastaan loukkaa kaikkia koulutuslaitoksia, jotka ovat valitettavasti saaneet sinut vastaanottaa.  Oppilaitosta? Tarpeeton tesauruksen käyttösi tekee sinusta täyttä /r/iamverysmart-materiaalia Luovuta jo, jätkä, teet itsestäsi naurunalaisen. Kukaan ei voita väittelyä huutelemalla solvauksia leikkikentän poikki. Jos luet kaiken sanomasi läpi, on ehkä 2 lausetta, joissa sanot yhtään mitään. Se on pelkkää hölynpölyä.</w:t>
      </w:r>
    </w:p>
    <w:p>
      <w:r>
        <w:rPr>
          <w:b/>
          <w:u w:val="single"/>
        </w:rPr>
        <w:t xml:space="preserve">135755</w:t>
      </w:r>
    </w:p>
    <w:p>
      <w:r>
        <w:t xml:space="preserve">14.</w:t>
        <w:tab/>
        <w:tab/>
        <w:tab/>
        <w:tab/>
        <w:tab/>
        <w:tab/>
        <w:tab/>
        <w:tab/>
        <w:tab/>
        <w:tab/>
        <w:tab/>
        <w:tab/>
        <w:t xml:space="preserve">Voi hyvä luoja, luulen, että sinulla on oppimisvaikeuksia, olet aidosti yksi tyhmimmistä ihmisistä (joka oli tosissaan), joita olen koskaan nähnyt redditissä, onnittelut. minun ei ole mitään järkeä tuhlata aikaani selittämällä kusen huonoa jälkeenjääneisyyttänne, jonka kaikki näkevät niin selvästi, koska teillä ei ole edes aivoja käsitellä,</w:t>
      </w:r>
      <w:r>
        <w:t xml:space="preserve"> (kirjaimellisesti liian tyhmä edes keskustelemaan kanssasi lol) sinulla ei ole mitään arvoa et pysty edes ymmärtämään yhtä yksinkertaista asiaa ja se on niin noloa, että olet niin tyhmä, että se on nyt vain masentavaa. sinut on toistuvasti paljastettu ääliöksi, omien argumenttiesi ja kyvyttömyytesi ymmärtää yksinkertaisia lauseita, ja olet liian tyhmä edes tajuamaan sitä, kun se on selitetty pitkään.  kaikki sinussa ja kannassasi on 100% naurettavaa, pelkkä se, että luulet "koulutuslaitoksen" olevan jotain tesaurus /r/iamvertsmart-materiaalia, kertoo vain paljon "tasostasi" ja koulutuksestasi. (newsflash tuo on vakiokielenkäyttöä aikuisilta, jotka eivät ole kasvaneet ladossa eikä heidän ole tarvinnut käyttää kypärää lounasaikaan estääkseen itseään loukkaamasta itseään kuten kaikki muut "erityiset" ihmiset) perustuen päättelykykyysi ja ymmärtämistaitoihisi olet vastaava kuin " pondlife" se, että luulet, että sinulla on jotain sanottavaa, on ihastuttavaa, ja vielä hauskempaa on se, että todella luulet, että minä olen väärässä, ja sinä olet oikeassa.  Tämä olet pohjimmiltaan sinä: https://www.youtube.com/watch?v=kGex0kLgNok Ja se, että olet edelleen liian tyhmä näkemään sen, tekee siitä vielä herkullisemman.   Jeesus itki.</w:t>
      </w:r>
    </w:p>
    <w:p>
      <w:r>
        <w:rPr>
          <w:b/>
          <w:u w:val="single"/>
        </w:rPr>
        <w:t xml:space="preserve">135756</w:t>
      </w:r>
    </w:p>
    <w:p>
      <w:r>
        <w:t xml:space="preserve">1. "Minä itken" - Hyvä.  Näyttäisin koululle ja poliisille tämän keskustelun. Olisi jo aika (joidenkin) naisten lakata käyttämästä sitä, että he ovat naisia yrittäessään päästä pälkähästä. Odottaisin, että hän kertoisi jättäneensä ryhmän, koska häntä ahdisteltiin seksuaalisesti jossain vaiheessa. Vitun vaarallista paskaa.</w:t>
      </w:r>
    </w:p>
    <w:p>
      <w:r>
        <w:rPr>
          <w:b/>
          <w:u w:val="single"/>
        </w:rPr>
        <w:t xml:space="preserve">135757</w:t>
      </w:r>
    </w:p>
    <w:p>
      <w:r>
        <w:t xml:space="preserve">2.</w:t>
        <w:tab/>
        <w:t xml:space="preserve">Voi, hän oli karvan päässä siitä, että hän olisi sanonut: "Minut raiskattiin", siitä voit olla varma.</w:t>
      </w:r>
    </w:p>
    <w:p>
      <w:r>
        <w:rPr>
          <w:b/>
          <w:u w:val="single"/>
        </w:rPr>
        <w:t xml:space="preserve">135758</w:t>
      </w:r>
    </w:p>
    <w:p>
      <w:r>
        <w:t xml:space="preserve">1. &gt; En usko, että tein mitään väärää, koska Jumala on asetettava etusijalle, ja yritin vain kertoa lapsilleni, että heidän on asetettava Jumala etusijalle.  Tämän omahyväisen kusipään pitäisi lukea uudelleen Roomalaiskirjeen 13. luku.  Jumala käskee noudattamaan lakia, eli älä tainnuta lastasi, koska se on laitonta.</w:t>
      </w:r>
    </w:p>
    <w:p>
      <w:r>
        <w:rPr>
          <w:b/>
          <w:u w:val="single"/>
        </w:rPr>
        <w:t xml:space="preserve">135759</w:t>
      </w:r>
    </w:p>
    <w:p>
      <w:r>
        <w:t xml:space="preserve">1. Tämä on itse asiassa hieno uutinen... Ihmettelen, miten G suhtautuvat siihen? lol Tämä on toinen hieno uutinen lyhyen ajan sisällä.... Sen jälkeen, kun Boylesta päästiin eroon. jos joku haluaa tietää, kuinka onnekkaita olimme: &gt;Boyle oli aiemmin ehdottanut, että elokuva ** auttaisi sarjaa kehittymään #MeToo- ja Time's Up -aikakaudella** - vaikka Bondia, joka ei viettele kauniita naisia, ei koskaan sallita. &gt;"Kirjoitat reaaliajassa", hän sanoi. "Tunnustat Bondin maailman perinnön ja kirjoitat siinä maailmassa - **mutta kirjoitat myös nykymaailmassa.**" Luoti väistetty!  Bond-fanit uskovat, että Boylen juoneen kuului, että 007 oli joko vangittuna suurimman osan elokuvasta tai näytti kuolevan sen aikana. Kuten aina Bond-asioissa, huhuja on paljon.  Kuulostaa ainakin erittäin hyvältä tavalta kiertää se, että Bond pystyy edelleen "viettelemään kauniita naisia"... Ellei sitten uuden 007:n perustaminen... Kuten jotkut typerykset ovat ehdottaneet "kiertotienä" sille, että Bond on hetero, mies ja valkoinen kaanonissa. (se jälkeenjäänyt "007 =/= Bond" -argumentti) yäk.</w:t>
      </w:r>
    </w:p>
    <w:p>
      <w:r>
        <w:rPr>
          <w:b/>
          <w:u w:val="single"/>
        </w:rPr>
        <w:t xml:space="preserve">135760</w:t>
      </w:r>
    </w:p>
    <w:p>
      <w:r>
        <w:t xml:space="preserve">2.</w:t>
        <w:tab/>
        <w:t xml:space="preserve">&gt; Luoti väistetty!  Ei aivan. Timothy Daltonin aikana seksuaalisuutta vähennettiin aids-pelon takia.</w:t>
      </w:r>
    </w:p>
    <w:p>
      <w:r>
        <w:rPr>
          <w:b/>
          <w:u w:val="single"/>
        </w:rPr>
        <w:t xml:space="preserve">135761</w:t>
      </w:r>
    </w:p>
    <w:p>
      <w:r>
        <w:t xml:space="preserve">1. Jeesus Kristus... heillä oli riitaa, joten mies teki niin kuin pitäisi tehdä ja yksinkertaisesti lähti asunnosta... vain tullakseen kirjaimellisesti puukotetuksi selkään.  Wtf tämän naisen pitäisi saada 20 vuotta murhayrityksestä.</w:t>
      </w:r>
    </w:p>
    <w:p>
      <w:r>
        <w:rPr>
          <w:b/>
          <w:u w:val="single"/>
        </w:rPr>
        <w:t xml:space="preserve">135762</w:t>
      </w:r>
    </w:p>
    <w:p>
      <w:r>
        <w:t xml:space="preserve">2.</w:t>
        <w:tab/>
        <w:t xml:space="preserve">Et ymmärrä. Hän oli todella, todella vihainen miehelle. Miehen on täytynyt tehdä jotain, jotta nainen olisi puukottanut häntä, koska naisilla ei ole toimivaltaa. Hän tunsi myös huonoa omaatuntoa siitä. Sen pitäisi merkitä jotain. Hän kävi jopa vihanhallintakurssilla ja lupasi varmasti, ettei enää koskaan puukota ketään. Meidän ei tarvitse pilata tämän tytön elämää erehdyksen takia.</w:t>
      </w:r>
    </w:p>
    <w:p>
      <w:r>
        <w:rPr>
          <w:b/>
          <w:u w:val="single"/>
        </w:rPr>
        <w:t xml:space="preserve">135763</w:t>
      </w:r>
    </w:p>
    <w:p>
      <w:r>
        <w:t xml:space="preserve">3.</w:t>
        <w:tab/>
        <w:tab/>
        <w:t xml:space="preserve">Eli koska hän tunsi itsensä huonoksi ja lupasi olla yrittämättä murhaa uudelleen, hän ei ansaitse edes vuotta vankilassa? Hänen elämänsä ei myöskään ole pilalla, hän ei vain voi mennä ulos viikonloppuisin. Puukottaminen riidan vuoksi oikeuttaa vähintään puoleen vuoteen, kun otetaan huomioon, että hän soitti hätänumeroon jne.</w:t>
      </w:r>
    </w:p>
    <w:p>
      <w:r>
        <w:rPr>
          <w:b/>
          <w:u w:val="single"/>
        </w:rPr>
        <w:t xml:space="preserve">135764</w:t>
      </w:r>
    </w:p>
    <w:p>
      <w:r>
        <w:t xml:space="preserve">4.</w:t>
        <w:tab/>
        <w:tab/>
        <w:tab/>
        <w:t xml:space="preserve">Voi luoja, joka väkijoukossa on yksi. Kommenttini oli hauska. Jos nainen olisi kävellyt pois, ja mies olisi puukottanut häntä selkään ja romahduttanut hänen keuhkonsa, hätänumeroon soittaminen ja hänen luonaan pysyminen ei olisi pelastanut häntä. Nuoruus ja vihanhallintakurssit eivät estäisi tuomarin kusipäätä vangitsemasta häntä kymmeneksi vuodeksi tai pidemmäksi aikaa. Hän ei edes joudu oikeaan vankilaan, vaan on ennemminkin neljäkymmentä viikonloppua arestissa.  Hän on varmaan onnekas, että hänen keuhkonsa romahti, joten hän ei pystynyt puhumaan. Jos joku ämmä puukottaisi minua selkään, soittaisi sitten hätänumeroon ja jäisi luokseni, olisi niin vaikeaa olla sanomatta jotain, mikä suututtaisi hänet ja saisi hänet puukottamaan minut uudelleen. Parempi pysyä mykkänä ja haukkoa henkeä.</w:t>
      </w:r>
    </w:p>
    <w:p>
      <w:r>
        <w:rPr>
          <w:b/>
          <w:u w:val="single"/>
        </w:rPr>
        <w:t xml:space="preserve">135765</w:t>
      </w:r>
    </w:p>
    <w:p>
      <w:r>
        <w:t xml:space="preserve">1. Jopa politiikka on riehumassa häntä vastaan tämän vuoksi.    Kanadalaiset eivät siedä hölmöjä, ja he inhoavat sitä, että heille valehdellaan.    Me olemme kansaa, joka kirjaimellisesti hyväksyy minkä tahansa omituisuuden paitsi idiotismin ja valehtelun.    Häntä ei kuitenkaan siirretä pois listalta, sillä liberaalit tarvitsevat somalien hallitsemia alueita.</w:t>
      </w:r>
    </w:p>
    <w:p>
      <w:r>
        <w:rPr>
          <w:b/>
          <w:u w:val="single"/>
        </w:rPr>
        <w:t xml:space="preserve">135766</w:t>
      </w:r>
    </w:p>
    <w:p>
      <w:r>
        <w:t xml:space="preserve">2.</w:t>
        <w:tab/>
        <w:t xml:space="preserve">[poistettu]</w:t>
      </w:r>
    </w:p>
    <w:p>
      <w:r>
        <w:rPr>
          <w:b/>
          <w:u w:val="single"/>
        </w:rPr>
        <w:t xml:space="preserve">135767</w:t>
      </w:r>
    </w:p>
    <w:p>
      <w:r>
        <w:t xml:space="preserve">3.</w:t>
        <w:tab/>
        <w:tab/>
        <w:t xml:space="preserve">Hän vaikutti tuolloin paremmalta kuin mitä hänestä lopulta tuli. Vähän kuin Obama.    Hänellä oli 10 vuoden koulutus parhaiden liberaalien käsissä, hän vaikutti todella pätevältä keskusteluissa, ja ruohon laillistaminen oli jotain, mitä maa oli huutanut Chretienin ajoista lähtien.    Meitä tietysti huijattiin, mutta älkää antako galluplukujen vakuuttaa teille, että maa ei ole raivoissaan hänen käytöksestään, sillä Scheer ja Singh ovat parhaimmillaan huono vitsi.    Mitä tulee Red Greeniin, tämä hieno kanadalainen näyttää viettävän eläkepäiviään lataamalla youtubeen videoklippejä, joita hän kommentoi, joten minulla ei ole valittamista.    Mitä tulee CBC:hen, jos poltamme heidän rakennuksensa, he vain rakentavat verorahoillamme uuden rakennuksen, joka on sata kertaa kalliimpi kuin nykyinen rakennus.    Olemme fiksuja omalla tavallamme. Älkää antako politiikkamme nykytilan hämätä. Muistakaa vain, amerikkalainen ystäväni, Trudeau on meidän Obamamme, ja Obama voitti toisen kauden vain siksi, että hän oli ehdolla McCain-Palin-lippua vastaan. Viime vaalit olisivat helposti voineet olla Hillary vastaan Jeb, jos asiat olisivat menneet niin kuin ulkomaiset vaikuttajanne olisivat halunneet. Me selvitämme tämän.    Seuraava suuri johtajamme on jo irrottautunut ja perustanut oman poliittisen puolueensa, joka palauttaa maamme suuruuteen. Olemme vain 7 vuotta jäljessä teitä.</w:t>
      </w:r>
    </w:p>
    <w:p>
      <w:r>
        <w:rPr>
          <w:b/>
          <w:u w:val="single"/>
        </w:rPr>
        <w:t xml:space="preserve">135768</w:t>
      </w:r>
    </w:p>
    <w:p>
      <w:r>
        <w:t xml:space="preserve">4.</w:t>
        <w:tab/>
        <w:tab/>
        <w:tab/>
        <w:t xml:space="preserve">[poistettu]</w:t>
      </w:r>
    </w:p>
    <w:p>
      <w:r>
        <w:rPr>
          <w:b/>
          <w:u w:val="single"/>
        </w:rPr>
        <w:t xml:space="preserve">135769</w:t>
      </w:r>
    </w:p>
    <w:p>
      <w:r>
        <w:t xml:space="preserve">5.</w:t>
        <w:tab/>
        <w:tab/>
        <w:tab/>
        <w:tab/>
        <w:t xml:space="preserve">Haluatko pelata tätä peliä kanssani?   Puhutaan siitä, kuinka kauan sinulla on ollut huono kuvernöörin virka. Oli se jälkeenjäänyt aristokraatti, joka valehteli palveluksestaan. Seurasi kaveri, joka astui syrjään mieluummin kuin joutui syytteeseen vakavan kampanjavakoilun takia.   Sitten oli seksuaalirikollinen, joka vaati tulla haastateltavaksi samalla kun kävi paskalla. Se paskiainen, joka valittiin hauskan, alkoholisoituneen hllbilly-veljensä perusteella, joka kusi kiitoradoille ja muuta paskaa.   Sitten sinä todella yritit. Valitsitte näyttelijän, jonka suurin saavutus oli antaa kansalliskaartille lupa ampua protestoivia hippejä. Sitten joku satunnainen ääliö, mutta ette olleet vielä valmiita.   Seuraava seksirikollinen presidenttinne, joka oli raiskannut useita naisia, päätti henkilökohtaisesti johtaa kirjaimellisesti jälkeenjääneen teloitusta mainostaakseen valkoisille "kovaa rikollisuutta vastaan" -asennettaan ja soittaakseen saksofonia Arsenion ohjelmassa vetoakseen mustiin. Harjoittelijat imivät hänen munaansa Oval Officessa.   Sitten tuli George Bushin apinapoika, joka myös aloitti kampanjansa toimimalla puheenjohtajana kehitysvammaisen teloituksessa. Hän aloitti kalliita sotia ilman syytä rankaisematta koskaan Saudi-Arabiaa syyskuun 11. päivän tapahtumista.   Sitten otitte toivon ja muutoksen. Musta presidentti. Joka teeskenteli olevansa rauhan asialla, pommitti sitten kaikkia paskat housuun ja otti käyttöön lennokit sodassa (mikä on niiden siviiliuhrien määrä?) Vittu, ette edes käyttäisi syöpäsäteitä rajalla, jos teidän jälkeenjäänyt presidenttinne ei olisi pilannut Hondurasia alun alkaen ilman mitään syytä.   Tapa keksiä "ei-tappavaa" väkijoukon hajottamisteknologiaa, johon kuuluu muuten ihmisten mikroaaltouunittaminen. Todella siistiä sinulta.   Älkää luulko, että vain koska valitsitte yhden kunnon presidentin, me emme muista muita valitsemianne mulkkuja.   Teidän ansioluettelonne on paska.</w:t>
      </w:r>
    </w:p>
    <w:p>
      <w:r>
        <w:rPr>
          <w:b/>
          <w:u w:val="single"/>
        </w:rPr>
        <w:t xml:space="preserve">135770</w:t>
      </w:r>
    </w:p>
    <w:p>
      <w:r>
        <w:t xml:space="preserve">6.</w:t>
        <w:tab/>
        <w:tab/>
        <w:tab/>
        <w:tab/>
        <w:tab/>
        <w:t xml:space="preserve">Tämä on niin vitun hauskaa.  Toivon, että se saisi enemmän upvoteja.</w:t>
      </w:r>
    </w:p>
    <w:p>
      <w:r>
        <w:rPr>
          <w:b/>
          <w:u w:val="single"/>
        </w:rPr>
        <w:t xml:space="preserve">135771</w:t>
      </w:r>
    </w:p>
    <w:p>
      <w:r>
        <w:t xml:space="preserve">7.</w:t>
        <w:tab/>
        <w:tab/>
        <w:tab/>
        <w:tab/>
        <w:tab/>
        <w:tab/>
        <w:t xml:space="preserve">Kippis! En kirjoita metaan karman vuoksi, vaan huvin vuoksi.</w:t>
      </w:r>
    </w:p>
    <w:p>
      <w:r>
        <w:rPr>
          <w:b/>
          <w:u w:val="single"/>
        </w:rPr>
        <w:t xml:space="preserve">135772</w:t>
      </w:r>
    </w:p>
    <w:p>
      <w:r>
        <w:t xml:space="preserve">1. Maahanmuuttajakysymykset vs. LGBTQ-syrjintä NPC:n oikosulku sidoksissa.   Antakaamme tälle kaverille muutama up-ääni siitä, että hän on noussut vastustamaan vasemmistolaisia tekopyhiä kiusaajia r/torontossa</w:t>
      </w:r>
    </w:p>
    <w:p>
      <w:r>
        <w:rPr>
          <w:b/>
          <w:u w:val="single"/>
        </w:rPr>
        <w:t xml:space="preserve">135773</w:t>
      </w:r>
    </w:p>
    <w:p>
      <w:r>
        <w:t xml:space="preserve">2.</w:t>
        <w:tab/>
        <w:t xml:space="preserve">R/Toronto bannasi minut, koska kannatan sananvapautta ja väkivallattomia protesteja. Cunts</w:t>
      </w:r>
    </w:p>
    <w:p>
      <w:r>
        <w:rPr>
          <w:b/>
          <w:u w:val="single"/>
        </w:rPr>
        <w:t xml:space="preserve">135774</w:t>
      </w:r>
    </w:p>
    <w:p>
      <w:r>
        <w:t xml:space="preserve">3.</w:t>
        <w:tab/>
        <w:tab/>
        <w:t xml:space="preserve">Siellä on joka tapauksessa joukko marxilaisia modaajia</w:t>
      </w:r>
    </w:p>
    <w:p>
      <w:r>
        <w:rPr>
          <w:b/>
          <w:u w:val="single"/>
        </w:rPr>
        <w:t xml:space="preserve">135775</w:t>
      </w:r>
    </w:p>
    <w:p>
      <w:r>
        <w:t xml:space="preserve">4.</w:t>
        <w:tab/>
        <w:tab/>
        <w:tab/>
        <w:t xml:space="preserve">Selvästi. He syyttivät minua täydellisestä paskanjauhamisesta. Käyttäjätunnukseni perusteella keksittyjä paskapuheita...</w:t>
      </w:r>
    </w:p>
    <w:p>
      <w:r>
        <w:rPr>
          <w:b/>
          <w:u w:val="single"/>
        </w:rPr>
        <w:t xml:space="preserve">135776</w:t>
      </w:r>
    </w:p>
    <w:p>
      <w:r>
        <w:t xml:space="preserve">5.</w:t>
        <w:tab/>
        <w:tab/>
        <w:tab/>
        <w:tab/>
        <w:t xml:space="preserve">that sucks</w:t>
      </w:r>
    </w:p>
    <w:p>
      <w:r>
        <w:rPr>
          <w:b/>
          <w:u w:val="single"/>
        </w:rPr>
        <w:t xml:space="preserve">135777</w:t>
      </w:r>
    </w:p>
    <w:p>
      <w:r>
        <w:t xml:space="preserve">6.</w:t>
        <w:tab/>
        <w:t xml:space="preserve">R/Toronto bannasi minut, koska kannatan sananvapautta ja väkivallattomia protesteja. Cunts</w:t>
      </w:r>
    </w:p>
    <w:p>
      <w:r>
        <w:rPr>
          <w:b/>
          <w:u w:val="single"/>
        </w:rPr>
        <w:t xml:space="preserve">135778</w:t>
      </w:r>
    </w:p>
    <w:p>
      <w:r>
        <w:t xml:space="preserve">7.</w:t>
        <w:tab/>
        <w:t xml:space="preserve">R/Toronto bannasi minut, koska kannatan sananvapautta ja väkivallattomia protesteja. Cunts</w:t>
      </w:r>
    </w:p>
    <w:p>
      <w:r>
        <w:rPr>
          <w:b/>
          <w:u w:val="single"/>
        </w:rPr>
        <w:t xml:space="preserve">135779</w:t>
      </w:r>
    </w:p>
    <w:p>
      <w:r>
        <w:t xml:space="preserve">1. Illiberaali vasemmisto on minulle pelkkä vitsi. En voi ymmärtää heitä tai asioita, joita he yrittävät esittää, koska suurin osa siitä on todistetusti valheellista, koska se on vain saaristolaismaista ajattelutapaa. He haluavat monikulttuurisuutta ja avoimia rajoja, mutta eivät voi sallia minkään muun ajattelutavan olemassaoloa. Siinä on valtava ristiriita. Miten voi haluta, että kaikki ovat kaikkien kanssa, mutta ei halua olla natsien ja venäläisten bottien kanssa? Aiommeko teeskennellä, että näitä ihmisiä ei ole olemassa, ja kulkea kulttuurin kanssa, joka sallii hirvittävimmätkin oikeuksien loukkaukset monikulttuurisuuden nimissä, mikä on vastoin ihmiskunnan historian suurinta asiakirjaa (perustuslakia)? Mutta se on jo sinänsä olkiukon rakentamista, mutta en todellakaan ymmärrä vasemmistoa tässä vaiheessa, koska he eivät ole liberaaleja.   He asettuvat Antifan kaltaisten roistojen puolelle, yrittävät tuhota ihmisen elämän pelkkien väitteiden perusteella ja ajavat kriittisesti jälkeenjäänyttä pelleilyä, kuten konservatiivien ahdistelua julkisissa ravintoloissa? [Mitä helvettiä he tekevät] (https://www.photopinups.org/wp-content/uploads/2013/04/jackie_chan1-1024x649.png). Luulin, että Hillary Clinton oli liian syvällinen, mutta vittu mies.   NPC-meemi, vaikka se onkin olkinukke ja melko vaisu meemi, sopii niin hyvin. Ja NPC-meemi on hauska siksi, että se laukaisee ne. Meemi voisi soveltua mihin tahansa tiettyyn ajattelutapaan, mutta ne, jotka triggautuvat siitä, tarvitsivat luultavasti pilkkaa.</w:t>
      </w:r>
    </w:p>
    <w:p>
      <w:r>
        <w:rPr>
          <w:b/>
          <w:u w:val="single"/>
        </w:rPr>
        <w:t xml:space="preserve">135780</w:t>
      </w:r>
    </w:p>
    <w:p>
      <w:r>
        <w:t xml:space="preserve">1. OP yrittää kovemmin olla loukkaantunut kuin useimmat tumblritit.  Tämä sub on mennyt täysin sekaisin.</w:t>
      </w:r>
    </w:p>
    <w:p>
      <w:r>
        <w:rPr>
          <w:b/>
          <w:u w:val="single"/>
        </w:rPr>
        <w:t xml:space="preserve">135781</w:t>
      </w:r>
    </w:p>
    <w:p>
      <w:r>
        <w:t xml:space="preserve">2.</w:t>
        <w:tab/>
        <w:t xml:space="preserve">Älä ole ääliö. Jokaisessa tähänastisessa kommentissa on selitetty, miksi op on väärässä. "This sub" on itsekorjautuva. Sinä olet jälkeenjäänyt, Corky.</w:t>
      </w:r>
    </w:p>
    <w:p>
      <w:r>
        <w:rPr>
          <w:b/>
          <w:u w:val="single"/>
        </w:rPr>
        <w:t xml:space="preserve">135782</w:t>
      </w:r>
    </w:p>
    <w:p>
      <w:r>
        <w:t xml:space="preserve">3.</w:t>
        <w:tab/>
        <w:t xml:space="preserve">&gt; OP &gt;Tämä sub katso. ongelmasi on jättää huomiotta, että suurin osa "tästä subista" kutsuu häntä tyhmäksi.</w:t>
      </w:r>
    </w:p>
    <w:p>
      <w:r>
        <w:rPr>
          <w:b/>
          <w:u w:val="single"/>
        </w:rPr>
        <w:t xml:space="preserve">135783</w:t>
      </w:r>
    </w:p>
    <w:p>
      <w:r>
        <w:t xml:space="preserve">4.</w:t>
        <w:tab/>
        <w:tab/>
        <w:t xml:space="preserve">Hän luultavasti viittasi siihen, että viesti on positiivinen karmaa</w:t>
      </w:r>
    </w:p>
    <w:p>
      <w:r>
        <w:rPr>
          <w:b/>
          <w:u w:val="single"/>
        </w:rPr>
        <w:t xml:space="preserve">135784</w:t>
      </w:r>
    </w:p>
    <w:p>
      <w:r>
        <w:t xml:space="preserve">1. Samaistun hyökkäyshelikopteri ei edes pilkkaa trans-ihmisiä. Se on pilkkaamista toisten sukulaisten paskanjauhamisesta.</w:t>
      </w:r>
    </w:p>
    <w:p>
      <w:r>
        <w:rPr>
          <w:b/>
          <w:u w:val="single"/>
        </w:rPr>
        <w:t xml:space="preserve">135785</w:t>
      </w:r>
    </w:p>
    <w:p>
      <w:r>
        <w:t xml:space="preserve">2.</w:t>
        <w:tab/>
        <w:t xml:space="preserve">Todellakin. En usko, että kenelläkään normaalilla ihmisellä täällä on ongelmia trans-ihmisten kanssa, heitä on ollut jossain muodossa aina, vasta kun he alkavat keksiä sukupuolta ja pronomineja, se alkaa käydä naurettavaksi ja ansaitsee ehdottomasti tulla pilkatuksi.</w:t>
      </w:r>
    </w:p>
    <w:p>
      <w:r>
        <w:rPr>
          <w:b/>
          <w:u w:val="single"/>
        </w:rPr>
        <w:t xml:space="preserve">135786</w:t>
      </w:r>
    </w:p>
    <w:p>
      <w:r>
        <w:t xml:space="preserve">3.</w:t>
        <w:tab/>
        <w:tab/>
        <w:t xml:space="preserve">Ristiinpukeutujia ja transvestiitteja on ollut olemassa ikuisesti, eikä niitä ole tietääkseni koskaan hyväksytty valtavirtayhteiskunnassa.  Trans-liike on sitä vastoin erittäin tuore; siihen liittyy pitkäaikaisia hormonaalisia muutoksia (joiden terveysvaikutuksia ei tunneta) ja sukupuolenvaihdosoperaatioita, kuten halveksittavan tohtori Moneyn pioneerioperaatiot, joita ei pitäisi rohkaista sen enempää kuin amputointeja henkilöille, jotka kärsivät kehollisen eheyden identiteettihäiriöstä.</w:t>
      </w:r>
    </w:p>
    <w:p>
      <w:r>
        <w:rPr>
          <w:b/>
          <w:u w:val="single"/>
        </w:rPr>
        <w:t xml:space="preserve">135787</w:t>
      </w:r>
    </w:p>
    <w:p>
      <w:r>
        <w:t xml:space="preserve">1. Mutta eräs kaveri lähetti tuon. Silti retarded tho</w:t>
      </w:r>
    </w:p>
    <w:p>
      <w:r>
        <w:rPr>
          <w:b/>
          <w:u w:val="single"/>
        </w:rPr>
        <w:t xml:space="preserve">135788</w:t>
      </w:r>
    </w:p>
    <w:p>
      <w:r>
        <w:t xml:space="preserve">2.</w:t>
        <w:tab/>
        <w:t xml:space="preserve">&gt;miesfeministi</w:t>
      </w:r>
    </w:p>
    <w:p>
      <w:r>
        <w:rPr>
          <w:b/>
          <w:u w:val="single"/>
        </w:rPr>
        <w:t xml:space="preserve">135789</w:t>
      </w:r>
    </w:p>
    <w:p>
      <w:r>
        <w:t xml:space="preserve">3.</w:t>
        <w:tab/>
        <w:tab/>
        <w:t xml:space="preserve">Tunnetaan myös nimellä epätoivoinen</w:t>
      </w:r>
    </w:p>
    <w:p>
      <w:r>
        <w:rPr>
          <w:b/>
          <w:u w:val="single"/>
        </w:rPr>
        <w:t xml:space="preserve">135790</w:t>
      </w:r>
    </w:p>
    <w:p>
      <w:r>
        <w:t xml:space="preserve">1. Meitä hallitsevat siis raiskaussyytökset.</w:t>
      </w:r>
    </w:p>
    <w:p>
      <w:r>
        <w:rPr>
          <w:b/>
          <w:u w:val="single"/>
        </w:rPr>
        <w:t xml:space="preserve">135791</w:t>
      </w:r>
    </w:p>
    <w:p>
      <w:r>
        <w:t xml:space="preserve">2.</w:t>
        <w:tab/>
        <w:t xml:space="preserve">Tai raiskaajat ehdolla korkeimpaan oikeuteen</w:t>
      </w:r>
    </w:p>
    <w:p>
      <w:r>
        <w:rPr>
          <w:b/>
          <w:u w:val="single"/>
        </w:rPr>
        <w:t xml:space="preserve">135792</w:t>
      </w:r>
    </w:p>
    <w:p>
      <w:r>
        <w:t xml:space="preserve">3.</w:t>
        <w:tab/>
        <w:tab/>
        <w:t xml:space="preserve">Odota. Oliko raiskaaja ehdolla korkeimpaan oikeuteen?  Milloin?</w:t>
      </w:r>
    </w:p>
    <w:p>
      <w:r>
        <w:rPr>
          <w:b/>
          <w:u w:val="single"/>
        </w:rPr>
        <w:t xml:space="preserve">135793</w:t>
      </w:r>
    </w:p>
    <w:p>
      <w:r>
        <w:t xml:space="preserve">4.</w:t>
        <w:tab/>
        <w:tab/>
        <w:tab/>
        <w:t xml:space="preserve">Etkö tiennyt Kavanaugh'sta?</w:t>
      </w:r>
    </w:p>
    <w:p>
      <w:r>
        <w:rPr>
          <w:b/>
          <w:u w:val="single"/>
        </w:rPr>
        <w:t xml:space="preserve">135794</w:t>
      </w:r>
    </w:p>
    <w:p>
      <w:r>
        <w:t xml:space="preserve">5.</w:t>
        <w:tab/>
        <w:tab/>
        <w:tab/>
        <w:tab/>
        <w:t xml:space="preserve">Missä vaiheessa hänet tuomittiin raiskauksesta?</w:t>
      </w:r>
    </w:p>
    <w:p>
      <w:r>
        <w:rPr>
          <w:b/>
          <w:u w:val="single"/>
        </w:rPr>
        <w:t xml:space="preserve">135795</w:t>
      </w:r>
    </w:p>
    <w:p>
      <w:r>
        <w:t xml:space="preserve">6.</w:t>
        <w:tab/>
        <w:tab/>
        <w:tab/>
        <w:tab/>
        <w:tab/>
        <w:t xml:space="preserve">Ei tuomittu, mutta uskottava uhrin todistus ja vilpillisessä mielessä suoritettu tutkinta kertovat minulle, että he tiesivät syytösten olevan totta eivätkä välittäneet niistä.</w:t>
      </w:r>
    </w:p>
    <w:p>
      <w:r>
        <w:rPr>
          <w:b/>
          <w:u w:val="single"/>
        </w:rPr>
        <w:t xml:space="preserve">135796</w:t>
      </w:r>
    </w:p>
    <w:p>
      <w:r>
        <w:t xml:space="preserve">7.</w:t>
        <w:tab/>
        <w:tab/>
        <w:tab/>
        <w:tab/>
        <w:tab/>
        <w:tab/>
        <w:t xml:space="preserve">Nolla todistusaineistoa ja yksi ainoa todistaja, joka ei edes väitä, että kyseessä oli raiskaus, vaan hän väitti sitä seksuaaliseksi pahoinpitelyksi terapeuttinsa ja asianajajiensa ohjeiden perusteella.  Hänen oma kuvauksensa tapahtumasta, jonka hän väittää tapahtuneen, ei selvästikään ole kuvaus raiskauksesta.  Hän valitsi useita todistajia, joiden hän uskoi vahvistavan hänen tarinansa, ja kaikki heistä vastustivat sitä, mukaan lukien hänen silloinen paras ystävänsä.  Lisäksi hän ei muista juuri mitään yksityiskohtia, hän ei muista edes tiettyä vuotta, hän odotti 35 vuotta kertoakseen asiasta kenellekään, Kavanaugh'lla ei ole muita edes epämääräisen uskottavia syytöksiä seksuaalisesta väärinkäytöksestä viimeisten 35 vuoden aikana ja pesulalista henkilösertifikaatteja *naisilta*, jotka kertovat, että heidän kokemuksensa Kavanaugh'n kanssa olivat pelkästään normaaleja sekä ammatillisissa että henkilökohtaisissa yhteyksissä.  Jotenkin olet keksinyt sen typerän ajatuksen, että hän on raiskaaja?   Juotko vain demokraattien spermaa koko päivän vai mitä?  Sanoisin sinua jälkeenjääneeksi, mutta se olisi törkeä loukkaus jälkeenjääneille ihmisille.   Olet NPC.</w:t>
      </w:r>
    </w:p>
    <w:p>
      <w:r>
        <w:rPr>
          <w:b/>
          <w:u w:val="single"/>
        </w:rPr>
        <w:t xml:space="preserve">135797</w:t>
      </w:r>
    </w:p>
    <w:p>
      <w:r>
        <w:t xml:space="preserve">1. Joo, vitut hänestä, mutta mistä häntä sakotettiinkaan?</w:t>
      </w:r>
    </w:p>
    <w:p>
      <w:r>
        <w:rPr>
          <w:b/>
          <w:u w:val="single"/>
        </w:rPr>
        <w:t xml:space="preserve">135798</w:t>
      </w:r>
    </w:p>
    <w:p>
      <w:r>
        <w:t xml:space="preserve">2.</w:t>
        <w:tab/>
        <w:t xml:space="preserve">Hän myönsi aiheuttaneensa hälytystä, ahdistusta ja häirintää. Sakkoja määrättiin 120 puntaa, uhrilisä 30 puntaa (mahdollisesti ensihoitajalle tai naapurille, koska hän oli verbaalisesti loukkaava) ja hänellä oli muitakin maksuja, arvaan, että oikeudenkäyntimaksuja tai jotain.</w:t>
      </w:r>
    </w:p>
    <w:p>
      <w:r>
        <w:rPr>
          <w:b/>
          <w:u w:val="single"/>
        </w:rPr>
        <w:t xml:space="preserve">135799</w:t>
      </w:r>
    </w:p>
    <w:p>
      <w:r>
        <w:t xml:space="preserve">3.</w:t>
        <w:tab/>
        <w:tab/>
        <w:t xml:space="preserve">En tainnut ymmärtää, mikä hänen viestissään olisi ollut sellainen. Tarkoittaako se, että siellä mistä hän on kotoisin, ei voi sanoa jollekulle jotain mulkvisti ilman sakkoja?</w:t>
      </w:r>
    </w:p>
    <w:p>
      <w:r>
        <w:rPr>
          <w:b/>
          <w:u w:val="single"/>
        </w:rPr>
        <w:t xml:space="preserve">135800</w:t>
      </w:r>
    </w:p>
    <w:p>
      <w:r>
        <w:t xml:space="preserve">4.</w:t>
        <w:tab/>
        <w:tab/>
        <w:tab/>
        <w:t xml:space="preserve">Se oli epäsuora uhkaus, hän ei suoranaisesti sanonut "satutan sinua", mutta hän sanoi "Älä pysäköi tänne enää, en välitä tekosyistäsi". Se on epäsuora "tai muuten...". Kuin sanoisi: "Parempi olla tulematta tänne." Se on epäsuora tai muuten, joka on lisätty siihen. Normaalisti tavallisten ihmisten tapauksessa ihmiset olisivat varmaan varoittaneet häntä, mutta hallitus huolehtii ensihoitajista eikä leiki tuollaisilla jutuilla, kun ne kohdistuvat heihin.</w:t>
      </w:r>
    </w:p>
    <w:p>
      <w:r>
        <w:rPr>
          <w:b/>
          <w:u w:val="single"/>
        </w:rPr>
        <w:t xml:space="preserve">135801</w:t>
      </w:r>
    </w:p>
    <w:p>
      <w:r>
        <w:t xml:space="preserve">5.</w:t>
        <w:tab/>
        <w:tab/>
        <w:tab/>
        <w:tab/>
        <w:t xml:space="preserve">Aivan, mutta saatan kieltää jotakuta pysäköimästä pihatielleni, mutta en tarkoita, että siinä olisi "tai muuten".</w:t>
      </w:r>
    </w:p>
    <w:p>
      <w:r>
        <w:rPr>
          <w:b/>
          <w:u w:val="single"/>
        </w:rPr>
        <w:t xml:space="preserve">135802</w:t>
      </w:r>
    </w:p>
    <w:p>
      <w:r>
        <w:t xml:space="preserve">6.</w:t>
        <w:tab/>
        <w:tab/>
        <w:tab/>
        <w:tab/>
        <w:tab/>
        <w:t xml:space="preserve">On eroa siinä, että "Hei, älkää pysäköikö minun paikalleni" ja "Kuule, paskapää, en välitä siitä, kuka kuolee, älkää pysäköikö minun paikalleni enää". Toinen on vihamielinen ja uhkaava ja toinen on järkevä ihminen.</w:t>
      </w:r>
    </w:p>
    <w:p>
      <w:r>
        <w:rPr>
          <w:b/>
          <w:u w:val="single"/>
        </w:rPr>
        <w:t xml:space="preserve">135803</w:t>
      </w:r>
    </w:p>
    <w:p>
      <w:r>
        <w:t xml:space="preserve">7.</w:t>
        <w:tab/>
        <w:tab/>
        <w:tab/>
        <w:tab/>
        <w:tab/>
        <w:tab/>
        <w:t xml:space="preserve">Tässä olen eri mieltä. Siinä on ero. Toinen on kohteliasta ja toinen on kusipäisyyttä, mutta tuntuu silti hieman liioitellulta, jos hallitus voi sakottaa sinua vain siitä, että olet kusipää. Jos näin on, minulla on koko joukko ystäviä, joille minun pitäisi soittaa, ja jonkun käskeminen "siirtämään pakettiautoa" ei ole mitenkään epäsuora uhkaus.</w:t>
      </w:r>
    </w:p>
    <w:p>
      <w:r>
        <w:rPr>
          <w:b/>
          <w:u w:val="single"/>
        </w:rPr>
        <w:t xml:space="preserve">135804</w:t>
      </w:r>
    </w:p>
    <w:p>
      <w:r>
        <w:t xml:space="preserve">8.</w:t>
        <w:tab/>
        <w:tab/>
        <w:tab/>
        <w:tab/>
        <w:tab/>
        <w:tab/>
        <w:tab/>
        <w:t xml:space="preserve">Asia on niin, että kusipäisyys ei ole laitonta. Eikä hän sanonut vain "siirrä pakettiautosi", vaan "siirrä pakettiautosi, älä pysäköi tänne enää, vaikka katu sortuisi". Se on vihamielistä. Vittuilua lukuun ottamatta se voitaisiin tulkita myös oikeuden estämiseksi/viranomaistyöntekijän estämiseksi hoitamasta tehtäviään. Jos olet paikalla ja yrität parhasi mukaan raahata painavaa ruumista ambulanssiin pelastamaan sen, ja sinulla on kiire, ja näet tuon lapun, alat yhtäkkiä olla varuillasi turvallisuutesi suhteen, mikä lisää paljon tuollaiseen tilanteeseen.</w:t>
      </w:r>
    </w:p>
    <w:p>
      <w:r>
        <w:rPr>
          <w:b/>
          <w:u w:val="single"/>
        </w:rPr>
        <w:t xml:space="preserve">135805</w:t>
      </w:r>
    </w:p>
    <w:p>
      <w:r>
        <w:t xml:space="preserve">9.</w:t>
        <w:tab/>
        <w:tab/>
        <w:tab/>
        <w:tab/>
        <w:tab/>
        <w:tab/>
        <w:tab/>
        <w:tab/>
        <w:t xml:space="preserve">Minusta se on vain sekavaa journalismia. En ollut lukenut sitä kohtaa, jossa hän oli ulkona ja ahdisteli heitä. Artikkelin ensimmäisessä kappaleessa sanotaan, että hän sai sakot lapun jättämisestä. Kuulostaa siltä, että hän ei ehkä saanut sakkoa siitä, vaan enemmänkin kaikesta, mitä sen jälkeen tapahtui.</w:t>
      </w:r>
    </w:p>
    <w:p>
      <w:r>
        <w:rPr>
          <w:b/>
          <w:u w:val="single"/>
        </w:rPr>
        <w:t xml:space="preserve">135806</w:t>
      </w:r>
    </w:p>
    <w:p>
      <w:r>
        <w:t xml:space="preserve">10.</w:t>
        <w:tab/>
        <w:tab/>
        <w:tab/>
        <w:tab/>
        <w:tab/>
        <w:tab/>
        <w:tab/>
        <w:tab/>
        <w:tab/>
        <w:t xml:space="preserve">Näin voi olla myös, sillä tätä sivustoa on aiemmin kritisoitu huonoista journalistisista käytännöistä.</w:t>
      </w:r>
    </w:p>
    <w:p>
      <w:r>
        <w:rPr>
          <w:b/>
          <w:u w:val="single"/>
        </w:rPr>
        <w:t xml:space="preserve">135807</w:t>
      </w:r>
    </w:p>
    <w:p>
      <w:r>
        <w:t xml:space="preserve">11.</w:t>
        <w:tab/>
        <w:tab/>
        <w:tab/>
        <w:tab/>
        <w:tab/>
        <w:tab/>
        <w:tab/>
        <w:tab/>
        <w:t xml:space="preserve">Hän ei oikeastaan sanonut lainkaan "älä pysäköi tähän". Artikkelissa on kuva lapusta.</w:t>
      </w:r>
    </w:p>
    <w:p>
      <w:r>
        <w:rPr>
          <w:b/>
          <w:u w:val="single"/>
        </w:rPr>
        <w:t xml:space="preserve">135808</w:t>
      </w:r>
    </w:p>
    <w:p>
      <w:r>
        <w:t xml:space="preserve">12.</w:t>
        <w:tab/>
        <w:tab/>
        <w:tab/>
        <w:tab/>
        <w:tab/>
        <w:tab/>
        <w:tab/>
        <w:tab/>
        <w:tab/>
        <w:t xml:space="preserve">Siinä ei sanota sitä sanatarkasti, mutta siinä sanotaan se. Siinä sanotaan: "Jos tämä pakettiauto on tarkoitettu jollekin muulle kuin numerolle 14, teillä ei ole oikeutta pysäköidä tänne". En välittäisi pätkääkään, vaikka koko piha romahtaisi. SIIRTÄKÄÄ PAKETTIAUTONNE POIS TALONI ULKOPUOLELTA." Yritätkö väittää, ettei siinä sanota toisin sanoen "Älä pysäköi tänne"?</w:t>
      </w:r>
    </w:p>
    <w:p>
      <w:r>
        <w:rPr>
          <w:b/>
          <w:u w:val="single"/>
        </w:rPr>
        <w:t xml:space="preserve">135809</w:t>
      </w:r>
    </w:p>
    <w:p>
      <w:r>
        <w:t xml:space="preserve">1. M$ on käyttäytynyt kuluttajaystävällisesti viime aikoina vain siksi, että ne olivat mulkkuja 360:n menestyksen jälkeen. Sony oli sankareita tämän sukupolven alussa, mutta nyt kun heillä on markkinoita hallitseva asema, he käyttäytyvät kuin ääliöt, joita he olivat PS3:n julkaisun aikaan.  Nvidia on hinnoittelunsa kanssa aivan sekaisin nyt, kun AMD on vain kuori entisestä itsestään. intel, sama juttu.  Älä ole fanipoika yrityksille, ne eivät koskaan opi läksyjään.</w:t>
      </w:r>
    </w:p>
    <w:p>
      <w:r>
        <w:rPr>
          <w:b/>
          <w:u w:val="single"/>
        </w:rPr>
        <w:t xml:space="preserve">135810</w:t>
      </w:r>
    </w:p>
    <w:p>
      <w:r>
        <w:t xml:space="preserve">1. Mikä vittu näitä ihmisiä vaivaa? Kuka katsoo tätä paskaa ja pitää sitä hyvänä ideana ja miten nämä vitun ääliöt ovat ylipäätään päässeet näihin valta-asemiin?</w:t>
      </w:r>
    </w:p>
    <w:p>
      <w:r>
        <w:rPr>
          <w:b/>
          <w:u w:val="single"/>
        </w:rPr>
        <w:t xml:space="preserve">135811</w:t>
      </w:r>
    </w:p>
    <w:p>
      <w:r>
        <w:t xml:space="preserve">1. [poistettu]</w:t>
      </w:r>
    </w:p>
    <w:p>
      <w:r>
        <w:rPr>
          <w:b/>
          <w:u w:val="single"/>
        </w:rPr>
        <w:t xml:space="preserve">135812</w:t>
      </w:r>
    </w:p>
    <w:p>
      <w:r>
        <w:t xml:space="preserve">2.</w:t>
        <w:tab/>
        <w:t xml:space="preserve">Ymmärräthän, että luotien on laskeuduttava jonnekin, eikö niin?</w:t>
      </w:r>
    </w:p>
    <w:p>
      <w:r>
        <w:rPr>
          <w:b/>
          <w:u w:val="single"/>
        </w:rPr>
        <w:t xml:space="preserve">135813</w:t>
      </w:r>
    </w:p>
    <w:p>
      <w:r>
        <w:t xml:space="preserve">3.</w:t>
        <w:tab/>
        <w:tab/>
        <w:t xml:space="preserve">Ymmärräthän, että painovoiman vaikutuksesta putoava luoti ei ole läheskään yhtä nopea kuin laukaistuna, ja siksi se on häviävän vaarallinen?</w:t>
      </w:r>
    </w:p>
    <w:p>
      <w:r>
        <w:rPr>
          <w:b/>
          <w:u w:val="single"/>
        </w:rPr>
        <w:t xml:space="preserve">135814</w:t>
      </w:r>
    </w:p>
    <w:p>
      <w:r>
        <w:t xml:space="preserve">4.</w:t>
        <w:tab/>
        <w:tab/>
        <w:tab/>
        <w:t xml:space="preserve">Tyhmä vitun idiootti</w:t>
      </w:r>
    </w:p>
    <w:p>
      <w:r>
        <w:rPr>
          <w:b/>
          <w:u w:val="single"/>
        </w:rPr>
        <w:t xml:space="preserve">135815</w:t>
      </w:r>
    </w:p>
    <w:p>
      <w:r>
        <w:t xml:space="preserve">5.</w:t>
        <w:tab/>
        <w:tab/>
        <w:tab/>
        <w:tab/>
        <w:t xml:space="preserve">Mene naimaan äitiäsi tai viiltele ranteesi auki.</w:t>
      </w:r>
    </w:p>
    <w:p>
      <w:r>
        <w:rPr>
          <w:b/>
          <w:u w:val="single"/>
        </w:rPr>
        <w:t xml:space="preserve">135816</w:t>
      </w:r>
    </w:p>
    <w:p>
      <w:r>
        <w:t xml:space="preserve">6.</w:t>
        <w:tab/>
        <w:tab/>
        <w:tab/>
        <w:tab/>
        <w:tab/>
        <w:t xml:space="preserve">haha. jälleen yksi jälkeenjäänyt australialainen ääliö.</w:t>
      </w:r>
    </w:p>
    <w:p>
      <w:r>
        <w:rPr>
          <w:b/>
          <w:u w:val="single"/>
        </w:rPr>
        <w:t xml:space="preserve">135817</w:t>
      </w:r>
    </w:p>
    <w:p>
      <w:r>
        <w:t xml:space="preserve">1. &gt; Hirsi puukotti kahta miestä ja oli silminnäkijöiden mukaan menossa kohti naista.  Piru. &gt; "Poikani tapettiin väärin perustein. Sitä ei olisi pitänyt tapahtua", sanoi Hodan Mahamud, No ehkä sinun olisi pitänyt opettaa pojallesi, ettei hän saa puukottaa ihmisiä.  Jessus... onnea Kanadalle... he eivät välitä vittuakaan muista kuin omistaan.</w:t>
      </w:r>
    </w:p>
    <w:p>
      <w:r>
        <w:rPr>
          <w:b/>
          <w:u w:val="single"/>
        </w:rPr>
        <w:t xml:space="preserve">135818</w:t>
      </w:r>
    </w:p>
    <w:p>
      <w:r>
        <w:t xml:space="preserve">2.</w:t>
        <w:tab/>
        <w:t xml:space="preserve">Eivätkö jälkeenjääneet osaa yhdistää pisteitä?</w:t>
      </w:r>
    </w:p>
    <w:p>
      <w:r>
        <w:rPr>
          <w:b/>
          <w:u w:val="single"/>
        </w:rPr>
        <w:t xml:space="preserve">135819</w:t>
      </w:r>
    </w:p>
    <w:p>
      <w:r>
        <w:t xml:space="preserve">1. Mitä helvettiä hän edes *tekee* nyt? Miksi kukaan edes hänen lähipiirissään ei koskaan tunnu mainitsevan sitä tosiasiaa, että lähes kaikki hänen "aloittamansa" yritykset Depression Questin jälkeisinä vuosina eivät ole johtaneet mihinkään? Miten *ei* kukaan koskaan sano tästä mitään, kun otetaan huomioon, että aina kun hän ilmoittaa jostain uudesta projektista tai paskasta tapahtumasta, siihen liitetään kaikki tämä typerä hype? Onko tällä ämmällä vielä Patreon? Jos on, niin mistä helvetistä hänelle edes maksetaan?Onko hän *todellakin* vain joku hipsterin hyvinvointitapaus, ja kaikki, jotka vuodattavat rahaa hänelle, ovat mukana siinä?</w:t>
      </w:r>
    </w:p>
    <w:p>
      <w:r>
        <w:rPr>
          <w:b/>
          <w:u w:val="single"/>
        </w:rPr>
        <w:t xml:space="preserve">135820</w:t>
      </w:r>
    </w:p>
    <w:p>
      <w:r>
        <w:t xml:space="preserve">2.</w:t>
        <w:tab/>
        <w:t xml:space="preserve">&gt; Onko hän oikeasti vain joku hipsterin hyvinvointitapaus, ja kaikki, jotka vuodattavat rahaa hänelle, ovat siinä mukana?  Noin puolet ja puolet, yksikään hänen projekteistaan ei ole oikeasti valmistunut, ja hän käyttää jatkuvasti rahat, jotka pitäisi käyttää näihin projekteihin, lomiin ja muuhun paskaan.</w:t>
      </w:r>
    </w:p>
    <w:p>
      <w:r>
        <w:rPr>
          <w:b/>
          <w:u w:val="single"/>
        </w:rPr>
        <w:t xml:space="preserve">135821</w:t>
      </w:r>
    </w:p>
    <w:p>
      <w:r>
        <w:t xml:space="preserve">1. &gt;Kansanedustajat vaativat aikuismateriaalin katselun kieltämistä matkapuhelimissa ja busseissa Veikkaan, että he kutsuvat itseään liberaaleiksi.</w:t>
      </w:r>
    </w:p>
    <w:p>
      <w:r>
        <w:rPr>
          <w:b/>
          <w:u w:val="single"/>
        </w:rPr>
        <w:t xml:space="preserve">135822</w:t>
      </w:r>
    </w:p>
    <w:p>
      <w:r>
        <w:t xml:space="preserve">2.</w:t>
        <w:tab/>
        <w:t xml:space="preserve">Britannian parlamentin jäsenet eivät ole liberaaleja, eivät edes liberaalit.  Työväenpuolue on Corbynin johdolla menossa #full~~retard~~sosialistiseksi ja ovat itse asiassa vastuussa niistä hirvittävistä vihapuheita koskevista laeista, joita meillä on, ja Mayn konservatiivit ovat "oikeistolaisia" autoritaarisia, jotka lyttäävät jokaista suojelua, jota wahmens aiheuttaa, koska May on niin helvetin selkärangaton ja taistelutahtoinen, että hän saattaa itse asiassa menettää seuraavat vaalit miehelle, joka on rutiininomaisesti asettunut terroristien puolelle, jotka olivat keskellä Yhdistyneen kuningaskunnan kansalaisia vastaan suunnattua pommikampanjaa.</w:t>
      </w:r>
    </w:p>
    <w:p>
      <w:r>
        <w:rPr>
          <w:b/>
          <w:u w:val="single"/>
        </w:rPr>
        <w:t xml:space="preserve">135823</w:t>
      </w:r>
    </w:p>
    <w:p>
      <w:r>
        <w:t xml:space="preserve">1. Voi turpa kiinni, senkin vallanhimoinen hintti.... En anna maitorahojasi takaisin enkä valitse sinua polttopalloon.  Jos häviät, hanki terapeutti, senkin nössö.</w:t>
      </w:r>
    </w:p>
    <w:p>
      <w:r>
        <w:rPr>
          <w:b/>
          <w:u w:val="single"/>
        </w:rPr>
        <w:t xml:space="preserve">135824</w:t>
      </w:r>
    </w:p>
    <w:p>
      <w:r>
        <w:t xml:space="preserve">2.</w:t>
        <w:tab/>
        <w:t xml:space="preserve"> Woah siellä! Seuraavalla kerralla pidättäytykää käyttämästä tuota kauhean kiihkoilevaa termiä. Käytä sen sijaan yleisesti hyväksyttyä "SSV_I_V3".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135825</w:t>
      </w:r>
    </w:p>
    <w:p>
      <w:r>
        <w:t xml:space="preserve">3.</w:t>
        <w:tab/>
        <w:tab/>
        <w:t xml:space="preserve">Mikä termi oli se</w:t>
      </w:r>
    </w:p>
    <w:p>
      <w:r>
        <w:rPr>
          <w:b/>
          <w:u w:val="single"/>
        </w:rPr>
        <w:t xml:space="preserve">135826</w:t>
      </w:r>
    </w:p>
    <w:p>
      <w:r>
        <w:t xml:space="preserve">4.</w:t>
        <w:tab/>
        <w:tab/>
        <w:tab/>
        <w:t xml:space="preserve">se oli hintti</w:t>
      </w:r>
    </w:p>
    <w:p>
      <w:r>
        <w:rPr>
          <w:b/>
          <w:u w:val="single"/>
        </w:rPr>
        <w:t xml:space="preserve">135827</w:t>
      </w:r>
    </w:p>
    <w:p>
      <w:r>
        <w:t xml:space="preserve">5.</w:t>
        <w:tab/>
        <w:tab/>
        <w:tab/>
        <w:tab/>
        <w:t xml:space="preserve"> Woah siellä! Seuraavalla kerralla pyydän, että pidättäydytte käyttämästä tuota kauhean kiihkoilevaa termiä. Käytä sen sijaan yleisesti hyväksyttyä "Dab_It_Up".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135828</w:t>
      </w:r>
    </w:p>
    <w:p>
      <w:r>
        <w:t xml:space="preserve">6.</w:t>
        <w:tab/>
        <w:tab/>
        <w:tab/>
        <w:tab/>
        <w:tab/>
        <w:t xml:space="preserve">Pussy</w:t>
      </w:r>
    </w:p>
    <w:p>
      <w:r>
        <w:rPr>
          <w:b/>
          <w:u w:val="single"/>
        </w:rPr>
        <w:t xml:space="preserve">135829</w:t>
      </w:r>
    </w:p>
    <w:p>
      <w:r>
        <w:t xml:space="preserve">1. Tämän videon pitäisi olla mukana kaikissa "pillun" verkkomääritelmissä.</w:t>
      </w:r>
    </w:p>
    <w:p>
      <w:r>
        <w:rPr>
          <w:b/>
          <w:u w:val="single"/>
        </w:rPr>
        <w:t xml:space="preserve">135830</w:t>
      </w:r>
    </w:p>
    <w:p>
      <w:r>
        <w:t xml:space="preserve">1. Minua kuohuttaa, kun lihavat ihmiset pilkkaavat minua siitä, että olen lyhyt, mutta jos minä pilkkaan heitä siitä, että he ovat lihavia, se on vuosisadan rikos. AINAKIN SINÄ VOIT HALLITA PAINOASI, MINÄ EN SAA ITSEÄNI PIDEMMÄKSI LIIKUNNALLA JA RUOKAVALIOLLA.</w:t>
      </w:r>
    </w:p>
    <w:p>
      <w:r>
        <w:rPr>
          <w:b/>
          <w:u w:val="single"/>
        </w:rPr>
        <w:t xml:space="preserve">135831</w:t>
      </w:r>
    </w:p>
    <w:p>
      <w:r>
        <w:t xml:space="preserve">2.</w:t>
        <w:tab/>
        <w:t xml:space="preserve">Itse asiassa voit vielä kasvaa pidemmäksi. Pitkään avaruudessa olleet austronautit palaavat takaisin pidempinä. Miksi et siis ole astronautti, senkin laiska mulkku.</w:t>
      </w:r>
    </w:p>
    <w:p>
      <w:r>
        <w:rPr>
          <w:b/>
          <w:u w:val="single"/>
        </w:rPr>
        <w:t xml:space="preserve">135832</w:t>
      </w:r>
    </w:p>
    <w:p>
      <w:r>
        <w:t xml:space="preserve">3.</w:t>
        <w:tab/>
        <w:tab/>
        <w:t xml:space="preserve">Tämä vahvistaa unelmani avaruuteen menemisestä.</w:t>
      </w:r>
    </w:p>
    <w:p>
      <w:r>
        <w:rPr>
          <w:b/>
          <w:u w:val="single"/>
        </w:rPr>
        <w:t xml:space="preserve">135833</w:t>
      </w:r>
    </w:p>
    <w:p>
      <w:r>
        <w:t xml:space="preserve">1. Tämä on ihanaa. Kaikki naisten hoidot pitäisi kieltää. Nuo vahvat itsenäiset mulkut voivat maksaa itse.</w:t>
      </w:r>
    </w:p>
    <w:p>
      <w:r>
        <w:rPr>
          <w:b/>
          <w:u w:val="single"/>
        </w:rPr>
        <w:t xml:space="preserve">135834</w:t>
      </w:r>
    </w:p>
    <w:p>
      <w:r>
        <w:t xml:space="preserve">1. Päätä koulu.  Jos olet Yhdysvalloissa, tai olet missä tahansa julkisessa koulutuksessa, et tule oppimaan paljon arvokasta.  Miksi sanon tämän?  Koulu on nykyään olemassa ensisijaisesti siksi, että se hyllyttää sinut työpäivän ajaksi.  Heillä on siis täysipäiväinen tehtävä antaa teille niin paljon typerää työtä, että teillä on lopulta idioottimaisia tunteja.  Myös kommunismi.  Oletteko huomanneet, että teidän on pitänyt ottaa kasa älyttömiä vapaita taiteita, mutta käytännössä ei mitään kursseja markkinapakosta, yrittäjyydestä, liiketoiminnasta, rahoituksesta, rahasta tai mistään muusta?  Mutta on paljon idioottikursseja jostain historiasta, joka ei ole paikallista, sosiologiasta, psykologiasta ja muista hyödyttömistä asioista?  Täyttäkää se kielitaitovaatimuksilla, koska siitä on apua.  Sosiologia?  Auttaako se sinua ruokaostosten ostamisessa?  Entä säästäminen, rahoitus, sijoittaminen ja matematiikka?  Painotetaanko niitä paljon?  Ehkä vähän matemaattisia taitoja.  Mutta vitut tulevaisuudestasi, sinusta tulee hyvä ammattiliiton työntekijä ja tuet CCCP:tä.  Jos joutuisin käymään lukion uudestaan läpi, oppisin niin paljon kuin voisin netissä, joka on kaikki ilmaista, kaikesta, mikä on oikeasti hyödyllistä, ja juoksisin koulussa kellon ympäri, koska se ei ole mitään arvokasta.  Viestisi perusteella olen melko varma, että osaat lukea ja kirjoittaa, ja arvelen, että osaat matematiikkaa ainakin algebran tasolle asti.  Jos et ole menossa STEM-alalle, tarvitseeko sinun osata enemmän?  Ei, koska kaikki muu on sellaista, mitä tarvitset vastataksesi kysymyksiin baaritrivian torstaina.  En kuitenkaan jättäisi koulua kesken.  Jos haluat ryhtyä yrittäjäksi, opettele liiketoimintayksiköistä, budjetoinnista, kirjanpidosta, oman alueesi palkkalainsäädännöstä, kunnallisista ja osavaltioiden säännöstöistä ja määräyksistä, käy kaupungilla selvittämässä, miten toimilupaa haetaan ja mitä se tarkoittaa.   Opi markkinoinnin, johtamisen ja kirjanpidon periaatteita.  Vaikka aiotkin avata vain nakkikioskin, mikä on hyvä ensimmäinen askel, koska se on halpa, yksinkertainen, vaatii jonkin verran sääntelyn oppimista ja on melko lailla kannattavaa toimintaa.  Tee Uber tai Lyft ja pyöritä sitä kuin yritystä, opettele budjetointia, kulujen kirjaamista pois, tee tase, laske nettovoitto, tee veroilmoitus ja kaikkea muuta hauskaa.  Opettele tekemään (jos olet Yhdysvalloissa) oma 1040 tuloveroilmoituksesi, vaikka et tekisikään niitä, koska vanhempasi vaativat sinua.  Miksi?  Koska kouluissa ei opeteta yhtään mitään siitä, miten raha toimii.  Koska he haluavat, että olet kiltti ja tyhmä ja hyvä sosialisti.</w:t>
      </w:r>
    </w:p>
    <w:p>
      <w:r>
        <w:rPr>
          <w:b/>
          <w:u w:val="single"/>
        </w:rPr>
        <w:t xml:space="preserve">135835</w:t>
      </w:r>
    </w:p>
    <w:p>
      <w:r>
        <w:t xml:space="preserve">2.</w:t>
        <w:tab/>
        <w:t xml:space="preserve">Puhut sielustani. En ole Yhdysvalloissa, mutta tilanne on helvetin samanlainen. Oikeastaan suunnitelmani oli hankkia (todella) arvokkaita taitoja ja saada niistä palkkaa.(EI TYÖTÄ) projektikohtaisesti tai jollain muulla tavalla. Sitten aloittaa jotain itse hankituilla varoilla ja kokemuksella.</w:t>
      </w:r>
    </w:p>
    <w:p>
      <w:r>
        <w:rPr>
          <w:b/>
          <w:u w:val="single"/>
        </w:rPr>
        <w:t xml:space="preserve">135836</w:t>
      </w:r>
    </w:p>
    <w:p>
      <w:r>
        <w:t xml:space="preserve">1. Ymmärrän. Tämä ääliö siis luulee, että elokuva, jonka lähtökohtana on, että joukko teini-ikäisiä löytää itsensä ja voittaa väliset erimielisyydet ja oppii siten ymmärtämään syvemmin itseään ja toisiaan, &gt;siirtää naisten asiaa 50 vuotta taaksepäin Se olisi 1935.  Ennen "Rosie the Riveteriä". Laitetaan siis ruikuttajamme pois yhden kerran äärimmäisestä liioittelusta.  Mitä tulee siihen, että John Hughes on paskakasa... ainoat ihmiset, jotka häntä tyrmäävät, ovat taantumuksellisia, jotka eivät ymmärrä, miten typerää on arvioida yli 30 vuoden takaisia elokuvia nykyisillä (naurettavilla) standardeilla. Molly Ringwald on yksi heistä - kyllä, hän on yhä elossa.  Laitetaan siis ruikuttajamme yhden kerran äärimmäisen taantumuksellisuuden piikkiin.  Ja tietysti tuo ääliö väittää, että naisilla ei ole samapalkkaisuutta, ja epäilemättä vetoaa palkkaeroon, joka on kumottu niin monta kertaa, että ainoat ihmiset, jotka siihen vetoavat, ovat hillittömiä ideologeja... joten siinä on ruikuttajamme hattutemppu.</w:t>
      </w:r>
    </w:p>
    <w:p>
      <w:r>
        <w:rPr>
          <w:b/>
          <w:u w:val="single"/>
        </w:rPr>
        <w:t xml:space="preserve">135837</w:t>
      </w:r>
    </w:p>
    <w:p>
      <w:r>
        <w:t xml:space="preserve">2.</w:t>
        <w:tab/>
        <w:t xml:space="preserve">Palkkaerot ovat todellisia, ihmiset eivät vain anna miehille enemmän rahaa kuin naisille, vaan miehet ansaitsevat yleensä enemmän rahaa, mikä johtuu muun muassa synnytyksestä ja naisten valitsemista työpaikoista. Se ei ole niin äärimmäistä kuin feministit esittävät, ja se on paljon monimutkaisempaa kuin useimmat ihmiset antavat ymmärtää, mutta se on olemassa. Tuo ääliö on kuitenkin aivan väärässä, elokuvat eivät pakota työnantajaa maksamaan vähemmän siitä, että olet nainen, typerä logiikka.</w:t>
      </w:r>
    </w:p>
    <w:p>
      <w:r>
        <w:rPr>
          <w:b/>
          <w:u w:val="single"/>
        </w:rPr>
        <w:t xml:space="preserve">135838</w:t>
      </w:r>
    </w:p>
    <w:p>
      <w:r>
        <w:t xml:space="preserve">3.</w:t>
        <w:tab/>
        <w:tab/>
        <w:t xml:space="preserve">Periaatteessa.  Palkkaeroja on olemassa, mutta ei niin kuin ihmiset luulevat.  Ainakaan idioottimaiset tai kouluttamattomat ihmiset.  Ne, jotka ovat ottaneet hieman aikaa perehtyä asiaan syvällisemmin, ymmärtävät sen.</w:t>
      </w:r>
    </w:p>
    <w:p>
      <w:r>
        <w:rPr>
          <w:b/>
          <w:u w:val="single"/>
        </w:rPr>
        <w:t xml:space="preserve">135839</w:t>
      </w:r>
    </w:p>
    <w:p>
      <w:r>
        <w:t xml:space="preserve">4.</w:t>
        <w:tab/>
        <w:tab/>
        <w:tab/>
        <w:t xml:space="preserve">Juuri niin, palkkaeroa, josta tuo ääliö puhuu, ei ole olemassa/on laiton.</w:t>
      </w:r>
    </w:p>
    <w:p>
      <w:r>
        <w:rPr>
          <w:b/>
          <w:u w:val="single"/>
        </w:rPr>
        <w:t xml:space="preserve">135840</w:t>
      </w:r>
    </w:p>
    <w:p>
      <w:r>
        <w:t xml:space="preserve">5.</w:t>
        <w:tab/>
        <w:tab/>
        <w:t xml:space="preserve">Kyse ei ole palkkaerosta, vaan tuloerosta, mikä on valtava ero</w:t>
      </w:r>
    </w:p>
    <w:p>
      <w:r>
        <w:rPr>
          <w:b/>
          <w:u w:val="single"/>
        </w:rPr>
        <w:t xml:space="preserve">135841</w:t>
      </w:r>
    </w:p>
    <w:p>
      <w:r>
        <w:t xml:space="preserve">6.</w:t>
        <w:tab/>
        <w:tab/>
        <w:tab/>
        <w:t xml:space="preserve">otettu piste</w:t>
      </w:r>
    </w:p>
    <w:p>
      <w:r>
        <w:rPr>
          <w:b/>
          <w:u w:val="single"/>
        </w:rPr>
        <w:t xml:space="preserve">135842</w:t>
      </w:r>
    </w:p>
    <w:p>
      <w:r>
        <w:t xml:space="preserve">7.</w:t>
        <w:tab/>
        <w:tab/>
        <w:t xml:space="preserve">Kyse ei ole palkkaerosta, vaan yleisestä tuloerosta.</w:t>
      </w:r>
    </w:p>
    <w:p>
      <w:r>
        <w:rPr>
          <w:b/>
          <w:u w:val="single"/>
        </w:rPr>
        <w:t xml:space="preserve">135843</w:t>
      </w:r>
    </w:p>
    <w:p>
      <w:r>
        <w:t xml:space="preserve">1. Vitut siitä kusipäästä. Jos eläisimme missä tahansa muussa ajassa, hän olisi maassa verisenä ja murtuneena tuon takia...</w:t>
      </w:r>
    </w:p>
    <w:p>
      <w:r>
        <w:rPr>
          <w:b/>
          <w:u w:val="single"/>
        </w:rPr>
        <w:t xml:space="preserve">135844</w:t>
      </w:r>
    </w:p>
    <w:p>
      <w:r>
        <w:t xml:space="preserve">2.</w:t>
        <w:tab/>
        <w:t xml:space="preserve">Jokin muu ikä? Jos olisin hänen paikallaan, löisin takaisin. Oli täysin tarpeetonta lyödä häntä.</w:t>
      </w:r>
    </w:p>
    <w:p>
      <w:r>
        <w:rPr>
          <w:b/>
          <w:u w:val="single"/>
        </w:rPr>
        <w:t xml:space="preserve">135845</w:t>
      </w:r>
    </w:p>
    <w:p>
      <w:r>
        <w:t xml:space="preserve">3.</w:t>
        <w:tab/>
        <w:tab/>
        <w:t xml:space="preserve">Sitten joutuisit vankilaan, koska järjestelmämme on rikki.</w:t>
      </w:r>
    </w:p>
    <w:p>
      <w:r>
        <w:rPr>
          <w:b/>
          <w:u w:val="single"/>
        </w:rPr>
        <w:t xml:space="preserve">135846</w:t>
      </w:r>
    </w:p>
    <w:p>
      <w:r>
        <w:t xml:space="preserve">4.</w:t>
        <w:tab/>
        <w:tab/>
        <w:tab/>
        <w:t xml:space="preserve">Siitä olemme samaa mieltä. Se on niin paska</w:t>
      </w:r>
    </w:p>
    <w:p>
      <w:r>
        <w:rPr>
          <w:b/>
          <w:u w:val="single"/>
        </w:rPr>
        <w:t xml:space="preserve">135847</w:t>
      </w:r>
    </w:p>
    <w:p>
      <w:r>
        <w:t xml:space="preserve">5.</w:t>
        <w:tab/>
        <w:tab/>
        <w:tab/>
        <w:t xml:space="preserve">Olet oikeassa, itsepuolustusta ei pitäisi määritellä sukupuolen mukaan. Tuolla naisella täytyy olla vakavia vihanhallintaongelmia käyttäytyäkseen noin.</w:t>
      </w:r>
    </w:p>
    <w:p>
      <w:r>
        <w:rPr>
          <w:b/>
          <w:u w:val="single"/>
        </w:rPr>
        <w:t xml:space="preserve">135848</w:t>
      </w:r>
    </w:p>
    <w:p>
      <w:r>
        <w:t xml:space="preserve">6.</w:t>
        <w:tab/>
        <w:tab/>
        <w:tab/>
        <w:tab/>
        <w:t xml:space="preserve">Uskon, että jos nainen lyö miestä niin kuin mies lyö toista miestä. Silloin häntä pitäisi kohdella sellaisena.</w:t>
      </w:r>
    </w:p>
    <w:p>
      <w:r>
        <w:rPr>
          <w:b/>
          <w:u w:val="single"/>
        </w:rPr>
        <w:t xml:space="preserve">135849</w:t>
      </w:r>
    </w:p>
    <w:p>
      <w:r>
        <w:t xml:space="preserve">7.</w:t>
        <w:tab/>
        <w:tab/>
        <w:tab/>
        <w:tab/>
        <w:tab/>
        <w:t xml:space="preserve">Kaikkia pitäisi kohdella samalla tavalla, On typerää, että nykyään alamme tehdä kaikesta sukupuoleen ja rotuun liittyvää.</w:t>
      </w:r>
    </w:p>
    <w:p>
      <w:r>
        <w:rPr>
          <w:b/>
          <w:u w:val="single"/>
        </w:rPr>
        <w:t xml:space="preserve">135850</w:t>
      </w:r>
    </w:p>
    <w:p>
      <w:r>
        <w:t xml:space="preserve">8.</w:t>
        <w:tab/>
        <w:tab/>
        <w:tab/>
        <w:t xml:space="preserve">[poistettu]</w:t>
      </w:r>
    </w:p>
    <w:p>
      <w:r>
        <w:rPr>
          <w:b/>
          <w:u w:val="single"/>
        </w:rPr>
        <w:t xml:space="preserve">135851</w:t>
      </w:r>
    </w:p>
    <w:p>
      <w:r>
        <w:t xml:space="preserve">1. Ehkä jos hän ei käyttäisi vaatteita, joiden arvo on reilusti yli 8000 dollaria, hänellä voisi olla tarpeeksi rahaa asumiseen? &amp;#x200B; Kuka minä olen pelleilemässä, Sorosin porukka nappasi hänet, hän sai tonneittain kalliita tavaroita ilmaiseksi ja hänelle kerrottiin, että hänestä tulisi sukupolven kasvot. Kunnes hän alkoi puhua jälkeenjääneistä asioista... sitten hän voitti maagisesti kisan... Taidan olla yhtä hämmentynyt kuin demokraatit, jotka tukivat häntä tässä vaiheessa.</w:t>
      </w:r>
    </w:p>
    <w:p>
      <w:r>
        <w:rPr>
          <w:b/>
          <w:u w:val="single"/>
        </w:rPr>
        <w:t xml:space="preserve">135852</w:t>
      </w:r>
    </w:p>
    <w:p>
      <w:r>
        <w:t xml:space="preserve">1. Tucker on juuri motivoitunut asteikoltaan korkealle kaatamaan liberaalit jälkeenjääneet vasemmistolaiset.</w:t>
      </w:r>
    </w:p>
    <w:p>
      <w:r>
        <w:rPr>
          <w:b/>
          <w:u w:val="single"/>
        </w:rPr>
        <w:t xml:space="preserve">135853</w:t>
      </w:r>
    </w:p>
    <w:p>
      <w:r>
        <w:t xml:space="preserve">1. Tämä on helvetin hienoa.   *Hetkinen, tarkoitatteko, että ette maksa minulle rahaa roskastani vain siksi, että heiluttelen tissejäni ympäriinsä?</w:t>
      </w:r>
    </w:p>
    <w:p>
      <w:r>
        <w:rPr>
          <w:b/>
          <w:u w:val="single"/>
        </w:rPr>
        <w:t xml:space="preserve">135854</w:t>
      </w:r>
    </w:p>
    <w:p>
      <w:r>
        <w:t xml:space="preserve">1. Syy tähän on se, että näiden jälkeenjääneiden mukaan kapitalismi on "valkoisen ylivaltaa".</w:t>
      </w:r>
    </w:p>
    <w:p>
      <w:r>
        <w:rPr>
          <w:b/>
          <w:u w:val="single"/>
        </w:rPr>
        <w:t xml:space="preserve">135855</w:t>
      </w:r>
    </w:p>
    <w:p>
      <w:r>
        <w:t xml:space="preserve">1. Toivottavasti se sattui. Etuoikeutettu mulkku.</w:t>
      </w:r>
    </w:p>
    <w:p>
      <w:r>
        <w:rPr>
          <w:b/>
          <w:u w:val="single"/>
        </w:rPr>
        <w:t xml:space="preserve">135856</w:t>
      </w:r>
    </w:p>
    <w:p>
      <w:r>
        <w:t xml:space="preserve">1. Onko kukaan muu vain Nutting vain tuon naisen sukunimi?</w:t>
      </w:r>
    </w:p>
    <w:p>
      <w:r>
        <w:rPr>
          <w:b/>
          <w:u w:val="single"/>
        </w:rPr>
        <w:t xml:space="preserve">135857</w:t>
      </w:r>
    </w:p>
    <w:p>
      <w:r>
        <w:t xml:space="preserve">2.</w:t>
        <w:tab/>
        <w:t xml:space="preserve">Tämä kommentti on kirjaimellisesti raiskaus.</w:t>
      </w:r>
    </w:p>
    <w:p>
      <w:r>
        <w:rPr>
          <w:b/>
          <w:u w:val="single"/>
        </w:rPr>
        <w:t xml:space="preserve">135858</w:t>
      </w:r>
    </w:p>
    <w:p>
      <w:r>
        <w:t xml:space="preserve">3.</w:t>
        <w:tab/>
        <w:tab/>
        <w:t xml:space="preserve">Mistä olet *TOIMITTAIN* lukenut jonkun sanovan noin, eikä se ole sarkasmia, mutta olkinukkejen pilkkaaminen on retardoitumisen alkutasoa</w:t>
      </w:r>
    </w:p>
    <w:p>
      <w:r>
        <w:rPr>
          <w:b/>
          <w:u w:val="single"/>
        </w:rPr>
        <w:t xml:space="preserve">135859</w:t>
      </w:r>
    </w:p>
    <w:p>
      <w:r>
        <w:t xml:space="preserve">4.</w:t>
        <w:tab/>
        <w:tab/>
        <w:tab/>
        <w:t xml:space="preserve">Koomisen liioittelun pitäminen vakavana kommenttina on Forrest Gumpin tasolla jälkeenjäänyttä.  Voisin hahmotella lukuisia asioita, joista tämä on peräisin, kuten "miehen katse", joka on raiskauksen muoto, mutta en näe mitään järkeä oikeuttaa vitsiä.</w:t>
      </w:r>
    </w:p>
    <w:p>
      <w:r>
        <w:rPr>
          <w:b/>
          <w:u w:val="single"/>
        </w:rPr>
        <w:t xml:space="preserve">135860</w:t>
      </w:r>
    </w:p>
    <w:p>
      <w:r>
        <w:t xml:space="preserve">5.</w:t>
        <w:tab/>
        <w:tab/>
        <w:tab/>
        <w:tab/>
        <w:t xml:space="preserve">Oletko koskaan kuullut kenenkään todella sanovan noin?</w:t>
      </w:r>
    </w:p>
    <w:p>
      <w:r>
        <w:rPr>
          <w:b/>
          <w:u w:val="single"/>
        </w:rPr>
        <w:t xml:space="preserve">135861</w:t>
      </w:r>
    </w:p>
    <w:p>
      <w:r>
        <w:t xml:space="preserve">1. Nauti vankilasta, kusipää!</w:t>
      </w:r>
    </w:p>
    <w:p>
      <w:r>
        <w:rPr>
          <w:b/>
          <w:u w:val="single"/>
        </w:rPr>
        <w:t xml:space="preserve">135862</w:t>
      </w:r>
    </w:p>
    <w:p>
      <w:r>
        <w:t xml:space="preserve">1. Vitut tuosta oikeutetusta kusipäästä</w:t>
      </w:r>
    </w:p>
    <w:p>
      <w:r>
        <w:rPr>
          <w:b/>
          <w:u w:val="single"/>
        </w:rPr>
        <w:t xml:space="preserve">135863</w:t>
      </w:r>
    </w:p>
    <w:p>
      <w:r>
        <w:t xml:space="preserve">1. "Voi pojat, pidän Hämähäkkimiehestä ja Venom on suosikkipahikseni. En pidä popmusiikista. Menen katsomaan tämän elokuvan, joka vetoaa kiinnostukseni kohteisiin, toisin kuin tämän toisen elokuvan, joka ei vetoa."  "Et kirjaimellisesti ole homoseksuaali ja kaikki tunteet, joita sinulla on samaa sukupuolta kohtaan, ovat nyt olemattomia."  Mikä sianlihavittu.</w:t>
      </w:r>
    </w:p>
    <w:p>
      <w:r>
        <w:rPr>
          <w:b/>
          <w:u w:val="single"/>
        </w:rPr>
        <w:t xml:space="preserve">135864</w:t>
      </w:r>
    </w:p>
    <w:p>
      <w:r>
        <w:t xml:space="preserve">1. @dyke-kuidut: Vai VOISIKO JOKAISEN ihmisen auttaminen olla vain sitä, mitä normaalit ihmiset tekevät, vitun troglodyytti?</w:t>
      </w:r>
    </w:p>
    <w:p>
      <w:r>
        <w:rPr>
          <w:b/>
          <w:u w:val="single"/>
        </w:rPr>
        <w:t xml:space="preserve">135865</w:t>
      </w:r>
    </w:p>
    <w:p>
      <w:r>
        <w:t xml:space="preserve">1. Tuo nössö on aivan liian vanha yrittämään passia.</w:t>
      </w:r>
    </w:p>
    <w:p>
      <w:r>
        <w:rPr>
          <w:b/>
          <w:u w:val="single"/>
        </w:rPr>
        <w:t xml:space="preserve">135866</w:t>
      </w:r>
    </w:p>
    <w:p>
      <w:r>
        <w:t xml:space="preserve">2.</w:t>
        <w:tab/>
        <w:t xml:space="preserve">Vanhat ihmiset pääsevät pälkähästä.</w:t>
      </w:r>
    </w:p>
    <w:p>
      <w:r>
        <w:rPr>
          <w:b/>
          <w:u w:val="single"/>
        </w:rPr>
        <w:t xml:space="preserve">135867</w:t>
      </w:r>
    </w:p>
    <w:p>
      <w:r>
        <w:t xml:space="preserve">3.</w:t>
        <w:tab/>
        <w:tab/>
        <w:t xml:space="preserve">*Missä tahansa muualla ihmiset sekoaisivat, mutta ollakseni täysin rehellinen...* Vihaan vanhuksia todella*.</w:t>
      </w:r>
    </w:p>
    <w:p>
      <w:r>
        <w:rPr>
          <w:b/>
          <w:u w:val="single"/>
        </w:rPr>
        <w:t xml:space="preserve">135868</w:t>
      </w:r>
    </w:p>
    <w:p>
      <w:r>
        <w:t xml:space="preserve">4.</w:t>
        <w:tab/>
        <w:tab/>
        <w:tab/>
        <w:t xml:space="preserve">Vihaan tuntemattomia vanhuksia seuraavista syistä:  1. He eivät ole koskaan väärässä. Joku vanha paskiainen ajoi juuri edestäsi ja sinun piti painaa jarruja? Sinun vikasi. Ajoit ylinopeutta.   2. Odotat kassalla jonossa vanhan naisen takana? Onnea tervejärkisenä pysymiseen, kun hän yrittää jutella lapsenlapsista sen sijaan, että kirjoittaisi sekkiä. Niin, shekki, jonka kirjoittamiseen häneltä menee ikuisuus. Sitten häneltä kestää ikuisuuden tarkistaa jokaisen yksittäisen kassin varmistaakseen, että kaikki on siellä, koska hän ei kiinnittänyt huomiota kassin pakkaamiseen. Sitten hänellä kestää ikuisuuden siirtää kassit ja shekkivihkonsa, jotta seuraava henkilö voi maksaa ostoksensa.  3. Tekikö vanha ihminen jotain töykeää, kuten pysähtyi huoltoaseman sisääntuloväylälle raaputtaakseen lottokuponkiaan? Sanoitko anteeksi vain siksi, että hän jätti sinut täysin huomiotta? Kuuntele, kun hän sanoo vihaisesti "anteeksi", kun yrität mennä sisään rakennukseen, aivan kuin se olisi sinun vikasi, että hän valitsi kaikkein huonoimman paikan vain pysähtyä ja olla täysin uppoutunut itseensä.   Pohjimmiltaan vanhat ihmiset ovat töykeitä, oikeutettuja, hitaita, äärimmäisen hajamielisiä ja ylimielisiä.</w:t>
      </w:r>
    </w:p>
    <w:p>
      <w:r>
        <w:rPr>
          <w:b/>
          <w:u w:val="single"/>
        </w:rPr>
        <w:t xml:space="preserve">135869</w:t>
      </w:r>
    </w:p>
    <w:p>
      <w:r>
        <w:t xml:space="preserve">5.</w:t>
        <w:tab/>
        <w:tab/>
        <w:tab/>
        <w:tab/>
        <w:t xml:space="preserve">Samaan aikaan nuoret oikeutetut ääliöt, jotka luulevat, että maailma pyörii heidän ympärillään, eivät osaa kirjoittaa jarruja oikein.</w:t>
      </w:r>
    </w:p>
    <w:p>
      <w:r>
        <w:rPr>
          <w:b/>
          <w:u w:val="single"/>
        </w:rPr>
        <w:t xml:space="preserve">135870</w:t>
      </w:r>
    </w:p>
    <w:p>
      <w:r>
        <w:t xml:space="preserve">6.</w:t>
        <w:tab/>
        <w:tab/>
        <w:tab/>
        <w:tab/>
        <w:tab/>
        <w:t xml:space="preserve">meh, minusta nuoret ihmiset ovat yleensä ystävällisiä ja asiansa osaavia. vanhoja paskiaisia on paljon enemmän. jos todella luulet, että ihmiset ovat itsekkäämpiä ja älyttömämpiä kuin ennen, olet pahasti väärässä.</w:t>
      </w:r>
    </w:p>
    <w:p>
      <w:r>
        <w:rPr>
          <w:b/>
          <w:u w:val="single"/>
        </w:rPr>
        <w:t xml:space="preserve">135871</w:t>
      </w:r>
    </w:p>
    <w:p>
      <w:r>
        <w:t xml:space="preserve">7.</w:t>
        <w:tab/>
        <w:tab/>
        <w:tab/>
        <w:t xml:space="preserve">Tiedän!? Heidän pitäisi vain mennä kuolemaan, eikö? Niin kuin omg</w:t>
      </w:r>
    </w:p>
    <w:p>
      <w:r>
        <w:rPr>
          <w:b/>
          <w:u w:val="single"/>
        </w:rPr>
        <w:t xml:space="preserve">135872</w:t>
      </w:r>
    </w:p>
    <w:p>
      <w:r>
        <w:t xml:space="preserve">8.</w:t>
        <w:tab/>
        <w:tab/>
        <w:tab/>
        <w:tab/>
        <w:t xml:space="preserve">Jos ainoat vaihtoehdot, joita he voivat kuvitella, ovat 1) kuolla tai 2) olla kusipää kaikille, niin sitten he voivat vittu mennä suoraan eteenpäin.</w:t>
      </w:r>
    </w:p>
    <w:p>
      <w:r>
        <w:rPr>
          <w:b/>
          <w:u w:val="single"/>
        </w:rPr>
        <w:t xml:space="preserve">135873</w:t>
      </w:r>
    </w:p>
    <w:p>
      <w:r>
        <w:t xml:space="preserve">9.</w:t>
        <w:tab/>
        <w:tab/>
        <w:t xml:space="preserve">Muutin hiljattain yhteisöön, jossa on paljon iäkkäitä valkoihoisia eläkeläisiä... ja pyhä paska, voiko koskaan sanoa, mitkä muinaiset kusipäät ovat siirtyneet suoraan pillupassin statuksesta vanhuspassin statukseen. Tämä kuningatarmainen etuoikeustunne, joka pysäyttää kassakaistat ja yhdistymiskaistat yhtä lailla.</w:t>
      </w:r>
    </w:p>
    <w:p>
      <w:r>
        <w:rPr>
          <w:b/>
          <w:u w:val="single"/>
        </w:rPr>
        <w:t xml:space="preserve">135874</w:t>
      </w:r>
    </w:p>
    <w:p>
      <w:r>
        <w:t xml:space="preserve">1. En koskaan käytä heidän kieltään. He voivat pitää jälkeenjääneen kielensä.  Sitä paitsi on paljon lyhyempi sanoa neekeri kuin "jälkeenjäänyt musta ihminen".</w:t>
      </w:r>
    </w:p>
    <w:p>
      <w:r>
        <w:rPr>
          <w:b/>
          <w:u w:val="single"/>
        </w:rPr>
        <w:t xml:space="preserve">135875</w:t>
      </w:r>
    </w:p>
    <w:p>
      <w:r>
        <w:t xml:space="preserve">1. Muistakaa: ottakaa peleihin mukaan enemmän naisia, mutta tehkää heistä voittamattomia, sillä kun samoja sääntöjä, joita sovelletaan miehiin, sovelletaan myös naisiin, se on naisvihaa.</w:t>
      </w:r>
    </w:p>
    <w:p>
      <w:r>
        <w:rPr>
          <w:b/>
          <w:u w:val="single"/>
        </w:rPr>
        <w:t xml:space="preserve">135876</w:t>
      </w:r>
    </w:p>
    <w:p>
      <w:r>
        <w:t xml:space="preserve">2.</w:t>
        <w:tab/>
        <w:t xml:space="preserve">Ehkäpä älä lähetä YT-kanavallasi törkeää syöttiä ja piiloudu sananvapauden taakse, kun sinua haukutaan siitä? Ja vain muistutuksena: "feministit ovat tasa-arvon todellisia vihollisia" -olkinukke on naurunaihe kaikkialla muualla kuin KiA:n kaltaisessa kaikukammiossa.</w:t>
      </w:r>
    </w:p>
    <w:p>
      <w:r>
        <w:rPr>
          <w:b/>
          <w:u w:val="single"/>
        </w:rPr>
        <w:t xml:space="preserve">135877</w:t>
      </w:r>
    </w:p>
    <w:p>
      <w:r>
        <w:t xml:space="preserve">3.</w:t>
        <w:tab/>
        <w:tab/>
        <w:t xml:space="preserve">Ehkäpä älä anna houkutella itseäsi edgelordilla, jolla on paska YT-kanava?</w:t>
      </w:r>
    </w:p>
    <w:p>
      <w:r>
        <w:rPr>
          <w:b/>
          <w:u w:val="single"/>
        </w:rPr>
        <w:t xml:space="preserve">135878</w:t>
      </w:r>
    </w:p>
    <w:p>
      <w:r>
        <w:t xml:space="preserve">4.</w:t>
        <w:tab/>
        <w:tab/>
        <w:tab/>
        <w:t xml:space="preserve">Näyttää siltä, että tämä subreddit on hänen tukenaan, sillä siellä on yli 10 "kuumaa" viestiä ja megateema, kun taas muualla tämä tarina ei näytä saavan paljon vetoapua, ja kaverin kanava on taas toiminnassa.  Muut RDR2:sta käytävät keskustelut ovat muutenkin kiinnostavampia ja tärkeämpiä, lähinnä se, joka koskee crunch-kulttuuria ja kehittäjien kohtaamia järkyttäviä työoloja. Tämä subreddit vaikuttaa hirveän hiljaiselta tuon aiheen suhteen, koska se käsittelee vain etiikkaa ja muuta.</w:t>
      </w:r>
    </w:p>
    <w:p>
      <w:r>
        <w:rPr>
          <w:b/>
          <w:u w:val="single"/>
        </w:rPr>
        <w:t xml:space="preserve">135879</w:t>
      </w:r>
    </w:p>
    <w:p>
      <w:r>
        <w:t xml:space="preserve">5.</w:t>
        <w:tab/>
        <w:tab/>
        <w:tab/>
        <w:tab/>
        <w:t xml:space="preserve">Missä olit? Puhuimme paljon Rockstarin työoloista. Meillä oli jopa erimielisyyksiä liittoutumisesta. Olet selvästi vain vierailemassa, toivottavasti tämä on heittosi, saat bannia muutamasta subredditistä tänne postaamisesta.  Tosiasia on edelleen se, että joku itsemurhavideon julkaissut kusipää pyörittää edelleen omaa youtube-kanavaa. Samaan aikaan tämä kaveri saa bannia, koska häntä on vähemmän katsottu ja hän löi ärsyttävää videopelihahmoa, joka on suojellun luokan olkinukke.</w:t>
      </w:r>
    </w:p>
    <w:p>
      <w:r>
        <w:rPr>
          <w:b/>
          <w:u w:val="single"/>
        </w:rPr>
        <w:t xml:space="preserve">135880</w:t>
      </w:r>
    </w:p>
    <w:p>
      <w:r>
        <w:t xml:space="preserve">1. **Jos** /r/this tapahtui, niin näin käy, kun yrität käyttäytyä kuin Tublr:ssä oleva oikeutettu ääliö oikeassa maailmassa.</w:t>
      </w:r>
    </w:p>
    <w:p>
      <w:r>
        <w:rPr>
          <w:b/>
          <w:u w:val="single"/>
        </w:rPr>
        <w:t xml:space="preserve">135881</w:t>
      </w:r>
    </w:p>
    <w:p>
      <w:r>
        <w:t xml:space="preserve">2.</w:t>
        <w:tab/>
        <w:t xml:space="preserve">&gt;Tublr Älkää juoko ilmaista kokista, lapset</w:t>
      </w:r>
    </w:p>
    <w:p>
      <w:r>
        <w:rPr>
          <w:b/>
          <w:u w:val="single"/>
        </w:rPr>
        <w:t xml:space="preserve">135882</w:t>
      </w:r>
    </w:p>
    <w:p>
      <w:r>
        <w:t xml:space="preserve">1. Näin ajattelevat naiset ovat sikojen alapuolella. Haiseminen ei ole viehättävää. Ja jos yrität olla olematta "viehättävä", onnittelut, että olet onnistunut. Se, että antaa itsensä haiskahtaa, ei palvele mitään asiaa. Joten STFU ja pääse yli itsestäsi.</w:t>
      </w:r>
    </w:p>
    <w:p>
      <w:r>
        <w:rPr>
          <w:b/>
          <w:u w:val="single"/>
        </w:rPr>
        <w:t xml:space="preserve">135883</w:t>
      </w:r>
    </w:p>
    <w:p>
      <w:r>
        <w:t xml:space="preserve">2.</w:t>
        <w:tab/>
        <w:t xml:space="preserve">Puhumattakaan siitä, että haju on bakteerien paskaa ja sivutuotteita. Se ei ole mitään maagista naisten myskiä, joka tulee rauhasistasi - se on bakteerien paskaa ja bakteerien pieruja, jotka tulevat hikisten ihosolujesi syömisestä.</w:t>
      </w:r>
    </w:p>
    <w:p>
      <w:r>
        <w:rPr>
          <w:b/>
          <w:u w:val="single"/>
        </w:rPr>
        <w:t xml:space="preserve">135884</w:t>
      </w:r>
    </w:p>
    <w:p>
      <w:r>
        <w:t xml:space="preserve">3.</w:t>
        <w:tab/>
        <w:tab/>
        <w:t xml:space="preserve">👍 Ja taatusti, jos haiseva *mies* istuisi tällaisen haisunäädän vieressä, he alkaisivat marssia ympäri Washingtonia sen takia.</w:t>
      </w:r>
    </w:p>
    <w:p>
      <w:r>
        <w:rPr>
          <w:b/>
          <w:u w:val="single"/>
        </w:rPr>
        <w:t xml:space="preserve">135885</w:t>
      </w:r>
    </w:p>
    <w:p>
      <w:r>
        <w:t xml:space="preserve">4.</w:t>
        <w:tab/>
        <w:tab/>
        <w:tab/>
        <w:t xml:space="preserve">rauhasten leviäminen</w:t>
      </w:r>
    </w:p>
    <w:p>
      <w:r>
        <w:rPr>
          <w:b/>
          <w:u w:val="single"/>
        </w:rPr>
        <w:t xml:space="preserve">135886</w:t>
      </w:r>
    </w:p>
    <w:p>
      <w:r>
        <w:t xml:space="preserve">5.</w:t>
        <w:tab/>
        <w:tab/>
        <w:tab/>
        <w:tab/>
        <w:t xml:space="preserve">Älä anna buzzfeedille tai NOW:lle enää yhtään ideaa...</w:t>
      </w:r>
    </w:p>
    <w:p>
      <w:r>
        <w:rPr>
          <w:b/>
          <w:u w:val="single"/>
        </w:rPr>
        <w:t xml:space="preserve">135887</w:t>
      </w:r>
    </w:p>
    <w:p>
      <w:r>
        <w:t xml:space="preserve">6.</w:t>
        <w:tab/>
        <w:tab/>
        <w:tab/>
        <w:tab/>
        <w:tab/>
        <w:t xml:space="preserve">Ihan kuin he tarvitsisivat apua uusien jälkeenjääneisyyksien keksimisessä.</w:t>
      </w:r>
    </w:p>
    <w:p>
      <w:r>
        <w:rPr>
          <w:b/>
          <w:u w:val="single"/>
        </w:rPr>
        <w:t xml:space="preserve">135888</w:t>
      </w:r>
    </w:p>
    <w:p>
      <w:r>
        <w:t xml:space="preserve">1. &gt;Kun se oli ohi, hyökkääjä hyppäsi auton matkustajan istuimelle ja lähti karkuun. Zolkowski ei pystynyt kuvaamaan ajoneuvoa ja lisäsi, että hän oli "tavallaan tajuttomana", oikeuden pöytäkirjat osoittavat. Hän kuvaili hyökkääjää vain mustaksi mieheksi.   Huomaattehan, että manipuloivat kusipäät, jotka tekevät tällaista, yrittävät melkein aina vedota rasismiin ja sanoa, että se oli myös musta mies.  He ovat läpeensä petollisia.</w:t>
      </w:r>
    </w:p>
    <w:p>
      <w:r>
        <w:rPr>
          <w:b/>
          <w:u w:val="single"/>
        </w:rPr>
        <w:t xml:space="preserve">135889</w:t>
      </w:r>
    </w:p>
    <w:p>
      <w:r>
        <w:t xml:space="preserve">1. GG:n enemmistö on ehdottomasti oikeistolainen, ja suurin osa täällä kirjoittavista on oikeistolaisia.  Oikeistolaisuudessa ei välttämättä ole mitään väärää.  Peterson on oikeassa sanoessaan, että oikeisto, vasemmisto ja keskustalaiset ovat välttämättömiä osia toimivassa demokraattisessa järjestelmässä.  Yksi ongelma on se, kun toinen puoli demonisoi toisen ja antaa väärän kuvan.  Toinen ongelma on, kun toinen puoli saa liikaa kontrolloimatonta valtaa - hallituksessa, tiedotusvälineissä, koulutuksessa jne.</w:t>
      </w:r>
    </w:p>
    <w:p>
      <w:r>
        <w:rPr>
          <w:b/>
          <w:u w:val="single"/>
        </w:rPr>
        <w:t xml:space="preserve">135890</w:t>
      </w:r>
    </w:p>
    <w:p>
      <w:r>
        <w:t xml:space="preserve">2.</w:t>
        <w:tab/>
        <w:t xml:space="preserve">Olen vasemmistolainen, anarkotranshumanisti, trans- ja biseksuaali, ja tuen silti GamerGatea, koska uskon ilmaisunvapauteen enemmän kuin paskanjauhantaan ja portinvartiointiin.   Herkät lukijat? Hölynpölyä. Haluan epäherkkiä tarinoita täynnä transgressiivista, poliittisesti epäkorrektia paskaa. Pitäisi voida kirjoittaa pahoista tyypeistä, jotka tekevät pahoja asioita, ilman että joku ääliö loukkaantuu. Ihmiset ovat nykyään liian pehmeitä. Kasvoin katsellen David Cronenbergin ja Quentin Tarantinon elokuvia. David Fincher, Danny Boyle, Troy Duffy... Fight Club, Trainspotting, Boondock Saints... Kaikki se paska oli minun juttuni, ja nytkö he odottavat meidän katsovan, lukevan ja pelaavan pehmeää, nössöä, "herkkää" paskaa? Vitut siitä, haluan nähdä jonkun rikkovan vessan jonkun pään päälle!</w:t>
      </w:r>
    </w:p>
    <w:p>
      <w:r>
        <w:rPr>
          <w:b/>
          <w:u w:val="single"/>
        </w:rPr>
        <w:t xml:space="preserve">135891</w:t>
      </w:r>
    </w:p>
    <w:p>
      <w:r>
        <w:t xml:space="preserve">1. Turpa kiinni, senkin läski mulkku.</w:t>
      </w:r>
    </w:p>
    <w:p>
      <w:r>
        <w:rPr>
          <w:b/>
          <w:u w:val="single"/>
        </w:rPr>
        <w:t xml:space="preserve">135892</w:t>
      </w:r>
    </w:p>
    <w:p>
      <w:r>
        <w:t xml:space="preserve">1. Miksi häntä raiskauksesta väärin perustein syyttänyttä paskiaista ei ole mainittu tässä artikkelissa?</w:t>
      </w:r>
    </w:p>
    <w:p>
      <w:r>
        <w:rPr>
          <w:b/>
          <w:u w:val="single"/>
        </w:rPr>
        <w:t xml:space="preserve">135893</w:t>
      </w:r>
    </w:p>
    <w:p>
      <w:r>
        <w:t xml:space="preserve">2.</w:t>
        <w:tab/>
        <w:t xml:space="preserve">Koska tiedotusvälineiden ja tuomioistuinten mielestä on tärkeämpää suojella rikollisia kuin ajaa oikeutta.</w:t>
      </w:r>
    </w:p>
    <w:p>
      <w:r>
        <w:rPr>
          <w:b/>
          <w:u w:val="single"/>
        </w:rPr>
        <w:t xml:space="preserve">135894</w:t>
      </w:r>
    </w:p>
    <w:p>
      <w:r>
        <w:t xml:space="preserve">3.</w:t>
        <w:tab/>
        <w:tab/>
        <w:t xml:space="preserve">*Naispuoliset rikolliset</w:t>
      </w:r>
    </w:p>
    <w:p>
      <w:r>
        <w:rPr>
          <w:b/>
          <w:u w:val="single"/>
        </w:rPr>
        <w:t xml:space="preserve">135895</w:t>
      </w:r>
    </w:p>
    <w:p>
      <w:r>
        <w:t xml:space="preserve">4.</w:t>
        <w:tab/>
        <w:t xml:space="preserve">&gt;KORJAUS: Tämän raportin aiemmassa versiossa Jay Cheshireä vastaan esitetty raiskaussyytös kuvattiin virheellisesti "vääräksi".  Tosiasiassa se oli yksinkertaisesti peruutettu.  Pahoittelemme virhettä.  Linkitetystä artikkelista.    Se tarkoittaa, että se ei ollut väärä raiskaussyytös. (mikä on rikos), vain että tyttö päätti olla jatkamatta.   Näin käy monille raiskauksen uhreille, koska oikeudenkäynti voi olla hyvin uuvuttava, ja usein he mieluummin vain jatkavat elämäänsä kuin käyvät läpi pitkällisen oikeusprosessin.</w:t>
      </w:r>
    </w:p>
    <w:p>
      <w:r>
        <w:rPr>
          <w:b/>
          <w:u w:val="single"/>
        </w:rPr>
        <w:t xml:space="preserve">135896</w:t>
      </w:r>
    </w:p>
    <w:p>
      <w:r>
        <w:t xml:space="preserve">5.</w:t>
        <w:tab/>
        <w:tab/>
        <w:t xml:space="preserve">Joo, jos kaveri tappaa itsensä, ei ole mitään järkeä jatkaa väärää syytettä raiskauksesta.</w:t>
      </w:r>
    </w:p>
    <w:p>
      <w:r>
        <w:rPr>
          <w:b/>
          <w:u w:val="single"/>
        </w:rPr>
        <w:t xml:space="preserve">135897</w:t>
      </w:r>
    </w:p>
    <w:p>
      <w:r>
        <w:t xml:space="preserve">6.</w:t>
        <w:tab/>
        <w:tab/>
        <w:tab/>
        <w:t xml:space="preserve">Tai oikean.</w:t>
      </w:r>
    </w:p>
    <w:p>
      <w:r>
        <w:rPr>
          <w:b/>
          <w:u w:val="single"/>
        </w:rPr>
        <w:t xml:space="preserve">135898</w:t>
      </w:r>
    </w:p>
    <w:p>
      <w:r>
        <w:t xml:space="preserve">1. Yksi tyttö ansaitsi sen, yksi ei, ja se on yksi liikaa.</w:t>
      </w:r>
    </w:p>
    <w:p>
      <w:r>
        <w:rPr>
          <w:b/>
          <w:u w:val="single"/>
        </w:rPr>
        <w:t xml:space="preserve">135899</w:t>
      </w:r>
    </w:p>
    <w:p>
      <w:r>
        <w:t xml:space="preserve">2.</w:t>
        <w:tab/>
        <w:t xml:space="preserve">Jos istut siinä nauraen, kun ystäväsi kusipää tekee tätä paskaa, ansaitset myös läpsäisyn.</w:t>
      </w:r>
    </w:p>
    <w:p>
      <w:r>
        <w:rPr>
          <w:b/>
          <w:u w:val="single"/>
        </w:rPr>
        <w:t xml:space="preserve">135900</w:t>
      </w:r>
    </w:p>
    <w:p>
      <w:r>
        <w:t xml:space="preserve">1. &gt;Hankkeessa tutkitaan naispuolisia insinööriprofessoreita, jotta "saataisiin kriittistä tietoa sosiaalisesta ja teknisestä kuilusta", joka johtaa siihen, että naiset hakeutuvat harvemmin tieteen, teknologian, tekniikan ja matematiikan (STEM) koulutusohjelmiin.  STEM-alan oppiaineet eivät houkuttele naisia perustasolla, eivätkä ne houkuttele suurinta osaa yleisöstä samalla perustasolla. Tämä johtuu siitä, että ne vaativat sellaista kouluvalmiutta ja ymmärrystä, joka ylittää huomattavasti sen, mitä keskivertoihminen haluaa käyttää, niin paljon, että niistä nauttivilla ihmisillä on jatkuvasti samankaltaisia oireita kuin korkeasti oireilevassa autismissa. Siinä, säästin puoli miljoonaa; NSF:n olisi pitänyt lähettää shekki minulle.  Vakavasti puhuen, tuomio "Naiset STEM:iin" -argumentista on ollut saatavilla jo vuosia, ja lopputulos on se, että STEM-paska ei vain houkuttele valtaosaa ihmisistä, mukaan lukien valtaosa naisista. Se on tuntikausia kaavojen ja ulkoa opitun materiaalin ulkoa opettelua, jatkuvaa testaamista tiedon säilymisen varmistamiseksi ja loputonta toistoa. Joo, kuka tahansa voi mennä STEM:iin ja oppia sitä, mutta jonain osana sitä, vaikka haluaisin nähdä enemmän ketä tahansa kerhossa, matka on helvetin syvältä. Jos halutaan lisää ihmisiä STEM-alalle, koulutusmenetelmät on rakennettava alusta alkaen uudelleen, aloittaen matematiikasta, koska se on perimmäinen kehys muulle ryhmälle, ja edeten sitten siitä eteenpäin. Onnea vain, jos saadaan vanhat hatut muuttamaan sitä, mikä selvästi toimii, jotta voidaan lepytellä nousevia opiskelijoita, joilla on taipumus olla itsekeskeisiä ja laiskoja. &gt;Tutkimuksella pyritään mullistamaan nykyiset insinööri- ja tietojenkäsittelytieteen ohjelmat kouluttamalla opiskelijoita ja opettajia "monimuotoisuuden hyödyistä ja muutoksista, joita tarvitaan naisten kannalta suotuisien ympäristöjen luomiseksi".  Sitten tämä ei ole tutkimus. Tutkimuksessa kerätään ja analysoidaan tietoja, siinä kaikki. Sitä ei ole suunniteltu ajamaan muutoksia yksinään; tällaisten toimien on tarkoitus olla niiden tehtävänä, jotka haluavat tulkita tietoja niin. Melkein kuin tämä antropologi olisi tuskin laillinen professori, eikä hänellä ole mitään käsitystä siitä, mitä hänen työnsä pitäisi olla (vihje: se ei ole henkilökohtaisten ideologioiden pakottamista muille sen vuoksi, että voi antaa itselleen selkääntaputuksen).  &gt;Koska ECS [insinööritieteiden ja tietojenkäsittelytieteen] merkitys ja vaikutus on niin suuri, sukupuolten välisen epätasa-arvon tunnistaminen alalla ja sen poistaminen auttaa toivottamaan tervetulleeksi ja pitämään enemmän lahjakkaita naisia, jotka edustavat monia eri identiteettejä Oletus, että kaikki naiset ovat lahjakkaita, koska siihen tässä viitataan, on enemmän kuin jälkeenjäänyt ja kertoo yleisestä yhteiskunnallisesta tunnelmasta, jonka mukaan liian monille ihmisille on syötetty, että he ovat arvokkaita/merkityksellisiä. Tämä vain tiedoksi: sinä et ole. Kenelläkään ei ole merkitystä ennen kuin he tekevät henkilökohtaisen päätöksen jättää jälkeensä jonkinlaisen perinnön. Sellainen ei ole "annettu", se on "ansaittu", ja jos näillä ihmisillä olisi ollut vanhemmat, jotka olisivat painostaneet heitä kilpailemaan jollain keinolla, he olisivat oppineet tämän. &gt;"sukupuolen risteävät vektorit".  Mikä tahattoman hulvaton lausunto. Tämä ei vain kuulosta naurettavalta, kun sen lukee, koska se on ilmeisesti tulosta siitä, että tyhmä ihminen käyttää isoja sanoja kuulostaakseen älykkäältä, mutta jokainen, jolla on kunnollinen sanavarasto, tietää, että termi "vektori" liittyy taudinaiheuttajiin ja tautien siirtymiseen, jolloin lausuma pyöristyy muotoon "sukupuolen risteävät taudit". &gt;Ja jos jotain, niin ainakaan he eivät anna paljoa rahaa jollekulle, joka tutkii mikroagressioita, joten... se on kai parannus?  Ehkäpä, mutta järjestö tuhlaa silti yli puoli miljoonaa dollaria, mikä johtaa erittäin puolueelliseen tulokseen, joka on valitettavan puutteellinen, sekava analysoitava ja kiireinen. Parempi tapa käyttää rahaa olisi ollut järjestää jonkinlainen stipendikilpailu korkeakouluopiskelijoille, johon kuuluisi jokin tärkeä, mutta vähemmän tärkeä tutkimusprojekti, jossa kyseisten opiskelijoiden olisi pitänyt laatia valmis raportti ja analyysi (tietenkin asianmukaisesti valvottuna). Tällä tavoin erotetaan heti jyvät akanoista ja saadaan selville, ketkä haluavat opiskella luonnontieteiden ja tekniikan alaa, ja lisäksi nuoret lapset pääsevät tutustumaan todelliseen akateemiseen työhön, jotta he voivat nähdä, haluavatko he tehdä uraa tutkimuksesta ja testauksesta. Tämä antaa heille mahdollisuuden testata vesiä sen sijaan, että heidät pakotetaan tekemään päätös kesken siirtymävaiheen ja paljon vaikeampien perustutkintokurssien tai, luoja paratkoon, jatko-opintojen alussa, koska heidän opiskelupaikkansa korkeakoululla ei ollut riittävästi rahoitusta kunnollisten akateemisten tutkimushankkeiden käynnistämiseen perustutkintoa suorittaville opiskelijoille.  Tai, hitto, lahjoittakaa se jollekin nousevalle koululle/osastolle tai ostakaa kasa tarvikkeita ja huutokaupatkaa ne niitä tarvitseville ohjelmille. Vittu, mikä tahansa olisi parempi kuin antaa luonnontieteille kuuluvat rahat vitun humanististen tieteiden professorille, joka opettaa epäironisesti sellaista paskaa kuin "queer-antropologia", ikään kuin muinaiset ihmisrodut olisivat käyttäneet aikaa sellaisten lausuntojen keksimiseen kuin: "Hmm, heräsin tänään sängyn vasemmalla puolella, joten taidan olla demisukupuolinen pan-hirviö-susi-puoli-ihminen, jolla on penis, mutta se on piilossa sisälläni ja ilmenee emättimen kautta".</w:t>
      </w:r>
    </w:p>
    <w:p>
      <w:r>
        <w:rPr>
          <w:b/>
          <w:u w:val="single"/>
        </w:rPr>
        <w:t xml:space="preserve">135901</w:t>
      </w:r>
    </w:p>
    <w:p>
      <w:r>
        <w:t xml:space="preserve">2.</w:t>
        <w:tab/>
        <w:t xml:space="preserve">Luulen, että he tarkoittavat "vektoria" matemaattisessa mielessä, mutta se on outoa myös sillä tavalla.</w:t>
      </w:r>
    </w:p>
    <w:p>
      <w:r>
        <w:rPr>
          <w:b/>
          <w:u w:val="single"/>
        </w:rPr>
        <w:t xml:space="preserve">135902</w:t>
      </w:r>
    </w:p>
    <w:p>
      <w:r>
        <w:t xml:space="preserve">3.</w:t>
        <w:tab/>
        <w:t xml:space="preserve">TL;DR mutta &gt; STEM-alan aiheet eivät houkuttele naisia perustasolla En ole aivan niin vakuuttunut tuosta latteudesta, koska STEM-alan töissä on monia intialaisia naisia ja he pärjäävät hienosti.   Amerikkalaiset naiset hukkuvat.   Se tarkoittaa, että kyseessä on kulttuurinen ongelma ja se on amerikkalaisten naisten kulttuurinen ongelma.</w:t>
      </w:r>
    </w:p>
    <w:p>
      <w:r>
        <w:rPr>
          <w:b/>
          <w:u w:val="single"/>
        </w:rPr>
        <w:t xml:space="preserve">135903</w:t>
      </w:r>
    </w:p>
    <w:p>
      <w:r>
        <w:t xml:space="preserve">4.</w:t>
        <w:tab/>
        <w:tab/>
        <w:t xml:space="preserve">STEM on itse asiassa lähes samansuuruinen.  Matematiikan alalla naisten osuus on 40 prosenttia.  Luonnontieteet vaihtelevat - biologiassa on muistaakseni enemmistö naisia, kemian alalla on lähes pariteetti, ja fysiikka on edelleen miesvaltaista.  Periaatteessa tekniikan ja insinööritieteiden alalla on siis enemmistö naisia.  Tekniikan alalla on paljon intialaisia naisia, mutta intialaisia miehiä on paljon enemmän.  Mielestäni naisia on vielä vähemmän useimmilla tekniikan osa-alueilla.</w:t>
      </w:r>
    </w:p>
    <w:p>
      <w:r>
        <w:rPr>
          <w:b/>
          <w:u w:val="single"/>
        </w:rPr>
        <w:t xml:space="preserve">135904</w:t>
      </w:r>
    </w:p>
    <w:p>
      <w:r>
        <w:t xml:space="preserve">1. Rekisteröidy äänestämään häntä: [https://www.peoplespartyofcanada.ca/](https://www.peoplespartyofcanada.ca/) &amp;#x200B; Ralli:  8. marraskuuta 2018, 19.00 - Holiday Inn Vancouver-Centre: 711 W. Broadway @ Heather Street, Vancouver, BC [https://www.facebook.com/events/354578051781611/](https://www.facebook.com/events/354578051781611/) 9. marraskuuta 2018, 19.30 - Best Western Plus Village Park Inn: 1804 Crowchild Trail NW, Calgary, AB [https://twitter.com/\_GenerationWhy\_/status/1056355667634663424](https://twitter.com/_GenerationWhy_/status/1056355667634663424) 14. marraskuuta klo 19-21: Osoite: 195 Galaxy Blvd, Etobicoke, ON M9W 6R7, Kanada [https://twitter.com/NicolaHanson9/status/1058118446632919041](https://twitter.com/NicolaHanson9/status/1058118446632919041) Tarkista paikalliset tapahtumat tarkistamalla maakuntasi täältä: [https://www.facebook.com/pg/peoplespca/groups/](https://www.facebook.com/pg/peoplespca/groups/) ja siirry sitten kohtaan Tapahtumat &amp;#x200B; Äänestykset:  40%: [https://www.spencerfernando.com/2018/08/24/advanced-symbolics-poll-says-maxime-bernier-is-more-popular-than-andrew-scheer/?utm\_source=contentstudio&amp;utm\_medium=referral](https://www.spencerfernando.com/2018/08/24/advanced-symbolics-poll-says-maxime-bernier-is-more-popular-than-andrew-scheer/?utm_source=contentstudio&amp;utm_medium=referral) 17%: [https://www.theglobeandmail.com/politics/article-poll-finds-17-per-cent-of-canadians-are-open-to-supporting-maxime/](https://www.theglobeandmail.com/politics/article-poll-finds-17-per-cent-of-canadians-are-open-to-supporting-maxime/) 13%: [https://www.thepostmillennial.com/maxime-berniers-newly-announced-party-polling-at-13-nationwide/](https://www.thepostmillennial.com/maxime-berniers-newly-announced-party-polling-at-13-nationwide/) &amp;#x200B; Sosiaalinen media:  [https://www.facebook.com/peoplespca/](https://www.facebook.com/peoplespca/) [http://twitter.com/peoplespca/](http://twitter.com/peoplespca/) [https://instagram.com/peoplespca/](https://instagram.com/peoplespca/) &amp;#x200B; Videot (haastattelut):  [https://www.youtube.com/watch?v=Sj7kCJR5x6Y](https://www.youtube.com/watch?v=Sj7kCJR5x6Y) [http://www.cbc.ca/player/play/1358402115566/](http://www.cbc.ca/player/play/1358402115566/) [https://www.youtube.com/watch?v=j5wu1ynnJ4M](https://www.youtube.com/watch?v=j5wu1ynnJ4M) [https://www.youtube.com/watch?v=B0XrOGMV-js](https://www.youtube.com/watch?v=B0XrOGMV-js) [https://www.youtube.com/watch?v=5iaLBHWUYP4](https://www.youtube.com/watch?v=5iaLBHWUYP4) [https://www.youtube.com/watch?v=bnbeWNLrF-A](https://www.youtube.com/watch?v=bnbeWNLrF-A) [https://www.youtube.com/watch?v=bnbeWNLrF-A](https://www.youtube.com/watch?v=bnbeWNLrF-A)</w:t>
      </w:r>
    </w:p>
    <w:p>
      <w:r>
        <w:rPr>
          <w:b/>
          <w:u w:val="single"/>
        </w:rPr>
        <w:t xml:space="preserve">135905</w:t>
      </w:r>
    </w:p>
    <w:p>
      <w:r>
        <w:t xml:space="preserve">2.</w:t>
        <w:tab/>
        <w:t xml:space="preserve">17 prosentin "ovat valmiita äänestämään" tulkinta "äänestävät" on vitun jälkeenjäänyttä.</w:t>
      </w:r>
    </w:p>
    <w:p>
      <w:r>
        <w:rPr>
          <w:b/>
          <w:u w:val="single"/>
        </w:rPr>
        <w:t xml:space="preserve">135906</w:t>
      </w:r>
    </w:p>
    <w:p>
      <w:r>
        <w:t xml:space="preserve">3.</w:t>
        <w:tab/>
        <w:tab/>
        <w:t xml:space="preserve">Kaikki muut kyselyt ovat valheita. Ainoastaan yksi mielipidetutkimus, joka osoittaa 17 prosentin kannatusta, on totta!</w:t>
      </w:r>
    </w:p>
    <w:p>
      <w:r>
        <w:rPr>
          <w:b/>
          <w:u w:val="single"/>
        </w:rPr>
        <w:t xml:space="preserve">135907</w:t>
      </w:r>
    </w:p>
    <w:p>
      <w:r>
        <w:t xml:space="preserve">1. Älä vittu uskalla haukkua keijuleipää, senkin kusipää, se on jumalten ruokaa.</w:t>
      </w:r>
    </w:p>
    <w:p>
      <w:r>
        <w:rPr>
          <w:b/>
          <w:u w:val="single"/>
        </w:rPr>
        <w:t xml:space="preserve">135908</w:t>
      </w:r>
    </w:p>
    <w:p>
      <w:r>
        <w:t xml:space="preserve">2.</w:t>
        <w:tab/>
        <w:t xml:space="preserve">Mutta mikä se on? Tuo kuva näytti leivänkuorelta, jossa oli kakkupiirroksia. Ja se on minusta houkuttelevaa vain siksi, että en ota lääkkeitä.</w:t>
      </w:r>
    </w:p>
    <w:p>
      <w:r>
        <w:rPr>
          <w:b/>
          <w:u w:val="single"/>
        </w:rPr>
        <w:t xml:space="preserve">135909</w:t>
      </w:r>
    </w:p>
    <w:p>
      <w:r>
        <w:t xml:space="preserve">3.</w:t>
        <w:tab/>
        <w:tab/>
        <w:t xml:space="preserve">Se *on* leipää, jossa on ripottelua. Voita käytetään pitämään rippeet kiinni.</w:t>
      </w:r>
    </w:p>
    <w:p>
      <w:r>
        <w:rPr>
          <w:b/>
          <w:u w:val="single"/>
        </w:rPr>
        <w:t xml:space="preserve">135910</w:t>
      </w:r>
    </w:p>
    <w:p>
      <w:r>
        <w:t xml:space="preserve">1. Pilailetko?   Te olette homoja.</w:t>
      </w:r>
    </w:p>
    <w:p>
      <w:r>
        <w:rPr>
          <w:b/>
          <w:u w:val="single"/>
        </w:rPr>
        <w:t xml:space="preserve">135911</w:t>
      </w:r>
    </w:p>
    <w:p>
      <w:r>
        <w:t xml:space="preserve">1. Sinun pitäisi laittaa tämä ristipostaus r/Legaladvice , älä välitä niistä kusipäistä, jotka sanovat, että sinä olet syyllinen (kyllä, jotkut heistä tekevät niin tällaisissa tapauksissa).</w:t>
      </w:r>
    </w:p>
    <w:p>
      <w:r>
        <w:rPr>
          <w:b/>
          <w:u w:val="single"/>
        </w:rPr>
        <w:t xml:space="preserve">135912</w:t>
      </w:r>
    </w:p>
    <w:p>
      <w:r>
        <w:t xml:space="preserve">2.</w:t>
        <w:tab/>
        <w:t xml:space="preserve">En tarvitse sitä, mutta kiitos ehdotuksesta. Uudessa-Seelannissa ei ole yhtä paljon oikeudenkäyntejä, mutta meillä on asianmukainen keino painostaa asiaa ihmisoikeuskomissiomme kautta.</w:t>
      </w:r>
    </w:p>
    <w:p>
      <w:r>
        <w:rPr>
          <w:b/>
          <w:u w:val="single"/>
        </w:rPr>
        <w:t xml:space="preserve">135913</w:t>
      </w:r>
    </w:p>
    <w:p>
      <w:r>
        <w:t xml:space="preserve">1. JT:n lupaama siirrettävien äänten järjestelmä oli ainoa syy siihen, että hän sai ääneni. Halusin kunnollisemman äänestysjärjestelmän, joka esti sen, että jaetut äänet tekisivät tietyn äänestäjän täysin mitättömäksi. Jos joku todella uskoo, että NDP:llä on hyvät ihanteet Kanadalle ja haluaa tukea sitä ensisijaisesti, hänen pitäisi voida tehdä niin, mutta jos hän myös tunnustaa, että jokin toissijainen puolue ajaa heidän etujaan enemmän kuin muut, hänen äänensä pitäisi voida siirtää sille puolueen hyväksi, jotta se tukisi sitä, mitä me koko maana haluamme.   Nykyinen äänestysjärjestelmämme on täysin jälkeenjäänyt, koska päädymme äänestämään sitä, jolla mielestämme on eniten ääniä ja joka ei ole se puolue, jonka pelkäämme olevan vallassa, ja tämä on niin kielteisesti tuottavaa, että se johtaa siihen, että JT:n kaltaiset vitun ihmiset pääsevät valtaan.   Toivon todella, että Max voittaa. En usko, että hän voittaa, mutta jos hän voittaa, toivon, että hän pystyy korjaamaan tämän jälkeenjääneen järjestelmän.  Ja olen rekisteröity PPC. Lahjoitan mitä voin, mutta minusta tuntuu, että se voi olla turhaa. Haluan kuitenkin nähdä paremman Kanadan ennen kuolemaani.</w:t>
      </w:r>
    </w:p>
    <w:p>
      <w:r>
        <w:rPr>
          <w:b/>
          <w:u w:val="single"/>
        </w:rPr>
        <w:t xml:space="preserve">135914</w:t>
      </w:r>
    </w:p>
    <w:p>
      <w:r>
        <w:t xml:space="preserve">1. Heidän sydämensä on oikeassa paikassa, mutta allergiakortti on hieman liikaa.   Vai kauhistelemmeko toisen viestin ylireagointia? En tiedä, vegaanejakin pilkataan täällä.</w:t>
      </w:r>
    </w:p>
    <w:p>
      <w:r>
        <w:rPr>
          <w:b/>
          <w:u w:val="single"/>
        </w:rPr>
        <w:t xml:space="preserve">135915</w:t>
      </w:r>
    </w:p>
    <w:p>
      <w:r>
        <w:t xml:space="preserve">2.</w:t>
        <w:tab/>
        <w:t xml:space="preserve">Koska olen tuntenut ihmisiä, jotka ovat käyttäneet "hengenvaarallista ruoka-allergiaa" tarkoittaakseen "mielestäni tämä ruoka on ällöttävää", ja olen nähnyt näiden ihmisten närkästyvän ravintoloiden tarjoilijoille vielä enemmän kuin oikeasti allergisten ihmisten, en todellakaan voi kutsua toista viestiä ylireagoinniksi.   Tarkoitan, että minäkin vihaan tällaisia ihmisiä, enkä ole mitenkään nirso syöjä (joko mieltymyksen tai pakon vuoksi).</w:t>
      </w:r>
    </w:p>
    <w:p>
      <w:r>
        <w:rPr>
          <w:b/>
          <w:u w:val="single"/>
        </w:rPr>
        <w:t xml:space="preserve">135916</w:t>
      </w:r>
    </w:p>
    <w:p>
      <w:r>
        <w:t xml:space="preserve">3.</w:t>
        <w:tab/>
        <w:tab/>
        <w:t xml:space="preserve">&gt;ihmiset, jotka ovat käyttäneet sanaa "hengenvaarallinen ruoka-allergia" tarkoittaakseen "mielestäni tämä ruoka on ällöttävää", mikä sai minut ajattelemaan anekdoottia tarjoilijoille tarkoitetusta fb-ryhmästä. Tarjoilija kertoi asiakkaalle ja hänen vaimolleen, että tietty ruokalaji sisälsi paprikaa. Vaimo kysyi: "Onko paprika mausteista?". Tarjoilija vastasi: "Se on hieman mausteista, mutta ei paljon". Vaimo sekosi ja sanoi: "MIEHELLÄNI ON ALLERGINEN MAUSTEISILLE!!!1!!!111!" wtf... eihän tuo ole mikään juttu....</w:t>
      </w:r>
    </w:p>
    <w:p>
      <w:r>
        <w:rPr>
          <w:b/>
          <w:u w:val="single"/>
        </w:rPr>
        <w:t xml:space="preserve">135917</w:t>
      </w:r>
    </w:p>
    <w:p>
      <w:r>
        <w:t xml:space="preserve">4.</w:t>
        <w:tab/>
        <w:tab/>
        <w:tab/>
        <w:t xml:space="preserve">Mausteinen ruoka voi laukaista astmakohtauksen, mutta se on paljon eri asia kuin "mausteallergia".</w:t>
      </w:r>
    </w:p>
    <w:p>
      <w:r>
        <w:rPr>
          <w:b/>
          <w:u w:val="single"/>
        </w:rPr>
        <w:t xml:space="preserve">135918</w:t>
      </w:r>
    </w:p>
    <w:p>
      <w:r>
        <w:t xml:space="preserve">1. r/okbuddyretard</w:t>
      </w:r>
    </w:p>
    <w:p>
      <w:r>
        <w:rPr>
          <w:b/>
          <w:u w:val="single"/>
        </w:rPr>
        <w:t xml:space="preserve">135919</w:t>
      </w:r>
    </w:p>
    <w:p>
      <w:r>
        <w:t xml:space="preserve">1. #CUNT #CUNT #CUNT #CUNT #CUNT #CUNT #CUNT #CUNT #CUNT #CUNT #CUNT #CUNT #CUNT #CUNT</w:t>
      </w:r>
    </w:p>
    <w:p>
      <w:r>
        <w:rPr>
          <w:b/>
          <w:u w:val="single"/>
        </w:rPr>
        <w:t xml:space="preserve">135920</w:t>
      </w:r>
    </w:p>
    <w:p>
      <w:r>
        <w:t xml:space="preserve">1. Näin se tehdään.  Vittu, Ruotsi on paskaläjä...</w:t>
      </w:r>
    </w:p>
    <w:p>
      <w:r>
        <w:rPr>
          <w:b/>
          <w:u w:val="single"/>
        </w:rPr>
        <w:t xml:space="preserve">135921</w:t>
      </w:r>
    </w:p>
    <w:p>
      <w:r>
        <w:t xml:space="preserve">2.</w:t>
        <w:tab/>
        <w:t xml:space="preserve">mutta ainakin meillä on ilmainen terveydenhuolto ja ilmainen koulutus herra "tiedän kaiken Ruotsista, vaikka en ole koskaan astunut jalallani sinne"</w:t>
      </w:r>
    </w:p>
    <w:p>
      <w:r>
        <w:rPr>
          <w:b/>
          <w:u w:val="single"/>
        </w:rPr>
        <w:t xml:space="preserve">135922</w:t>
      </w:r>
    </w:p>
    <w:p>
      <w:r>
        <w:t xml:space="preserve">3.</w:t>
        <w:tab/>
        <w:tab/>
        <w:t xml:space="preserve">Se ei ole ilmaista, maksat veroja, senkin ääliö.  Terveydenhuolto on myös objektiivisesti katsoen huonompaa kuin mitä voisit saada yksityiseltä sektorilta, mutta silti sinun on pakko maksaa siitä.  Voin kävellä Ruotsiin, joskus ylitän rajan lenkillä käydessäni. Olen käynyt Ruotsissa satoja kertoja.  Kotimaassani olemme enimmäkseen iloisia siitä, että Ruotsi on olemassa, koska saamme halvempaa työvoimaa, halvempaa pekonia ja olutta ja ennen kaikkea päivittäisen todisteen siitä, mitä tapahtuu, kun mennään täysin sekaisin.</w:t>
      </w:r>
    </w:p>
    <w:p>
      <w:r>
        <w:rPr>
          <w:b/>
          <w:u w:val="single"/>
        </w:rPr>
        <w:t xml:space="preserve">135923</w:t>
      </w:r>
    </w:p>
    <w:p>
      <w:r>
        <w:t xml:space="preserve">4.</w:t>
        <w:tab/>
        <w:tab/>
        <w:t xml:space="preserve">"Ilmainen" terveydenhuolto. Senkin paksu mulkku.  Sinun "ilmainen" terveydenhuoltosi rankaisee ahkeria veronmaksajia, jotka pitävät huolta itsestään, ja kannustaa huonoihin terveysvalintoihin, kuten tupakointiin ja liialliseen syömiseen, erityisesti yhteiskunnan vähiten tuottavien jäsenten keskuudessa.  Mainitsinko jo, että olet paksu mulkku?</w:t>
      </w:r>
    </w:p>
    <w:p>
      <w:r>
        <w:rPr>
          <w:b/>
          <w:u w:val="single"/>
        </w:rPr>
        <w:t xml:space="preserve">135924</w:t>
      </w:r>
    </w:p>
    <w:p>
      <w:r>
        <w:t xml:space="preserve">5.</w:t>
        <w:tab/>
        <w:tab/>
        <w:t xml:space="preserve">[poistettu]</w:t>
      </w:r>
    </w:p>
    <w:p>
      <w:r>
        <w:rPr>
          <w:b/>
          <w:u w:val="single"/>
        </w:rPr>
        <w:t xml:space="preserve">135925</w:t>
      </w:r>
    </w:p>
    <w:p>
      <w:r>
        <w:t xml:space="preserve">6.</w:t>
        <w:tab/>
        <w:tab/>
        <w:tab/>
        <w:t xml:space="preserve">emme ole Natossa, senkin jälkeenjäänyt hampurilais-syöjä-punaniska, jolla on tottelemattomuusongelmia</w:t>
      </w:r>
    </w:p>
    <w:p>
      <w:r>
        <w:rPr>
          <w:b/>
          <w:u w:val="single"/>
        </w:rPr>
        <w:t xml:space="preserve">135926</w:t>
      </w:r>
    </w:p>
    <w:p>
      <w:r>
        <w:t xml:space="preserve">7.</w:t>
        <w:tab/>
        <w:tab/>
        <w:tab/>
        <w:tab/>
        <w:t xml:space="preserve">Vain amerikkalaiset syövät hampurilaisia? Se on uusi juttu.</w:t>
      </w:r>
    </w:p>
    <w:p>
      <w:r>
        <w:rPr>
          <w:b/>
          <w:u w:val="single"/>
        </w:rPr>
        <w:t xml:space="preserve">135927</w:t>
      </w:r>
    </w:p>
    <w:p>
      <w:r>
        <w:t xml:space="preserve">8.</w:t>
        <w:tab/>
        <w:tab/>
        <w:tab/>
        <w:tab/>
        <w:t xml:space="preserve">Sinussa on paljon vihaa</w:t>
      </w:r>
    </w:p>
    <w:p>
      <w:r>
        <w:rPr>
          <w:b/>
          <w:u w:val="single"/>
        </w:rPr>
        <w:t xml:space="preserve">135928</w:t>
      </w:r>
    </w:p>
    <w:p>
      <w:r>
        <w:t xml:space="preserve">1. TAI... hän voi käyttää lauseitaan kertoakseen minulle, mikä on todellinen ongelma, kuten aikuiset tekevät.</w:t>
      </w:r>
    </w:p>
    <w:p>
      <w:r>
        <w:rPr>
          <w:b/>
          <w:u w:val="single"/>
        </w:rPr>
        <w:t xml:space="preserve">135929</w:t>
      </w:r>
    </w:p>
    <w:p>
      <w:r>
        <w:t xml:space="preserve">2.</w:t>
        <w:tab/>
        <w:t xml:space="preserve">Hän on kuitenkin.  Hän vain haluaa, että mietit liikaa, mitä hän haluaa, jotta voit antaa hänelle enemmän.</w:t>
      </w:r>
    </w:p>
    <w:p>
      <w:r>
        <w:rPr>
          <w:b/>
          <w:u w:val="single"/>
        </w:rPr>
        <w:t xml:space="preserve">135930</w:t>
      </w:r>
    </w:p>
    <w:p>
      <w:r>
        <w:t xml:space="preserve">3.</w:t>
        <w:tab/>
        <w:tab/>
        <w:t xml:space="preserve">Jep, se on osa heidän lapsellista vallankaappaustaan. "Jos et pysty lukemaan ajatuksiani, kun katson, kuinka yrität paniikissa selvittää sitä, ehkä meitä ei vain ole luotu toisillemme." Se on myös helppo ulospääsy näille kusipäille päästä takaisin kikkelikarusellin kyytiin, mitä he oikeasti haluavat. Vitun huorat.</w:t>
      </w:r>
    </w:p>
    <w:p>
      <w:r>
        <w:rPr>
          <w:b/>
          <w:u w:val="single"/>
        </w:rPr>
        <w:t xml:space="preserve">135931</w:t>
      </w:r>
    </w:p>
    <w:p>
      <w:r>
        <w:t xml:space="preserve">4.</w:t>
        <w:tab/>
        <w:tab/>
        <w:tab/>
        <w:t xml:space="preserve">Kuinka monta miestä sanoisit keskimääräisen "viehättävän" lutkan nainneen 21-vuotiaana?</w:t>
      </w:r>
    </w:p>
    <w:p>
      <w:r>
        <w:rPr>
          <w:b/>
          <w:u w:val="single"/>
        </w:rPr>
        <w:t xml:space="preserve">135932</w:t>
      </w:r>
    </w:p>
    <w:p>
      <w:r>
        <w:t xml:space="preserve">5.</w:t>
        <w:tab/>
        <w:tab/>
        <w:tab/>
        <w:tab/>
        <w:t xml:space="preserve">20-30, varsinkin jos hän meni lukion jälkeen suoraan yliopistoon, ja alhaisempi, jos hän on kotoisin pienemmästä kaupungista. Näin minulle ovat ainakin entiset gfs kertoneet.</w:t>
      </w:r>
    </w:p>
    <w:p>
      <w:r>
        <w:rPr>
          <w:b/>
          <w:u w:val="single"/>
        </w:rPr>
        <w:t xml:space="preserve">135933</w:t>
      </w:r>
    </w:p>
    <w:p>
      <w:r>
        <w:t xml:space="preserve">6.</w:t>
        <w:tab/>
        <w:tab/>
        <w:tab/>
        <w:tab/>
        <w:tab/>
        <w:t xml:space="preserve">Ensimmäinen tyttöystäväni kertoi minulle 21 vuotta 18-vuotiaana. Viimeinen tyttöystäväni kertoi minulle 7 20-vuotiaana (vitun paska).</w:t>
      </w:r>
    </w:p>
    <w:p>
      <w:r>
        <w:rPr>
          <w:b/>
          <w:u w:val="single"/>
        </w:rPr>
        <w:t xml:space="preserve">135934</w:t>
      </w:r>
    </w:p>
    <w:p>
      <w:r>
        <w:t xml:space="preserve">1. Viikonloppu Bernien luona 3: Erittäin epäilyttävää</w:t>
      </w:r>
    </w:p>
    <w:p>
      <w:r>
        <w:rPr>
          <w:b/>
          <w:u w:val="single"/>
        </w:rPr>
        <w:t xml:space="preserve">135935</w:t>
      </w:r>
    </w:p>
    <w:p>
      <w:r>
        <w:t xml:space="preserve">1. Olin valmis siihen, että tämä olisi jotain lavastettua Instagram-meininkiä. Paska on niin todellista kuin se vain voi olla. Hitto.</w:t>
      </w:r>
    </w:p>
    <w:p>
      <w:r>
        <w:rPr>
          <w:b/>
          <w:u w:val="single"/>
        </w:rPr>
        <w:t xml:space="preserve">135936</w:t>
      </w:r>
    </w:p>
    <w:p>
      <w:r>
        <w:t xml:space="preserve">2.</w:t>
        <w:tab/>
        <w:t xml:space="preserve">Joo ok, toki. "Real" lol</w:t>
      </w:r>
    </w:p>
    <w:p>
      <w:r>
        <w:rPr>
          <w:b/>
          <w:u w:val="single"/>
        </w:rPr>
        <w:t xml:space="preserve">135937</w:t>
      </w:r>
    </w:p>
    <w:p>
      <w:r>
        <w:t xml:space="preserve">3.</w:t>
        <w:tab/>
        <w:tab/>
        <w:t xml:space="preserve">Tämä vaikuttaa kuitenkin todelliselta</w:t>
      </w:r>
    </w:p>
    <w:p>
      <w:r>
        <w:rPr>
          <w:b/>
          <w:u w:val="single"/>
        </w:rPr>
        <w:t xml:space="preserve">135938</w:t>
      </w:r>
    </w:p>
    <w:p>
      <w:r>
        <w:t xml:space="preserve">4.</w:t>
        <w:tab/>
        <w:tab/>
        <w:tab/>
        <w:t xml:space="preserve">Huutaa välittömästi hänen perseensä, mmkay lol Hän kysyy välittömästi: "Pakkasitko tavarani?". Mistä hän tietää, että ne ovat hänen tavaroitaan?   Lisäksi, millä naisella vuonna 2018, jolla on älykello, on niin paljon "tavaroita", että ne mahtuvat noin 2 laatikkoon?   "Hän on vain ystävä" heti ja melkein koomisesti. "Nah he ain't just a friend" melkein ennen kuin hän on edes sanonut repliikkinsä loppuun "dude named Hubert" toistettuna on hauska.   Jätkä vain lavasti hauskan videon tyttöystävänsä kanssa vain Instagram-tykkäysten takia. Mä kannatan hauskoja videoita, vaikka ne olisivatkin tekaistuja. Mutta tämä on /r/pussypassdenied, en usko, että väärennetyt videot kuuluvat tänne.</w:t>
      </w:r>
    </w:p>
    <w:p>
      <w:r>
        <w:rPr>
          <w:b/>
          <w:u w:val="single"/>
        </w:rPr>
        <w:t xml:space="preserve">135939</w:t>
      </w:r>
    </w:p>
    <w:p>
      <w:r>
        <w:t xml:space="preserve">5.</w:t>
        <w:tab/>
        <w:tab/>
        <w:tab/>
        <w:tab/>
        <w:t xml:space="preserve">Okei, kaveri.</w:t>
      </w:r>
    </w:p>
    <w:p>
      <w:r>
        <w:rPr>
          <w:b/>
          <w:u w:val="single"/>
        </w:rPr>
        <w:t xml:space="preserve">135940</w:t>
      </w:r>
    </w:p>
    <w:p>
      <w:r>
        <w:t xml:space="preserve">6.</w:t>
        <w:tab/>
        <w:tab/>
        <w:tab/>
        <w:tab/>
        <w:t xml:space="preserve">Luultavasti huomasi, että hänen tavaransa eivät olleet tavanomaisella paikallaan, että hänellä oli "lahjoja" esineiden muodossa, ja yhdistettynä siihen hänen asenteensa ja todennäköinen kiintymyksen ja suukon puute, kun hän tuli sinne, hän vain tiesi.</w:t>
      </w:r>
    </w:p>
    <w:p>
      <w:r>
        <w:rPr>
          <w:b/>
          <w:u w:val="single"/>
        </w:rPr>
        <w:t xml:space="preserve">135941</w:t>
      </w:r>
    </w:p>
    <w:p>
      <w:r>
        <w:t xml:space="preserve">7.</w:t>
        <w:tab/>
        <w:tab/>
        <w:tab/>
        <w:tab/>
        <w:t xml:space="preserve">/r/nothingeverhappens</w:t>
      </w:r>
    </w:p>
    <w:p>
      <w:r>
        <w:rPr>
          <w:b/>
          <w:u w:val="single"/>
        </w:rPr>
        <w:t xml:space="preserve">135942</w:t>
      </w:r>
    </w:p>
    <w:p>
      <w:r>
        <w:t xml:space="preserve">8.</w:t>
        <w:tab/>
        <w:tab/>
        <w:tab/>
        <w:tab/>
        <w:tab/>
        <w:t xml:space="preserve">r/everythingalwayshappens r/everythingalwayshappens</w:t>
      </w:r>
    </w:p>
    <w:p>
      <w:r>
        <w:rPr>
          <w:b/>
          <w:u w:val="single"/>
        </w:rPr>
        <w:t xml:space="preserve">135943</w:t>
      </w:r>
    </w:p>
    <w:p>
      <w:r>
        <w:t xml:space="preserve">9.</w:t>
        <w:tab/>
        <w:tab/>
        <w:tab/>
        <w:tab/>
        <w:t xml:space="preserve">yikes</w:t>
      </w:r>
    </w:p>
    <w:p>
      <w:r>
        <w:rPr>
          <w:b/>
          <w:u w:val="single"/>
        </w:rPr>
        <w:t xml:space="preserve">135944</w:t>
      </w:r>
    </w:p>
    <w:p>
      <w:r>
        <w:t xml:space="preserve">10.</w:t>
        <w:tab/>
        <w:tab/>
        <w:tab/>
        <w:tab/>
        <w:t xml:space="preserve">Pitäisi vaihtaa etunimesi Jackiksi, koska olet kurottaja.</w:t>
      </w:r>
    </w:p>
    <w:p>
      <w:r>
        <w:rPr>
          <w:b/>
          <w:u w:val="single"/>
        </w:rPr>
        <w:t xml:space="preserve">135945</w:t>
      </w:r>
    </w:p>
    <w:p>
      <w:r>
        <w:t xml:space="preserve">11.</w:t>
        <w:tab/>
        <w:tab/>
        <w:tab/>
        <w:tab/>
        <w:t xml:space="preserve">Joo tosi "hauska" video täällä uhh</w:t>
      </w:r>
    </w:p>
    <w:p>
      <w:r>
        <w:rPr>
          <w:b/>
          <w:u w:val="single"/>
        </w:rPr>
        <w:t xml:space="preserve">135946</w:t>
      </w:r>
    </w:p>
    <w:p>
      <w:r>
        <w:t xml:space="preserve">12.</w:t>
        <w:tab/>
        <w:tab/>
        <w:tab/>
        <w:tab/>
        <w:tab/>
        <w:t xml:space="preserve">En koskaan sanonut "hauskaa". Sanoin "hauska".</w:t>
      </w:r>
    </w:p>
    <w:p>
      <w:r>
        <w:rPr>
          <w:b/>
          <w:u w:val="single"/>
        </w:rPr>
        <w:t xml:space="preserve">135947</w:t>
      </w:r>
    </w:p>
    <w:p>
      <w:r>
        <w:t xml:space="preserve">13.</w:t>
        <w:tab/>
        <w:tab/>
        <w:tab/>
        <w:tab/>
        <w:tab/>
        <w:tab/>
        <w:t xml:space="preserve">En ole varma, että se kelpaa siihenkään. Enemmän /r/justiceserved-laatua.</w:t>
      </w:r>
    </w:p>
    <w:p>
      <w:r>
        <w:rPr>
          <w:b/>
          <w:u w:val="single"/>
        </w:rPr>
        <w:t xml:space="preserve">135948</w:t>
      </w:r>
    </w:p>
    <w:p>
      <w:r>
        <w:t xml:space="preserve">14.</w:t>
        <w:tab/>
        <w:tab/>
        <w:tab/>
        <w:tab/>
        <w:tab/>
        <w:tab/>
        <w:t xml:space="preserve">Ihmiset haluavat tämän olevan totta. Se ei ole totta. Näytteleminen on aika huonoa. Jos se olisi totta, nainen olisi hyvin itsetietoinen siitä, että mies nauhoitti häntä, kun hän tajusi, että homma oli hanskassa. Luultavasti alkaisi huutaa miehelle, että hän lopettaisi kuvaamisen. Sen sijaan hän antaa itsensä 100-prosenttisesti "omistaa" itsensä, koska kyseessä on komediasketsi. Tämä ketju kuuluu r/CriticalThinkingDenied -ryhmään.</w:t>
      </w:r>
    </w:p>
    <w:p>
      <w:r>
        <w:rPr>
          <w:b/>
          <w:u w:val="single"/>
        </w:rPr>
        <w:t xml:space="preserve">135949</w:t>
      </w:r>
    </w:p>
    <w:p>
      <w:r>
        <w:t xml:space="preserve">1. Hän menetti myös ykkösdivisioonan stipendin USC:hen, tyttö pitäisi lähettää vankilaan.  Ainoa tapa, jolla tällaiset asiat voivat loppua, on jos alamme lähettää naisia vankilaan siitä.</w:t>
      </w:r>
    </w:p>
    <w:p>
      <w:r>
        <w:rPr>
          <w:b/>
          <w:u w:val="single"/>
        </w:rPr>
        <w:t xml:space="preserve">135950</w:t>
      </w:r>
    </w:p>
    <w:p>
      <w:r>
        <w:t xml:space="preserve">2.</w:t>
        <w:tab/>
        <w:t xml:space="preserve">Vaikka ajatus saa minut seisomaan, se on kaksiteräinen miekka. Naisista saattaa tulla vainoharhaisempia asioiden peittelyn suhteen, eivätkä he myönnä rikoksiaan yhtä helposti.</w:t>
      </w:r>
    </w:p>
    <w:p>
      <w:r>
        <w:rPr>
          <w:b/>
          <w:u w:val="single"/>
        </w:rPr>
        <w:t xml:space="preserve">135951</w:t>
      </w:r>
    </w:p>
    <w:p>
      <w:r>
        <w:t xml:space="preserve">3.</w:t>
        <w:tab/>
        <w:tab/>
        <w:t xml:space="preserve">[poistettu]</w:t>
      </w:r>
    </w:p>
    <w:p>
      <w:r>
        <w:rPr>
          <w:b/>
          <w:u w:val="single"/>
        </w:rPr>
        <w:t xml:space="preserve">135952</w:t>
      </w:r>
    </w:p>
    <w:p>
      <w:r>
        <w:t xml:space="preserve">4.</w:t>
        <w:tab/>
        <w:tab/>
        <w:tab/>
        <w:t xml:space="preserve">Ei välttämättä; luultavasti juuri tuon viestissä mainitun tytön kaltaisten mulkkujen takia kaikkia raiskauksen uhreja ei uskota. Ilmeisesti se on vain yksi seurauksista, kaikkien väärien raiskaussyytösten tuhoamien elämien ohella, en aio yrittää väittää kumpi on pahempi, koska minua ei ole koskaan raiskattu eikä uskottu eikä minua ole koskaan syytetty väärin raiskauksesta (seksuaalinen väkivalta, mutta ei raiskaus), joten en voi tietää.</w:t>
      </w:r>
    </w:p>
    <w:p>
      <w:r>
        <w:rPr>
          <w:b/>
          <w:u w:val="single"/>
        </w:rPr>
        <w:t xml:space="preserve">135953</w:t>
      </w:r>
    </w:p>
    <w:p>
      <w:r>
        <w:t xml:space="preserve">1. Tyttöpartiolaiset eivät itse pakottaneet partiolaisia hyväksymään tyttöjä. Se oli jälkeenjääneiden feministien ja tiedotusvälineiden suurta valvontaa, joka sai heidät avaamaan ovensa tytöille.</w:t>
      </w:r>
    </w:p>
    <w:p>
      <w:r>
        <w:rPr>
          <w:b/>
          <w:u w:val="single"/>
        </w:rPr>
        <w:t xml:space="preserve">135954</w:t>
      </w:r>
    </w:p>
    <w:p>
      <w:r>
        <w:t xml:space="preserve">1. On vain ajan kysymys, kunnes kaikki "muh venäläiset" "uutiset" hylätään jälkeenjääneinä salaliittoteorioina, vaikka ne todella on tehty.  Vai onko se heidän suunnitelmansa?</w:t>
      </w:r>
    </w:p>
    <w:p>
      <w:r>
        <w:rPr>
          <w:b/>
          <w:u w:val="single"/>
        </w:rPr>
        <w:t xml:space="preserve">135955</w:t>
      </w:r>
    </w:p>
    <w:p>
      <w:r>
        <w:t xml:space="preserve">1. &gt;Ei-binäärinen todellisuus, jossa elämme.   Hyvä luoja.</w:t>
      </w:r>
    </w:p>
    <w:p>
      <w:r>
        <w:rPr>
          <w:b/>
          <w:u w:val="single"/>
        </w:rPr>
        <w:t xml:space="preserve">135956</w:t>
      </w:r>
    </w:p>
    <w:p>
      <w:r>
        <w:t xml:space="preserve">2.</w:t>
        <w:tab/>
        <w:t xml:space="preserve">Minusta on hassua, että sukupuoli ei ole binäärinen, mutta ajatus ei ole. En esimerkiksi fanita Trumpia, mutta en pidä häntä täysin pahana kuten jotkut ihmiset. Heti kun sanon sen, minua kohdellaan kuin olisin r/thedonaldin jäsen.</w:t>
      </w:r>
    </w:p>
    <w:p>
      <w:r>
        <w:rPr>
          <w:b/>
          <w:u w:val="single"/>
        </w:rPr>
        <w:t xml:space="preserve">135957</w:t>
      </w:r>
    </w:p>
    <w:p>
      <w:r>
        <w:t xml:space="preserve">3.</w:t>
        <w:tab/>
        <w:tab/>
        <w:t xml:space="preserve">Sukupuolten välillä on niin paljon ristiriitoja, että on hämmästyttävää, että he pystyvät pitämään kaiken järjestyksessä. Muistakaa, että sukupuoli on valinta, se on sosiaalinen konstruktio, ei ole olemassa mies- tai naisaivoja, se on vain sosiaalistettua oppimista, mutta tietysti voi olla ihmisiä, jotka syntyvät naisen aivot miehen ruumiissa ja päinvastoin. Toki, siinä on järkeä, ymmärsin. Ei pitäisi olla suurempaa trans-yhteisön vihollista kuin ne, jotka väittävät sukupuolen olevan sosiaalinen konstruktio.</w:t>
      </w:r>
    </w:p>
    <w:p>
      <w:r>
        <w:rPr>
          <w:b/>
          <w:u w:val="single"/>
        </w:rPr>
        <w:t xml:space="preserve">135958</w:t>
      </w:r>
    </w:p>
    <w:p>
      <w:r>
        <w:t xml:space="preserve">4.</w:t>
        <w:tab/>
        <w:tab/>
        <w:tab/>
        <w:t xml:space="preserve">Näin käy, kun koko tiede perustuu virheelliseen lähtökohtaan.  [https://embryo.asu.edu/pages/david-reimer-and-john-money-gender-reassignment-controversy-johnjoan-case](https://embryo.asu.edu/pages/david-reimer-and-john-money-gender-reassignment-controversy-johnjoan-case) &amp;#x200B; John Money, joka loi nykyaikaisen käsityksen sukupuolesta, oli huijari ja todennäköisesti pedofiili. Täytyy olla mielisairas tai harhainen, jotta voi ottaa vakavasti yhden otoksen kokeen, jossa kontrollihenkilö teki itsemurhan yhdessä koehenkilön kanssa. Täytyy olla täysi ääliö, jotta voi pitää sitä onnistuneena kauan ennen kuin kontrolli- tai koe-eläin saavuttaa aikuisiän.</w:t>
      </w:r>
    </w:p>
    <w:p>
      <w:r>
        <w:rPr>
          <w:b/>
          <w:u w:val="single"/>
        </w:rPr>
        <w:t xml:space="preserve">135959</w:t>
      </w:r>
    </w:p>
    <w:p>
      <w:r>
        <w:t xml:space="preserve">1. JJ voi sanoa, etteivät miehet ole toisen luokan kansalaisia niin paljon kuin hän haluaa, mutta tosiasioita on, että meitä kohdellaan niin. &amp;#x200B; Ratkaisu: älä mene naimisiin äläkä tyrmää narttuja.</w:t>
      </w:r>
    </w:p>
    <w:p>
      <w:r>
        <w:rPr>
          <w:b/>
          <w:u w:val="single"/>
        </w:rPr>
        <w:t xml:space="preserve">135960</w:t>
      </w:r>
    </w:p>
    <w:p>
      <w:r>
        <w:t xml:space="preserve">2.</w:t>
        <w:tab/>
        <w:t xml:space="preserve">Hän myönsi, että meitä kohdellaan näin, ja hän sanoo, että meitä ei pitäisi kohdella, mutta meitä ei kohdella? Mikä ongelma siinä on, että käyttäydyt kuin hän olisi sanonut "miehet eivät ole toisen luokan kansalaisia lol vittu miehet"</w:t>
      </w:r>
    </w:p>
    <w:p>
      <w:r>
        <w:rPr>
          <w:b/>
          <w:u w:val="single"/>
        </w:rPr>
        <w:t xml:space="preserve">135961</w:t>
      </w:r>
    </w:p>
    <w:p>
      <w:r>
        <w:t xml:space="preserve">3.</w:t>
        <w:tab/>
        <w:tab/>
        <w:t xml:space="preserve">Ja meitä kohdellaan niin. Hän myönsi, että monet tuomioistuimet kohtelevat miehiä kuin toisen luokan kansalaisia. Se ei ole satunnaista tai harvinaista. Se on pointtini. &amp;#x200B; On mukavaa, että hän sanoo tämän, mutta tosiasia on, että miehiä kohdellaan kuin toisen luokan kansalaisia.</w:t>
      </w:r>
    </w:p>
    <w:p>
      <w:r>
        <w:rPr>
          <w:b/>
          <w:u w:val="single"/>
        </w:rPr>
        <w:t xml:space="preserve">135962</w:t>
      </w:r>
    </w:p>
    <w:p>
      <w:r>
        <w:t xml:space="preserve">4.</w:t>
        <w:tab/>
        <w:t xml:space="preserve">&gt; JJ voi sanoa, etteivät miehet ole toisen luokan kansalaisia, mutta tosiasioita on, että meitä kohdellaan niin.   Se on ihan ok. Me saamme kostomme ansaitsemalla enemmän rahaa kuin he.</w:t>
      </w:r>
    </w:p>
    <w:p>
      <w:r>
        <w:rPr>
          <w:b/>
          <w:u w:val="single"/>
        </w:rPr>
        <w:t xml:space="preserve">135963</w:t>
      </w:r>
    </w:p>
    <w:p>
      <w:r>
        <w:t xml:space="preserve">5.</w:t>
        <w:tab/>
        <w:tab/>
        <w:t xml:space="preserve">Ja sitten he saavat sen takaisin veroina, elatusapuna ja elatusapuna.   Naiset hallitsevat 80 prosenttia maailman menoista. Se tarkoittaa, että he saavat 100 prosenttia siitä, mitä he ansaitsevat, ja käyttävät 64 prosenttia siitä, mitä miehet ansaitsevat.   Lisäksi naiset aiheuttavat verotulojen nettotappion, koska valtio käyttää enemmän rahaa naisiin kuin naiset maksavat. Tämä kustannus siirtyy suoraan miehille.</w:t>
      </w:r>
    </w:p>
    <w:p>
      <w:r>
        <w:rPr>
          <w:b/>
          <w:u w:val="single"/>
        </w:rPr>
        <w:t xml:space="preserve">135964</w:t>
      </w:r>
    </w:p>
    <w:p>
      <w:r>
        <w:t xml:space="preserve">1. Lausutaanko "latinx" latin-ex vai la-teenks?  Oli miten oli, se on vitun tyhmää.</w:t>
      </w:r>
    </w:p>
    <w:p>
      <w:r>
        <w:rPr>
          <w:b/>
          <w:u w:val="single"/>
        </w:rPr>
        <w:t xml:space="preserve">135965</w:t>
      </w:r>
    </w:p>
    <w:p>
      <w:r>
        <w:t xml:space="preserve">2.</w:t>
        <w:tab/>
        <w:t xml:space="preserve">Olen latinalaisamerikkalainen, ja tämä vammainen "latino"-paska saa vereni kiehumaan.</w:t>
      </w:r>
    </w:p>
    <w:p>
      <w:r>
        <w:rPr>
          <w:b/>
          <w:u w:val="single"/>
        </w:rPr>
        <w:t xml:space="preserve">135966</w:t>
      </w:r>
    </w:p>
    <w:p>
      <w:r>
        <w:t xml:space="preserve">3.</w:t>
        <w:tab/>
        <w:tab/>
        <w:t xml:space="preserve">Se on helvetin tyhmää, "latino" on jo sukupuolineutraali, mutta tylsistyneet feministit luulevat, että koska se on sama sana kuin maskuliininen sana, se "sulkee naiset pois", vaikka me kaikki tiedämme, että se johtuu siitä, että he inhoavat kaikkea, mikä on etäisesti maskuliinista.</w:t>
      </w:r>
    </w:p>
    <w:p>
      <w:r>
        <w:rPr>
          <w:b/>
          <w:u w:val="single"/>
        </w:rPr>
        <w:t xml:space="preserve">135967</w:t>
      </w:r>
    </w:p>
    <w:p>
      <w:r>
        <w:t xml:space="preserve">4.</w:t>
        <w:tab/>
        <w:tab/>
        <w:tab/>
        <w:t xml:space="preserve">[poistettu]</w:t>
      </w:r>
    </w:p>
    <w:p>
      <w:r>
        <w:rPr>
          <w:b/>
          <w:u w:val="single"/>
        </w:rPr>
        <w:t xml:space="preserve">135968</w:t>
      </w:r>
    </w:p>
    <w:p>
      <w:r>
        <w:t xml:space="preserve">5.</w:t>
        <w:tab/>
        <w:tab/>
        <w:tab/>
        <w:tab/>
        <w:t xml:space="preserve">He tekivät. Katsokaa nyt Ranskaa</w:t>
      </w:r>
    </w:p>
    <w:p>
      <w:r>
        <w:rPr>
          <w:b/>
          <w:u w:val="single"/>
        </w:rPr>
        <w:t xml:space="preserve">135969</w:t>
      </w:r>
    </w:p>
    <w:p>
      <w:r>
        <w:t xml:space="preserve">6.</w:t>
        <w:tab/>
        <w:tab/>
        <w:tab/>
        <w:tab/>
        <w:tab/>
        <w:t xml:space="preserve">Ei kiitos</w:t>
      </w:r>
    </w:p>
    <w:p>
      <w:r>
        <w:rPr>
          <w:b/>
          <w:u w:val="single"/>
        </w:rPr>
        <w:t xml:space="preserve">135970</w:t>
      </w:r>
    </w:p>
    <w:p>
      <w:r>
        <w:t xml:space="preserve">7.</w:t>
        <w:tab/>
        <w:tab/>
        <w:tab/>
        <w:tab/>
        <w:tab/>
        <w:tab/>
        <w:t xml:space="preserve">Joo, jos otat katsekontaktin Ranskaan, saat kiinni, mitä ikinä heillä onkaan.</w:t>
      </w:r>
    </w:p>
    <w:p>
      <w:r>
        <w:rPr>
          <w:b/>
          <w:u w:val="single"/>
        </w:rPr>
        <w:t xml:space="preserve">135971</w:t>
      </w:r>
    </w:p>
    <w:p>
      <w:r>
        <w:t xml:space="preserve">8.</w:t>
        <w:tab/>
        <w:tab/>
        <w:tab/>
        <w:t xml:space="preserve">&gt;mutta tylsistyneet feministit ajattelevat, että koska se on sama sana kuin maskuliininen sana, se "sulkee naiset pois", vaikka me kaikki tiedämme, että se johtuu siitä, että he inhoavat kaikkea etäisesti maskuliinista.  Vaikka uskoisitkin tähän hölynpölyyn, miksi et vain noudattaisi englantilaista käytäntöä ja sanoisi yksinkertaisesti "latin".</w:t>
      </w:r>
    </w:p>
    <w:p>
      <w:r>
        <w:rPr>
          <w:b/>
          <w:u w:val="single"/>
        </w:rPr>
        <w:t xml:space="preserve">135972</w:t>
      </w:r>
    </w:p>
    <w:p>
      <w:r>
        <w:t xml:space="preserve">9.</w:t>
        <w:tab/>
        <w:tab/>
        <w:tab/>
        <w:tab/>
        <w:t xml:space="preserve">Se ei toimi espanjaksi, lol. Mutta tuo on hyvä kysymys, tarkoitan, että tämä "latinx" paska alkoi USA:ssa, miksi et kutsuisi itseäsi "latinoksi" ja se siitä? Se on sukupuolineutraali ja sen voi lausua, joten se tuntuu parhaalta vaihtoehdolta.</w:t>
      </w:r>
    </w:p>
    <w:p>
      <w:r>
        <w:rPr>
          <w:b/>
          <w:u w:val="single"/>
        </w:rPr>
        <w:t xml:space="preserve">135973</w:t>
      </w:r>
    </w:p>
    <w:p>
      <w:r>
        <w:t xml:space="preserve">10.</w:t>
        <w:tab/>
        <w:tab/>
        <w:tab/>
        <w:tab/>
        <w:tab/>
        <w:t xml:space="preserve">&gt;Se ei toimi espanjaksi Ja jos tämä artikkeli olisi kirjoitettu espanjaksi, se olisi argumentti. Mutta ei ole, joten ei ole.</w:t>
      </w:r>
    </w:p>
    <w:p>
      <w:r>
        <w:rPr>
          <w:b/>
          <w:u w:val="single"/>
        </w:rPr>
        <w:t xml:space="preserve">135974</w:t>
      </w:r>
    </w:p>
    <w:p>
      <w:r>
        <w:t xml:space="preserve">11.</w:t>
        <w:tab/>
        <w:tab/>
        <w:tab/>
        <w:tab/>
        <w:tab/>
        <w:tab/>
        <w:t xml:space="preserve">Ah, kyllä, viittasin espanjankielisiin feministeihin omasta maastani - ainakin - tuossa viestissä, joten sekoitin sen vähän, anteeksi D:</w:t>
      </w:r>
    </w:p>
    <w:p>
      <w:r>
        <w:rPr>
          <w:b/>
          <w:u w:val="single"/>
        </w:rPr>
        <w:t xml:space="preserve">135975</w:t>
      </w:r>
    </w:p>
    <w:p>
      <w:r>
        <w:t xml:space="preserve">1. &gt; Olemmeko todella päätyneet tähän?  [Viisi vuotta sitten oli Tumblr-blogi, joka pilkkasi tätä kiihkeää ristiretkeä "sukupuolittuneisuutta" vastaan.](http://web.archive.org/web/20130318040751/http://social-justice-situations.tumblr.com/post/28921658015/a-genderqueer-tumblr-blogger-is-at-the) &gt; Sukupuolittunut tumblr-bloggaaja on supermarketissa, ja hän on käyttänyt päivittäisen sosiaalisen kanssakäymisen osuutensa vaaralliseen kulkemiseen ihmisjoukkojen läpi. Kassanhoitaja on juuri alkanut skannata hänen tavaroitaan ja kysyy: "Löysitkö kaiken kunnossa, *miss*?" &gt; &gt; Sukupuolenkorjaaja on laukeamassa, hänen posttraumaattinen stressioireyhtymänsä (itsediagnosoitu tietysti, mutta terveydenhuoltojärjestelmää johtavat valkoiset cis-ihmiset, joten älkää väittäkö, etteivät itsediagnoosit ole päteviä) tuo mieleen muita kauheita aikoja elämässään, jolloin täysin tuntemattomat ihmiset eivät lukeneet heidän ajatuksiaan ja saaneet selville, mitä pronominia he tänään suosivat. He huomauttavat, että heidän omat otsasuonensa eivät sykkineet Anime-tyylisesti, ja tekevät mielessään muistiinpanon siitä, että kirjoittavat postauksen siitä, kuinka ableistisia Anime-taiteilijat ovat ihmisiä kohtaan, joilla ei ole suonet lähellä pintaa. "SINÄ LAUKAISIT MINUT! KUOLE CIS SCUM!" He sanovat ja puukottavat kassaa veitsellä. Verta on kaikkialla, ja hän antautuu puukotushaavaan rinnassaan. &gt; &gt; Muut ostajat ja kassat katsovat kauhuissaan, kun sukupuolenkorrekti kääntyy heidän puoleensa voimaantuneena. Sukupuolenkaltaisen silmissä alkaa välkkyä jotain tummaa ja kauheaa. &gt; &gt; "Cis-ihmiset, jos ette ole roskaväkeä, teillä ei ole mitään pelättävää." Ja bloggaaja hymyilee, kun huudot alkavat. &gt; &gt; "Mutta mitä ovat cis-ihmiset?" Yksi roskaväestä sanoo, kun hänet murhataan. &gt; &gt; Sukupuolenkorjaaja sanoo: "Ei ole minun tehtäväni valistaa teitä."</w:t>
      </w:r>
    </w:p>
    <w:p>
      <w:r>
        <w:rPr>
          <w:b/>
          <w:u w:val="single"/>
        </w:rPr>
        <w:t xml:space="preserve">135976</w:t>
      </w:r>
    </w:p>
    <w:p>
      <w:r>
        <w:t xml:space="preserve">2.</w:t>
        <w:tab/>
        <w:t xml:space="preserve">jumala tätä on vastenmielistä lukea, eikä sillä tavalla kuin kirjoittaja on tarkoittanut</w:t>
      </w:r>
    </w:p>
    <w:p>
      <w:r>
        <w:rPr>
          <w:b/>
          <w:u w:val="single"/>
        </w:rPr>
        <w:t xml:space="preserve">135977</w:t>
      </w:r>
    </w:p>
    <w:p>
      <w:r>
        <w:t xml:space="preserve">3.</w:t>
        <w:tab/>
        <w:tab/>
        <w:t xml:space="preserve">Löysin sukupuolittuneen, panseksuaalisen, demi-hevosen...</w:t>
      </w:r>
    </w:p>
    <w:p>
      <w:r>
        <w:rPr>
          <w:b/>
          <w:u w:val="single"/>
        </w:rPr>
        <w:t xml:space="preserve">135978</w:t>
      </w:r>
    </w:p>
    <w:p>
      <w:r>
        <w:t xml:space="preserve">4.</w:t>
        <w:tab/>
        <w:tab/>
        <w:tab/>
        <w:t xml:space="preserve">osuin hermoon. en kirjaimellisesti ole mikään näistä asioista</w:t>
      </w:r>
    </w:p>
    <w:p>
      <w:r>
        <w:rPr>
          <w:b/>
          <w:u w:val="single"/>
        </w:rPr>
        <w:t xml:space="preserve">135979</w:t>
      </w:r>
    </w:p>
    <w:p>
      <w:r>
        <w:t xml:space="preserve">5.</w:t>
        <w:tab/>
        <w:tab/>
        <w:tab/>
        <w:tab/>
        <w:t xml:space="preserve">"Voi ei, mitä vitsejä, olen vitun jälkeenjäänyt" - olet luultavasti</w:t>
      </w:r>
    </w:p>
    <w:p>
      <w:r>
        <w:rPr>
          <w:b/>
          <w:u w:val="single"/>
        </w:rPr>
        <w:t xml:space="preserve">135980</w:t>
      </w:r>
    </w:p>
    <w:p>
      <w:r>
        <w:t xml:space="preserve">6.</w:t>
        <w:tab/>
        <w:tab/>
        <w:tab/>
        <w:tab/>
        <w:tab/>
        <w:t xml:space="preserve">Ai niin, kutsut jotakuta jälkeenjääneeksi, koska hän ei pitänyt vitsistä, josta pidät. Se saa sinut näyttämään järkevältä yksilöltä.</w:t>
      </w:r>
    </w:p>
    <w:p>
      <w:r>
        <w:rPr>
          <w:b/>
          <w:u w:val="single"/>
        </w:rPr>
        <w:t xml:space="preserve">135981</w:t>
      </w:r>
    </w:p>
    <w:p>
      <w:r>
        <w:t xml:space="preserve">7.</w:t>
        <w:tab/>
        <w:tab/>
        <w:tab/>
        <w:tab/>
        <w:tab/>
        <w:tab/>
        <w:t xml:space="preserve">Jonkun kutsuminen epärationaaliseksi, koska joku kutsui sinua jälkeenjääneeksi, on sama kuin sanoisi, että jollakulla on pienet lihakset, kun joku kutsuu sinua heikoksi.</w:t>
      </w:r>
    </w:p>
    <w:p>
      <w:r>
        <w:rPr>
          <w:b/>
          <w:u w:val="single"/>
        </w:rPr>
        <w:t xml:space="preserve">135982</w:t>
      </w:r>
    </w:p>
    <w:p>
      <w:r>
        <w:t xml:space="preserve">8.</w:t>
        <w:tab/>
        <w:tab/>
        <w:tab/>
        <w:tab/>
        <w:tab/>
        <w:tab/>
        <w:tab/>
        <w:t xml:space="preserve">Et sanonut minua jälkeenjääneeksi. Olen eri ihminen.</w:t>
      </w:r>
    </w:p>
    <w:p>
      <w:r>
        <w:rPr>
          <w:b/>
          <w:u w:val="single"/>
        </w:rPr>
        <w:t xml:space="preserve">135983</w:t>
      </w:r>
    </w:p>
    <w:p>
      <w:r>
        <w:t xml:space="preserve">9.</w:t>
        <w:tab/>
        <w:tab/>
        <w:tab/>
        <w:tab/>
        <w:tab/>
        <w:tab/>
        <w:tab/>
        <w:tab/>
        <w:t xml:space="preserve">En kutsunut ketään jälkeenjääneeksi. Olen eri ihminen.</w:t>
      </w:r>
    </w:p>
    <w:p>
      <w:r>
        <w:rPr>
          <w:b/>
          <w:u w:val="single"/>
        </w:rPr>
        <w:t xml:space="preserve">135984</w:t>
      </w:r>
    </w:p>
    <w:p>
      <w:r>
        <w:t xml:space="preserve">10.</w:t>
        <w:tab/>
        <w:tab/>
        <w:tab/>
        <w:tab/>
        <w:tab/>
        <w:tab/>
        <w:tab/>
        <w:tab/>
        <w:t xml:space="preserve">Hänen ei tarvinnut, sinä olet selvästi.</w:t>
      </w:r>
    </w:p>
    <w:p>
      <w:r>
        <w:rPr>
          <w:b/>
          <w:u w:val="single"/>
        </w:rPr>
        <w:t xml:space="preserve">135985</w:t>
      </w:r>
    </w:p>
    <w:p>
      <w:r>
        <w:t xml:space="preserve">1. Kansalliskaartin mulkku täällä. Täysin samaa mieltä. Minulle maksetaan 500 dollaria kuussa siitä, että masturboin kuorma-autossa viikonlopun ajan. Aktiiviset sotilashenkilöt tekevät sitä päivittäin ja odottavat sitten kaikkien syövän heidän persettään kiitokseksi . Säälittävää.</w:t>
      </w:r>
    </w:p>
    <w:p>
      <w:r>
        <w:rPr>
          <w:b/>
          <w:u w:val="single"/>
        </w:rPr>
        <w:t xml:space="preserve">135986</w:t>
      </w:r>
    </w:p>
    <w:p>
      <w:r>
        <w:t xml:space="preserve">1. He yrittivät MULTIPLE kertaa antaa hänelle passin hopealautasella, mutta hän jatkoi ihmisten lyömistä. He jopa yrittivät antaa hänelle toisen kerran ensimmäisen pahoinpitelykierroksen jälkeen, mutta hän kieltäytyi kävelemästä hiljaa pois, ja oranssipukuinen kaveri oli saanut tarpeekseen hänen paskanjauhamisestaan......((pudistaa päätään)) lol.</w:t>
      </w:r>
    </w:p>
    <w:p>
      <w:r>
        <w:rPr>
          <w:b/>
          <w:u w:val="single"/>
        </w:rPr>
        <w:t xml:space="preserve">135987</w:t>
      </w:r>
    </w:p>
    <w:p>
      <w:r>
        <w:t xml:space="preserve">2.</w:t>
        <w:tab/>
        <w:t xml:space="preserve">Ok homo</w:t>
      </w:r>
    </w:p>
    <w:p>
      <w:r>
        <w:rPr>
          <w:b/>
          <w:u w:val="single"/>
        </w:rPr>
        <w:t xml:space="preserve">135988</w:t>
      </w:r>
    </w:p>
    <w:p>
      <w:r>
        <w:t xml:space="preserve">1. Suurin osa koulutuksesta voidaan ratkaista keskittymällä vain kieleen, kulttuuriin ja matematiikkaan.  Suurin osa näistä voidaan toteuttaa puhumalla ihmisten kanssa, lukemalla, kirjoittamalla ja osaamalla tarpeeksi matematiikkaa, jotta voi käydä kaupassa.    Ellei sinulla ole älykkyyden perimää tai voimakasta kiinnostusta tieteeseen, se on turhaa. Tarvitset tarpeeksi, jotta voit paeta uskonnon valheita, mutta siinä kaikki.    Koulutuksen pitäisi olla lähinnä puolustautumista idiootti-ideologioita vastaan. Huomatkaa noiden sanojen juuret.   Käytätkö paljon laskutaitoa ostaessasi tai kasvattaessasi ruokaa?  Minä käytin laskutoimituksia tehdessäni sigmoidifunktioiden derivaattoja, ja tiedätkö mitä?  Se paska oli jo ratkaistu ja kirjoitettu ylös.  Tarvittiin vain ymmärrystä siitä, mitä derivaatta on.   Kaikki ylimääräinen SJW-paska koskee 12 vuoden asumista, jotta vammaisilla vanhemmilla on varaa isoon taloon ja useisiin maastureihin ja jotta he voivat kätkeä sinut jonnekin, jotta kartano ei palaisi.   Neuvostoaikojen julkisten koulujen opetus suunniteltiin 1900-luvun alun istutuskauden ja kommunismin ympärille.    Ihan kuin se toimisi.</w:t>
      </w:r>
    </w:p>
    <w:p>
      <w:r>
        <w:rPr>
          <w:b/>
          <w:u w:val="single"/>
        </w:rPr>
        <w:t xml:space="preserve">135989</w:t>
      </w:r>
    </w:p>
    <w:p>
      <w:r>
        <w:t xml:space="preserve">2.</w:t>
        <w:tab/>
        <w:t xml:space="preserve">&gt; Kaikki ylimääräinen SJW-paska on sitä, että sinun pitää asua 12 vuotta, jotta jälkeenjääneillä vanhemmilla on varaa isoon taloon ja useisiin maastureihin ja piilottaa sinut jonnekin, jotta et polta McMansionia. &gt; &gt; Olen TÄYSIN samaa mieltä kanssasi, mutta voisitko selittää tarkemmin näitä qoutes :) "Kaikki ylimääräinen SJW-paska on sitä, että sinut majoitetaan 12 vuodeksi, jotta jälkeenjääneillä vanhemmilla on varaa isoon taloon ja useampaan maasturiin, ja sinut piilotetaan jonnekin, jotta et polta McMansionia." Ymmärrän, että se on lapsenvahtipalvelua, mutta miten se auttaa vanhempiani hankkimaan varaa hienoon taloon/autoon thx.</w:t>
      </w:r>
    </w:p>
    <w:p>
      <w:r>
        <w:rPr>
          <w:b/>
          <w:u w:val="single"/>
        </w:rPr>
        <w:t xml:space="preserve">135990</w:t>
      </w:r>
    </w:p>
    <w:p>
      <w:r>
        <w:t xml:space="preserve">3.</w:t>
        <w:tab/>
        <w:tab/>
        <w:t xml:space="preserve">Vanhemmat velkaantuvat ostaakseen vallan esineet, sitten he hyllyttävät lapset, koska heillä ei ole varaa siihen, ja sitten he eivät voi koskaan perääntyä alkuperäisestä sijoituksestaan.</w:t>
      </w:r>
    </w:p>
    <w:p>
      <w:r>
        <w:rPr>
          <w:b/>
          <w:u w:val="single"/>
        </w:rPr>
        <w:t xml:space="preserve">135991</w:t>
      </w:r>
    </w:p>
    <w:p>
      <w:r>
        <w:t xml:space="preserve">4.</w:t>
        <w:tab/>
        <w:tab/>
        <w:t xml:space="preserve">Lastenhoito on kallista.</w:t>
      </w:r>
    </w:p>
    <w:p>
      <w:r>
        <w:rPr>
          <w:b/>
          <w:u w:val="single"/>
        </w:rPr>
        <w:t xml:space="preserve">135992</w:t>
      </w:r>
    </w:p>
    <w:p>
      <w:r>
        <w:t xml:space="preserve">1. Samaan aikaan näin juuri 4chanissa viestiketjun siitä, miten peli ottaa liikaa etäisyyttä valkoisen ylivallan teemoihin ja lisää liikaa sosiaalista oikeudenmukaisuutta....  Se vain osoittaa, että ei voi voittaa.  Toistaiseksi olen nauttinut pelistä todella paljon, jos siitä on jotain hyötyä.  Vaikka osa käsikirjoituksesta on ehkä hieman liian "varovaista", näytteleminen on loistavaa.  Toiminta on mukaansatempaavaa.  Se tuntuu erittäin mukavalta.</w:t>
      </w:r>
    </w:p>
    <w:p>
      <w:r>
        <w:rPr>
          <w:b/>
          <w:u w:val="single"/>
        </w:rPr>
        <w:t xml:space="preserve">135993</w:t>
      </w:r>
    </w:p>
    <w:p>
      <w:r>
        <w:t xml:space="preserve">2.</w:t>
        <w:tab/>
        <w:t xml:space="preserve">Et ole väärässä. Toistaiseksi kaikki käskevät lievästi rasistisen jengiläisen olla hiljaa hölynpölystään. on ainutlaatuinen kohtaaminen, jossa satuin klaanin kokoukseen yöllä metsässä. Katsellessani hahmoni murahti kuinka hän aikoo "tappaa jokaisen teistä hupparirotista" ennen kuin edes vedin aseen esiin.   Tarkoitan että kyllä KKK on paha, minusta on vain hassua että selvästi hyvin yksinkertainen ja tietämätön valkoinen mies vuonna 1899 tiesi kuinka woke oli välttää kiihkoilua ja ylivaltaa.</w:t>
      </w:r>
    </w:p>
    <w:p>
      <w:r>
        <w:rPr>
          <w:b/>
          <w:u w:val="single"/>
        </w:rPr>
        <w:t xml:space="preserve">135994</w:t>
      </w:r>
    </w:p>
    <w:p>
      <w:r>
        <w:t xml:space="preserve">3.</w:t>
        <w:tab/>
        <w:tab/>
        <w:t xml:space="preserve">Sanovatko klaanin jäsenet "N-sanaa"?  Toistaiseksi aina kun olen odottanut kuulevani sanan neekeri, olen kuullut sen sijaan sanan tummaihoinen.  En vain välitä paskaakaan rasismista, joten en välitä siitä, että he välttelevät sitä.  Olen varkaiden, huorien ja murhaajien ryhmässä, joka hyväksyy monimuotoisuuden, voin keskeyttää epäuskoni ja mennä nylkemään peuroja, ihan sama.  Me olemme herännyt jengi.</w:t>
      </w:r>
    </w:p>
    <w:p>
      <w:r>
        <w:rPr>
          <w:b/>
          <w:u w:val="single"/>
        </w:rPr>
        <w:t xml:space="preserve">135995</w:t>
      </w:r>
    </w:p>
    <w:p>
      <w:r>
        <w:t xml:space="preserve">4.</w:t>
        <w:tab/>
        <w:tab/>
        <w:tab/>
        <w:t xml:space="preserve">En ole vielä kuullut sitä heiltä, mutta kummallakin kerralla he olivat mukana jossain "poltetaan ristejä metsässä" -toiminnassa, eikä se ollut keskustelunaihe.</w:t>
      </w:r>
    </w:p>
    <w:p>
      <w:r>
        <w:rPr>
          <w:b/>
          <w:u w:val="single"/>
        </w:rPr>
        <w:t xml:space="preserve">135996</w:t>
      </w:r>
    </w:p>
    <w:p>
      <w:r>
        <w:t xml:space="preserve">1. mausteinen Trump</w:t>
      </w:r>
    </w:p>
    <w:p>
      <w:r>
        <w:rPr>
          <w:b/>
          <w:u w:val="single"/>
        </w:rPr>
        <w:t xml:space="preserve">135997</w:t>
      </w:r>
    </w:p>
    <w:p>
      <w:r>
        <w:t xml:space="preserve">1. Luoja, että kaipaan niitä aikoja, jolloin kaikki, miehet ja naiset, saattoivat lyödä röyhkeää kusipäätä.</w:t>
      </w:r>
    </w:p>
    <w:p>
      <w:r>
        <w:rPr>
          <w:b/>
          <w:u w:val="single"/>
        </w:rPr>
        <w:t xml:space="preserve">135998</w:t>
      </w:r>
    </w:p>
    <w:p>
      <w:r>
        <w:t xml:space="preserve">1. Mitä vittua? &gt;Minulla ei ole rahaa. Pakkaat tämän ja annat sen minulle nyt Mitä vittua? Toimiiko tämä koskaan oikeasti?</w:t>
      </w:r>
    </w:p>
    <w:p>
      <w:r>
        <w:rPr>
          <w:b/>
          <w:u w:val="single"/>
        </w:rPr>
        <w:t xml:space="preserve">135999</w:t>
      </w:r>
    </w:p>
    <w:p>
      <w:r>
        <w:t xml:space="preserve">2.</w:t>
        <w:tab/>
        <w:t xml:space="preserve">Hän yritti käyttää vanhaa jedimielen temppua. Hän unohti, että se ei toimi toydarialaisiin...</w:t>
      </w:r>
    </w:p>
    <w:p>
      <w:r>
        <w:rPr>
          <w:b/>
          <w:u w:val="single"/>
        </w:rPr>
        <w:t xml:space="preserve">136000</w:t>
      </w:r>
    </w:p>
    <w:p>
      <w:r>
        <w:t xml:space="preserve">3.</w:t>
        <w:tab/>
        <w:tab/>
        <w:t xml:space="preserve">Tai... hiekkamiehet</w:t>
      </w:r>
    </w:p>
    <w:p>
      <w:r>
        <w:rPr>
          <w:b/>
          <w:u w:val="single"/>
        </w:rPr>
        <w:t xml:space="preserve">136001</w:t>
      </w:r>
    </w:p>
    <w:p>
      <w:r>
        <w:t xml:space="preserve">4.</w:t>
        <w:tab/>
        <w:tab/>
        <w:tab/>
        <w:t xml:space="preserve">Joo, "Ooga Ooga Ooga Ooga" huutavat hiekkaihmiset olisivat saattaneet saada kaverin pysähtymään mikrosekunniksi.</w:t>
      </w:r>
    </w:p>
    <w:p>
      <w:r>
        <w:rPr>
          <w:b/>
          <w:u w:val="single"/>
        </w:rPr>
        <w:t xml:space="preserve">136002</w:t>
      </w:r>
    </w:p>
    <w:p>
      <w:r>
        <w:t xml:space="preserve">5.</w:t>
        <w:tab/>
        <w:tab/>
        <w:tab/>
        <w:tab/>
        <w:t xml:space="preserve">Ei "ooga ooga", vaan "Inal abuk!". Kus ukhtak!". Se on kirjaimellisesti käännettynä "Isäsi kenkä! Siskosi pillu!"</w:t>
      </w:r>
    </w:p>
    <w:p>
      <w:r>
        <w:rPr>
          <w:b/>
          <w:u w:val="single"/>
        </w:rPr>
        <w:t xml:space="preserve">136003</w:t>
      </w:r>
    </w:p>
    <w:p>
      <w:r>
        <w:t xml:space="preserve">6.</w:t>
        <w:tab/>
        <w:tab/>
        <w:tab/>
        <w:tab/>
        <w:tab/>
        <w:t xml:space="preserve">Sitten jawa työntää päänsä ovesta sisään. Hän katsoo ympärilleen, huutaa "Oo tee dee (no, siltä se kuulosti)", ja joukko muita liittyy joukkoon, rengas kiertää ruusunpunaista ja kaveri on keskellä.</w:t>
      </w:r>
    </w:p>
    <w:p>
      <w:r>
        <w:rPr>
          <w:b/>
          <w:u w:val="single"/>
        </w:rPr>
        <w:t xml:space="preserve">136004</w:t>
      </w:r>
    </w:p>
    <w:p>
      <w:r>
        <w:t xml:space="preserve">1. Vihaan astrologiaa, koska se on älytöntä, eikä sillä ole mitään tekemistä naisten kanssa...</w:t>
      </w:r>
    </w:p>
    <w:p>
      <w:r>
        <w:rPr>
          <w:b/>
          <w:u w:val="single"/>
        </w:rPr>
        <w:t xml:space="preserve">136005</w:t>
      </w:r>
    </w:p>
    <w:p>
      <w:r>
        <w:t xml:space="preserve">1. Enemmän kuin mikään muu, mitä näen tällä aluksella, on raivostuttavinta nähdä naisten pääsevän pälkähästä omien lastensa murhaamisesta. Vittuun kaikki, jotka antavat näiden hirviöiden selvitä tekemisistään. Vittuun kaikki, jotka antoivat tämän nartun tappaa paitsi yhden, myös kaksi lasta. Jos tässä maailmassa olisi oikeutta, hänet hirtettäisiin.</w:t>
      </w:r>
    </w:p>
    <w:p>
      <w:r>
        <w:rPr>
          <w:b/>
          <w:u w:val="single"/>
        </w:rPr>
        <w:t xml:space="preserve">136006</w:t>
      </w:r>
    </w:p>
    <w:p>
      <w:r>
        <w:t xml:space="preserve">2.</w:t>
        <w:tab/>
        <w:t xml:space="preserve">Kaksi lapsen murhaa? Hän ansaitsee teloituksen.</w:t>
      </w:r>
    </w:p>
    <w:p>
      <w:r>
        <w:rPr>
          <w:b/>
          <w:u w:val="single"/>
        </w:rPr>
        <w:t xml:space="preserve">136007</w:t>
      </w:r>
    </w:p>
    <w:p>
      <w:r>
        <w:t xml:space="preserve">1. Kuka vihaa Lokia, kaveri on cool AF.  Lakatkaa yrittämästä monopolisoida vahvoja, heteroita valkoisia miehiä typerän asianne puolesta vain siksi, että haaveilette kurlaavanne heidän kullejaan, senkin vitun räikeät homot.</w:t>
      </w:r>
    </w:p>
    <w:p>
      <w:r>
        <w:rPr>
          <w:b/>
          <w:u w:val="single"/>
        </w:rPr>
        <w:t xml:space="preserve">136008</w:t>
      </w:r>
    </w:p>
    <w:p>
      <w:r>
        <w:t xml:space="preserve">1. Mutta sinä *ei*, senkin harhainen paskiainen.</w:t>
      </w:r>
    </w:p>
    <w:p>
      <w:r>
        <w:rPr>
          <w:b/>
          <w:u w:val="single"/>
        </w:rPr>
        <w:t xml:space="preserve">136009</w:t>
      </w:r>
    </w:p>
    <w:p>
      <w:r>
        <w:t xml:space="preserve">2.</w:t>
        <w:tab/>
        <w:t xml:space="preserve">Rakastan tuota sanaa, twatpocket</w:t>
      </w:r>
    </w:p>
    <w:p>
      <w:r>
        <w:rPr>
          <w:b/>
          <w:u w:val="single"/>
        </w:rPr>
        <w:t xml:space="preserve">136010</w:t>
      </w:r>
    </w:p>
    <w:p>
      <w:r>
        <w:t xml:space="preserve">1. On totta, että miehet kypsyvät hitaammin: pojat tulevat murrosikään keskimäärin 2 vuotta myöhemmin kuin tytöt.  Tämä johtuu puhtaasti biologisista syistä, sillä naisilla on paljon lyhyempi hedelmällisyysikkuna.  Kun miehet kypsyvät, heistä tulee keskimäärin pitempiä, vahvempia, älykkäämpiä jne., ja se vain vie enemmän aikaa.</w:t>
      </w:r>
    </w:p>
    <w:p>
      <w:r>
        <w:rPr>
          <w:b/>
          <w:u w:val="single"/>
        </w:rPr>
        <w:t xml:space="preserve">136011</w:t>
      </w:r>
    </w:p>
    <w:p>
      <w:r>
        <w:t xml:space="preserve">2.</w:t>
        <w:tab/>
        <w:t xml:space="preserve">Väitätkö, että miesten ja naisten välillä on biologisia eroja? Kiihkoilija REEEEEE</w:t>
      </w:r>
    </w:p>
    <w:p>
      <w:r>
        <w:rPr>
          <w:b/>
          <w:u w:val="single"/>
        </w:rPr>
        <w:t xml:space="preserve">136012</w:t>
      </w:r>
    </w:p>
    <w:p>
      <w:r>
        <w:t xml:space="preserve">3.</w:t>
        <w:tab/>
        <w:tab/>
        <w:t xml:space="preserve">Kukaan ei kiistä sitä, että miesten ja naisten välillä on biologisia eroja Edit: miksi vitussa tämä on saanut downvoted Edit 2: veikkaisin, että ne, jotka kävelivät ulos protestiksi, väittäisivät, että miesten ja naisten erot ovat modernin yhteiskunnan sosialisaation tuote. Tämä ei ole hullu kanta. Monet erot eivät tietenkään johdu tästä (sukupuolielimet esimerkiksi), mutta jotkut ovat vaikeammin havaittavissa (kuten erot aivojen rakenteessa). Minun mokani siitä, etten ollut tarpeeksi vivahteikas sanoessani mitä sanoin, mutta miten vain Edit 3: [https://i.imgur.com/K7F1SZj.png](https://i.imgur.com/K7F1SZj.png)</w:t>
      </w:r>
    </w:p>
    <w:p>
      <w:r>
        <w:rPr>
          <w:b/>
          <w:u w:val="single"/>
        </w:rPr>
        <w:t xml:space="preserve">136013</w:t>
      </w:r>
    </w:p>
    <w:p>
      <w:r>
        <w:t xml:space="preserve">4.</w:t>
        <w:tab/>
        <w:tab/>
        <w:tab/>
        <w:t xml:space="preserve">Älä ota sitä todesta, reddit downvote riippumatta muokkauksistasi. Itse asiassa jotkut paskiaiset näkevät, että kommenttisi saa downvotea ja downvotea myöskin ihan vain huvikseen lmao lmao</w:t>
      </w:r>
    </w:p>
    <w:p>
      <w:r>
        <w:rPr>
          <w:b/>
          <w:u w:val="single"/>
        </w:rPr>
        <w:t xml:space="preserve">136014</w:t>
      </w:r>
    </w:p>
    <w:p>
      <w:r>
        <w:t xml:space="preserve">1. Et voi edes sanoa sitä tässä subredditissä.</w:t>
      </w:r>
    </w:p>
    <w:p>
      <w:r>
        <w:rPr>
          <w:b/>
          <w:u w:val="single"/>
        </w:rPr>
        <w:t xml:space="preserve">136015</w:t>
      </w:r>
    </w:p>
    <w:p>
      <w:r>
        <w:t xml:space="preserve">2.</w:t>
        <w:tab/>
        <w:t xml:space="preserve">Miksi haluat sanoa sen?  Minusta tuntuu, että ainoa järkevä tarve sanoa tuo sana olisi, jos lainaa jonkun toisen sanoja kuvaillessaan mainittuja rasistisia lausuntoja. Silloinkin sen pitäisi tapahtua laajemmassa yhteydessä, jossa tuomitaan rasismi ja keskustellaan kielteisistä vaikutuksista, joita näillä lausunnoilla on.</w:t>
      </w:r>
    </w:p>
    <w:p>
      <w:r>
        <w:rPr>
          <w:b/>
          <w:u w:val="single"/>
        </w:rPr>
        <w:t xml:space="preserve">136016</w:t>
      </w:r>
    </w:p>
    <w:p>
      <w:r>
        <w:t xml:space="preserve">3.</w:t>
        <w:tab/>
        <w:tab/>
        <w:t xml:space="preserve">Olen sanonut sitä koko elämäni ajan, ettei tarvitse olla musta ollakseen n-sana. Oletko kuullut wiggeristä? Olen musta ja hengailin hoodissa suurimman osan nuoruudestani. Se on jokaisessa rap-biisissä. Idk ihmiset ovat tyhmiä. Etenkin tuossa kuktuurissa se on n-sana tämä n-sana tuo koko päivän.</w:t>
      </w:r>
    </w:p>
    <w:p>
      <w:r>
        <w:rPr>
          <w:b/>
          <w:u w:val="single"/>
        </w:rPr>
        <w:t xml:space="preserve">136017</w:t>
      </w:r>
    </w:p>
    <w:p>
      <w:r>
        <w:t xml:space="preserve">1. Näyttää siltä, että joku uros loukkasi arvottoman amerikkalaisen tunteita ja nyt se riehuu redditissä lol.  Naiset ovat arvotonta roskaa.  Käteni on parempi kuin ne 40 jotain pillua, joita olen repinyt.</w:t>
      </w:r>
    </w:p>
    <w:p>
      <w:r>
        <w:rPr>
          <w:b/>
          <w:u w:val="single"/>
        </w:rPr>
        <w:t xml:space="preserve">136018</w:t>
      </w:r>
    </w:p>
    <w:p>
      <w:r>
        <w:t xml:space="preserve">1. Tiedän, että tämä on myrkyllisen maskuliinisuuden ja naisiin kohdistuvan vihan kaiku, mutta aiotko todella ottaa naisia hakkaavan miehen ja nostaa hänet jalustalle roolimallina? Oikeasti?! Minkälainen sairas, kieroutunut pikku jälkeenjäänyt sinä olet, että luulet sen olevan edes etäisesti OK?!    Lisäksi jokainen, jonka mielestä on hauskaa vähätellä toisen raiskausta tai seksuaalista hyväksikäyttöä tai kutsua uhreja valehtelijoiksi ilman asianmukaista oikeudenkäyntiä, ansaitsee täysin sen, että hänet heitetään selliin... noin 30 vuodeksi... mahdollisimman lihaksikkaan, seksinälkäisen elinkautisvankien ryhmän kanssa, jotta kaikki näkevät, miten hauskana nämä wannabe-koomikot pitävät sitä, kun heidät on ensin raiskattu seksuaalisesti, kun heidät on vallattu ja raiskattu ja sitten peloteltu hiljaisuuteen.</w:t>
      </w:r>
    </w:p>
    <w:p>
      <w:r>
        <w:rPr>
          <w:b/>
          <w:u w:val="single"/>
        </w:rPr>
        <w:t xml:space="preserve">136019</w:t>
      </w:r>
    </w:p>
    <w:p>
      <w:r>
        <w:t xml:space="preserve">2.</w:t>
        <w:tab/>
        <w:t xml:space="preserve">Uskotte valehtelijoita jopa asianmukaisen oikeudenkäynnin jälkeen. Christine Fordin kaikki neljä todistajaa kutsuivat häntä valehtelijaksi oikeudessa, ja te silti uskotte häntä.</w:t>
      </w:r>
    </w:p>
    <w:p>
      <w:r>
        <w:rPr>
          <w:b/>
          <w:u w:val="single"/>
        </w:rPr>
        <w:t xml:space="preserve">136020</w:t>
      </w:r>
    </w:p>
    <w:p>
      <w:r>
        <w:t xml:space="preserve">3.</w:t>
        <w:tab/>
        <w:tab/>
        <w:t xml:space="preserve">Kun aloitat lauseen sanoilla "vaikka oikeusprosessi olisikin...", olet jo väärässä, koska yrität keksiä tekosyyn oikeusprosessin poistamiseksi. Tosiasia on se, että sinun kaltaisesi niin sanotut "miehet", jotka ovat oikeasti epäkypsiä pikkupoikia, He-Manin naisvihaajayhdistyksen jäseniä, aloittavat portista kutsumalla kirjaimellisesti jokaista ilmoittautuvaa naista valehtelijaksi, ja nostavat sitten sitä mukaa yhä korkeammalle hyväksyttävien todisteiden rimaa. Olette kaikki kaksi kertaa niin inhottavia kuin naiset, jotka oikeasti valehtelevat, koska olette tekopyhiä; väitätte vihaavanne valehtelijoita, mutta silti olette valmiita valehtelemaan ja saamaan sen näyttämään siltä, että kaikki ilmoittautuvat naiset ovat valehtelijoita, ja itse asiassa te kaikki menette äärimmäisen pitkälle yrittäessänne varmistaa, että jokaisen ilmoittautujan motiivi on kyseenalaistettu.... suorastaan kritisoimalla sitä, kuinka kauan kestää, ennen kuin he pääsevät pelkonsa yli niin, että uskaltavat ilmoittautua. Olette inhottavia sikoja, ja ymmärrän, miksi päätätte epäsuorasti puolustaa raiskaajia väheksymällä raiskauksen uhreja ja tekemällä heidän traumastaan punchlinea; ainoa etäinen toivo, että sinulla on koskaan mahdollisuutta olla naisen kanssa, on jos pakotat itsesi häneen.</w:t>
      </w:r>
    </w:p>
    <w:p>
      <w:r>
        <w:rPr>
          <w:b/>
          <w:u w:val="single"/>
        </w:rPr>
        <w:t xml:space="preserve">136021</w:t>
      </w:r>
    </w:p>
    <w:p>
      <w:r>
        <w:t xml:space="preserve">1. Toivottavasti se huora löytää jonkun kivan narkkaripään, joka antaa hänelle takaisin pesäpallomailalla.</w:t>
      </w:r>
    </w:p>
    <w:p>
      <w:r>
        <w:rPr>
          <w:b/>
          <w:u w:val="single"/>
        </w:rPr>
        <w:t xml:space="preserve">136022</w:t>
      </w:r>
    </w:p>
    <w:p>
      <w:r>
        <w:t xml:space="preserve">1. Browardin piirikunta on taas hidastellut vaalien kanssa ja löytänyt lisää äänestyslippuja palmupuista ja kenkäkaapeista.</w:t>
      </w:r>
    </w:p>
    <w:p>
      <w:r>
        <w:rPr>
          <w:b/>
          <w:u w:val="single"/>
        </w:rPr>
        <w:t xml:space="preserve">136023</w:t>
      </w:r>
    </w:p>
    <w:p>
      <w:r>
        <w:t xml:space="preserve">1. 4chanista:  * [https://pbs.twimg.com/media/DpoiucwUUAEEYG8.jpg](https://pbs.twimg.com/media/DpoiucwUUAEEYG8.jpg) * [https://pbs.twimg.com/media/DpoizP3V4AMShpJ.jpg](https://pbs.twimg.com/media/DpoizP3V4AMShpJ.jpg) * [https://pbs.twimg.com/media/Dpoi3wJU0AAN6um.jpg](https://pbs.twimg.com/media/Dpoi3wJU0AAN6um.jpg) Periaatteessa kyseessä on täydellinen myrsky.  1. Vasemmisto on sekaisin.  Amerikan vasemmistolla on lähes uskonnollinen maailmankuva.  Kaikki ovat samaa mieltä heidän kanssaan.  He ovat niin, niin, niin älykkäitä.  Kaikkien aikojen älykkäimpiä.  He ovat hyvien ideoiden ja kansalaisoikeuksien puolue, ja se tarkoittaa, että heillä on monopoli näissä asioissa.  Ja se tarkoittaa sitä, että kaikki muut kuin he ovat täsmälleen päinvastaisia - typeriä punaniskoja, jotka vihaavat kaikkia ja joista ei koskaan tule mitään.  Yhdysvallat on pohjimmiltaan liberaali, ja Obaman ansiosta olemme astuneet liberaalin kulta-aikaan, ja GOP:n on vietettävä seuraavat 30 vuotta erämaassa, kunnes se oppii olemaan DNC-lite.....   Hetkinen, mitä tarkoitat, että hän hävisi?  Hetkinen, se on Trump?  Ja hän tekee hyvää työtä?  *Ja puolet maasta on samaa mieltä hänen kanssaan?* Tuossa ei ole mitään järkeä!  Maassa ja todellisuudessa itsessään PITÄÄ olla jotain vikaa, koska vasemmistolaiset *ei voi olla väärässä.* 2. Mitä? Samaan aikaan heillä on tämä mielenhäiriö, koska maailma kieltäytyy vahvistamasta heidän fantasioitaan... Heidän reaktionsa on järjestäytynyt protesti.  Voimakkaasti organisoitu protesti, joka on käytännössä ylistettyä väkijoukon toimintaa.  Ja vasemmisto tekee tämän niin, että he synkronoivat protestit.  Hyvin tehokasta... mutta se vaikeuttaa sen tosiasian huomiotta jättämistä, että te kaikki synkronoitte asioita.   Muistatteko, kun kutsuimme heitä lumihiutaleiksi ja he suuttuivat?  Se koskettaa sanatonta olettamusta.  Vasemmistolaisilla saattaa olla samat uskomukset ja he saattavat sanoa samoja asioita ja heillä saattaa olla samat pilluhatut ja heillä saattaa olla samat ammattimaisesti painetut kyltit, mutta *he ovat kaikki ainutlaatuisia yksilöitä*, jotka ovat sattuneet keksimään nämä täsmälleen samat ajatukset/lauseet/puheet/puhekappaleet/jne, koska **he ovat vain niin älykkäitä.** NPC-meemi huomauttaa, että, no, he eivät ole saaneet kaikkia näitä ajatuksia omasta galaksin kokoisesta aivostaan.  He saavat ne, no, epäsuorasti Sorosilta enimmäkseen, mutta alfa-vasemmistolaisilta, jotka jakavat niitä.  Rachel Maddow't, ShareBluesit ja maailman Media Mattersit.  Ja jollain tasolla he tietävät tämän.  Ja se saa heidät tuntemaan olonsa todella, TODELLA levottomaksi.    3. Lopuksi on vielä se, että NPC-meemi on vasemmiston pilkkaamista.  *Vasemmiston pilkkaaminen.* **Vasemmiston.** Vasemmiston, joka koostuu ihmiskunnan parhaista puolista.  Vasemmistoa, joka on fiksumpi kuin kaikki muut.  Vasemmisto, jolla on täydellisin kultainen moraali ja etiikka ja uskomukset.  ***Kuinka kehtaatte? Ja silti... kaikki ovat.  Täydellinen myrsky siis - tökkimällä useita vasemmiston syvään juurtuneita epävarmuustekijöitä ja nauramalla samalla näille epävarmuustekijöille ja heidän reaktioilleen kaikkeen.  Ei ihme, että he ovat menettämässä järkensä.</w:t>
      </w:r>
    </w:p>
    <w:p>
      <w:r>
        <w:rPr>
          <w:b/>
          <w:u w:val="single"/>
        </w:rPr>
        <w:t xml:space="preserve">136024</w:t>
      </w:r>
    </w:p>
    <w:p>
      <w:r>
        <w:t xml:space="preserve">2.</w:t>
        <w:tab/>
        <w:t xml:space="preserve">Kuka loukkaantui siitä, että häntä kutsuttiin lumihiutaleeksi?</w:t>
      </w:r>
    </w:p>
    <w:p>
      <w:r>
        <w:rPr>
          <w:b/>
          <w:u w:val="single"/>
        </w:rPr>
        <w:t xml:space="preserve">136025</w:t>
      </w:r>
    </w:p>
    <w:p>
      <w:r>
        <w:t xml:space="preserve">3.</w:t>
        <w:tab/>
        <w:tab/>
        <w:t xml:space="preserve">Lumihiutaleet, enimmäkseen.</w:t>
      </w:r>
    </w:p>
    <w:p>
      <w:r>
        <w:rPr>
          <w:b/>
          <w:u w:val="single"/>
        </w:rPr>
        <w:t xml:space="preserve">136026</w:t>
      </w:r>
    </w:p>
    <w:p>
      <w:r>
        <w:t xml:space="preserve">1. Tulevien menestyselokuvien uusintafilmatisointien epäonnistumiset:   Naiset mustissa (Miehet mustissa) Ei maata vanhoille naisille (Ei maata vanhoille miehille) Valkoiset naiset eivät osaa hypätä (Valkoiset miehet eivät osaa hypätä) Robyn Hood: Naiset sukkahousuissa (Robin Hood: Miehet sukkahousuissa) Salaperäiset naiset (Salaperäiset miehet) Grumpy Old Women (Grumpy Old Men)</w:t>
      </w:r>
    </w:p>
    <w:p>
      <w:r>
        <w:rPr>
          <w:b/>
          <w:u w:val="single"/>
        </w:rPr>
        <w:t xml:space="preserve">136027</w:t>
      </w:r>
    </w:p>
    <w:p>
      <w:r>
        <w:t xml:space="preserve">2.</w:t>
        <w:tab/>
        <w:t xml:space="preserve">Lol Pidän siitä, että kohtelitte meitä kuin jälkeenjääneitä, ikään kuin emme olisi tajunneet muuttaa miehiä naisiksi. Aika hauskaa itse asiassa.</w:t>
      </w:r>
    </w:p>
    <w:p>
      <w:r>
        <w:rPr>
          <w:b/>
          <w:u w:val="single"/>
        </w:rPr>
        <w:t xml:space="preserve">136028</w:t>
      </w:r>
    </w:p>
    <w:p>
      <w:r>
        <w:t xml:space="preserve">1. Olen todella yllättynyt, ettei hän ampunut häntä. Hän olisi selvinnyt siitäkin</w:t>
      </w:r>
    </w:p>
    <w:p>
      <w:r>
        <w:rPr>
          <w:b/>
          <w:u w:val="single"/>
        </w:rPr>
        <w:t xml:space="preserve">136029</w:t>
      </w:r>
    </w:p>
    <w:p>
      <w:r>
        <w:t xml:space="preserve">2.</w:t>
        <w:tab/>
        <w:t xml:space="preserve">Ei, hän ei olisi tehnyt sitä. Hän oli miehen kiinteistöllä, hän hyökkäsi ensin miehen kimppuun, hän veti esiin aidon tai väärennetyn aseen (sillä ei ole väliä, se näyttää aidolta ja muuta ei tarvita), hän on onnekas, että on elossa. Jos olisin ollut hänen paikallaan, minun tontillani, Teksasissa, hän olisi lähtenyt ruumispussissa. Varsinkin kun perheeni on kotonani. Mitä tulee aseen väärennökseen, piipun päässä ei ole oranssia kärkeä, minusta se on aito. Läski narttu sai mitä ansaitsi ja valitettavasti lähti hengestään.</w:t>
      </w:r>
    </w:p>
    <w:p>
      <w:r>
        <w:rPr>
          <w:b/>
          <w:u w:val="single"/>
        </w:rPr>
        <w:t xml:space="preserve">136030</w:t>
      </w:r>
    </w:p>
    <w:p>
      <w:r>
        <w:t xml:space="preserve">1. Millainen mies sietää tällaista kidutusta?  Haluaisin nähdä kuvan hänestä.</w:t>
      </w:r>
    </w:p>
    <w:p>
      <w:r>
        <w:rPr>
          <w:b/>
          <w:u w:val="single"/>
        </w:rPr>
        <w:t xml:space="preserve">136031</w:t>
      </w:r>
    </w:p>
    <w:p>
      <w:r>
        <w:t xml:space="preserve">2.</w:t>
        <w:tab/>
        <w:t xml:space="preserve">Haavoittuva, kuten selvästi todetaan artikkelissa, jota et ilmeisesti ole koskaan lukenut.</w:t>
      </w:r>
    </w:p>
    <w:p>
      <w:r>
        <w:rPr>
          <w:b/>
          <w:u w:val="single"/>
        </w:rPr>
        <w:t xml:space="preserve">136032</w:t>
      </w:r>
    </w:p>
    <w:p>
      <w:r>
        <w:t xml:space="preserve">3.</w:t>
        <w:tab/>
        <w:tab/>
        <w:t xml:space="preserve">Voitko selittää, mitä "haavoittuva" tarkoittaa?  Onko hän sidottu pyörätuoliin?  Vai onko hän pelkkä nynny?  Kerron sinulle salaisuuden: minkä tahansa suhteen syntymiseen tarvitaan kaksi ihmistä, oli se sitten hyvä tai huono.   On selvää, että narttu on paha, mutta on pakko ihmetellä, millainen "mies" sietää henkistä ja fyysistä kidutusta vuosia.  Miettikää asiaa.</w:t>
      </w:r>
    </w:p>
    <w:p>
      <w:r>
        <w:rPr>
          <w:b/>
          <w:u w:val="single"/>
        </w:rPr>
        <w:t xml:space="preserve">136033</w:t>
      </w:r>
    </w:p>
    <w:p>
      <w:r>
        <w:t xml:space="preserve">4.</w:t>
        <w:tab/>
        <w:tab/>
        <w:tab/>
        <w:t xml:space="preserve">&gt;Hän alkoi käyttäytyä väkivaltaisesti miestä kohtaan, joka kärsi hydrokefaliasta (joka johtuu nesteen kertymisestä kallon sisälle), mikä teki hänestä haavoittuvan.   Lue artikkeli, senkin laiska mulkku.</w:t>
      </w:r>
    </w:p>
    <w:p>
      <w:r>
        <w:rPr>
          <w:b/>
          <w:u w:val="single"/>
        </w:rPr>
        <w:t xml:space="preserve">136034</w:t>
      </w:r>
    </w:p>
    <w:p>
      <w:r>
        <w:t xml:space="preserve">1. Hän on yhä töissä siellä, missä hän tapasi sen pojan.</w:t>
      </w:r>
    </w:p>
    <w:p>
      <w:r>
        <w:rPr>
          <w:b/>
          <w:u w:val="single"/>
        </w:rPr>
        <w:t xml:space="preserve">136035</w:t>
      </w:r>
    </w:p>
    <w:p>
      <w:r>
        <w:t xml:space="preserve">2.</w:t>
        <w:tab/>
        <w:t xml:space="preserve">Tämä on siis itse asiassa pillupassi, joka on hyväksytty... en ole varma, että aikuinen mies, joka lähettää mulkkukuvia 11-vuotiaille, saa pitää työpaikkansa, saati sitten välttää syytteitä.</w:t>
      </w:r>
    </w:p>
    <w:p>
      <w:r>
        <w:rPr>
          <w:b/>
          <w:u w:val="single"/>
        </w:rPr>
        <w:t xml:space="preserve">136036</w:t>
      </w:r>
    </w:p>
    <w:p>
      <w:r>
        <w:t xml:space="preserve">3.</w:t>
        <w:tab/>
        <w:tab/>
        <w:t xml:space="preserve">Kun tyttäreni oli 13-vuotias, hän sai satunnaisen mulkkukuvatekstiviestin.  Soitimme sheriffin osastolle, ja apulaisseriffi sanoi, että numero oli naapurikunnasta, joten hän ei voinut tehdä asialle mitään.  Minusta se oli paskapuhetta, mutta koska kaveri ei enää koskaan tehnyt sitä, en tutkinut asiaa.</w:t>
      </w:r>
    </w:p>
    <w:p>
      <w:r>
        <w:rPr>
          <w:b/>
          <w:u w:val="single"/>
        </w:rPr>
        <w:t xml:space="preserve">136037</w:t>
      </w:r>
    </w:p>
    <w:p>
      <w:r>
        <w:t xml:space="preserve">4.</w:t>
        <w:tab/>
        <w:tab/>
        <w:tab/>
        <w:t xml:space="preserve">Jos se lähetettiin vahingossa väärään numeroon, kuinka suuriin vaikeuksiin hän voisi joutua? Kuinka helppoa olisi huijata joku mies tinderissä lähettämään kalukuvansa lapselle?</w:t>
      </w:r>
    </w:p>
    <w:p>
      <w:r>
        <w:rPr>
          <w:b/>
          <w:u w:val="single"/>
        </w:rPr>
        <w:t xml:space="preserve">136038</w:t>
      </w:r>
    </w:p>
    <w:p>
      <w:r>
        <w:t xml:space="preserve">5.</w:t>
        <w:tab/>
        <w:tab/>
        <w:tab/>
        <w:tab/>
        <w:t xml:space="preserve">&gt; Kuinka helppoa olisi huijata joku kaveri tinderissä lähettämään munakuvansa lapselle? hyvin helppoa. lopeta munakuvien lähettäminen tuntemattomille.</w:t>
      </w:r>
    </w:p>
    <w:p>
      <w:r>
        <w:rPr>
          <w:b/>
          <w:u w:val="single"/>
        </w:rPr>
        <w:t xml:space="preserve">136039</w:t>
      </w:r>
    </w:p>
    <w:p>
      <w:r>
        <w:t xml:space="preserve">6.</w:t>
        <w:tab/>
        <w:tab/>
        <w:tab/>
        <w:tab/>
        <w:tab/>
        <w:t xml:space="preserve">&gt; lopeta mulkkujen lähettäminen ~~ tuntemattomille.~~ FTFY</w:t>
      </w:r>
    </w:p>
    <w:p>
      <w:r>
        <w:rPr>
          <w:b/>
          <w:u w:val="single"/>
        </w:rPr>
        <w:t xml:space="preserve">136040</w:t>
      </w:r>
    </w:p>
    <w:p>
      <w:r>
        <w:t xml:space="preserve">7.</w:t>
        <w:tab/>
        <w:tab/>
        <w:tab/>
        <w:tab/>
        <w:tab/>
        <w:tab/>
        <w:t xml:space="preserve">Miksi? Jos sinä ja kumppanisi haluatte lähettää seksiviestejä, mitä se minulle</w:t>
      </w:r>
    </w:p>
    <w:p>
      <w:r>
        <w:rPr>
          <w:b/>
          <w:u w:val="single"/>
        </w:rPr>
        <w:t xml:space="preserve">136041</w:t>
      </w:r>
    </w:p>
    <w:p>
      <w:r>
        <w:t xml:space="preserve">8.</w:t>
        <w:tab/>
        <w:tab/>
        <w:tab/>
        <w:tab/>
        <w:tab/>
        <w:tab/>
        <w:tab/>
        <w:t xml:space="preserve">Jos lähetät sen hänelle, hän voi lähettää sen kaikille ystävillesi ja/tai ladata sen nettiin. Tarkoitan, että jos se ei haittaa sinua, minusta on vain tyhmä ajatus luottaa johonkuhun niin paljon, että et tee sitä, paitsi jos olet naimisissa, jolloin se on pienin ongelmasi, jos hän päättää olla mulkku.</w:t>
      </w:r>
    </w:p>
    <w:p>
      <w:r>
        <w:rPr>
          <w:b/>
          <w:u w:val="single"/>
        </w:rPr>
        <w:t xml:space="preserve">136042</w:t>
      </w:r>
    </w:p>
    <w:p>
      <w:r>
        <w:t xml:space="preserve">9.</w:t>
        <w:tab/>
        <w:tab/>
        <w:tab/>
        <w:tab/>
        <w:tab/>
        <w:tab/>
        <w:tab/>
        <w:tab/>
        <w:t xml:space="preserve">Jos et luota kumppaniin, miksi olisit hänen kanssaan</w:t>
      </w:r>
    </w:p>
    <w:p>
      <w:r>
        <w:rPr>
          <w:b/>
          <w:u w:val="single"/>
        </w:rPr>
        <w:t xml:space="preserve">136043</w:t>
      </w:r>
    </w:p>
    <w:p>
      <w:r>
        <w:t xml:space="preserve">1. "Sinä valkoinen vitun valkoinen roskaväki" Anteeksi neiti, he myyvät suuria heijastavia lasinpaloja, joita kutsutaan peileiksi, harkitse sijoittamista...</w:t>
      </w:r>
    </w:p>
    <w:p>
      <w:r>
        <w:rPr>
          <w:b/>
          <w:u w:val="single"/>
        </w:rPr>
        <w:t xml:space="preserve">136044</w:t>
      </w:r>
    </w:p>
    <w:p>
      <w:r>
        <w:t xml:space="preserve">2.</w:t>
        <w:tab/>
        <w:t xml:space="preserve">[https://www.hebrewsurnames.com/WEINMAN](https://www.hebrewsurnames.com/WEINMAN) Hän on seemiläinen eikä pidä itseään valkoisena. Miksi luulet tämän olevan edes uutisissa?</w:t>
      </w:r>
    </w:p>
    <w:p>
      <w:r>
        <w:rPr>
          <w:b/>
          <w:u w:val="single"/>
        </w:rPr>
        <w:t xml:space="preserve">136045</w:t>
      </w:r>
    </w:p>
    <w:p>
      <w:r>
        <w:t xml:space="preserve">3.</w:t>
        <w:tab/>
        <w:tab/>
        <w:t xml:space="preserve">Koska se on hauskaa?</w:t>
      </w:r>
    </w:p>
    <w:p>
      <w:r>
        <w:rPr>
          <w:b/>
          <w:u w:val="single"/>
        </w:rPr>
        <w:t xml:space="preserve">136046</w:t>
      </w:r>
    </w:p>
    <w:p>
      <w:r>
        <w:t xml:space="preserve">4.</w:t>
        <w:tab/>
        <w:tab/>
        <w:t xml:space="preserve">Uskontosi ei muuta etnisyyttäsi, useimmat juutalaiset ovat eurooppalaisia/valkoisia, ja tämäkin ilmeisesti on. Todellisella seemiläisellä olisi paljon tummempi iho.</w:t>
      </w:r>
    </w:p>
    <w:p>
      <w:r>
        <w:rPr>
          <w:b/>
          <w:u w:val="single"/>
        </w:rPr>
        <w:t xml:space="preserve">136047</w:t>
      </w:r>
    </w:p>
    <w:p>
      <w:r>
        <w:t xml:space="preserve">5.</w:t>
        <w:tab/>
        <w:tab/>
        <w:tab/>
        <w:t xml:space="preserve">&gt; Uskontosi ei muuta etnisyyttäsi, mutta ilmeisesti uskonnot aiheuttavat geneettisiä sairauksia?</w:t>
        <w:t xml:space="preserve">Voi odota... älä kerro minulle!  Nuo sairaudet ovat vain "sosiaalinen konstruktio"?  Juutalaiset ovat rotu.  Juutalaiset ovat rotu.  Tiedän sen.  Me kaikki tiedämme sen.</w:t>
      </w:r>
    </w:p>
    <w:p>
      <w:r>
        <w:rPr>
          <w:b/>
          <w:u w:val="single"/>
        </w:rPr>
        <w:t xml:space="preserve">136048</w:t>
      </w:r>
    </w:p>
    <w:p>
      <w:r>
        <w:t xml:space="preserve">6.</w:t>
        <w:tab/>
        <w:tab/>
        <w:tab/>
        <w:tab/>
        <w:t xml:space="preserve">Katsoitko edes lähettämääsi linkkiä? Siellä oli erilliset luettelot ashkenazien (jotka ovat eurooppalaisia) ja varsinaisten seemiläisten juutalaislinjojen välillä.  Suurin osa nykypäivän itseään juutalaisiksi julistavista ihmisistä maailmassa polveutuu ashkenazien käännynnäisistä, nämä ihmiset eivät ole seemiläisiä ihmisiä vaikka noudattavatkin seemiläistä uskontoa. Se olisi sama kuin jos kääntyisin islamiin ja väittäisin olevani seemiläinen, valitettavasti genetiikka ei toimi näin.  Monet ortodoksijuutalaiset tietävät tämän eivätkä tunnusta ashkenazien jälkeläisiä käännynnäisiä varsinaisiksi juutalaisiksi tästä syystä.</w:t>
      </w:r>
    </w:p>
    <w:p>
      <w:r>
        <w:rPr>
          <w:b/>
          <w:u w:val="single"/>
        </w:rPr>
        <w:t xml:space="preserve">136049</w:t>
      </w:r>
    </w:p>
    <w:p>
      <w:r>
        <w:t xml:space="preserve">7.</w:t>
        <w:tab/>
        <w:tab/>
        <w:tab/>
        <w:tab/>
        <w:tab/>
        <w:t xml:space="preserve">Anteeksi, mutta se ei ole edes etäisesti oikein. Askenasijuutalaiset ovat DNA-testien avulla jäljittäneet geneettisen perimänsä Israeliin.  Juutalaiset eivät käännyttele ihmisiä ja sinä tiedät sen. Toki muutama ihminen kääntyy siellä täällä, mutta he eivät yritä millään tavalla edistää uskontoaan sillä tavalla.  Sekoitat heidät selvästi Jehovan todistajiin.</w:t>
      </w:r>
    </w:p>
    <w:p>
      <w:r>
        <w:rPr>
          <w:b/>
          <w:u w:val="single"/>
        </w:rPr>
        <w:t xml:space="preserve">136050</w:t>
      </w:r>
    </w:p>
    <w:p>
      <w:r>
        <w:t xml:space="preserve">8.</w:t>
        <w:tab/>
        <w:tab/>
        <w:tab/>
        <w:tab/>
        <w:tab/>
        <w:tab/>
        <w:t xml:space="preserve">Se on itse asiassa 100-prosenttisen tarkka.  [https://www.nbcnews.com/sciencemain/most-ashkenazi-jews-are-genetically-europeans-surprising-study-finds-8C11358210](https://www.nbcnews.com/sciencemain/most-ashkenazi-jews-are-genetically-europeans-surprising-study-finds-8C11358210) &gt; Juutalaiset eivät käännyttele ihmisiä ja sinä tiedät sen.   Miksi sanot jatkuvasti "ja sinä tiedät sen"? Tämä ei vahvista argumenttiasi lainkaan lol... &amp;#x200B; &amp;#x200B;</w:t>
      </w:r>
    </w:p>
    <w:p>
      <w:r>
        <w:rPr>
          <w:b/>
          <w:u w:val="single"/>
        </w:rPr>
        <w:t xml:space="preserve">136051</w:t>
      </w:r>
    </w:p>
    <w:p>
      <w:r>
        <w:t xml:space="preserve">9.</w:t>
        <w:tab/>
        <w:tab/>
        <w:tab/>
        <w:tab/>
        <w:tab/>
        <w:tab/>
        <w:tab/>
        <w:t xml:space="preserve">Hieno valeuutinen, veli! 👍</w:t>
      </w:r>
    </w:p>
    <w:p>
      <w:r>
        <w:rPr>
          <w:b/>
          <w:u w:val="single"/>
        </w:rPr>
        <w:t xml:space="preserve">136052</w:t>
      </w:r>
    </w:p>
    <w:p>
      <w:r>
        <w:t xml:space="preserve">10.</w:t>
        <w:tab/>
        <w:t xml:space="preserve">Hän ei ole valkoinen.  Hän on itse asiassa juutalainen.  Juutalaiset ovat läheisempää sukua arabeille.</w:t>
      </w:r>
    </w:p>
    <w:p>
      <w:r>
        <w:rPr>
          <w:b/>
          <w:u w:val="single"/>
        </w:rPr>
        <w:t xml:space="preserve">136053</w:t>
      </w:r>
    </w:p>
    <w:p>
      <w:r>
        <w:t xml:space="preserve">11.</w:t>
        <w:tab/>
        <w:tab/>
        <w:t xml:space="preserve">"He ovat läheisempää sukua arabeille" Älä kirjaimellisesti vain keksi juttuja, se vie pois pointtiasi.</w:t>
      </w:r>
    </w:p>
    <w:p>
      <w:r>
        <w:rPr>
          <w:b/>
          <w:u w:val="single"/>
        </w:rPr>
        <w:t xml:space="preserve">136054</w:t>
      </w:r>
    </w:p>
    <w:p>
      <w:r>
        <w:t xml:space="preserve">1. Tämäkö?  Näin lähellä Rememberancea?  Häpeä.</w:t>
      </w:r>
    </w:p>
    <w:p>
      <w:r>
        <w:rPr>
          <w:b/>
          <w:u w:val="single"/>
        </w:rPr>
        <w:t xml:space="preserve">136055</w:t>
      </w:r>
    </w:p>
    <w:p>
      <w:r>
        <w:t xml:space="preserve">2.</w:t>
        <w:tab/>
        <w:t xml:space="preserve">Hei, "Älkäämme unohtako"</w:t>
      </w:r>
    </w:p>
    <w:p>
      <w:r>
        <w:rPr>
          <w:b/>
          <w:u w:val="single"/>
        </w:rPr>
        <w:t xml:space="preserve">136056</w:t>
      </w:r>
    </w:p>
    <w:p>
      <w:r>
        <w:t xml:space="preserve">3.</w:t>
        <w:tab/>
        <w:tab/>
        <w:t xml:space="preserve">Miksi laitoit lehden natsisymboliin?  Luuletko, että CEF:n kanadalaiset sotilaat olisivat kunnioittaneet sinua?  Vielä nykyäänkin on muutamia elossa olevia kyseisen joukon jäseniä, ja he menettivät ystäviä ja perheenjäseniä taistellessaan natseja vastaan.   Ja nyt teette näin. Ja nyt pilkkaatte heidän palvelustaan.  Hävetkää.</w:t>
      </w:r>
    </w:p>
    <w:p>
      <w:r>
        <w:rPr>
          <w:b/>
          <w:u w:val="single"/>
        </w:rPr>
        <w:t xml:space="preserve">136057</w:t>
      </w:r>
    </w:p>
    <w:p>
      <w:r>
        <w:t xml:space="preserve">4.</w:t>
        <w:tab/>
        <w:tab/>
        <w:tab/>
        <w:t xml:space="preserve">Löytyi taantumuksellinen liberaali.</w:t>
      </w:r>
    </w:p>
    <w:p>
      <w:r>
        <w:rPr>
          <w:b/>
          <w:u w:val="single"/>
        </w:rPr>
        <w:t xml:space="preserve">136058</w:t>
      </w:r>
    </w:p>
    <w:p>
      <w:r>
        <w:t xml:space="preserve">5.</w:t>
        <w:tab/>
        <w:tab/>
        <w:tab/>
        <w:tab/>
        <w:t xml:space="preserve">Niin kai. Se tulee esiin, kun löydän natsien rakastajia.  Ja jos näin on, niin jokaisen toisessa maailmansodassa taistelleen kanadalaisen sotilaan täytyy olla taantumuksellinen.  Natsit ovat vihollinen, he todella olivat, he todella ovat.  Yrittäkää tänä marraskuun 11. päivänä kiinnittää huomiota.  Nuo miehet taistelivat syystä: voittaakseen kaltaisenne.</w:t>
      </w:r>
    </w:p>
    <w:p>
      <w:r>
        <w:rPr>
          <w:b/>
          <w:u w:val="single"/>
        </w:rPr>
        <w:t xml:space="preserve">136059</w:t>
      </w:r>
    </w:p>
    <w:p>
      <w:r>
        <w:t xml:space="preserve">6.</w:t>
        <w:tab/>
        <w:tab/>
        <w:tab/>
        <w:tab/>
        <w:tab/>
        <w:t xml:space="preserve">Sinä vain harhautat.  Kukaan ei vähättele kanadalaisia sotilaita tai ylistä natseja.  Huomautan vain, että Trudeau ei ole oikeasti "aurinkoinen"... hän ottaa mallia Goebbelin propagandakirjasta.</w:t>
      </w:r>
    </w:p>
    <w:p>
      <w:r>
        <w:rPr>
          <w:b/>
          <w:u w:val="single"/>
        </w:rPr>
        <w:t xml:space="preserve">136060</w:t>
      </w:r>
    </w:p>
    <w:p>
      <w:r>
        <w:t xml:space="preserve">7.</w:t>
        <w:tab/>
        <w:tab/>
        <w:tab/>
        <w:tab/>
        <w:tab/>
        <w:tab/>
        <w:t xml:space="preserve">Olet epäinhimillistä saastaa, ja takaan, että yksikään nainen ei ole koskaan rakastanut sinua tai nauttinut läheisyydestä kanssasi elämässäsi.  Tee maailmalle palvelus ja hukuta itsesi, senkin kretiini.</w:t>
      </w:r>
    </w:p>
    <w:p>
      <w:r>
        <w:rPr>
          <w:b/>
          <w:u w:val="single"/>
        </w:rPr>
        <w:t xml:space="preserve">136061</w:t>
      </w:r>
    </w:p>
    <w:p>
      <w:r>
        <w:t xml:space="preserve">8.</w:t>
        <w:tab/>
        <w:tab/>
        <w:tab/>
        <w:tab/>
        <w:tab/>
        <w:tab/>
        <w:tab/>
        <w:t xml:space="preserve">Raivosi sai minut erektioon.  Miltä tuntuu, että ihmiset käyttävät samoja taktiikoita kuin te Alt-Left-tyypit, ettekä voi tehdä *mitään* asialle.</w:t>
      </w:r>
    </w:p>
    <w:p>
      <w:r>
        <w:rPr>
          <w:b/>
          <w:u w:val="single"/>
        </w:rPr>
        <w:t xml:space="preserve">136062</w:t>
      </w:r>
    </w:p>
    <w:p>
      <w:r>
        <w:t xml:space="preserve">9.</w:t>
        <w:tab/>
        <w:tab/>
        <w:tab/>
        <w:tab/>
        <w:tab/>
        <w:tab/>
        <w:tab/>
        <w:tab/>
        <w:t xml:space="preserve">Bruh im kutsutaan alt right in ogft, im molemmissa päissä spektrin kai</w:t>
      </w:r>
    </w:p>
    <w:p>
      <w:r>
        <w:rPr>
          <w:b/>
          <w:u w:val="single"/>
        </w:rPr>
        <w:t xml:space="preserve">136063</w:t>
      </w:r>
    </w:p>
    <w:p>
      <w:r>
        <w:t xml:space="preserve">10.</w:t>
        <w:tab/>
        <w:tab/>
        <w:tab/>
        <w:tab/>
        <w:tab/>
        <w:tab/>
        <w:tab/>
        <w:tab/>
        <w:tab/>
        <w:t xml:space="preserve">No, se osoittaa, miten jälkeenjäänyt tavallinen kummituspaikkasi on.</w:t>
      </w:r>
    </w:p>
    <w:p>
      <w:r>
        <w:rPr>
          <w:b/>
          <w:u w:val="single"/>
        </w:rPr>
        <w:t xml:space="preserve">136064</w:t>
      </w:r>
    </w:p>
    <w:p>
      <w:r>
        <w:t xml:space="preserve">11.</w:t>
        <w:tab/>
        <w:tab/>
        <w:tab/>
        <w:tab/>
        <w:tab/>
        <w:tab/>
        <w:tab/>
        <w:tab/>
        <w:tab/>
        <w:tab/>
        <w:t xml:space="preserve">Mitä se tarkoittaa</w:t>
      </w:r>
    </w:p>
    <w:p>
      <w:r>
        <w:rPr>
          <w:b/>
          <w:u w:val="single"/>
        </w:rPr>
        <w:t xml:space="preserve">136065</w:t>
      </w:r>
    </w:p>
    <w:p>
      <w:r>
        <w:t xml:space="preserve">12.</w:t>
        <w:tab/>
        <w:tab/>
        <w:tab/>
        <w:tab/>
        <w:tab/>
        <w:tab/>
        <w:tab/>
        <w:tab/>
        <w:tab/>
        <w:tab/>
        <w:tab/>
        <w:t xml:space="preserve">Helposti sekaisin, vai mitä NPC?</w:t>
      </w:r>
    </w:p>
    <w:p>
      <w:r>
        <w:rPr>
          <w:b/>
          <w:u w:val="single"/>
        </w:rPr>
        <w:t xml:space="preserve">136066</w:t>
      </w:r>
    </w:p>
    <w:p>
      <w:r>
        <w:t xml:space="preserve">1. r/okbuddyretard</w:t>
      </w:r>
    </w:p>
    <w:p>
      <w:r>
        <w:rPr>
          <w:b/>
          <w:u w:val="single"/>
        </w:rPr>
        <w:t xml:space="preserve">136067</w:t>
      </w:r>
    </w:p>
    <w:p>
      <w:r>
        <w:t xml:space="preserve">1. Mikä on senioreiden jättöpäivä?</w:t>
      </w:r>
    </w:p>
    <w:p>
      <w:r>
        <w:rPr>
          <w:b/>
          <w:u w:val="single"/>
        </w:rPr>
        <w:t xml:space="preserve">136068</w:t>
      </w:r>
    </w:p>
    <w:p>
      <w:r>
        <w:t xml:space="preserve">2.</w:t>
        <w:tab/>
        <w:t xml:space="preserve">Lukiolaiset järjestävät epävirallisia päiviä, jolloin kaikki ylioppilaat eivät tule luokkaan. Ajatuksena on, että jos kaikki jättävät tunnit väliin, kukaan ei joudu vaikeuksiin.</w:t>
      </w:r>
    </w:p>
    <w:p>
      <w:r>
        <w:rPr>
          <w:b/>
          <w:u w:val="single"/>
        </w:rPr>
        <w:t xml:space="preserve">136069</w:t>
      </w:r>
    </w:p>
    <w:p>
      <w:r>
        <w:t xml:space="preserve">3.</w:t>
        <w:tab/>
        <w:tab/>
        <w:t xml:space="preserve">Tuo kuulostaa jälkeenjääneeltä. Miksi jättäisit luentoja väliin, kun lomien takia saat muutenkin niin paljon vapaata?  En ymmärrä, miksi minua alentavat?</w:t>
      </w:r>
    </w:p>
    <w:p>
      <w:r>
        <w:rPr>
          <w:b/>
          <w:u w:val="single"/>
        </w:rPr>
        <w:t xml:space="preserve">136070</w:t>
      </w:r>
    </w:p>
    <w:p>
      <w:r>
        <w:t xml:space="preserve">4.</w:t>
        <w:tab/>
        <w:tab/>
        <w:tab/>
        <w:t xml:space="preserve">"Lintsaamisella" hän tarkoittaa, että "emme tule paikalle ollenkaan" Vuoden 2012 luokka</w:t>
      </w:r>
    </w:p>
    <w:p>
      <w:r>
        <w:rPr>
          <w:b/>
          <w:u w:val="single"/>
        </w:rPr>
        <w:t xml:space="preserve">136071</w:t>
      </w:r>
    </w:p>
    <w:p>
      <w:r>
        <w:t xml:space="preserve">5.</w:t>
        <w:tab/>
        <w:tab/>
        <w:tab/>
        <w:t xml:space="preserve">Ei aavistustakaan, mutta australialaisena hyppypäivä kuulostaa tyhmältä.</w:t>
      </w:r>
    </w:p>
    <w:p>
      <w:r>
        <w:rPr>
          <w:b/>
          <w:u w:val="single"/>
        </w:rPr>
        <w:t xml:space="preserve">136072</w:t>
      </w:r>
    </w:p>
    <w:p>
      <w:r>
        <w:t xml:space="preserve">6.</w:t>
        <w:tab/>
        <w:tab/>
        <w:tab/>
        <w:t xml:space="preserve">Se kuulostaa jälkeenjääneeltä riippumatta lomastasi. Olet siellä oppiaksesi ja koventuaksesi, herran tähden. Vitun kusipäiset opiskelijat eivät pysty edes koulua käymään läpi pussittamatta, ja me luotamme siihen, että he ottavat yhteiskunnan ruoriin vuosikymmenen päästä.</w:t>
      </w:r>
    </w:p>
    <w:p>
      <w:r>
        <w:rPr>
          <w:b/>
          <w:u w:val="single"/>
        </w:rPr>
        <w:t xml:space="preserve">136073</w:t>
      </w:r>
    </w:p>
    <w:p>
      <w:r>
        <w:t xml:space="preserve">7.</w:t>
        <w:tab/>
        <w:tab/>
        <w:tab/>
        <w:tab/>
        <w:t xml:space="preserve">.... Tarkoitan... Minusta sokea luottamuksesi epäonnistuneeseen koulutusjärjestelmäämme on huolestuttavampaa kuin 17-vuotiaan halukkuus lintsata koulusta. Pidän siitä, miten koulun lintsaaminen 17-vuotiaana vaikuttaa hänen kykyynsä "ottaa yhteiskunnan ruori" 27-vuotiaana, ikään kuin 17 ja 27 vuoden välillä ei tapahtuisi mitään kypsymistä. He tekevät virheitä, jotka opettavat kovia läksyjä kokemuksen kautta. Tämä on jadimpaa narttujuhlaa, mitä olen nähnyt vähään aikaan. Aivan kuin meidän sukupolvemme olisivat yhtään parempia...</w:t>
      </w:r>
    </w:p>
    <w:p>
      <w:r>
        <w:rPr>
          <w:b/>
          <w:u w:val="single"/>
        </w:rPr>
        <w:t xml:space="preserve">136074</w:t>
      </w:r>
    </w:p>
    <w:p>
      <w:r>
        <w:t xml:space="preserve">8.</w:t>
        <w:tab/>
        <w:tab/>
        <w:tab/>
        <w:tab/>
        <w:tab/>
        <w:t xml:space="preserve">Americwnin koulujärjestelmä ei ole mielestäni lainkaan hyvä. Tämä yksittäinen koulusta lintsaaminen on osa laajempaa ongelmaa, joka liittyy lukioiden ja korkeakoulujen välinpitämättömyyteen, eli monet ihmiset eivät vain välitä.  Emme ole vielä nähneet, millaisiksi tämän päivän ihmiset kasvavat, olen heidän rinnallaan, ja on mielenkiintoista nähdä, pitääkö "menneisyys on yhtä huono kuin nykyisyys" -argumentti paikkansa., Edellisilläkin sukupolvilla oli paljon huumeita ja seksiä, mutta he tekivät hyödyllisiä asioita, kuten vallankumouksia, ja muuttivat maailmaa. Jopa ne, jotka jäivät pois, antoivat meille sellaisia asioita kuin Apple ja Microsoft ja vaikka mitä, hauska kyllä.</w:t>
      </w:r>
    </w:p>
    <w:p>
      <w:r>
        <w:rPr>
          <w:b/>
          <w:u w:val="single"/>
        </w:rPr>
        <w:t xml:space="preserve">136075</w:t>
      </w:r>
    </w:p>
    <w:p>
      <w:r>
        <w:t xml:space="preserve">9.</w:t>
        <w:tab/>
        <w:tab/>
        <w:tab/>
        <w:tab/>
        <w:tab/>
        <w:tab/>
        <w:t xml:space="preserve">Sinä näet apatiaa, mutta minä näen kapinaa. Minusta pitäisi vain hyväksyä se tosiasia, että suurin osa ihmiskunnasta on apaattisia paskiaisia sukupolvesta riippumatta. Tarkoitan, että meillä on Microsoft ja Apple 70/80-luvuilla, Google ja internet 90-luvulla, Facebook ja Android (android oli oma startup-yrityksensä ennen kuin Google osti ne) 00-luvulla, Uber/Lyft 10-luvulla, ja olemme siirtymässä kohti koneoppimista ja itseohjautuvia autoja ensi vuosikymmenellä, innovaatiosta ei ole puutetta, mutta sitä tekee vähemmistö väestöstä, kuten on aina ollut. Mielestäni kapinahenki, joka kysyy: "Miksi me menemme kouluun?" "Mitä me tästä hyödymme?" "Miten tämä voisi olla helpompaa?", on harhaanjohtava versio samasta tunnelmasta, joka kannustaa innovointiin. Insinöörit ovat yleensä laiskoja, ja heidän innovaationsa ovat ratkaisuja kysymykseen "miten voimme tehdä enemmän vähemmällä". Yläasteen hyppypäivän takana näen yksilön, joka kyseenalaistaa 'miksi me menemme kouluun joka päivä? Miksi tuhlaamme kaiken tämän vaivan? Jos me järjestäytymme, miten he voivat rangaista meitä kaikkia?' ja toimii näiden kysymysten pohjalta järjestämällä seniorien lintsauspäivän. Onko se mielestäni hyvä ajatus? En, mutta tuo harhaanjohtava yritys toteutettiin kyseisen henkilön viisauden puutteen vuoksi. Jos kyseinen henkilö jatkaa virheiden tekemistä, oppii niistä ja muokkaa toimintaansa vastaamaan saamaansa viisautta, mutta säilyttää kapinahenkisyytensä vastustaakseen vallitsevaa tilannetta ja kyseenalaistaakseen kaiken, panostaisin siihen, että kyseinen henkilö lähtee liikkeelle ja todella vaikuttaa asioihin. Ja toki tuossa skenaariossa oli koko joukko ihmisiä, jotka mielettömästi seurasivat jotakuta vain siksi, ettei heidän tarvitsisi mennä kouluun, mutta juuri nämä ihmiset päätyvät lopulta työskentelemään niille yrityksille, jotka aloitteen tehnyt yksilö lopulta luo.</w:t>
      </w:r>
    </w:p>
    <w:p>
      <w:r>
        <w:rPr>
          <w:b/>
          <w:u w:val="single"/>
        </w:rPr>
        <w:t xml:space="preserve">136076</w:t>
      </w:r>
    </w:p>
    <w:p>
      <w:r>
        <w:t xml:space="preserve">10.</w:t>
        <w:tab/>
        <w:tab/>
        <w:tab/>
        <w:tab/>
        <w:tab/>
        <w:tab/>
        <w:tab/>
        <w:t xml:space="preserve">Älä häiritse lapsia, kun he rullalautailevat.</w:t>
      </w:r>
    </w:p>
    <w:p>
      <w:r>
        <w:rPr>
          <w:b/>
          <w:u w:val="single"/>
        </w:rPr>
        <w:t xml:space="preserve">136077</w:t>
      </w:r>
    </w:p>
    <w:p>
      <w:r>
        <w:t xml:space="preserve">11.</w:t>
        <w:tab/>
        <w:tab/>
        <w:tab/>
        <w:tab/>
        <w:t xml:space="preserve">Useimmat lukiolaiset ovat idiootteja.   He luulevat, että kouluampumiset loppuvat kieltämällä aseet ja kieltämällä aseistetut kouluvartijat...</w:t>
      </w:r>
    </w:p>
    <w:p>
      <w:r>
        <w:rPr>
          <w:b/>
          <w:u w:val="single"/>
        </w:rPr>
        <w:t xml:space="preserve">136078</w:t>
      </w:r>
    </w:p>
    <w:p>
      <w:r>
        <w:t xml:space="preserve">12.</w:t>
        <w:tab/>
        <w:tab/>
        <w:tab/>
        <w:tab/>
        <w:tab/>
        <w:t xml:space="preserve">Eikö se ole aika surullista? Heidän pitäisi tulla fiksummiksi, se on lukion tarkoitus.</w:t>
      </w:r>
    </w:p>
    <w:p>
      <w:r>
        <w:rPr>
          <w:b/>
          <w:u w:val="single"/>
        </w:rPr>
        <w:t xml:space="preserve">136079</w:t>
      </w:r>
    </w:p>
    <w:p>
      <w:r>
        <w:t xml:space="preserve">13.</w:t>
        <w:tab/>
        <w:tab/>
        <w:tab/>
        <w:tab/>
        <w:tab/>
        <w:tab/>
        <w:t xml:space="preserve">Se on todella surullista.  Koulut ovat täynnä feministejä, jotka puhuvat sinun ylitsesi, kun yrität keskustella "sukupuolten" palkkaerojen olemassaolosta, kuten professori Pussy: [https://www.youtube.com/watch?v=ImDlT1aVD5Y](https://www.youtube.com/watch?v=ImDlT1aVD5Y)</w:t>
      </w:r>
    </w:p>
    <w:p>
      <w:r>
        <w:rPr>
          <w:b/>
          <w:u w:val="single"/>
        </w:rPr>
        <w:t xml:space="preserve">136080</w:t>
      </w:r>
    </w:p>
    <w:p>
      <w:r>
        <w:t xml:space="preserve">14.</w:t>
        <w:tab/>
        <w:tab/>
        <w:tab/>
        <w:tab/>
        <w:tab/>
        <w:tab/>
        <w:tab/>
        <w:t xml:space="preserve">Olen tietoinen siitä, miten huonoja korkeakoulut ja muut sellaiset asiat ovat. Useimmiten kun näen uutisen se tulee jostain instituutista jossa jotkut ihmiset tekevät mielenosoitusta tai jos on jotain hurjia syytöksiä.</w:t>
      </w:r>
    </w:p>
    <w:p>
      <w:r>
        <w:rPr>
          <w:b/>
          <w:u w:val="single"/>
        </w:rPr>
        <w:t xml:space="preserve">136081</w:t>
      </w:r>
    </w:p>
    <w:p>
      <w:r>
        <w:t xml:space="preserve">15.</w:t>
        <w:tab/>
        <w:tab/>
        <w:tab/>
        <w:tab/>
        <w:t xml:space="preserve">Sovittu.</w:t>
      </w:r>
    </w:p>
    <w:p>
      <w:r>
        <w:rPr>
          <w:b/>
          <w:u w:val="single"/>
        </w:rPr>
        <w:t xml:space="preserve">136082</w:t>
      </w:r>
    </w:p>
    <w:p>
      <w:r>
        <w:t xml:space="preserve">16.</w:t>
        <w:tab/>
        <w:tab/>
        <w:tab/>
        <w:tab/>
        <w:t xml:space="preserve">Kun olin lukiossa, meillä oli ylioppilaspäivä... se oli valmistumisen jälkeinen päivä, ja koulu lopetettiin kesäksi sinä päivänä!</w:t>
      </w:r>
    </w:p>
    <w:p>
      <w:r>
        <w:rPr>
          <w:b/>
          <w:u w:val="single"/>
        </w:rPr>
        <w:t xml:space="preserve">136083</w:t>
      </w:r>
    </w:p>
    <w:p>
      <w:r>
        <w:t xml:space="preserve">1. Yli-innokkaat marxilaiset ääliöt, jotka hermostuvat kaikesta (jopa omasta varjostaan) ja pilaavat normaalien ihmisten elämän. Liukas liukastuminen on todellista ja voitte lyödä vetoa, että soyny tulee vain entistä jälkeenjääneemmäksi ja sensuroi lisää. Samaan aikaan kun anime-pelit ovat "huonoja", TLOU2:n kaltaista progressiivista roskaa ei pidetä samoissa standardeissa, vaan soyny sallii sen.</w:t>
      </w:r>
    </w:p>
    <w:p>
      <w:r>
        <w:rPr>
          <w:b/>
          <w:u w:val="single"/>
        </w:rPr>
        <w:t xml:space="preserve">136084</w:t>
      </w:r>
    </w:p>
    <w:p>
      <w:r>
        <w:t xml:space="preserve">1. Rakastan sinua Australia</w:t>
      </w:r>
    </w:p>
    <w:p>
      <w:r>
        <w:rPr>
          <w:b/>
          <w:u w:val="single"/>
        </w:rPr>
        <w:t xml:space="preserve">136085</w:t>
      </w:r>
    </w:p>
    <w:p>
      <w:r>
        <w:t xml:space="preserve">2.</w:t>
        <w:tab/>
        <w:t xml:space="preserve">Australialaisena minäkin vittuilen sinulle, kusipää.</w:t>
      </w:r>
    </w:p>
    <w:p>
      <w:r>
        <w:rPr>
          <w:b/>
          <w:u w:val="single"/>
        </w:rPr>
        <w:t xml:space="preserve">136086</w:t>
      </w:r>
    </w:p>
    <w:p>
      <w:r>
        <w:t xml:space="preserve">3.</w:t>
        <w:tab/>
        <w:tab/>
        <w:t xml:space="preserve">Hehehe</w:t>
      </w:r>
    </w:p>
    <w:p>
      <w:r>
        <w:rPr>
          <w:b/>
          <w:u w:val="single"/>
        </w:rPr>
        <w:t xml:space="preserve">136087</w:t>
      </w:r>
    </w:p>
    <w:p>
      <w:r>
        <w:t xml:space="preserve">1. Lopussa voit lukea hänen huuliltaan: "...mutta olen nainen."</w:t>
      </w:r>
    </w:p>
    <w:p>
      <w:r>
        <w:rPr>
          <w:b/>
          <w:u w:val="single"/>
        </w:rPr>
        <w:t xml:space="preserve">136088</w:t>
      </w:r>
    </w:p>
    <w:p>
      <w:r>
        <w:t xml:space="preserve">2.</w:t>
        <w:tab/>
        <w:t xml:space="preserve">"...aber, ich bin ein frau."</w:t>
      </w:r>
    </w:p>
    <w:p>
      <w:r>
        <w:rPr>
          <w:b/>
          <w:u w:val="single"/>
        </w:rPr>
        <w:t xml:space="preserve">136089</w:t>
      </w:r>
    </w:p>
    <w:p>
      <w:r>
        <w:t xml:space="preserve">3.</w:t>
        <w:tab/>
        <w:tab/>
        <w:t xml:space="preserve">'fotze'</w:t>
      </w:r>
    </w:p>
    <w:p>
      <w:r>
        <w:rPr>
          <w:b/>
          <w:u w:val="single"/>
        </w:rPr>
        <w:t xml:space="preserve">136090</w:t>
      </w:r>
    </w:p>
    <w:p>
      <w:r>
        <w:t xml:space="preserve">4.</w:t>
        <w:tab/>
        <w:tab/>
        <w:tab/>
        <w:t xml:space="preserve">Tarkoittaako se saksaksi "läskiä"?</w:t>
      </w:r>
    </w:p>
    <w:p>
      <w:r>
        <w:rPr>
          <w:b/>
          <w:u w:val="single"/>
        </w:rPr>
        <w:t xml:space="preserve">136091</w:t>
      </w:r>
    </w:p>
    <w:p>
      <w:r>
        <w:t xml:space="preserve">5.</w:t>
        <w:tab/>
        <w:tab/>
        <w:tab/>
        <w:tab/>
        <w:t xml:space="preserve">Ei, vittuun.</w:t>
      </w:r>
    </w:p>
    <w:p>
      <w:r>
        <w:rPr>
          <w:b/>
          <w:u w:val="single"/>
        </w:rPr>
        <w:t xml:space="preserve">136092</w:t>
      </w:r>
    </w:p>
    <w:p>
      <w:r>
        <w:t xml:space="preserve">1. On odotettavissa, että rohkeimmat ja vahvimmat lähtevät kuolemaan, kun taas heikoimmat ja pelkurimaiset pakottavat heidät kuolemaan. Meille jää huonoja jälkeläisiä, jotka tekevät tällaista paskaa.</w:t>
      </w:r>
    </w:p>
    <w:p>
      <w:r>
        <w:rPr>
          <w:b/>
          <w:u w:val="single"/>
        </w:rPr>
        <w:t xml:space="preserve">136093</w:t>
      </w:r>
    </w:p>
    <w:p>
      <w:r>
        <w:t xml:space="preserve">2.</w:t>
        <w:tab/>
        <w:t xml:space="preserve">&gt; On odotettavissa, että rohkeimmat ja vahvimmat lähtevät kuolemaan, kun taas heikoimmat ja pelkurimaiset pakottavat heidät kuolemaan. Jäljelle jää huonoja jälkeläisiä jotka tekevät tuollaista paskaa. lol man, nouse pois korkealta hevoseltasi. suurin osa ihmisistä ei ole sodassa vapaaehtoisesti vaan väkisin. Ja lisäksi naiset ovat taistelleet miesten rinnalla kautta aikojen, mutta logististen rajoitusten vuoksi heidän on täytynyt jäädä kotiin suurimmaksi osaksi. Jonkun piti hoitaa maatilaa ja luoda uusia alokkaita.</w:t>
      </w:r>
    </w:p>
    <w:p>
      <w:r>
        <w:rPr>
          <w:b/>
          <w:u w:val="single"/>
        </w:rPr>
        <w:t xml:space="preserve">136094</w:t>
      </w:r>
    </w:p>
    <w:p>
      <w:r>
        <w:t xml:space="preserve">3.</w:t>
        <w:tab/>
        <w:tab/>
        <w:t xml:space="preserve">Taistelivatko he siis miesten rinnalla vai eivät? senkin fantastisen jälkeenjäänyt ääliö</w:t>
      </w:r>
    </w:p>
    <w:p>
      <w:r>
        <w:rPr>
          <w:b/>
          <w:u w:val="single"/>
        </w:rPr>
        <w:t xml:space="preserve">136095</w:t>
      </w:r>
    </w:p>
    <w:p>
      <w:r>
        <w:t xml:space="preserve">4.</w:t>
        <w:tab/>
        <w:tab/>
        <w:tab/>
        <w:t xml:space="preserve">Jotkut viikinkiajan naiset taistelivat myös muissa kulttuureissa.   Mikä on niin törkeää?</w:t>
      </w:r>
    </w:p>
    <w:p>
      <w:r>
        <w:rPr>
          <w:b/>
          <w:u w:val="single"/>
        </w:rPr>
        <w:t xml:space="preserve">136096</w:t>
      </w:r>
    </w:p>
    <w:p>
      <w:r>
        <w:t xml:space="preserve">5.</w:t>
        <w:tab/>
        <w:tab/>
        <w:tab/>
        <w:tab/>
        <w:t xml:space="preserve">Jokin uskomaton poikkeus ei todista yleistä sääntöä vääräksi.   Olen töykeä, koska aivotraumasi vetää maailmaa taaksepäin.</w:t>
      </w:r>
    </w:p>
    <w:p>
      <w:r>
        <w:rPr>
          <w:b/>
          <w:u w:val="single"/>
        </w:rPr>
        <w:t xml:space="preserve">136097</w:t>
      </w:r>
    </w:p>
    <w:p>
      <w:r>
        <w:t xml:space="preserve">1. Gamergate auttoi Donald Trumpin valinnassa yhtä paljon kuin miesten hiuskerho Bernien valinnassa.</w:t>
      </w:r>
    </w:p>
    <w:p>
      <w:r>
        <w:rPr>
          <w:b/>
          <w:u w:val="single"/>
        </w:rPr>
        <w:t xml:space="preserve">136098</w:t>
      </w:r>
    </w:p>
    <w:p>
      <w:r>
        <w:t xml:space="preserve">2.</w:t>
        <w:tab/>
        <w:t xml:space="preserve">tiedotusvälineiden haukkuminen? heidän haukkumisensa kommenteissa ja se, että he eivät anna asian olla? nuo olivat gamergate-juttuja, ja MSM sekaantui gamergateen, ja kun he alkoivat valehdella Trumpista, heitä haukuttiin myös siitä.     Gamergate oli Reps:n synty, joka taisteli vastaan faktoilla, linkeillä ja videoilla, sitä ennen se oli vain jälkeenjäänyttä syyttelyä siitä, että Obama on muslimi tai terroristi.</w:t>
      </w:r>
    </w:p>
    <w:p>
      <w:r>
        <w:rPr>
          <w:b/>
          <w:u w:val="single"/>
        </w:rPr>
        <w:t xml:space="preserve">136099</w:t>
      </w:r>
    </w:p>
    <w:p>
      <w:r>
        <w:t xml:space="preserve">1. Ollakseni reilu aita, jolla hän on istunut, ei ollut alunperinkään kovin hyvä alusta, mutta tämän pitäisi vihdoin tehdä selväksi, millä puolella ollaan.</w:t>
      </w:r>
    </w:p>
    <w:p>
      <w:r>
        <w:rPr>
          <w:b/>
          <w:u w:val="single"/>
        </w:rPr>
        <w:t xml:space="preserve">136100</w:t>
      </w:r>
    </w:p>
    <w:p>
      <w:r>
        <w:t xml:space="preserve">2.</w:t>
        <w:tab/>
        <w:t xml:space="preserve">Hän vain vihaa ristiriitoja ja haluaa olla kaikkien ystävä, vaikka se ei oikeastaan ole mahdollista.  Hän on idealisti, hän jatkaa.  Se tekee hänestä Boogien.</w:t>
      </w:r>
    </w:p>
    <w:p>
      <w:r>
        <w:rPr>
          <w:b/>
          <w:u w:val="single"/>
        </w:rPr>
        <w:t xml:space="preserve">136101</w:t>
      </w:r>
    </w:p>
    <w:p>
      <w:r>
        <w:t xml:space="preserve">3.</w:t>
        <w:tab/>
        <w:tab/>
        <w:t xml:space="preserve">Luulin, että tämä kaveri oli esimerkkinä siitä, että hän oli valtava läskiperse?</w:t>
      </w:r>
    </w:p>
    <w:p>
      <w:r>
        <w:rPr>
          <w:b/>
          <w:u w:val="single"/>
        </w:rPr>
        <w:t xml:space="preserve">136102</w:t>
      </w:r>
    </w:p>
    <w:p>
      <w:r>
        <w:t xml:space="preserve">4.</w:t>
        <w:tab/>
        <w:tab/>
        <w:tab/>
        <w:t xml:space="preserve">En tiedä. Minusta on vain surullista, ettei hänen kaltaisiaan tyyppejä voi jättää rauhaan nauttimaan typeristä videopeleistään.   Hän ei vain *vammauttanut ketään*.</w:t>
      </w:r>
    </w:p>
    <w:p>
      <w:r>
        <w:rPr>
          <w:b/>
          <w:u w:val="single"/>
        </w:rPr>
        <w:t xml:space="preserve">136103</w:t>
      </w:r>
    </w:p>
    <w:p>
      <w:r>
        <w:t xml:space="preserve">5.</w:t>
        <w:tab/>
        <w:tab/>
        <w:tab/>
        <w:tab/>
        <w:t xml:space="preserve">Hän olisi voinut, mutta hän päätti olla julkinen, eikä kukaan estänyt häntä olemasta läskiperse julkisuuden ulkopuolella.</w:t>
      </w:r>
    </w:p>
    <w:p>
      <w:r>
        <w:rPr>
          <w:b/>
          <w:u w:val="single"/>
        </w:rPr>
        <w:t xml:space="preserve">136104</w:t>
      </w:r>
    </w:p>
    <w:p>
      <w:r>
        <w:t xml:space="preserve">6.</w:t>
        <w:tab/>
        <w:tab/>
        <w:tab/>
        <w:tab/>
        <w:tab/>
        <w:t xml:space="preserve">Hyvä otos, edgelord. Vaikutat todella mahtavalta ja huomaavaiselta ihmiseltä.</w:t>
      </w:r>
    </w:p>
    <w:p>
      <w:r>
        <w:rPr>
          <w:b/>
          <w:u w:val="single"/>
        </w:rPr>
        <w:t xml:space="preserve">136105</w:t>
      </w:r>
    </w:p>
    <w:p>
      <w:r>
        <w:t xml:space="preserve">7.</w:t>
        <w:tab/>
        <w:tab/>
        <w:tab/>
        <w:tab/>
        <w:tab/>
        <w:tab/>
        <w:t xml:space="preserve">Häpeä on ainoa lääke lihavuuskriisiin, sori lumihiutale.</w:t>
      </w:r>
    </w:p>
    <w:p>
      <w:r>
        <w:rPr>
          <w:b/>
          <w:u w:val="single"/>
        </w:rPr>
        <w:t xml:space="preserve">136106</w:t>
      </w:r>
    </w:p>
    <w:p>
      <w:r>
        <w:t xml:space="preserve">8.</w:t>
        <w:tab/>
        <w:tab/>
        <w:tab/>
        <w:tab/>
        <w:tab/>
        <w:tab/>
        <w:tab/>
        <w:t xml:space="preserve">Mikä on parannuskeino kaltaisillesi kusipäille? Abortti?</w:t>
      </w:r>
    </w:p>
    <w:p>
      <w:r>
        <w:rPr>
          <w:b/>
          <w:u w:val="single"/>
        </w:rPr>
        <w:t xml:space="preserve">136107</w:t>
      </w:r>
    </w:p>
    <w:p>
      <w:r>
        <w:t xml:space="preserve">9.</w:t>
        <w:tab/>
        <w:tab/>
        <w:tab/>
        <w:tab/>
        <w:tab/>
        <w:tab/>
        <w:tab/>
        <w:tab/>
        <w:t xml:space="preserve">Äänestä demokraatteja.</w:t>
      </w:r>
    </w:p>
    <w:p>
      <w:r>
        <w:rPr>
          <w:b/>
          <w:u w:val="single"/>
        </w:rPr>
        <w:t xml:space="preserve">136108</w:t>
      </w:r>
    </w:p>
    <w:p>
      <w:r>
        <w:t xml:space="preserve">1. vitun kusipää</w:t>
      </w:r>
    </w:p>
    <w:p>
      <w:r>
        <w:rPr>
          <w:b/>
          <w:u w:val="single"/>
        </w:rPr>
        <w:t xml:space="preserve">136109</w:t>
      </w:r>
    </w:p>
    <w:p>
      <w:r>
        <w:t xml:space="preserve">1. En voi uskoa, että sen kannattajat käyttävät termiä "poliittisesti korrekti". Se on niin täsmällinen termi, että tuntuu siltä, että vain sen vastustajien pitäisi käyttää sitä.</w:t>
      </w:r>
    </w:p>
    <w:p>
      <w:r>
        <w:rPr>
          <w:b/>
          <w:u w:val="single"/>
        </w:rPr>
        <w:t xml:space="preserve">136110</w:t>
      </w:r>
    </w:p>
    <w:p>
      <w:r>
        <w:t xml:space="preserve">2.</w:t>
        <w:tab/>
        <w:t xml:space="preserve">Niin helvetin neuvostoliittolaiset Stalinin aikana kutsuivat sitä.  Aivan kuten "SJW" oli termi, jolla vasemmistolaiset kutsuivat niitä keskuudestaan, jotka olivat tulleet täysin jälkeenjääneiksi.  En vieläkään ymmärrä, ovatko nykyajan SJW:t vain helvetin tyhmiä vai luulevatko he tosissaan voivansa "ottaa sen takaisin" tai jotain.</w:t>
      </w:r>
    </w:p>
    <w:p>
      <w:r>
        <w:rPr>
          <w:b/>
          <w:u w:val="single"/>
        </w:rPr>
        <w:t xml:space="preserve">136111</w:t>
      </w:r>
    </w:p>
    <w:p>
      <w:r>
        <w:t xml:space="preserve">1. Typerä pillupuolustaja yritti käyttää omaa pillupassiaan ja itkeä.   Butch, jos roolit olisivat toisinpäin, vaatisit, että mies tuomitaan elinkautiseen vankeuteen.  PILLUPASSI EVÄTTY.</w:t>
      </w:r>
    </w:p>
    <w:p>
      <w:r>
        <w:rPr>
          <w:b/>
          <w:u w:val="single"/>
        </w:rPr>
        <w:t xml:space="preserve">136112</w:t>
      </w:r>
    </w:p>
    <w:p>
      <w:r>
        <w:t xml:space="preserve">2.</w:t>
        <w:tab/>
        <w:t xml:space="preserve">Vau, kaveri. Tarvitset varmaan apua.</w:t>
      </w:r>
    </w:p>
    <w:p>
      <w:r>
        <w:rPr>
          <w:b/>
          <w:u w:val="single"/>
        </w:rPr>
        <w:t xml:space="preserve">136113</w:t>
      </w:r>
    </w:p>
    <w:p>
      <w:r>
        <w:t xml:space="preserve">3.</w:t>
        <w:tab/>
        <w:tab/>
        <w:t xml:space="preserve">Mistä lähtien tämä alaryhmä on muuttunut valkoisen ritarin nynnyjen joukoksi?</w:t>
      </w:r>
    </w:p>
    <w:p>
      <w:r>
        <w:rPr>
          <w:b/>
          <w:u w:val="single"/>
        </w:rPr>
        <w:t xml:space="preserve">136114</w:t>
      </w:r>
    </w:p>
    <w:p>
      <w:r>
        <w:t xml:space="preserve">4.</w:t>
        <w:tab/>
        <w:tab/>
        <w:tab/>
        <w:t xml:space="preserve">Kuuntele. Vihaan valkoisen ritarin kompleksia yhtä paljon kuin muutkin. Mutta elinkautinen siitä? Jopa tuomari lopussa on kuin 'wtf'.   Ja se täysi puhdas roska, jota kommentteihinne valuu. ämmä, pillu, huora jne. saa teidät näyttämään siltä, että teillä on niin paljon kaunaa naisia kohtaan. Se on säälittävää.</w:t>
      </w:r>
    </w:p>
    <w:p>
      <w:r>
        <w:rPr>
          <w:b/>
          <w:u w:val="single"/>
        </w:rPr>
        <w:t xml:space="preserve">136115</w:t>
      </w:r>
    </w:p>
    <w:p>
      <w:r>
        <w:t xml:space="preserve">5.</w:t>
        <w:tab/>
        <w:tab/>
        <w:tab/>
        <w:t xml:space="preserve">Tämä ei ole naistenvihaa vihaavien kusipäiden subi, tämä on subi, jossa esitellään ja osoitetaan paskat kaksinaismoraalit.  Raahaa perseesi pois täältä!</w:t>
      </w:r>
    </w:p>
    <w:p>
      <w:r>
        <w:rPr>
          <w:b/>
          <w:u w:val="single"/>
        </w:rPr>
        <w:t xml:space="preserve">136116</w:t>
      </w:r>
    </w:p>
    <w:p>
      <w:r>
        <w:t xml:space="preserve">6.</w:t>
        <w:tab/>
        <w:tab/>
        <w:tab/>
        <w:t xml:space="preserve">Löytyi kaveri, jota tytöt kiusasivat koulussa.  Niin minäkin, mutta en antanut sen tehdä minusta katkeraa ääliötä.</w:t>
      </w:r>
    </w:p>
    <w:p>
      <w:r>
        <w:rPr>
          <w:b/>
          <w:u w:val="single"/>
        </w:rPr>
        <w:t xml:space="preserve">136117</w:t>
      </w:r>
    </w:p>
    <w:p>
      <w:r>
        <w:t xml:space="preserve">1. Onko se poliisin voimakas demilitarisointi?</w:t>
      </w:r>
    </w:p>
    <w:p>
      <w:r>
        <w:rPr>
          <w:b/>
          <w:u w:val="single"/>
        </w:rPr>
        <w:t xml:space="preserve">136118</w:t>
      </w:r>
    </w:p>
    <w:p>
      <w:r>
        <w:t xml:space="preserve">2.</w:t>
        <w:tab/>
        <w:t xml:space="preserve">Etkö tiennyt, että SWAT-joukkueet ovat erikoisjoukkoja, jotka ovat erikoistuneet aseisiin ja taktiikkaan äärimmäisissä tilanteissa, jotka vaativat välitöntä toimintaa ja jotka eivät edusta tavallisia poliisivoimia? Vai onko tämä vain heikko trolli?</w:t>
      </w:r>
    </w:p>
    <w:p>
      <w:r>
        <w:rPr>
          <w:b/>
          <w:u w:val="single"/>
        </w:rPr>
        <w:t xml:space="preserve">136119</w:t>
      </w:r>
    </w:p>
    <w:p>
      <w:r>
        <w:t xml:space="preserve">3.</w:t>
        <w:tab/>
        <w:tab/>
        <w:t xml:space="preserve">Surkea perseesi päätyi juuri etsityimpien etsintäkuulutusten julisteeseen! Joten pidä turpasi kiinni ja pysähdy! Maahan! Heti! Sinut on pidätetty kiskonnantapaisesta rikoksesta, 94 pahoinpitelystä, 3 murhayrityksestä, 2 murhasta, 271 ruumiin silpomisesta, 12 alaikäisen pahoinpitelystä, 27 seksuaalisesta pahoinpitelystä, petoksesta, huumausaineen hallussapidosta, lapsipornon hallussapidosta, 14 pankkiryöstöstä, oikeuden vääristämisestä, pakenemisesta pidätyksen vastustamiseksi, pidättämisen vastustamisesta, 5 poliisien vahingoittamisesta, 2 asuinkerrostalon tuhopoltosta, 8 valtion omaisuuden vahingoittamisesta ja 3 alaikäisen hyväksikäytön yrityksestä. Vakuutan sinulle, että olen ollut poliisina yli 30 vuotta, ja sinun surkean perseesi lakisääteiset oikeudet on juuri peruttu ja paskottu. Tiedätkö kaikki ne 417 uhria, jotka sinä pilasit? Niin, he ovat kaikki täällä, arkuissaan ja arkkuissaan, valmiina viemään sinut mukanaan. Sinulla ei ole mitään mahdollisuuksia valamiehistöä vastaan, kusipää. Ja jos luulet voivasi ostaa heidät pois, mieti uudestaan! Lisäsimme juuri uuden syytteen oikeuden vääristämisestä, lahjuksen antamisesta vankilasta pakenemiseksi, ja 8 uutta yritystä olla vitun kusipää. Luuletko tosiaan pääseväsi pälkähästä kaikesta siitä, mitä olet aiheuttanut kahdeksan vuoden aikana, kun olet paennut lakia? Minäpä kerron sinulle: kukaan ei pakene lakia! Tiesimme, että purkaudut jonnekin internetissä, joten arvaa mitä? Tietokonerikostutkijaryhmämme rakensi juuri pienen logiikkapommin tähän viestiin, joka lähetetään suoraan tietokoneellesi. Kun saat tämän viestin, se lukitsee automaattisesti tietokoneesi ja salaa sen, ja lähettää signaalin kenttätoimistoon, jossa SWAT-ryhmämme ovat valmiina tappamaan sinut. Ja kaikki tämä siksi, että teit yhden pienen, pienen ratkaisevan virheen: et kyennyt hillitsemään itseäsi tarpeeksi varoittelemaan kielenkäyttöäsi. Kaikkien näiden vuosien jälkeen, kahdeksan vitun vuoden jälkeen, saimme sinut vihdoin kiinni. Sinulla on siis oikeus pitää turpasi kiinni, koska ansan avaaminen tylsistyttäisi minua kuolemanrangaistustakin pahemmin. Joten pidä turpasi kiinni, hanki oma asianajaja ja rukoile, ettei surkea perseesi joudu kuolemanselliin. Ai niin, odota. Se on jo tapahtunut. Oikeus on toteutunut, kusipää.</w:t>
      </w:r>
    </w:p>
    <w:p>
      <w:r>
        <w:rPr>
          <w:b/>
          <w:u w:val="single"/>
        </w:rPr>
        <w:t xml:space="preserve">136120</w:t>
      </w:r>
    </w:p>
    <w:p>
      <w:r>
        <w:t xml:space="preserve">4.</w:t>
        <w:tab/>
        <w:tab/>
        <w:tab/>
        <w:t xml:space="preserve">Mielenkiintoinen muunnelma klassisesta laivaston sinettipastasta.</w:t>
      </w:r>
    </w:p>
    <w:p>
      <w:r>
        <w:rPr>
          <w:b/>
          <w:u w:val="single"/>
        </w:rPr>
        <w:t xml:space="preserve">136121</w:t>
      </w:r>
    </w:p>
    <w:p>
      <w:r>
        <w:t xml:space="preserve">5.</w:t>
        <w:tab/>
        <w:tab/>
        <w:tab/>
        <w:tab/>
        <w:t xml:space="preserve">Luulin, että tyypillinen SWAT-ryhmä puhui näin. /s</w:t>
      </w:r>
    </w:p>
    <w:p>
      <w:r>
        <w:rPr>
          <w:b/>
          <w:u w:val="single"/>
        </w:rPr>
        <w:t xml:space="preserve">136122</w:t>
      </w:r>
    </w:p>
    <w:p>
      <w:r>
        <w:t xml:space="preserve">6.</w:t>
        <w:tab/>
        <w:tab/>
        <w:tab/>
        <w:t xml:space="preserve">Minusta on ihanaa, että ihmiset äänestävät alaspäin ilmeisen pastan takia. Joskus asiat menevät täällä liian vakaviksi.</w:t>
      </w:r>
    </w:p>
    <w:p>
      <w:r>
        <w:rPr>
          <w:b/>
          <w:u w:val="single"/>
        </w:rPr>
        <w:t xml:space="preserve">136123</w:t>
      </w:r>
    </w:p>
    <w:p>
      <w:r>
        <w:t xml:space="preserve">1. Minua hämmästyttää aina, että näillä kusipäillä on järkyttynyt ilme kasvoillaan, kun heitä lyödään. Aivan kuin heille ei olisi tullut mieleenkään, että niin voisi käydä. He todella luulevat olevansa jotenkin sääntöjen/lakien yläpuolella. Mitä oikeutettuja paskiaisia.</w:t>
      </w:r>
    </w:p>
    <w:p>
      <w:r>
        <w:rPr>
          <w:b/>
          <w:u w:val="single"/>
        </w:rPr>
        <w:t xml:space="preserve">136124</w:t>
      </w:r>
    </w:p>
    <w:p>
      <w:r>
        <w:t xml:space="preserve">2.</w:t>
        <w:tab/>
        <w:t xml:space="preserve">Yritän aina kuvitella tämänkaltaisen tilanteen: "Mitä jos musta teini tekisi täsmälleen samaa paskaa?" ja tajuan aina, että se ei olisi ikinä päässyt tähän pisteeseen ilman väkivaltaa... ja tälle paskiaiselle annettiin paljon enemmän löysää kuin keskivertomiehelle ja varmasti äärettömän paljon enemmän, koska hän on vanha ja valkoinen.</w:t>
      </w:r>
    </w:p>
    <w:p>
      <w:r>
        <w:rPr>
          <w:b/>
          <w:u w:val="single"/>
        </w:rPr>
        <w:t xml:space="preserve">136125</w:t>
      </w:r>
    </w:p>
    <w:p>
      <w:r>
        <w:t xml:space="preserve">1. Jeesus OP... jos sinä olet se, joka teki tuon meemin, minulla on huonoja uutisia... olet jälkeenjäänyt.</w:t>
      </w:r>
    </w:p>
    <w:p>
      <w:r>
        <w:rPr>
          <w:b/>
          <w:u w:val="single"/>
        </w:rPr>
        <w:t xml:space="preserve">136126</w:t>
      </w:r>
    </w:p>
    <w:p>
      <w:r>
        <w:t xml:space="preserve">1. Katsokaa, kuinka monta koditonta ruokittiin ja kynttilöitä ostettiin, koska joku feministi meni sekaisin. Kuka sanoo, ettei feminismi ole koskaan tehnyt mitään hyvää? Harmi, että heidän on mentävä täysin sekaisin ja vuodatettava myrkkyä tehdäkseen mitään hyvää.</w:t>
      </w:r>
    </w:p>
    <w:p>
      <w:r>
        <w:rPr>
          <w:b/>
          <w:u w:val="single"/>
        </w:rPr>
        <w:t xml:space="preserve">136127</w:t>
      </w:r>
    </w:p>
    <w:p>
      <w:r>
        <w:t xml:space="preserve">1. Mikä kusipää</w:t>
      </w:r>
    </w:p>
    <w:p>
      <w:r>
        <w:rPr>
          <w:b/>
          <w:u w:val="single"/>
        </w:rPr>
        <w:t xml:space="preserve">136128</w:t>
      </w:r>
    </w:p>
    <w:p>
      <w:r>
        <w:t xml:space="preserve">1. Mistä tiedämme, ettei hän ole koskaan maksanut veroja? Ottaen huomioon, että monista asioista maksetaan veroja, tämä viesti on mielestäni älytön.</w:t>
      </w:r>
    </w:p>
    <w:p>
      <w:r>
        <w:rPr>
          <w:b/>
          <w:u w:val="single"/>
        </w:rPr>
        <w:t xml:space="preserve">136129</w:t>
      </w:r>
    </w:p>
    <w:p>
      <w:r>
        <w:t xml:space="preserve">2.</w:t>
        <w:tab/>
        <w:t xml:space="preserve">Jos hänen tulonsa tulevat valtiolta, ei ole väliä, kuinka paljon veroa hän maksaa savukkeista.</w:t>
      </w:r>
    </w:p>
    <w:p>
      <w:r>
        <w:rPr>
          <w:b/>
          <w:u w:val="single"/>
        </w:rPr>
        <w:t xml:space="preserve">136130</w:t>
      </w:r>
    </w:p>
    <w:p>
      <w:r>
        <w:t xml:space="preserve">3.</w:t>
        <w:tab/>
        <w:tab/>
        <w:t xml:space="preserve"> Appeni tuli Kanadaan 15 vuotta sitten 50-vuotiaana ja on työskennellyt koko tämän ajan yli 40 tuntia viikossa minimipalkkatyössä. 2 vuotta sitten hänestä tuli Kanadan kansalainen ( ja hän sai paremman työpaikan jee ) mutta hän tekee edelleen töitä ja maksaa edelleen veroja eikä hän ole koskaan saanut mitään bonusrahaa hallitukselta tänne muutosta . En sano että kuvassa oleva henkilö on samanlainen mutta se että kaikki vain olettavat ja heittelevät vihaa saa minut surulliseksi kaikkien puolesta.</w:t>
      </w:r>
    </w:p>
    <w:p>
      <w:r>
        <w:rPr>
          <w:b/>
          <w:u w:val="single"/>
        </w:rPr>
        <w:t xml:space="preserve">136131</w:t>
      </w:r>
    </w:p>
    <w:p>
      <w:r>
        <w:t xml:space="preserve">4.</w:t>
        <w:tab/>
        <w:t xml:space="preserve">Kyllä, te vitun idiootit! Jos hän saa vaikkapa 1500 dollaria kuukaudessa etuuksia ja ilmaisen terveydenhuollon, joka maksaa vaikkapa 6000 dollaria kuukaudessa hänen ikänsä perusteella, niin hänen tietyistä tuotteista maksamansa vero ja veronlisäykset tekevät hallitukselle valtavan voiton!</w:t>
      </w:r>
    </w:p>
    <w:p>
      <w:r>
        <w:rPr>
          <w:b/>
          <w:u w:val="single"/>
        </w:rPr>
        <w:t xml:space="preserve">136132</w:t>
      </w:r>
    </w:p>
    <w:p>
      <w:r>
        <w:t xml:space="preserve">5.</w:t>
        <w:tab/>
        <w:tab/>
        <w:t xml:space="preserve">Appeni tuli Kanadaan 15 vuotta sitten 50-vuotiaana ja on työskennellyt koko tämän ajan yli 40 tuntia viikossa minimipalkkatyössä.  2 vuotta sitten hänestä tuli Kanadan kansalainen ( ja hän sai paremman työpaikan jee ) mutta hän tekee edelleen töitä ja maksaa edelleen veroja eikä hän ole koskaan saanut mitään bonusrahaa hallitukselta tänne muutosta . En sano että kuvassa oleva henkilö on samanlainen mutta se että kaikki vain olettavat ja heittelevät vihaa saa minut surulliseksi kaikkien puolesta.</w:t>
      </w:r>
    </w:p>
    <w:p>
      <w:r>
        <w:rPr>
          <w:b/>
          <w:u w:val="single"/>
        </w:rPr>
        <w:t xml:space="preserve">136133</w:t>
      </w:r>
    </w:p>
    <w:p>
      <w:r>
        <w:t xml:space="preserve">6.</w:t>
        <w:tab/>
        <w:tab/>
        <w:tab/>
        <w:t xml:space="preserve">Olen kanssasi.</w:t>
      </w:r>
    </w:p>
    <w:p>
      <w:r>
        <w:rPr>
          <w:b/>
          <w:u w:val="single"/>
        </w:rPr>
        <w:t xml:space="preserve">136134</w:t>
      </w:r>
    </w:p>
    <w:p>
      <w:r>
        <w:t xml:space="preserve">7.</w:t>
        <w:tab/>
        <w:tab/>
        <w:tab/>
        <w:t xml:space="preserve">Paitsi että tämä tarina on huomattavan harvinainen. Miksi joku hakisi kansalaisuutta vasta nyt? Mikään ei viitannut siihen, että hän olisi koskaan kuullut edistävänsä Kanadan bruttokansantuotetta työvuosinaan. Hän olisi 12 vuotta myöhäisen eläkeiän ohi. Tiedän, ettei meidän pitäisi yleistää, mutta olkaamme realistisia ja tarkastellaan tosiasioita. Appiukkosi on epätyypillinen, eivätkä useimmat kansalaiset asu Kanadassa 40 vuotta ennen hakemuksen jättämistä.</w:t>
      </w:r>
    </w:p>
    <w:p>
      <w:r>
        <w:rPr>
          <w:b/>
          <w:u w:val="single"/>
        </w:rPr>
        <w:t xml:space="preserve">136135</w:t>
      </w:r>
    </w:p>
    <w:p>
      <w:r>
        <w:t xml:space="preserve">8.</w:t>
        <w:tab/>
        <w:tab/>
        <w:tab/>
        <w:t xml:space="preserve">Olen kanssasi.</w:t>
      </w:r>
    </w:p>
    <w:p>
      <w:r>
        <w:rPr>
          <w:b/>
          <w:u w:val="single"/>
        </w:rPr>
        <w:t xml:space="preserve">136136</w:t>
      </w:r>
    </w:p>
    <w:p>
      <w:r>
        <w:t xml:space="preserve">9.</w:t>
        <w:tab/>
        <w:t xml:space="preserve">Oletko aivovammainen, poika?</w:t>
      </w:r>
    </w:p>
    <w:p>
      <w:r>
        <w:rPr>
          <w:b/>
          <w:u w:val="single"/>
        </w:rPr>
        <w:t xml:space="preserve">136137</w:t>
      </w:r>
    </w:p>
    <w:p>
      <w:r>
        <w:t xml:space="preserve">1. Mutta ihmiset rakastavat kurpitsamaustetta ja kaikkea, missä sitä on. Kaikki rakastavat sitä, vaikka sanoisivat toisin.</w:t>
      </w:r>
    </w:p>
    <w:p>
      <w:r>
        <w:rPr>
          <w:b/>
          <w:u w:val="single"/>
        </w:rPr>
        <w:t xml:space="preserve">136138</w:t>
      </w:r>
    </w:p>
    <w:p>
      <w:r>
        <w:t xml:space="preserve">1. Ehkä projisoin, mutta eikö isällä ole orjan tapa ja äidillä isännän tapa? Valtavirtayhteiskunta on pohjustanut heidät molemmat.</w:t>
      </w:r>
    </w:p>
    <w:p>
      <w:r>
        <w:rPr>
          <w:b/>
          <w:u w:val="single"/>
        </w:rPr>
        <w:t xml:space="preserve">136139</w:t>
      </w:r>
    </w:p>
    <w:p>
      <w:r>
        <w:t xml:space="preserve">2.</w:t>
        <w:tab/>
        <w:t xml:space="preserve">?</w:t>
      </w:r>
    </w:p>
    <w:p>
      <w:r>
        <w:rPr>
          <w:b/>
          <w:u w:val="single"/>
        </w:rPr>
        <w:t xml:space="preserve">136140</w:t>
      </w:r>
    </w:p>
    <w:p>
      <w:r>
        <w:t xml:space="preserve">3.</w:t>
        <w:tab/>
        <w:tab/>
        <w:t xml:space="preserve">Äidillä oli sattumanvarainen itseluottamus, ja hän näytti mukavalta. Isä oli jäykkä kuin lauta ja näytti hermostuneelta.   Mietin, oliko tämäkin yksi oire laajemmasta teemasta, joka liittyy naisten oikeutukseen ja miesten epävarmuuteen nykyisten oikeudellisten ja sosiaalisten järjestelmien vuoksi.</w:t>
      </w:r>
    </w:p>
    <w:p>
      <w:r>
        <w:rPr>
          <w:b/>
          <w:u w:val="single"/>
        </w:rPr>
        <w:t xml:space="preserve">136141</w:t>
      </w:r>
    </w:p>
    <w:p>
      <w:r>
        <w:t xml:space="preserve">4.</w:t>
        <w:tab/>
        <w:tab/>
        <w:tab/>
        <w:t xml:space="preserve">se on. miehet ovat lasten huoltajuutta käsittelevässä oikeussalissa hyvin pitkälti toisen luokan kansalaisia, joita halveksitaan ja joita epäillään lähes yleisesti naisten hyväksi.</w:t>
      </w:r>
    </w:p>
    <w:p>
      <w:r>
        <w:rPr>
          <w:b/>
          <w:u w:val="single"/>
        </w:rPr>
        <w:t xml:space="preserve">136142</w:t>
      </w:r>
    </w:p>
    <w:p>
      <w:r>
        <w:t xml:space="preserve">1. Tämä on ällöttävää. Tuo pikkutyttö on selvästi lapsi ja mies näyttää teini-ikäiseltä. Tämä on lasten hyväksikäyttöä.</w:t>
      </w:r>
    </w:p>
    <w:p>
      <w:r>
        <w:rPr>
          <w:b/>
          <w:u w:val="single"/>
        </w:rPr>
        <w:t xml:space="preserve">136143</w:t>
      </w:r>
    </w:p>
    <w:p>
      <w:r>
        <w:t xml:space="preserve">2.</w:t>
        <w:tab/>
        <w:t xml:space="preserve">Hyvä on sitten. Lapsilupa evätty.   Nuoruus ei oikeuta olemaan kusipää.</w:t>
      </w:r>
    </w:p>
    <w:p>
      <w:r>
        <w:rPr>
          <w:b/>
          <w:u w:val="single"/>
        </w:rPr>
        <w:t xml:space="preserve">136144</w:t>
      </w:r>
    </w:p>
    <w:p>
      <w:r>
        <w:t xml:space="preserve">3.</w:t>
        <w:tab/>
        <w:tab/>
        <w:t xml:space="preserve">Oikeasti? Tämä on upvotes?  Lapset tekevät koko ajan typeriä juttuja. Heitä ei hakata turpaan joka kerta, kun he tekevät tyhmyyksiä. Se on hyvä tapa tehdä lapsesta kiusaaja, kusipää tai ylipäätään ongelmallinen ihminen.  Oletko koskaan ollut tekemisissä lapsen kanssa?</w:t>
      </w:r>
    </w:p>
    <w:p>
      <w:r>
        <w:rPr>
          <w:b/>
          <w:u w:val="single"/>
        </w:rPr>
        <w:t xml:space="preserve">136145</w:t>
      </w:r>
    </w:p>
    <w:p>
      <w:r>
        <w:t xml:space="preserve">4.</w:t>
        <w:tab/>
        <w:tab/>
        <w:t xml:space="preserve">Sinun pitäisi perustaa lasten hyväksikäytön faneille suunnattu lapsipassin kieltävä sub-osio. Saatat löytää muutaman sata tilaajaa, jos postaat tänne ristiin pieniä tyttöjä, jotka saavat turpaansa. Kunhan tyttö ehkä läikyttää isänsä olutta tämän syliin tanssiessaan frozen-kappaleen tahtiin, tai en tiedä, mikä ikinä saa sinut kiihottumaan.</w:t>
      </w:r>
    </w:p>
    <w:p>
      <w:r>
        <w:rPr>
          <w:b/>
          <w:u w:val="single"/>
        </w:rPr>
        <w:t xml:space="preserve">136146</w:t>
      </w:r>
    </w:p>
    <w:p>
      <w:r>
        <w:t xml:space="preserve">1. Ugh... Silloin kun vielä katselin telkkaria, klikkailin ja päädyin johonkin mimmien talk show'hun, ja joukko muijia keskusteli uutisesta, jossa nainen leikkasi miehen kalun irti, kun tämä nukkui, ja heitti sen roskikseen, jotta sitä ei voitu kiinnittää uudelleen. Ja yksi ukkomimmi alkoi nauraa ja sanoi jotain tyyliin "Kuvittele, miten hauskalta se olisi näyttänyt, kun se olisi vain roiskunut roskiksessa!" Ja kaikki muut paitsi muistaakseni yksi nauroivat, ja sillä yhdellä muijalla oli sellainen "Tämä on väärin... eikö olekin?" -ilme. Tarkoitan... Jeesus!   Käännä sukupuolet toisinpäin. Mies hiipi nukkuvan naisen luo, hakkasi irti palan hänen anatomiaansa ja heitti sen roskikseen. Joukko miehiä kuulee siitä televisiossa ja alkaa nauraa sille, miten hauskalta se näyttää, kun se lilluu siellä. Voitteko te ihan oikeasti nähdä tällaista paskaa televisiossa? Tarkoitan jopa Lähi-Idässä, jossa joukko sairaita kusipäitä voi istua televisiossa ja keskustella rauhallisesti, tieteellisessä ilmapiirissä, siitä, miten vaimoaan on oikein hakata. Edes NIIN kieroutuneet paskiaiset eivät nauraisi sellaiselle.</w:t>
      </w:r>
    </w:p>
    <w:p>
      <w:r>
        <w:rPr>
          <w:b/>
          <w:u w:val="single"/>
        </w:rPr>
        <w:t xml:space="preserve">136147</w:t>
      </w:r>
    </w:p>
    <w:p>
      <w:r>
        <w:t xml:space="preserve">2.</w:t>
        <w:tab/>
        <w:t xml:space="preserve">https://youtu.be/aiz4nP1_j38</w:t>
      </w:r>
    </w:p>
    <w:p>
      <w:r>
        <w:rPr>
          <w:b/>
          <w:u w:val="single"/>
        </w:rPr>
        <w:t xml:space="preserve">136148</w:t>
      </w:r>
    </w:p>
    <w:p>
      <w:r>
        <w:t xml:space="preserve">1. Se, että joku on ottanut hänet vakavasti hänen "uransa" jälkeen, osoittaa, miksi yhteiskuntamme on muuttunut paskaksi.</w:t>
      </w:r>
    </w:p>
    <w:p>
      <w:r>
        <w:rPr>
          <w:b/>
          <w:u w:val="single"/>
        </w:rPr>
        <w:t xml:space="preserve">136149</w:t>
      </w:r>
    </w:p>
    <w:p>
      <w:r>
        <w:t xml:space="preserve">2.</w:t>
        <w:tab/>
        <w:t xml:space="preserve">mutta onneksi kukaan ei ota teitä, beetahäviäjiä, vakavasti ;)</w:t>
      </w:r>
    </w:p>
    <w:p>
      <w:r>
        <w:rPr>
          <w:b/>
          <w:u w:val="single"/>
        </w:rPr>
        <w:t xml:space="preserve">136150</w:t>
      </w:r>
    </w:p>
    <w:p>
      <w:r>
        <w:t xml:space="preserve">3.</w:t>
        <w:tab/>
        <w:tab/>
        <w:t xml:space="preserve">Seksin myyminen ei ole ura. Naisen keholla on viimeinen käyttöpäivä</w:t>
      </w:r>
    </w:p>
    <w:p>
      <w:r>
        <w:rPr>
          <w:b/>
          <w:u w:val="single"/>
        </w:rPr>
        <w:t xml:space="preserve">136151</w:t>
      </w:r>
    </w:p>
    <w:p>
      <w:r>
        <w:t xml:space="preserve">4.</w:t>
        <w:tab/>
        <w:tab/>
        <w:tab/>
        <w:t xml:space="preserve">Samoin aivosi, senkin idiootti.</w:t>
      </w:r>
    </w:p>
    <w:p>
      <w:r>
        <w:rPr>
          <w:b/>
          <w:u w:val="single"/>
        </w:rPr>
        <w:t xml:space="preserve">136152</w:t>
      </w:r>
    </w:p>
    <w:p>
      <w:r>
        <w:t xml:space="preserve">5.</w:t>
        <w:tab/>
        <w:tab/>
        <w:tab/>
        <w:tab/>
        <w:t xml:space="preserve">Tiedätkö mitään neuroplastisuudesta? Jos et, lue lisää</w:t>
      </w:r>
    </w:p>
    <w:p>
      <w:r>
        <w:rPr>
          <w:b/>
          <w:u w:val="single"/>
        </w:rPr>
        <w:t xml:space="preserve">136153</w:t>
      </w:r>
    </w:p>
    <w:p>
      <w:r>
        <w:t xml:space="preserve">6.</w:t>
        <w:tab/>
        <w:tab/>
        <w:tab/>
        <w:tab/>
        <w:tab/>
        <w:t xml:space="preserve">Neuroplastisuus on vain termi, joka annetaan aivoille, jotka luovat soluja ja polkuja uudelleen. Eikö keho tee näin myös?  Oletko koskaan nähnyt mummopornoa? Ihmiskehon viimeinen käyttöpäivä voi olla täysin mentaliteetista ja terveydestä kiinni.  Tietämättömyydestäsi päätellen sanoisin, että sinulla ei ole paljon elämänkokemusta. Ehdottaisin maailmankatsomista ja puhumista vastakkaista sukupuolta olevien ihmisten kanssa. Yritä myös olla olematta kusipää.</w:t>
      </w:r>
    </w:p>
    <w:p>
      <w:r>
        <w:rPr>
          <w:b/>
          <w:u w:val="single"/>
        </w:rPr>
        <w:t xml:space="preserve">136154</w:t>
      </w:r>
    </w:p>
    <w:p>
      <w:r>
        <w:t xml:space="preserve">7.</w:t>
        <w:tab/>
        <w:tab/>
        <w:tab/>
        <w:tab/>
        <w:tab/>
        <w:tab/>
        <w:t xml:space="preserve">&gt; Oletko koskaan nähnyt mummopornoa?  Poikkeukset vahvistavat säännön. Kauneus on hedelmällisyyden merkki &gt; Ihmiskehon viimeinen käyttöpäivä voi olla täysin mentaliteetista ja terveydestä kiinni Ei kohdun ja munasolujen kohdalla. Emme vielä tiedä, miten niiden kelloa voisi kääntää. Paljon monimutkaisempaa kuin ihon uloimman kerroksen pitäminen ehjänä</w:t>
      </w:r>
    </w:p>
    <w:p>
      <w:r>
        <w:rPr>
          <w:b/>
          <w:u w:val="single"/>
        </w:rPr>
        <w:t xml:space="preserve">136155</w:t>
      </w:r>
    </w:p>
    <w:p>
      <w:r>
        <w:t xml:space="preserve">8.</w:t>
        <w:tab/>
        <w:tab/>
        <w:tab/>
        <w:tab/>
        <w:tab/>
        <w:tab/>
        <w:t xml:space="preserve">Wtf myönsi tämä kummajainen juuri katsovansa mummopornoa? Hahaha</w:t>
      </w:r>
    </w:p>
    <w:p>
      <w:r>
        <w:rPr>
          <w:b/>
          <w:u w:val="single"/>
        </w:rPr>
        <w:t xml:space="preserve">136156</w:t>
      </w:r>
    </w:p>
    <w:p>
      <w:r>
        <w:t xml:space="preserve">9.</w:t>
        <w:tab/>
        <w:tab/>
        <w:tab/>
        <w:tab/>
        <w:tab/>
        <w:tab/>
        <w:tab/>
        <w:t xml:space="preserve">Vai runkkaatko vain peiliin?</w:t>
      </w:r>
    </w:p>
    <w:p>
      <w:r>
        <w:rPr>
          <w:b/>
          <w:u w:val="single"/>
        </w:rPr>
        <w:t xml:space="preserve">136157</w:t>
      </w:r>
    </w:p>
    <w:p>
      <w:r>
        <w:t xml:space="preserve">10.</w:t>
        <w:tab/>
        <w:tab/>
        <w:tab/>
        <w:tab/>
        <w:tab/>
        <w:tab/>
        <w:tab/>
        <w:t xml:space="preserve">Joo. Siinä ei ole mitään väärää. Mitä kaltaisesi incel katsoo?</w:t>
      </w:r>
    </w:p>
    <w:p>
      <w:r>
        <w:rPr>
          <w:b/>
          <w:u w:val="single"/>
        </w:rPr>
        <w:t xml:space="preserve">136158</w:t>
      </w:r>
    </w:p>
    <w:p>
      <w:r>
        <w:t xml:space="preserve">1. Kyse on muustakin kuin nukkuvista jättiläisistä.  Kahden tuhannen seuraajan Twitter-tili "Deplatform Hate" onnistui jotenkin ärsyttämään Stripen päälakimiestä *pyytämään* heitä keskustelemaan. Sitten Deplatform Hate asetti **rahoituspalveluiden vetämisen Gabista** **edellytykseksi** sille, että tämä keskustelu voidaan käydä.  Et ole ihan mitättömyys, kun uhkailee miljoonien dollarien arvoisen rahoitusyhtiön lakimiestä *ja saa heidät suostumaan*. Keitä vittua nämä sosiaaliterroristit ovat?</w:t>
      </w:r>
    </w:p>
    <w:p>
      <w:r>
        <w:rPr>
          <w:b/>
          <w:u w:val="single"/>
        </w:rPr>
        <w:t xml:space="preserve">136159</w:t>
      </w:r>
    </w:p>
    <w:p>
      <w:r>
        <w:t xml:space="preserve">2.</w:t>
        <w:tab/>
        <w:t xml:space="preserve">Nukkuvat jättiläiset tai deplatform hate eivät ole valtion virastoja, vaan kyseessä ovat edelleen vapaat markkinat.</w:t>
      </w:r>
    </w:p>
    <w:p>
      <w:r>
        <w:rPr>
          <w:b/>
          <w:u w:val="single"/>
        </w:rPr>
        <w:t xml:space="preserve">136160</w:t>
      </w:r>
    </w:p>
    <w:p>
      <w:r>
        <w:t xml:space="preserve">3.</w:t>
        <w:tab/>
        <w:tab/>
        <w:t xml:space="preserve">Anteeksi, mutta et voi olla "leivo kakku, kiihkoilija" ja itkeä sitten "vapaita markkinoita".  GTFO paskanjauhantaasi.</w:t>
      </w:r>
    </w:p>
    <w:p>
      <w:r>
        <w:rPr>
          <w:b/>
          <w:u w:val="single"/>
        </w:rPr>
        <w:t xml:space="preserve">136161</w:t>
      </w:r>
    </w:p>
    <w:p>
      <w:r>
        <w:t xml:space="preserve">1. Whitaker ei pelkää vasemmiston pyhiä lehmiä. Iowassa hän nosti syytteen yhtä demokraattien suosikkiehdokasta vastaan petoksesta. Demari on nättipoikahomo, jota vasemmisto täällä jumaloi. Whitaker ei pelkää sitä, että häntä kutsutaan rasistiksi, kiihkoilijaksi tai ilkeäksi nössöksi.</w:t>
      </w:r>
    </w:p>
    <w:p>
      <w:r>
        <w:rPr>
          <w:b/>
          <w:u w:val="single"/>
        </w:rPr>
        <w:t xml:space="preserve">136162</w:t>
      </w:r>
    </w:p>
    <w:p>
      <w:r>
        <w:t xml:space="preserve">1. Kiehtova. Mitähän kirjailija ajatteli niistä naisista, jotka pukeutuivat naisten marssille kusipäiksi?</w:t>
      </w:r>
    </w:p>
    <w:p>
      <w:r>
        <w:rPr>
          <w:b/>
          <w:u w:val="single"/>
        </w:rPr>
        <w:t xml:space="preserve">136163</w:t>
      </w:r>
    </w:p>
    <w:p>
      <w:r>
        <w:t xml:space="preserve">2.</w:t>
        <w:tab/>
        <w:t xml:space="preserve">Oliko joillakin heistä todella vagina-asu? Vai tarkoitatko synonyymiä "kusipäälle"?</w:t>
      </w:r>
    </w:p>
    <w:p>
      <w:r>
        <w:rPr>
          <w:b/>
          <w:u w:val="single"/>
        </w:rPr>
        <w:t xml:space="preserve">136164</w:t>
      </w:r>
    </w:p>
    <w:p>
      <w:r>
        <w:t xml:space="preserve">3.</w:t>
        <w:tab/>
        <w:tab/>
        <w:t xml:space="preserve">Googlaa "pussy hat". Tai älä, en voi pakottaa sinua.</w:t>
      </w:r>
    </w:p>
    <w:p>
      <w:r>
        <w:rPr>
          <w:b/>
          <w:u w:val="single"/>
        </w:rPr>
        <w:t xml:space="preserve">136165</w:t>
      </w:r>
    </w:p>
    <w:p>
      <w:r>
        <w:t xml:space="preserve">4.</w:t>
        <w:tab/>
        <w:tab/>
        <w:tab/>
        <w:t xml:space="preserve">&gt; Google "pussy hat"</w:t>
        <w:t xml:space="preserve"> Tai älä, en voi pakottaa sinua.   Myöhemmin samana iltana Plattbagarn murtautui u/ShreddedCreditsin ikkunan läpi, uhkasi häntä aseella ja huusi: "**GOOGLE IT!** ***GOOGLE IT, MOTHERFUCKER!***"</w:t>
      </w:r>
    </w:p>
    <w:p>
      <w:r>
        <w:rPr>
          <w:b/>
          <w:u w:val="single"/>
        </w:rPr>
        <w:t xml:space="preserve">136166</w:t>
      </w:r>
    </w:p>
    <w:p>
      <w:r>
        <w:t xml:space="preserve">5.</w:t>
        <w:tab/>
        <w:tab/>
        <w:t xml:space="preserve">Ai niin ... voit nähdä ne [täällä](http://archive.is/P39UB).  Katsojan harkintaa suositellaan.</w:t>
      </w:r>
    </w:p>
    <w:p>
      <w:r>
        <w:rPr>
          <w:b/>
          <w:u w:val="single"/>
        </w:rPr>
        <w:t xml:space="preserve">136167</w:t>
      </w:r>
    </w:p>
    <w:p>
      <w:r>
        <w:t xml:space="preserve">6.</w:t>
        <w:tab/>
        <w:tab/>
        <w:tab/>
        <w:t xml:space="preserve">Se ei ollut niin huono kuin luulin. Silti... miksi...</w:t>
      </w:r>
    </w:p>
    <w:p>
      <w:r>
        <w:rPr>
          <w:b/>
          <w:u w:val="single"/>
        </w:rPr>
        <w:t xml:space="preserve">136168</w:t>
      </w:r>
    </w:p>
    <w:p>
      <w:r>
        <w:t xml:space="preserve">7.</w:t>
        <w:tab/>
        <w:tab/>
        <w:tab/>
        <w:tab/>
        <w:t xml:space="preserve">Minulla on kiusaus sanoa "Koska se on siellä" ... mutta se olisi liikaa.  Ehkä se on identiteettipolitiikkaa äärimmilleen vietynä.</w:t>
      </w:r>
    </w:p>
    <w:p>
      <w:r>
        <w:rPr>
          <w:b/>
          <w:u w:val="single"/>
        </w:rPr>
        <w:t xml:space="preserve">136169</w:t>
      </w:r>
    </w:p>
    <w:p>
      <w:r>
        <w:t xml:space="preserve">8.</w:t>
        <w:tab/>
        <w:t xml:space="preserve">Etkö kuullut? Se on väärin vain silloin, kun miehet tekevät sitä.</w:t>
      </w:r>
    </w:p>
    <w:p>
      <w:r>
        <w:rPr>
          <w:b/>
          <w:u w:val="single"/>
        </w:rPr>
        <w:t xml:space="preserve">136170</w:t>
      </w:r>
    </w:p>
    <w:p>
      <w:r>
        <w:t xml:space="preserve">9.</w:t>
        <w:tab/>
        <w:tab/>
        <w:t xml:space="preserve">Hitto - kestää tunteja saada tuo kuva pois mielestäni!   Ällöttävää!</w:t>
      </w:r>
    </w:p>
    <w:p>
      <w:r>
        <w:rPr>
          <w:b/>
          <w:u w:val="single"/>
        </w:rPr>
        <w:t xml:space="preserve">136171</w:t>
      </w:r>
    </w:p>
    <w:p>
      <w:r>
        <w:t xml:space="preserve">1. Paskiainen olisi pitänyt teloittaa pahimmalla mahdollisella tavalla.</w:t>
      </w:r>
    </w:p>
    <w:p>
      <w:r>
        <w:rPr>
          <w:b/>
          <w:u w:val="single"/>
        </w:rPr>
        <w:t xml:space="preserve">136172</w:t>
      </w:r>
    </w:p>
    <w:p>
      <w:r>
        <w:t xml:space="preserve">2.</w:t>
        <w:tab/>
        <w:t xml:space="preserve">se on luultavasti melko hidas toteutus</w:t>
      </w:r>
    </w:p>
    <w:p>
      <w:r>
        <w:rPr>
          <w:b/>
          <w:u w:val="single"/>
        </w:rPr>
        <w:t xml:space="preserve">136173</w:t>
      </w:r>
    </w:p>
    <w:p>
      <w:r>
        <w:t xml:space="preserve">3.</w:t>
        <w:tab/>
        <w:tab/>
        <w:t xml:space="preserve">Kuolema tuhannen mulkun kautta.</w:t>
      </w:r>
    </w:p>
    <w:p>
      <w:r>
        <w:rPr>
          <w:b/>
          <w:u w:val="single"/>
        </w:rPr>
        <w:t xml:space="preserve">136174</w:t>
      </w:r>
    </w:p>
    <w:p>
      <w:r>
        <w:t xml:space="preserve">4.</w:t>
        <w:tab/>
        <w:t xml:space="preserve">Hän on. Hän joutuu irakilaiseen vankilaan.</w:t>
      </w:r>
    </w:p>
    <w:p>
      <w:r>
        <w:rPr>
          <w:b/>
          <w:u w:val="single"/>
        </w:rPr>
        <w:t xml:space="preserve">136175</w:t>
      </w:r>
    </w:p>
    <w:p>
      <w:r>
        <w:t xml:space="preserve">1. Todellisinta paskaa mitä on koskaan ollut.</w:t>
      </w:r>
    </w:p>
    <w:p>
      <w:r>
        <w:rPr>
          <w:b/>
          <w:u w:val="single"/>
        </w:rPr>
        <w:t xml:space="preserve">136176</w:t>
      </w:r>
    </w:p>
    <w:p>
      <w:r>
        <w:t xml:space="preserve">2.</w:t>
        <w:tab/>
        <w:t xml:space="preserve">Olen 186cm. Rehellisesti sanottuna pidän enemmän pitkistä naisista. Sinun pitäisi nähdä joidenkin naispuolisten ystävieni ja kollegojeni reaktio, jotka pitävät pitkistä miehistä, kun he kuulevat, että pidän naisista, jotka ovat vähintään 165cm tai pidempiä, mutta kunhan he eivät ole minua pidempiä. Heidän mielestään on ihan ok, että naiset ovat pidempiä, mutta on maailmanloppu, jos minullakin, miehellä, on sellainen.</w:t>
      </w:r>
    </w:p>
    <w:p>
      <w:r>
        <w:rPr>
          <w:b/>
          <w:u w:val="single"/>
        </w:rPr>
        <w:t xml:space="preserve">136177</w:t>
      </w:r>
    </w:p>
    <w:p>
      <w:r>
        <w:t xml:space="preserve">3.</w:t>
        <w:tab/>
        <w:tab/>
        <w:t xml:space="preserve">nigga wtf is a cm</w:t>
      </w:r>
    </w:p>
    <w:p>
      <w:r>
        <w:rPr>
          <w:b/>
          <w:u w:val="single"/>
        </w:rPr>
        <w:t xml:space="preserve">136178</w:t>
      </w:r>
    </w:p>
    <w:p>
      <w:r>
        <w:t xml:space="preserve">4.</w:t>
        <w:tab/>
        <w:tab/>
        <w:tab/>
        <w:t xml:space="preserve">se on kuin tuumia ja muuta, mutta ei-vammaisille ihmisille</w:t>
      </w:r>
    </w:p>
    <w:p>
      <w:r>
        <w:rPr>
          <w:b/>
          <w:u w:val="single"/>
        </w:rPr>
        <w:t xml:space="preserve">136179</w:t>
      </w:r>
    </w:p>
    <w:p>
      <w:r>
        <w:t xml:space="preserve">1. Homoseksuaaleja on niin paljon, että on epätodennäköistä, ettei joku tuntisi ainakin yhtä. Tästä huolimatta se, ettet tiedä, että hän on homo, voi johtua siitä, että hän on edelleen piilossa tai että hän ei ole tarpeeksi läheinen kanssasi keskustellakseen seksuaalisuudestaan, tai monista muista syistä kuin siitä, että hänellä on jonkinlainen homofobinen aisti.</w:t>
      </w:r>
    </w:p>
    <w:p>
      <w:r>
        <w:rPr>
          <w:b/>
          <w:u w:val="single"/>
        </w:rPr>
        <w:t xml:space="preserve">136180</w:t>
      </w:r>
    </w:p>
    <w:p>
      <w:r>
        <w:t xml:space="preserve">2.</w:t>
        <w:tab/>
        <w:t xml:space="preserve">Etkö tiedä, että kaikki queer-ihmiset juoksentelevat ympäriinsä sateenkaariin pukeutuneina ja jättimäisissä vaahtomuovilaseissa, joissa lukee "FAGGOT!", ja piereskelevät glitteriä KAIKKIIN koko ajan? Paitsi jos \*dramaattinen musiikki\* he tuntevat olonsa turvattomaksi jonkun seurassa...sitten se on kuin "go go gadget normalcy!" ja heistä tulee Ben Stein Ferris Buellerista.</w:t>
      </w:r>
    </w:p>
    <w:p>
      <w:r>
        <w:rPr>
          <w:b/>
          <w:u w:val="single"/>
        </w:rPr>
        <w:t xml:space="preserve">136181</w:t>
      </w:r>
    </w:p>
    <w:p>
      <w:r>
        <w:t xml:space="preserve">3.</w:t>
        <w:tab/>
        <w:t xml:space="preserve">&gt; tai he eivät ole tarpeeksi läheisiä kanssasi henkilökohtaisesti keskustellakseen seksuaalisuudestaan tai monista muista syistä kuin siitä, että heillä on jonkinlainen homofobia-aisti.  100 prosenttia tästä.   Olen homo enkä koe tarvetta paljastaa seksuaalisuuttani kaikille tapaamilleni ihmisille. Se tulee esiin orgaanisesti yleensä mainitsemalla poikaystäväni tai joskus, kun pidän jotakuta kaveria söpönä ja sanon hänelle: "Hei, oletan, että olet hetero, mutta halusin vain varmistaa asian, koska olet mielestäni todella komea". Ja tässä oletettavasti äärimmäisen homofobisessa ja homoja haukkuvassa ilmapiirissä, jossa elämme, lähes jokainen kaveri on sanonut: "Voi veljet, tuo on todella imartelevaa, mutta olen pahoillani, olen hetero." (Vakavasti puhuen, en ole vielä tavannut heteromiestä, joka olisi ollut muuta kuin imarreltu ja kohtelias siitä, että pidin häntä tarpeeksi viehättävänä lähestyäkseni ja pyytäessäni häntä ulos).   Ihmiset kertovat minulle, etten yleensä "pingaa" heidän homotutkaansa, joten olen mennyt aika kauan niin, että ihmiset eivät tiedä, ja sitten eräänä päivänä mainitsen poikaystäväni tai jotain, ja he sanovat: "Hetkinen, oletko homo? Mikset ole koskaan sanonut mitään?!" Ja se on vähän niin kuin: "Tarkoitan, et kai sinä kävellyt luokseni ja sanonut: 'Hei, olen hetero, halusin vain kertoa, että tunnen vetoa vastakkaiseen sukupuoleen'." Miksi minun pitäisi?  Usein en myöskään paljasta itseäni ihmisille heti, koska seksuaalisuuden paljastaminen ennen kuin joku tutustuu sinuun, luo mielikuvan hänen mieleensä. Ystäväni ovat kertoneet ihmisille, joille he esittelevät minut, että olen homo, ennen kuin olen edes tavannut heidät, ja he olettavat, että haluan viedä heidät ostoksille tai sisustaa heidän talonsa tai jotain (vaikka minua ei todellakaan voisi vähempää kiinnostaa). Pidän siitä, että persoonallisuuteni sanelee sen, miten ihmiset katsovat minua, enkä siitä, että pidän seksikkäistä miehistä.</w:t>
      </w:r>
    </w:p>
    <w:p>
      <w:r>
        <w:rPr>
          <w:b/>
          <w:u w:val="single"/>
        </w:rPr>
        <w:t xml:space="preserve">136182</w:t>
      </w:r>
    </w:p>
    <w:p>
      <w:r>
        <w:t xml:space="preserve">4.</w:t>
        <w:tab/>
        <w:tab/>
        <w:t xml:space="preserve">Voimmeko tehdä tästä hullusta kusipäästä homouden kultaisen standardin?</w:t>
      </w:r>
    </w:p>
    <w:p>
      <w:r>
        <w:rPr>
          <w:b/>
          <w:u w:val="single"/>
        </w:rPr>
        <w:t xml:space="preserve">136183</w:t>
      </w:r>
    </w:p>
    <w:p>
      <w:r>
        <w:t xml:space="preserve">5.</w:t>
        <w:tab/>
        <w:tab/>
        <w:tab/>
        <w:t xml:space="preserve">:D</w:t>
      </w:r>
    </w:p>
    <w:p>
      <w:r>
        <w:rPr>
          <w:b/>
          <w:u w:val="single"/>
        </w:rPr>
        <w:t xml:space="preserve">136184</w:t>
      </w:r>
    </w:p>
    <w:p>
      <w:r>
        <w:t xml:space="preserve">1. Itse asiassa feministit vastustavat aktiivisesti sitä, että miehet elävät omaa elämäänsä, solmivat ystävyyssuhteita muiden miesten kanssa, toimivat miesjärjestöissä ja pääsevät politiikkaan tai johtoon.  Kolmannen aallon intersektionistinen lesbokliikki haluaa poistaa miehet väestöstä ja vähentää heidät 10 prosenttiin väestöstä, jos sitäkään.  Lukekaa vain Sally Miller Gearhartista, joka oli yksi ensimmäisistä kusipäistä, jotka perustivat sukupuolentutkimusohjelman Yhdysvalloissa, ja juuri sitä tuo siipirikko avoimesti kannattaa.</w:t>
      </w:r>
    </w:p>
    <w:p>
      <w:r>
        <w:rPr>
          <w:b/>
          <w:u w:val="single"/>
        </w:rPr>
        <w:t xml:space="preserve">136185</w:t>
      </w:r>
    </w:p>
    <w:p>
      <w:r>
        <w:t xml:space="preserve">1. REEEEEEEEEEEEEEEEEEEEEEEEEEE! REEEEEEEEEEEEEEEEEEEEEEEEEEEEEE! Vitun kusipää.</w:t>
      </w:r>
    </w:p>
    <w:p>
      <w:r>
        <w:rPr>
          <w:b/>
          <w:u w:val="single"/>
        </w:rPr>
        <w:t xml:space="preserve">136186</w:t>
      </w:r>
    </w:p>
    <w:p>
      <w:r>
        <w:t xml:space="preserve">1. ...tämä sukellusvene... vain *WOW*. Tässä meillä on naispoliitikko järjestämässä jonkinlaista mielenosoitusta, ja kaikki voivat sanoa, että hän on joku oikeutettu hyveellisyyttä korostava "kusipää".   Kukaan ei ole selittänyt, miten hän käytti sukupuoltaan tässä tilanteessa.  Kukaan ei ole huomauttanut, että hänen sydämensä olisi oikeassa paikassa.  Kukaan ei ole kehunut hänen pyrkimyksiään auttaa jotakuta, olivatpa ne toisten mielestä miten väärin tahansa.  Tämä ei ole enää r/pussypassdenied. Tämä on suoraan r/hatewomen.  Teidän on opittava empatiaa. Myrkky, jota kannatte naisia kohtaan, on käsin kosketeltavissa.</w:t>
      </w:r>
    </w:p>
    <w:p>
      <w:r>
        <w:rPr>
          <w:b/>
          <w:u w:val="single"/>
        </w:rPr>
        <w:t xml:space="preserve">136187</w:t>
      </w:r>
    </w:p>
    <w:p>
      <w:r>
        <w:t xml:space="preserve">1. On melkein kuin näiden kahden väestöryhmän välillä olisi ollut valtava vallan epätasapaino satojen vuosien ajan tai jotain.</w:t>
      </w:r>
    </w:p>
    <w:p>
      <w:r>
        <w:rPr>
          <w:b/>
          <w:u w:val="single"/>
        </w:rPr>
        <w:t xml:space="preserve">136188</w:t>
      </w:r>
    </w:p>
    <w:p>
      <w:r>
        <w:t xml:space="preserve">2.</w:t>
        <w:tab/>
        <w:t xml:space="preserve">Kun toinen puoli voi sanoa rasistista paskaa ilman seurauksia ja toinen ei, kummalla puolella on valta?</w:t>
      </w:r>
    </w:p>
    <w:p>
      <w:r>
        <w:rPr>
          <w:b/>
          <w:u w:val="single"/>
        </w:rPr>
        <w:t xml:space="preserve">136189</w:t>
      </w:r>
    </w:p>
    <w:p>
      <w:r>
        <w:t xml:space="preserve">3.</w:t>
        <w:tab/>
        <w:tab/>
        <w:t xml:space="preserve">Voi pojat. Jos luulet, että vähemmistöjä rasistisesti kohtelevilla valkoisilla ihmisillä on yleensä minkäänlaisia kielteisiä seurauksia, sinulla on paljon opittavaa todellisesta maailmasta.</w:t>
      </w:r>
    </w:p>
    <w:p>
      <w:r>
        <w:rPr>
          <w:b/>
          <w:u w:val="single"/>
        </w:rPr>
        <w:t xml:space="preserve">136190</w:t>
      </w:r>
    </w:p>
    <w:p>
      <w:r>
        <w:t xml:space="preserve">4.</w:t>
        <w:tab/>
        <w:tab/>
        <w:tab/>
        <w:t xml:space="preserve">Tämä paikka on todellisten rasistien turvapaikka. Minusta on hämmästyttävää, että mielestäni on sopivaa laittaa mustat ihmiset täällä yllyttäjiksi. Se on ihan älytöntä.</w:t>
      </w:r>
    </w:p>
    <w:p>
      <w:r>
        <w:rPr>
          <w:b/>
          <w:u w:val="single"/>
        </w:rPr>
        <w:t xml:space="preserve">136191</w:t>
      </w:r>
    </w:p>
    <w:p>
      <w:r>
        <w:t xml:space="preserve">5.</w:t>
        <w:tab/>
        <w:tab/>
        <w:tab/>
        <w:tab/>
        <w:t xml:space="preserve">Sitten olet 100-prosenttisesti aivan liian nuori muistamaan aikaa, jolloin ihmiset olivat todella rasistisia mustia kohtaan.  Kuten jahtasivat heitä kadulla huutaen neekeriä ja hakkasivat heidät paskaksi, jos saivat heidät kiinni.  Teillä on vain salaliittoteorioita siitä, miten se ei voi TODELLA olla roistokulttuuria, joka saa kansalaisopiston ja päivätyöt näyttämään erittäin epäcoolilta.  Et tiedä paskaakaan, joten istu alas, nuori mies.</w:t>
      </w:r>
    </w:p>
    <w:p>
      <w:r>
        <w:rPr>
          <w:b/>
          <w:u w:val="single"/>
        </w:rPr>
        <w:t xml:space="preserve">136192</w:t>
      </w:r>
    </w:p>
    <w:p>
      <w:r>
        <w:t xml:space="preserve">6.</w:t>
        <w:tab/>
        <w:tab/>
        <w:tab/>
        <w:tab/>
        <w:tab/>
        <w:t xml:space="preserve"> Woah siellä RichardGazinya1! Seuraavalla kerralla pidättäydy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136193</w:t>
      </w:r>
    </w:p>
    <w:p>
      <w:r>
        <w:t xml:space="preserve">7.</w:t>
        <w:tab/>
        <w:tab/>
        <w:tab/>
        <w:tab/>
        <w:tab/>
        <w:t xml:space="preserve">LOL Bruh Olen ollut useammassa kuin parissa tilanteessa, joissa on ollut kyse selvästä rasismista. Helvetti, mene kirjaimellisesti mihin tahansa konservatiiviseen youtube-kommenttiosioon. Siellä se on. SEURAAVA</w:t>
      </w:r>
    </w:p>
    <w:p>
      <w:r>
        <w:rPr>
          <w:b/>
          <w:u w:val="single"/>
        </w:rPr>
        <w:t xml:space="preserve">136194</w:t>
      </w:r>
    </w:p>
    <w:p>
      <w:r>
        <w:t xml:space="preserve">8.</w:t>
        <w:tab/>
        <w:t xml:space="preserve">Rasismilla ei ole mitään tekemistä vallan kanssa. Sinun täytyy olla korkeakoulutettu ollaksesi noin jälkeenjäänyt.</w:t>
      </w:r>
    </w:p>
    <w:p>
      <w:r>
        <w:rPr>
          <w:b/>
          <w:u w:val="single"/>
        </w:rPr>
        <w:t xml:space="preserve">136195</w:t>
      </w:r>
    </w:p>
    <w:p>
      <w:r>
        <w:t xml:space="preserve">9.</w:t>
        <w:tab/>
        <w:tab/>
        <w:t xml:space="preserve">Lol paras loukkaus ikinä</w:t>
      </w:r>
    </w:p>
    <w:p>
      <w:r>
        <w:rPr>
          <w:b/>
          <w:u w:val="single"/>
        </w:rPr>
        <w:t xml:space="preserve">136196</w:t>
      </w:r>
    </w:p>
    <w:p>
      <w:r>
        <w:t xml:space="preserve">10.</w:t>
        <w:tab/>
        <w:tab/>
        <w:tab/>
        <w:t xml:space="preserve">Valitettavasti se on...</w:t>
      </w:r>
    </w:p>
    <w:p>
      <w:r>
        <w:rPr>
          <w:b/>
          <w:u w:val="single"/>
        </w:rPr>
        <w:t xml:space="preserve">136197</w:t>
      </w:r>
    </w:p>
    <w:p>
      <w:r>
        <w:t xml:space="preserve">11.</w:t>
        <w:tab/>
        <w:tab/>
        <w:t xml:space="preserve">Olen myös tahallisesti tietämätön! Yliopistot eivät ole mitään muuta kuin SJW:tä hahahaha! Lähdetään meemihakuisesti tuntemaan olomme ainutlaatuiseksi horjuttamalla yhteiskuntaa!</w:t>
      </w:r>
    </w:p>
    <w:p>
      <w:r>
        <w:rPr>
          <w:b/>
          <w:u w:val="single"/>
        </w:rPr>
        <w:t xml:space="preserve">136198</w:t>
      </w:r>
    </w:p>
    <w:p>
      <w:r>
        <w:t xml:space="preserve">12.</w:t>
        <w:tab/>
        <w:tab/>
        <w:tab/>
        <w:t xml:space="preserve">SJW:t ovat kirjaimellisesti syöpä. Sinulla on vapaiden taiteiden tutkinto, josta maksoit 50 000 dollaria, etkä nyt löydä töitä. Takaan sen.</w:t>
      </w:r>
    </w:p>
    <w:p>
      <w:r>
        <w:rPr>
          <w:b/>
          <w:u w:val="single"/>
        </w:rPr>
        <w:t xml:space="preserve">136199</w:t>
      </w:r>
    </w:p>
    <w:p>
      <w:r>
        <w:t xml:space="preserve">13.</w:t>
        <w:tab/>
        <w:tab/>
        <w:tab/>
        <w:tab/>
        <w:t xml:space="preserve"> Syövästä puheen ollen, Deth_by_snu_snu.... Jos sinulla tai läheiselläsi on todettu mesoteliooma, sinulla voi olla oikeus taloudelliseen korvaukseen. Mesoteliooma on harvinainen syöpä, joka liittyy asbestialtistukseen. Asbestille altistuminen laivastossa, telakoilla, tehtaissa, lämmitys-, rakennus- tai autoteollisuudessa voi aiheuttaa sinulle riskin. Älä odota, vaan soita 1-800-99 LAW USA:lle jo tänään saadaksesi ilmaisen oikeudellisen kuulemisen ja taloudellisen tietopaketin. Mesotelioomapotilaat soittakaa nyt! 1-800-99 LAW USA *Olen botti, ja tämä toiminto suoritettiin automaattisesti. Ota [yhteyttä tämän subredditin moderaattoreihin](/message/compose/?to=/r/ImGoingToHellForThis), jos sinulla on kysyttävää tai huolenaiheita.*</w:t>
      </w:r>
    </w:p>
    <w:p>
      <w:r>
        <w:rPr>
          <w:b/>
          <w:u w:val="single"/>
        </w:rPr>
        <w:t xml:space="preserve">136200</w:t>
      </w:r>
    </w:p>
    <w:p>
      <w:r>
        <w:t xml:space="preserve">14.</w:t>
        <w:tab/>
        <w:t xml:space="preserve">Tiedättehän, että Euroopassa on slaavilainen alue? Jossa slaavit asuvat? Tiedätkö, mistä sana slaavi tulee? Slave. Kautta historian on ollut orjia joka rodusta, joka rodulle.  EDIT: Olen väärässä, slaavi ei tule sanasta orja, vaan orja tulee sanasta slaavi...  Helvetti, valkoiset ihmiset ostivat mustia orjia mustilta orjanomistajilta laivattavaksi Amerikkaan aikoinaan. On hölmöä esittää, että valkoiset ihmiset ovat pahoja, koska heillä on ollut orjia, kun he saivat ne mustilta ihmisiltä.</w:t>
      </w:r>
    </w:p>
    <w:p>
      <w:r>
        <w:rPr>
          <w:b/>
          <w:u w:val="single"/>
        </w:rPr>
        <w:t xml:space="preserve">136201</w:t>
      </w:r>
    </w:p>
    <w:p>
      <w:r>
        <w:t xml:space="preserve">15.</w:t>
        <w:tab/>
        <w:tab/>
        <w:t xml:space="preserve">Kukaan ei sanonut, että se olisi moraalisesti oikeutettua, senkin retardi, vain että Amerikan mustat eivät ole sen erikoisempia, että heidät on orjuutettu, kuin mikään muukaan rotu, *jotka kaikki ovat olleet orjia jossain vaiheessa* Olen varma, että olet myös aivan yhtä kovaa mieltä nykyajan orjateollisuudesta Afrikassa? Tai miten olisi ihmiskauppa? ei tietenkään, teet vain mitä voit tunteaksesi itsesi moraalisesti paremmaksi kuin muut ympärilläsi, koska olet homo.</w:t>
      </w:r>
    </w:p>
    <w:p>
      <w:r>
        <w:rPr>
          <w:b/>
          <w:u w:val="single"/>
        </w:rPr>
        <w:t xml:space="preserve">136202</w:t>
      </w:r>
    </w:p>
    <w:p>
      <w:r>
        <w:t xml:space="preserve">16.</w:t>
        <w:tab/>
        <w:t xml:space="preserve">olet väärässä vitun subredditissä vetääksesi tuollaista paskaa</w:t>
      </w:r>
    </w:p>
    <w:p>
      <w:r>
        <w:rPr>
          <w:b/>
          <w:u w:val="single"/>
        </w:rPr>
        <w:t xml:space="preserve">136203</w:t>
      </w:r>
    </w:p>
    <w:p>
      <w:r>
        <w:t xml:space="preserve">1. Vau. Hän olisi voinut täysin pilata tämän miehen elämän. Koska minulle on tapahtunut vastaavaa, tämä ei ole lainkaan hauskaa. Kaikesta siitä hyvästä huolimatta, mitä me too -liikkeessä on, tämän kaltaiset täydelliset kusipäät todella sotkevat vesiä, ja niitä on paljon.</w:t>
      </w:r>
    </w:p>
    <w:p>
      <w:r>
        <w:rPr>
          <w:b/>
          <w:u w:val="single"/>
        </w:rPr>
        <w:t xml:space="preserve">136204</w:t>
      </w:r>
    </w:p>
    <w:p>
      <w:r>
        <w:t xml:space="preserve">1. Tuo on vitun jälkeenjäänyttä.</w:t>
      </w:r>
    </w:p>
    <w:p>
      <w:r>
        <w:rPr>
          <w:b/>
          <w:u w:val="single"/>
        </w:rPr>
        <w:t xml:space="preserve">136205</w:t>
      </w:r>
    </w:p>
    <w:p>
      <w:r>
        <w:t xml:space="preserve">1. Jos kyseessä olisi ollut miesopettaja ja naisopiskelija, tämä tarina olisi luettu aivan eri tavalla. Jopa otsikossa olisi sanottu raiskattu eikä "harrastanut seksiä".  Mutta kaksinaismoraalia ei ole olemassa, eikö niin?!</w:t>
      </w:r>
    </w:p>
    <w:p>
      <w:r>
        <w:rPr>
          <w:b/>
          <w:u w:val="single"/>
        </w:rPr>
        <w:t xml:space="preserve">136206</w:t>
      </w:r>
    </w:p>
    <w:p>
      <w:r>
        <w:t xml:space="preserve">2.</w:t>
        <w:tab/>
        <w:t xml:space="preserve">Olet jälkeenjäänyt. Miehillä ja naisilla on varmasti erilainen mentaliteetti. Naiset voivat itkeä tasa-arvopeliä, mutta ur ei tarkoita, että miesten tarvitsee tehdä samaa. Kuinka usein tiedät 14-vuotiaiden tyttöjen haluavan naida opettajia? Kuinka usein 14-vuotiaat pojat haluavat naida opettajia? Kuolisin mielelläni 10 vuotta aikaisemmin, jos voisin naida 7. luokan opettajaani. Jumalauta!</w:t>
      </w:r>
    </w:p>
    <w:p>
      <w:r>
        <w:rPr>
          <w:b/>
          <w:u w:val="single"/>
        </w:rPr>
        <w:t xml:space="preserve">136207</w:t>
      </w:r>
    </w:p>
    <w:p>
      <w:r>
        <w:t xml:space="preserve">1. Joskus tuntuu, että olen ainoa, joka pitää siitä, että ihmiset ovat myrkyllisiä videopeleissä.  Minulla ei ole koskaan hauskempaa pelaamista kuin silloin, kun tyyppi, jonka juuri tuhosin, kutsuu minua homoksi ja lopettaa sitten.  Minulla on varmaan satoja kuvakaappauksia suolaisista chat-viesteistä Rocket Leaguessa.  Kuratoin niitä.</w:t>
      </w:r>
    </w:p>
    <w:p>
      <w:r>
        <w:rPr>
          <w:b/>
          <w:u w:val="single"/>
        </w:rPr>
        <w:t xml:space="preserve">136208</w:t>
      </w:r>
    </w:p>
    <w:p>
      <w:r>
        <w:t xml:space="preserve">2.</w:t>
        <w:tab/>
        <w:t xml:space="preserve">Minäkin pidän siitä, että voit väitellä heidän kanssaan ja saada heidät näyttämään tyhmiltä samaan aikaan.</w:t>
      </w:r>
    </w:p>
    <w:p>
      <w:r>
        <w:rPr>
          <w:b/>
          <w:u w:val="single"/>
        </w:rPr>
        <w:t xml:space="preserve">136209</w:t>
      </w:r>
    </w:p>
    <w:p>
      <w:r>
        <w:t xml:space="preserve">1. Rakas nainen, ei.     Kiitos, oikeutettu mulkku.</w:t>
      </w:r>
    </w:p>
    <w:p>
      <w:r>
        <w:rPr>
          <w:b/>
          <w:u w:val="single"/>
        </w:rPr>
        <w:t xml:space="preserve">136210</w:t>
      </w:r>
    </w:p>
    <w:p>
      <w:r>
        <w:t xml:space="preserve">1. Minä... Onko tämä... Lasketaanko tämä mielenterveydeksi vai ei?  Se on vähän kuin oppisi olemaan vain PUOLI mulkku, -</w:t>
      </w:r>
    </w:p>
    <w:p>
      <w:r>
        <w:rPr>
          <w:b/>
          <w:u w:val="single"/>
        </w:rPr>
        <w:t xml:space="preserve">136211</w:t>
      </w:r>
    </w:p>
    <w:p>
      <w:r>
        <w:t xml:space="preserve">1. No, ei ole niin, että 90 % partiolaisten jäsenistä ja johtoportaasta olisi halunnut tätä rebranding-paskaa... tässä on kyse yhdestä idiootista ylemmässä johdossa, jolla on nyt valta, joka tekee laajoja muutoksia, koska hän "voi".   Tätä tapahtuu yritysmaailmassa aika paljon. Yksi idiootti, jolla on valtaa ja suuri ego, riittää tuhoamaan yrityksen. Sen sijaan, että he tekisivät sitä, mikä on parasta yritykselle, he antavat liiketoiminnan muuttua henkilökohtaiseksi ja tuovat oman politiikkansa tai henkilökohtaisen filosofiansa yritykseen, ja koska paska valuu alaspäin, kaikki heidän alapuolellaan olevat joutuvat kärsimään siitä.   Mielestäni oli huono ajatus ottaa tytöt mukaan partioon... pojat/miehet ovat yleensä mukavia ja ystävällisiä yhdessä muiden miesten kanssa, mutta biologiamme vuoksi, kun joukkoon heitetään nainen, he käyttäytyvät yhtäkkiä epärationaalisesti ja käyttävät geneettistä imperatiiviaan yrittäessään tehdä "vaikutuksen" kyseiseen naiseen. Partiopoikien pitäisi pysyä partiopoikina ja tyttöpartiolaisten pitäisi pysyä tyttöpartiolaisina.</w:t>
      </w:r>
    </w:p>
    <w:p>
      <w:r>
        <w:rPr>
          <w:b/>
          <w:u w:val="single"/>
        </w:rPr>
        <w:t xml:space="preserve">136212</w:t>
      </w:r>
    </w:p>
    <w:p>
      <w:r>
        <w:t xml:space="preserve">2.</w:t>
        <w:tab/>
        <w:t xml:space="preserve">ei, kaveri, tämä 90 %:n juttu ei pidä ollenkaan paikkaansa. konservatiivit ovat VAHVASTI mukana amerikan partiolaisissa. luotat aivan liikaa siihen, että he eivät ole mulkkuja. takuulla 90 % heistä ei uskoisi sinua lähellekään, jos pudottaisit muutaman punaisen pillerin. he nauraisivat sinulle, jos yrittäisit kertoa, että he ovat tappamassa kaikenlaista miesvaikutusta partiossa liittoutumisen takia. Äidit tulevat olemaan uusia partiojohtajia ja siitä tulee vain jotain naismaista koulun jälkeistä surkeaa toimintaa. ei-kuollut pojat vain keksivät jotain muuta tekemistä. ja ennen kuin ajattelette, että tulee vain uusi järjestö, johon mennä ja joka kaappaa partiotoiminnan sellaisena kuin se oli, voitte unohtaa sen. BSA:n tuhoaminen oli jälleen yksi isku yhteen viimeisistä harvoista miesten tiloista ja potku tradcon-arvojen päähän. BSA:n oli luultavasti muutenkin aika lähteä. heidän järjestönsä opetti vanhanaikaisia arvoja, jotka olivat äärimmäisen sinisilmäisiä. tradconit eivät saa valehdella pojille vuonna 2018, että he uskovat hyviin perhearvoihin, koska sillä paskalla ei ole mitään mahdollisuuksia toimia.</w:t>
      </w:r>
    </w:p>
    <w:p>
      <w:r>
        <w:rPr>
          <w:b/>
          <w:u w:val="single"/>
        </w:rPr>
        <w:t xml:space="preserve">136213</w:t>
      </w:r>
    </w:p>
    <w:p>
      <w:r>
        <w:t xml:space="preserve">1. "Taistellaan tätä jälkeenjäänyttä taktiikkaa vastaan olemalla myös jälkeenjäänyt." Ei kiitos. Hyperbolisen hysterian sanaleikit eivät voita informaatiosotaa, vaan lisäävät vain häviäjiä.</w:t>
      </w:r>
    </w:p>
    <w:p>
      <w:r>
        <w:rPr>
          <w:b/>
          <w:u w:val="single"/>
        </w:rPr>
        <w:t xml:space="preserve">136214</w:t>
      </w:r>
    </w:p>
    <w:p>
      <w:r>
        <w:t xml:space="preserve">1. Muistan, että ennen kuin naisia oli työelämässä niin paljon kuin nyt, he taputtivat itseään selkään siitä, kuinka vähemmän he juovat ja kuinka terveempiä ja onnellisempia he ovat, ikään kuin miehet olisivat heikkoja ja luonnostaan vähemmän terveellisiä ja holtittomampia elämäntavoissa jne. ja katsokaa, mitä tapahtui, kun naiset alkoivat tehdä töitä, ja katso, he juovat enemmän ja ovat vähemmän onnellisia, ja heillä on kriisi. imekää se, voisitko. nolla vitun myötätuntoa, tämä on se maailma, jonka halusitte, nyt ei ole paluuta takaisin.</w:t>
      </w:r>
    </w:p>
    <w:p>
      <w:r>
        <w:rPr>
          <w:b/>
          <w:u w:val="single"/>
        </w:rPr>
        <w:t xml:space="preserve">136215</w:t>
      </w:r>
    </w:p>
    <w:p>
      <w:r>
        <w:t xml:space="preserve">2.</w:t>
        <w:tab/>
        <w:t xml:space="preserve">On melkein kuin he olisivat saaneet mitä halusivat, ja nyt he taistelevat niiden asioiden puolesta, joita vastaan he ennen taistelivat. Outoa, miten niin tapahtuu, vai mitä?</w:t>
      </w:r>
    </w:p>
    <w:p>
      <w:r>
        <w:rPr>
          <w:b/>
          <w:u w:val="single"/>
        </w:rPr>
        <w:t xml:space="preserve">136216</w:t>
      </w:r>
    </w:p>
    <w:p>
      <w:r>
        <w:t xml:space="preserve">3.</w:t>
        <w:tab/>
        <w:tab/>
        <w:t xml:space="preserve">Koska heitä ei oikeastaan koskaan sorrettu, vaan kyse oli itse asiassa etuoikeutetun aseman tavoittelusta, koska työ oli tuolloin helvetin rankkaa ja tarkoitti todennäköisesti sitä, että työntekijä kuoli työhön ennen 30 ikävuottaan tai ainakin menetti raajansa tai sai mustan keuhkon.</w:t>
      </w:r>
    </w:p>
    <w:p>
      <w:r>
        <w:rPr>
          <w:b/>
          <w:u w:val="single"/>
        </w:rPr>
        <w:t xml:space="preserve">136217</w:t>
      </w:r>
    </w:p>
    <w:p>
      <w:r>
        <w:t xml:space="preserve">4.</w:t>
        <w:tab/>
        <w:tab/>
        <w:tab/>
        <w:t xml:space="preserve">ding ding ding ding ding ding ding ding, antakaa tälle kaverille mitali. ajatus siitä, että naiset elivät kuin karjan orjat, kun taas miehet elivät korkeaa elämää aikoinaan, on täyttä roskaa. JOKAISEN elämä oli syvältä, mutta erityisesti miesten elämä oli syvältä. Palaan aina suosikkiesimerkkiini isoisääni. Perheeni on kotoisin Leedsistä Yhdistyneestä kuningaskunnasta, hiilikaivoskaupungista. Isoisän veli kuoli, kun hän oli 13-vuotias, kun hän oli töissä hiilikaivoksessa hurrierina (periaatteessa työnsi hiilikippoja hiilikaivoksesta kaivoksen silmään.) Tätä uskomattoman vaarallista työtä tekivät niinkin nuoret kuin 11-vuotiaat lapset, kun taas tytöillä ja wommyyynnnnnillä oli lakeja, jotka suojasivat heitä joutumasta tähän tehtävään. Jopa miespuoliset LAPSET eivät olleet yhtä etuoikeutettuja kuin naiset, jotka yhdessä tyttöjen kanssa (hemmotelluimpia kaikista) tekivät suhteellisen helpompaa maanpäällistä työtä, jossa kuoleman tai vakavan loukkaantumisen mahdollisuus oli suuruusluokkaa pienempi. Aikuisten miesten oli tietysti itse irrotettava hiiltä hiiliportaasta kaivinkoneella, kuvitelkaa vain, että he olivat syvällä maan alla typerän kuumissa olosuhteissa koko päivän, ja kaivostunnelien romahduksia tapahtui joissakin suuremmissa paikoissa peräti kerran viikossa.     Mutta ei, miehet ovat olleet etuoikeutettuja. Lopettakaa jo, senkin kiittämättömät paskiaiset.</w:t>
      </w:r>
    </w:p>
    <w:p>
      <w:r>
        <w:rPr>
          <w:b/>
          <w:u w:val="single"/>
        </w:rPr>
        <w:t xml:space="preserve">136218</w:t>
      </w:r>
    </w:p>
    <w:p>
      <w:r>
        <w:t xml:space="preserve">5.</w:t>
        <w:tab/>
        <w:tab/>
        <w:tab/>
        <w:tab/>
        <w:t xml:space="preserve">Kun isoisäni oli 13-vuotias, hän työskenteli terästehtaalla.</w:t>
      </w:r>
    </w:p>
    <w:p>
      <w:r>
        <w:rPr>
          <w:b/>
          <w:u w:val="single"/>
        </w:rPr>
        <w:t xml:space="preserve">136219</w:t>
      </w:r>
    </w:p>
    <w:p>
      <w:r>
        <w:t xml:space="preserve">6.</w:t>
        <w:tab/>
        <w:tab/>
        <w:tab/>
        <w:tab/>
        <w:tab/>
        <w:t xml:space="preserve">täsmälleen!  13! Hän oli vielä lapsi! Silti hänen odotettiin tekevän töitä.     Mutta jos kuuntelette feministejä, hän "työskenteli" patriarkaalisessa paratiisissa, jossa naiset niukoissa alusvaatteissa toivat hänelle tuoretta limonadia, kun hän tunki ympärilleen 20 tunnin työviikkonsa 200,00 dollarin tuntipalkalla?     Isoisäni oli toisessa maailmansodassa, hän ei ollut vapaaehtoinen, hänet kutsuttiin palvelukseen, "etuoikeus", jota naiset eivät saaneet kokea. Hän jäi vangiksi hyvin varhain sodan aikana ja vietti loppusodan pahamaineisella sotavankileirillä Stalag VIII\-B:ssä. Häntä ei pahoinpidelty räikeästi, mutta kaikkien sotilaiden ruoka-annokset olivat yksinkertaisesti niin riittämättömät, että hän kuoli pitkäaikaisen aliravitsemuksen komplikaatioihin vuosi sen jälkeen, kun leiri oli vapautettu (mikä tapahtui vasta vuonna 1945). Sillä välin jotkut (ei kaikki) ehdottomat koiranaiset jakoivat valkoisia ruusuja "pelkuruuden" merkkinä niille miehille, jotka eivät taistelleet sodassa (luuletko, että minun häpäisemiseni tällä saisi minut menemään sinne kuolemaan kiittämättömän kusipäisyytenne vuoksi?)     Vittu, vittu, vittu, vittu, vittu, vittu, vittu, vittu, vittu, vittu, vittu, vittu, vittu, vittu, vittu.</w:t>
      </w:r>
    </w:p>
    <w:p>
      <w:r>
        <w:rPr>
          <w:b/>
          <w:u w:val="single"/>
        </w:rPr>
        <w:t xml:space="preserve">136220</w:t>
      </w:r>
    </w:p>
    <w:p>
      <w:r>
        <w:t xml:space="preserve">7.</w:t>
        <w:tab/>
        <w:tab/>
        <w:tab/>
        <w:tab/>
        <w:t xml:space="preserve">Joku pikku nössö ilmoitti sinusta: &gt;käyttäjäraportit: 1: Se on epäkohteliasta, mautonta tai loukkaavaa lol. bitches, mange.</w:t>
      </w:r>
    </w:p>
    <w:p>
      <w:r>
        <w:rPr>
          <w:b/>
          <w:u w:val="single"/>
        </w:rPr>
        <w:t xml:space="preserve">136221</w:t>
      </w:r>
    </w:p>
    <w:p>
      <w:r>
        <w:t xml:space="preserve">8.</w:t>
        <w:tab/>
        <w:tab/>
        <w:tab/>
        <w:tab/>
        <w:tab/>
        <w:t xml:space="preserve">Minusta se on hyvin kuvaavaa, koska luulen, että rehellisesti sanottuna olen ollut paljon röyhkeämpi tai mauttomampi ennen, eikä minulla ole ollut raporttia (ainakin tietääkseni.) ja silti he valitsivat tämän raportin?  Minusta se osuu liian lähelle totuutta feministien lohdutukseksi.</w:t>
      </w:r>
    </w:p>
    <w:p>
      <w:r>
        <w:rPr>
          <w:b/>
          <w:u w:val="single"/>
        </w:rPr>
        <w:t xml:space="preserve">136222</w:t>
      </w:r>
    </w:p>
    <w:p>
      <w:r>
        <w:t xml:space="preserve">1. Silly CUNT</w:t>
      </w:r>
    </w:p>
    <w:p>
      <w:r>
        <w:rPr>
          <w:b/>
          <w:u w:val="single"/>
        </w:rPr>
        <w:t xml:space="preserve">136223</w:t>
      </w:r>
    </w:p>
    <w:p>
      <w:r>
        <w:t xml:space="preserve">1.     KÄYTTÄJÄN RAPORTIT:     1: Voisimmeko olla sortumatta pornosta keskustelemiseen tässä subredditissä? Olkaa kilttejä?  Tissit ovat elämää, perse on kotikaupunki.</w:t>
      </w:r>
    </w:p>
    <w:p>
      <w:r>
        <w:rPr>
          <w:b/>
          <w:u w:val="single"/>
        </w:rPr>
        <w:t xml:space="preserve">136224</w:t>
      </w:r>
    </w:p>
    <w:p>
      <w:r>
        <w:t xml:space="preserve">2.</w:t>
        <w:tab/>
        <w:t xml:space="preserve">Miksi nämä ääliöt kutsuvat ihmisiä epäironisesti rappeutuneiksi?</w:t>
      </w:r>
    </w:p>
    <w:p>
      <w:r>
        <w:rPr>
          <w:b/>
          <w:u w:val="single"/>
        </w:rPr>
        <w:t xml:space="preserve">136225</w:t>
      </w:r>
    </w:p>
    <w:p>
      <w:r>
        <w:t xml:space="preserve">1. He väittävät silti, että se on menestys.</w:t>
      </w:r>
    </w:p>
    <w:p>
      <w:r>
        <w:rPr>
          <w:b/>
          <w:u w:val="single"/>
        </w:rPr>
        <w:t xml:space="preserve">136226</w:t>
      </w:r>
    </w:p>
    <w:p>
      <w:r>
        <w:t xml:space="preserve">2.</w:t>
        <w:tab/>
        <w:t xml:space="preserve">270 miljoonaa euroa 70 miljoonan euron budjetilla. Se on menestys.</w:t>
      </w:r>
    </w:p>
    <w:p>
      <w:r>
        <w:rPr>
          <w:b/>
          <w:u w:val="single"/>
        </w:rPr>
        <w:t xml:space="preserve">136227</w:t>
      </w:r>
    </w:p>
    <w:p>
      <w:r>
        <w:t xml:space="preserve">3.</w:t>
        <w:tab/>
        <w:tab/>
        <w:t xml:space="preserve">[poistettu]</w:t>
      </w:r>
    </w:p>
    <w:p>
      <w:r>
        <w:rPr>
          <w:b/>
          <w:u w:val="single"/>
        </w:rPr>
        <w:t xml:space="preserve">136228</w:t>
      </w:r>
    </w:p>
    <w:p>
      <w:r>
        <w:t xml:space="preserve">4.</w:t>
        <w:tab/>
        <w:tab/>
        <w:tab/>
        <w:t xml:space="preserve">Tavallinen sääntö on |jos BudgetX2-2.5&lt;WorldWide Gross| tarkoittaa, että he tekivät rahaa. Tässä tapauksessa |140-175 &lt; 270|. Ne tuottivat tarpeeksi rahaa, jotta jatko-osa olisi perusteltu.</w:t>
      </w:r>
    </w:p>
    <w:p>
      <w:r>
        <w:rPr>
          <w:b/>
          <w:u w:val="single"/>
        </w:rPr>
        <w:t xml:space="preserve">136229</w:t>
      </w:r>
    </w:p>
    <w:p>
      <w:r>
        <w:t xml:space="preserve">5.</w:t>
        <w:tab/>
        <w:tab/>
        <w:tab/>
        <w:tab/>
        <w:t xml:space="preserve">[poistettu]</w:t>
      </w:r>
    </w:p>
    <w:p>
      <w:r>
        <w:rPr>
          <w:b/>
          <w:u w:val="single"/>
        </w:rPr>
        <w:t xml:space="preserve">136230</w:t>
      </w:r>
    </w:p>
    <w:p>
      <w:r>
        <w:t xml:space="preserve">6.</w:t>
        <w:tab/>
        <w:tab/>
        <w:tab/>
        <w:tab/>
        <w:tab/>
        <w:t xml:space="preserve">En ole koskaan ajatellut "Nope". Loistava argumentti. 10 Ghostbusters-remakea 10:stä.</w:t>
      </w:r>
    </w:p>
    <w:p>
      <w:r>
        <w:rPr>
          <w:b/>
          <w:u w:val="single"/>
        </w:rPr>
        <w:t xml:space="preserve">136231</w:t>
      </w:r>
    </w:p>
    <w:p>
      <w:r>
        <w:t xml:space="preserve">7.</w:t>
        <w:tab/>
        <w:tab/>
        <w:tab/>
        <w:tab/>
        <w:tab/>
        <w:tab/>
        <w:t xml:space="preserve">[poistettu]</w:t>
      </w:r>
    </w:p>
    <w:p>
      <w:r>
        <w:rPr>
          <w:b/>
          <w:u w:val="single"/>
        </w:rPr>
        <w:t xml:space="preserve">136232</w:t>
      </w:r>
    </w:p>
    <w:p>
      <w:r>
        <w:t xml:space="preserve">8.</w:t>
        <w:tab/>
        <w:tab/>
        <w:tab/>
        <w:tab/>
        <w:tab/>
        <w:tab/>
        <w:tab/>
        <w:t xml:space="preserve">Olet niin jälkeenjäänyt, että luulet studion menettäneen rahaa elokuvasta, joka tuotti budjetin nelinkertaisesti maailmanlaajuisesti.</w:t>
      </w:r>
    </w:p>
    <w:p>
      <w:r>
        <w:rPr>
          <w:b/>
          <w:u w:val="single"/>
        </w:rPr>
        <w:t xml:space="preserve">136233</w:t>
      </w:r>
    </w:p>
    <w:p>
      <w:r>
        <w:t xml:space="preserve">9.</w:t>
        <w:tab/>
        <w:tab/>
        <w:tab/>
        <w:tab/>
        <w:tab/>
        <w:tab/>
        <w:tab/>
        <w:tab/>
        <w:t xml:space="preserve">[poistettu]</w:t>
      </w:r>
    </w:p>
    <w:p>
      <w:r>
        <w:rPr>
          <w:b/>
          <w:u w:val="single"/>
        </w:rPr>
        <w:t xml:space="preserve">136234</w:t>
      </w:r>
    </w:p>
    <w:p>
      <w:r>
        <w:t xml:space="preserve">10.</w:t>
        <w:tab/>
        <w:tab/>
        <w:tab/>
        <w:tab/>
        <w:tab/>
        <w:tab/>
        <w:tab/>
        <w:tab/>
        <w:tab/>
        <w:t xml:space="preserve">Rikoit ainoaa sääntöä, jota sinun piti noudattaa. Älä koskaan mene täysin retardiksi.</w:t>
      </w:r>
    </w:p>
    <w:p>
      <w:r>
        <w:rPr>
          <w:b/>
          <w:u w:val="single"/>
        </w:rPr>
        <w:t xml:space="preserve">136235</w:t>
      </w:r>
    </w:p>
    <w:p>
      <w:r>
        <w:t xml:space="preserve">1. MAGRUBER!</w:t>
      </w:r>
    </w:p>
    <w:p>
      <w:r>
        <w:rPr>
          <w:b/>
          <w:u w:val="single"/>
        </w:rPr>
        <w:t xml:space="preserve">136236</w:t>
      </w:r>
    </w:p>
    <w:p>
      <w:r>
        <w:t xml:space="preserve">1. Amerikkalaiset ovat vitun tyhmiä.</w:t>
      </w:r>
    </w:p>
    <w:p>
      <w:r>
        <w:rPr>
          <w:b/>
          <w:u w:val="single"/>
        </w:rPr>
        <w:t xml:space="preserve">136237</w:t>
      </w:r>
    </w:p>
    <w:p>
      <w:r>
        <w:t xml:space="preserve">2.</w:t>
        <w:tab/>
        <w:t xml:space="preserve">[poistettu]</w:t>
      </w:r>
    </w:p>
    <w:p>
      <w:r>
        <w:rPr>
          <w:b/>
          <w:u w:val="single"/>
        </w:rPr>
        <w:t xml:space="preserve">136238</w:t>
      </w:r>
    </w:p>
    <w:p>
      <w:r>
        <w:t xml:space="preserve">3.</w:t>
        <w:tab/>
        <w:tab/>
        <w:t xml:space="preserve">Amerikkalaisia tarkoitin, senkin nänniä nuoleva persereiän haistelija!</w:t>
      </w:r>
    </w:p>
    <w:p>
      <w:r>
        <w:rPr>
          <w:b/>
          <w:u w:val="single"/>
        </w:rPr>
        <w:t xml:space="preserve">136239</w:t>
      </w:r>
    </w:p>
    <w:p>
      <w:r>
        <w:t xml:space="preserve">4.</w:t>
        <w:tab/>
        <w:tab/>
        <w:t xml:space="preserve">Voit kopioida/liimata, jos sinulla on vaikeuksia kirjoittaa amerikkalaisia.</w:t>
      </w:r>
    </w:p>
    <w:p>
      <w:r>
        <w:rPr>
          <w:b/>
          <w:u w:val="single"/>
        </w:rPr>
        <w:t xml:space="preserve">136240</w:t>
      </w:r>
    </w:p>
    <w:p>
      <w:r>
        <w:t xml:space="preserve">5.</w:t>
        <w:tab/>
        <w:tab/>
        <w:t xml:space="preserve">1-800-abcdefg käytä heidän kurssiaan, opettele lukemaan ja keksi sitten jotain nokkelaa sanottavaa...  Tässä meillä on erikoistapaus.  Tämä on tietämätön amerikkalainen.</w:t>
      </w:r>
    </w:p>
    <w:p>
      <w:r>
        <w:rPr>
          <w:b/>
          <w:u w:val="single"/>
        </w:rPr>
        <w:t xml:space="preserve">136241</w:t>
      </w:r>
    </w:p>
    <w:p>
      <w:r>
        <w:t xml:space="preserve">6.</w:t>
        <w:tab/>
        <w:tab/>
        <w:t xml:space="preserve">&gt;jotain nokkelaa sanottavaa &gt;mutta reiän haistelija valitse yksi</w:t>
      </w:r>
    </w:p>
    <w:p>
      <w:r>
        <w:rPr>
          <w:b/>
          <w:u w:val="single"/>
        </w:rPr>
        <w:t xml:space="preserve">136242</w:t>
      </w:r>
    </w:p>
    <w:p>
      <w:r>
        <w:t xml:space="preserve">7.</w:t>
        <w:tab/>
        <w:tab/>
        <w:t xml:space="preserve">Vielä kerran. Idiootit, joilla ei ole mitään käsitystä asiayhteydestä.  Epäkypsä loukkaus oli sarkasmia heidän loukkaukselleen.  Sinä olet smert</w:t>
      </w:r>
    </w:p>
    <w:p>
      <w:r>
        <w:rPr>
          <w:b/>
          <w:u w:val="single"/>
        </w:rPr>
        <w:t xml:space="preserve">136243</w:t>
      </w:r>
    </w:p>
    <w:p>
      <w:r>
        <w:t xml:space="preserve">8.</w:t>
        <w:tab/>
        <w:tab/>
        <w:t xml:space="preserve">Äitisi istuu varmaan naamallasi kahdesti päivässä!  Tykkääkö hän myös paskoa suuhusi?</w:t>
      </w:r>
    </w:p>
    <w:p>
      <w:r>
        <w:rPr>
          <w:b/>
          <w:u w:val="single"/>
        </w:rPr>
        <w:t xml:space="preserve">136244</w:t>
      </w:r>
    </w:p>
    <w:p>
      <w:r>
        <w:t xml:space="preserve">1. En voi sietää Trumpia ja joskus hänen kannattajiaan, mutta he ovat ihmisiä. Ei jonkun kimppuun hyökätä hatun takia, senkin ääliö.</w:t>
      </w:r>
    </w:p>
    <w:p>
      <w:r>
        <w:rPr>
          <w:b/>
          <w:u w:val="single"/>
        </w:rPr>
        <w:t xml:space="preserve">136245</w:t>
      </w:r>
    </w:p>
    <w:p>
      <w:r>
        <w:t xml:space="preserve">2.</w:t>
        <w:tab/>
        <w:t xml:space="preserve">Olen tavallinen kaveri, juon olutta, nostan painoja. työtoverini puhuvat siitä, kuinka mahdotonta on olla pitämättä minusta. olen monipuolinen. minulla on 4-vuotias lapsi, joka aloittaa juuri esikoulun toisen vuoden. hän on ihastuttava. minulla on kaunis vaimo, jonka kanssa olen ollut kymmenen vuotta. palvelin armeijassa 14 vuotta.   Olen myös äänestänyt ja kannatan trumpia. siellä on joitakin järkeviä hänen kannattajiaan. Haluaisin kuvitella, että me tulisimme toimeen irl. hyvää päivänjatkoa ystävä.</w:t>
      </w:r>
    </w:p>
    <w:p>
      <w:r>
        <w:rPr>
          <w:b/>
          <w:u w:val="single"/>
        </w:rPr>
        <w:t xml:space="preserve">136246</w:t>
      </w:r>
    </w:p>
    <w:p>
      <w:r>
        <w:t xml:space="preserve">1. Tiedän, että tämä kuulostaa tietämättömältä, mutta mikä on queer tässä mielessä? Olen kuullut sen vain herjauksena yläasteella ja mutta tiedän seksuaalisuuden kategorian? Mikä saa jonkun sanomaan identifioituvansa queeriksi?</w:t>
      </w:r>
    </w:p>
    <w:p>
      <w:r>
        <w:rPr>
          <w:b/>
          <w:u w:val="single"/>
        </w:rPr>
        <w:t xml:space="preserve">136247</w:t>
      </w:r>
    </w:p>
    <w:p>
      <w:r>
        <w:t xml:space="preserve">2.</w:t>
        <w:tab/>
        <w:t xml:space="preserve">Queer on yleisnimitys ihmisille, jotka eivät ole heteroita. Itse identifioin itseni biseksuaaliksi, koska olen varma siitä, mutta joku muu, joka ei ehkä ole varma tai ei halua rajoittaa identiteettiään, voi käyttää sen sijaan queeriä.   Edit: se oli ennen loukkaus, mutta kuten n-sana, dyke ja homo, ihmiset, joita vastaan sitä käytettiin, ovat ottaneet ne takaisin.</w:t>
      </w:r>
    </w:p>
    <w:p>
      <w:r>
        <w:rPr>
          <w:b/>
          <w:u w:val="single"/>
        </w:rPr>
        <w:t xml:space="preserve">136248</w:t>
      </w:r>
    </w:p>
    <w:p>
      <w:r>
        <w:t xml:space="preserve">3.</w:t>
        <w:tab/>
        <w:tab/>
        <w:t xml:space="preserve">Kiitos tiedottamisesta!</w:t>
      </w:r>
    </w:p>
    <w:p>
      <w:r>
        <w:rPr>
          <w:b/>
          <w:u w:val="single"/>
        </w:rPr>
        <w:t xml:space="preserve">136249</w:t>
      </w:r>
    </w:p>
    <w:p>
      <w:r>
        <w:t xml:space="preserve">1. lol. Hanki työpaikka, senkin kusipää.</w:t>
      </w:r>
    </w:p>
    <w:p>
      <w:r>
        <w:rPr>
          <w:b/>
          <w:u w:val="single"/>
        </w:rPr>
        <w:t xml:space="preserve">136250</w:t>
      </w:r>
    </w:p>
    <w:p>
      <w:r>
        <w:t xml:space="preserve">1. Mitä helvettiä...?   Millainen homo juoksee ympäriinsä ja luulee, että ihmiset A. luulevat häntä koiraksi B. yrittävät silittää häntä ????</w:t>
      </w:r>
    </w:p>
    <w:p>
      <w:r>
        <w:rPr>
          <w:b/>
          <w:u w:val="single"/>
        </w:rPr>
        <w:t xml:space="preserve">136251</w:t>
      </w:r>
    </w:p>
    <w:p>
      <w:r>
        <w:t xml:space="preserve">1. Olen iloinen, etten pidä sitä liian haastavana... Yritin nussia jokaista tyttöä, jota halusin nussia, ja nussin paljon... ja sitten tapasin sen oikean." Elin kivikylmän lutkan kanssa 6 kuukautta ja nyt naiset tyrmistyttävät minua törkeästi siihen pisteeseen asti, että seksuaalinen halu puuttuu kokonaan.   Lupaan, etten ole homo - mutta on kulunut viikkoja siitä, kun jätin pettävän huorani, enkä voi edes kuvitella työntäväni kaluani keneenkään naiseen, ainakaan hyvin pitkään aikaan. Säästän mieluummin energiaa. Se voi olla lämmin pillu, mutta syvällä sisimmässään hän on kylmä pillu. En vain voi... Rakastin häntä niin paljon ja hän petti minua. Nyt kun en välitä hänestä paskan vertaa, hän kerjää minulta munaa? Katso mitä teit minulle... Vitut siitä ja vitut sinusta. Minä lähden, eikä tästä tule mitään ystäviä tai panokavereita. ÄLLÖTTÄVÄ VITUN KUSIPÄÄ.</w:t>
      </w:r>
    </w:p>
    <w:p>
      <w:r>
        <w:rPr>
          <w:b/>
          <w:u w:val="single"/>
        </w:rPr>
        <w:t xml:space="preserve">136252</w:t>
      </w:r>
    </w:p>
    <w:p>
      <w:r>
        <w:t xml:space="preserve">1. Onko näillä kusipäillä mitään käsitystä siitä, miten historia toimii?  Jeesus H Vittu, he ajattelevat vain paskoja tunteitaan...</w:t>
      </w:r>
    </w:p>
    <w:p>
      <w:r>
        <w:rPr>
          <w:b/>
          <w:u w:val="single"/>
        </w:rPr>
        <w:t xml:space="preserve">136253</w:t>
      </w:r>
    </w:p>
    <w:p>
      <w:r>
        <w:t xml:space="preserve">1. en ymmärrä sitä</w:t>
      </w:r>
    </w:p>
    <w:p>
      <w:r>
        <w:rPr>
          <w:b/>
          <w:u w:val="single"/>
        </w:rPr>
        <w:t xml:space="preserve">136254</w:t>
      </w:r>
    </w:p>
    <w:p>
      <w:r>
        <w:t xml:space="preserve">2.</w:t>
        <w:tab/>
        <w:t xml:space="preserve">Näin neekerit lisääntyvät</w:t>
      </w:r>
    </w:p>
    <w:p>
      <w:r>
        <w:rPr>
          <w:b/>
          <w:u w:val="single"/>
        </w:rPr>
        <w:t xml:space="preserve">136255</w:t>
      </w:r>
    </w:p>
    <w:p>
      <w:r>
        <w:t xml:space="preserve">1. Kauanko kestää, kunnes edistyksellinen ja suvaitsevainen vasemmisto kääntyy Guillermo del Toroa vastaan ja kutsuu häntä rasistiksi ja seksistiksi kuten JK Rowlingia?</w:t>
      </w:r>
    </w:p>
    <w:p>
      <w:r>
        <w:rPr>
          <w:b/>
          <w:u w:val="single"/>
        </w:rPr>
        <w:t xml:space="preserve">136256</w:t>
      </w:r>
    </w:p>
    <w:p>
      <w:r>
        <w:t xml:space="preserve">2.</w:t>
        <w:tab/>
        <w:t xml:space="preserve">Rehellisesti sanottuna en ymmärrä, miksi kaikki edes yrittävät rauhoitella SJW:tä. He kääntyvät väistämättä sinua vastaan, koska et ole musta, tai et ole sukupuolenkaltainen, tai et ole kehitysvammainen, tai ihosi ei ole tarpeeksi tumma... Lopulta tulee joku sorretumpi, ja sitten sinut leimataan paskapääksi ja he kääntyvät sinua vastaan. Minusta suurin asia on se, että SJW:t eivät tunnu kuluttavan mediaa. He puhuvat siitä, mutta eivät näytä maksavan siitä, mikä tekee heidän kosiskelustaan turhaa. Ketä kiinnostaa, mitä nuo ääliöt ajattelevat Marvelista tai Overwatchista, jos he eivät tuota yhtään rahaa sarjalle? Miksi ei keskitytä paremman tuotteen tekemiseen.</w:t>
      </w:r>
    </w:p>
    <w:p>
      <w:r>
        <w:rPr>
          <w:b/>
          <w:u w:val="single"/>
        </w:rPr>
        <w:t xml:space="preserve">136257</w:t>
      </w:r>
    </w:p>
    <w:p>
      <w:r>
        <w:t xml:space="preserve">3.</w:t>
        <w:tab/>
        <w:t xml:space="preserve">He kääntyivät häntä vastaan? Olen hieman yllättynyt. Hän on niin hyveellisyyttä korostava kusipää.</w:t>
      </w:r>
    </w:p>
    <w:p>
      <w:r>
        <w:rPr>
          <w:b/>
          <w:u w:val="single"/>
        </w:rPr>
        <w:t xml:space="preserve">136258</w:t>
      </w:r>
    </w:p>
    <w:p>
      <w:r>
        <w:t xml:space="preserve">4.</w:t>
        <w:tab/>
        <w:tab/>
        <w:t xml:space="preserve">MIKÄÄN EI OLE KOSKAAN TARPEEKSI HYVÄÄ.</w:t>
      </w:r>
    </w:p>
    <w:p>
      <w:r>
        <w:rPr>
          <w:b/>
          <w:u w:val="single"/>
        </w:rPr>
        <w:t xml:space="preserve">136259</w:t>
      </w:r>
    </w:p>
    <w:p>
      <w:r>
        <w:t xml:space="preserve">1. Antaa heille etu epäilyksen... mitä vihaan tehdä; uskon, että on hieman yleistä antaa tämän jutun jatkua "betan" aikana, jotta näemme sen toiminnassa. Sitten on jotain, joka estää sen julkaisun yhteydessä.</w:t>
      </w:r>
    </w:p>
    <w:p>
      <w:r>
        <w:rPr>
          <w:b/>
          <w:u w:val="single"/>
        </w:rPr>
        <w:t xml:space="preserve">136260</w:t>
      </w:r>
    </w:p>
    <w:p>
      <w:r>
        <w:t xml:space="preserve">2.</w:t>
        <w:tab/>
        <w:t xml:space="preserve">Jos luen tätä oikein, en usko, että tämä on yksi näistä asioista. Tämä kuulostaa epäilyttävän siltä, että he eivät yksinkertaisesti tienneet yhtään mitään verkkopelin tekemisestä ja todella vain modasivat verkkomoodin olemassa olevaan peliin *nollatarkasti*.   *Antaa sen rikkoutua betassa, jotta se korjataan julkaisussa* on hyvä, kun kyse on pienistä asioista ja aukoista tietoturvassa. Tämä on sen yli, *jos totta* siihen pisteeseen asti, että periaatteessa *ei ole lainkaan turvallisuutta*.   Minun on itse asiassa vaikea uskoa, että tämä *on* totta, koska se olisi niin järkyttävää epäpätevyyttä, että jopa kaltaiseni kylmäsydäminen kyynikko ei voi uskoa, että he voisivat olla niin huonoja.</w:t>
      </w:r>
    </w:p>
    <w:p>
      <w:r>
        <w:rPr>
          <w:b/>
          <w:u w:val="single"/>
        </w:rPr>
        <w:t xml:space="preserve">136261</w:t>
      </w:r>
    </w:p>
    <w:p>
      <w:r>
        <w:t xml:space="preserve">3.</w:t>
        <w:tab/>
        <w:tab/>
        <w:t xml:space="preserve">Muistatko maksulliset modit?  Asset/mod-varkaudet Bethesdan modisivuston avaamisen ja konsolimodien käyttöönoton myötä. Creation Club?  Kyllä. Bethesda kykenee täydellisesti tämän tason epäpätevyyteen. &amp;#x200B;</w:t>
      </w:r>
    </w:p>
    <w:p>
      <w:r>
        <w:rPr>
          <w:b/>
          <w:u w:val="single"/>
        </w:rPr>
        <w:t xml:space="preserve">136262</w:t>
      </w:r>
    </w:p>
    <w:p>
      <w:r>
        <w:t xml:space="preserve">4.</w:t>
        <w:tab/>
        <w:tab/>
        <w:t xml:space="preserve">Älkää käsittäkö minua väärin, olen sitä mieltä, että kyse on vain epäpätevyydestä. Sitä Bethesda on, se onnekas tyyppi joka ei osaa mitään mutta saa työpaikan, tytön jne.   Kokemukseni mukaan on kuitenkin ollut yleinen käytäntö antaa hakkereille, huijareille jne. tavallaan vapaat kädet betan aikana ja korjata ne sitten julkaisuversiossa.   En väitä, että he tekevät näin, kunhan vain leikin paholaisen asianajajaa.</w:t>
      </w:r>
    </w:p>
    <w:p>
      <w:r>
        <w:rPr>
          <w:b/>
          <w:u w:val="single"/>
        </w:rPr>
        <w:t xml:space="preserve">136263</w:t>
      </w:r>
    </w:p>
    <w:p>
      <w:r>
        <w:t xml:space="preserve">5.</w:t>
        <w:tab/>
        <w:tab/>
        <w:tab/>
        <w:t xml:space="preserve">Niin, mutta tässä on kyse Toddista, josta puhumme...</w:t>
      </w:r>
    </w:p>
    <w:p>
      <w:r>
        <w:rPr>
          <w:b/>
          <w:u w:val="single"/>
        </w:rPr>
        <w:t xml:space="preserve">136264</w:t>
      </w:r>
    </w:p>
    <w:p>
      <w:r>
        <w:t xml:space="preserve">1. Nuo ihmiset ovat kusipäitä.</w:t>
      </w:r>
    </w:p>
    <w:p>
      <w:r>
        <w:rPr>
          <w:b/>
          <w:u w:val="single"/>
        </w:rPr>
        <w:t xml:space="preserve">136265</w:t>
      </w:r>
    </w:p>
    <w:p>
      <w:r>
        <w:t xml:space="preserve">1. Luoja, he kaikki kuulostavat NPC:ltä, jotka vain jauhavat samaa paskaa yhä uudestaan ja uudestaan. &gt;"Jokainen, joka kannattaa GamerGate-ideologiaa tai valittaa "rotumuutoksesta", "sjw-agendoista" tai "pakotetusta monimuotoisuudesta" pelialalla, on alt-right-rasisti ja seksisti. &gt;KAIKKI NIIDET."   Ajatellaan ehdottomuuksissa. Tervetuloa tekemään omaa kauhuasi. Tyhmät paskiaiset. &gt;GG vielä olemassa?  Ehkä lopetetaan siitä puhuminen? lol &gt;Gamergatereilla, inceleillä, MGTOW:lla on kaikilla valtava uhrikompleksi ja he uskovat aidosti olevansa hyökkäyksen kohteena.  AWWW LAWD. IRONIA.  "ALT RIGHT" "NAZIS" "TRANSPHOBES" "HOMOPHOBES" "ANTI-LGBT" jne jne Heidän kyvyttömyytensä reflektoida itseään on hämmentävää.  GG räjähti teidän puoleltanne "naisvihamielisyys"-narratiiviksi, koska te kusipäät päätitte kirjaimellisesti toimia emotionaalisesti sen sijaan, että olisitte ymmärtäneet alkuperäisen ZQ:ta vastaan esitetyn pointin. GG:stä puhutaan edelleen, koska te kusipäät esititte uhreja. Leikitte uhria vielä tänäkin päivänä. Koko identiteettinne perustuu uhrina olemiseen.   Käpertykää syliin, senkin paskiaiset. ~ ResetEra luultavasti</w:t>
      </w:r>
    </w:p>
    <w:p>
      <w:r>
        <w:rPr>
          <w:b/>
          <w:u w:val="single"/>
        </w:rPr>
        <w:t xml:space="preserve">136266</w:t>
      </w:r>
    </w:p>
    <w:p>
      <w:r>
        <w:t xml:space="preserve">1. Hän puuttui mustan nuoren poliisin suorittamaan ruumiintarkastukseen - hänellä oli myös veitsi mukanaan btw.</w:t>
      </w:r>
    </w:p>
    <w:p>
      <w:r>
        <w:rPr>
          <w:b/>
          <w:u w:val="single"/>
        </w:rPr>
        <w:t xml:space="preserve">136267</w:t>
      </w:r>
    </w:p>
    <w:p>
      <w:r>
        <w:t xml:space="preserve">2.</w:t>
        <w:tab/>
        <w:t xml:space="preserve">Hän vain ojensi miehelle kortin, jossa kerrottiin, mitä oikeuksia sinulla on, kun poliisi tutkii sinua. Nuo oikeudet koskevat kaikkia, eikä sillä, että hänellä todettiin olevan veitsi mukanaan, ole merkitystä.</w:t>
      </w:r>
    </w:p>
    <w:p>
      <w:r>
        <w:rPr>
          <w:b/>
          <w:u w:val="single"/>
        </w:rPr>
        <w:t xml:space="preserve">136268</w:t>
      </w:r>
    </w:p>
    <w:p>
      <w:r>
        <w:t xml:space="preserve">3.</w:t>
        <w:tab/>
        <w:tab/>
        <w:t xml:space="preserve">jälleen yksi jälkeenjäänyt kusipää, joka luulee tietävänsä asioita. ha, tiedättehän, että oli syy siihen, miksi heitä tuskin päästettiin ulos kotoa vuosituhansien ajan</w:t>
      </w:r>
    </w:p>
    <w:p>
      <w:r>
        <w:rPr>
          <w:b/>
          <w:u w:val="single"/>
        </w:rPr>
        <w:t xml:space="preserve">136269</w:t>
      </w:r>
    </w:p>
    <w:p>
      <w:r>
        <w:t xml:space="preserve">1. Positiivinen puoli. Altnamefagin, Smithikovin ja Undead Suitorin kaltaiset sjw-postaajat kärsivät yhtä paljon kuin me. Smithnikov ei enää kuule Smithnikovilta, miten häntä kusetettiin...</w:t>
      </w:r>
    </w:p>
    <w:p>
      <w:r>
        <w:rPr>
          <w:b/>
          <w:u w:val="single"/>
        </w:rPr>
        <w:t xml:space="preserve">136270</w:t>
      </w:r>
    </w:p>
    <w:p>
      <w:r>
        <w:t xml:space="preserve">2.</w:t>
        <w:tab/>
        <w:t xml:space="preserve">Cuckwalked?</w:t>
      </w:r>
    </w:p>
    <w:p>
      <w:r>
        <w:rPr>
          <w:b/>
          <w:u w:val="single"/>
        </w:rPr>
        <w:t xml:space="preserve">136271</w:t>
      </w:r>
    </w:p>
    <w:p>
      <w:r>
        <w:t xml:space="preserve">3.</w:t>
        <w:tab/>
        <w:tab/>
        <w:t xml:space="preserve">Neekerikävelyt millä tahansa muulla nimellä. Mitä tapahtuu on, kun Smithnikov menee aiheeseen liittyvät gamer hän mainitsee tämän laukaiseva tapaus aiheesta 8chan noin 8chanissa state of decay ja miten häntä kutsuttiin cuck.  Se ei paljon eroa täällä nähdystä niggerwalk-meemistä https://knowyourmeme.com/memes/racists-on-4chan.</w:t>
      </w:r>
    </w:p>
    <w:p>
      <w:r>
        <w:rPr>
          <w:b/>
          <w:u w:val="single"/>
        </w:rPr>
        <w:t xml:space="preserve">136272</w:t>
      </w:r>
    </w:p>
    <w:p>
      <w:r>
        <w:t xml:space="preserve">4.</w:t>
        <w:tab/>
        <w:tab/>
        <w:tab/>
        <w:t xml:space="preserve">&gt; https://knowyourmeme.com/memes/racists-on-4chan Mikä on Know Your Meme</w:t>
        <w:t xml:space="preserve"> Sivusto latautuu kuin perse ja jäätyy jatkuvasti Bravella - heillä on varmaan jotain outoa skriptausta konepellin alla.</w:t>
      </w:r>
    </w:p>
    <w:p>
      <w:r>
        <w:rPr>
          <w:b/>
          <w:u w:val="single"/>
        </w:rPr>
        <w:t xml:space="preserve">136273</w:t>
      </w:r>
    </w:p>
    <w:p>
      <w:r>
        <w:t xml:space="preserve">5.</w:t>
        <w:tab/>
        <w:tab/>
        <w:tab/>
        <w:tab/>
        <w:t xml:space="preserve">Minulla on ollut paljon ongelmia rohkeuden kanssa yleensä.  Harkitsen vahvasti selaimen vaihtamista kokonaan.</w:t>
      </w:r>
    </w:p>
    <w:p>
      <w:r>
        <w:rPr>
          <w:b/>
          <w:u w:val="single"/>
        </w:rPr>
        <w:t xml:space="preserve">136274</w:t>
      </w:r>
    </w:p>
    <w:p>
      <w:r>
        <w:t xml:space="preserve">6.</w:t>
        <w:tab/>
        <w:t xml:space="preserve">Kristus, nämä nuoret ja heidän uudenaikainen slanginsa... mitä helvettiä on cuckwalking?</w:t>
      </w:r>
    </w:p>
    <w:p>
      <w:r>
        <w:rPr>
          <w:b/>
          <w:u w:val="single"/>
        </w:rPr>
        <w:t xml:space="preserve">136275</w:t>
      </w:r>
    </w:p>
    <w:p>
      <w:r>
        <w:t xml:space="preserve">7.</w:t>
        <w:tab/>
        <w:tab/>
        <w:t xml:space="preserve">Sen soijapoikaversio neekerikävelystä.</w:t>
      </w:r>
    </w:p>
    <w:p>
      <w:r>
        <w:rPr>
          <w:b/>
          <w:u w:val="single"/>
        </w:rPr>
        <w:t xml:space="preserve">136276</w:t>
      </w:r>
    </w:p>
    <w:p>
      <w:r>
        <w:t xml:space="preserve">8.</w:t>
        <w:tab/>
        <w:tab/>
        <w:tab/>
        <w:t xml:space="preserve">Ai...okei, mitä se sitten on?</w:t>
      </w:r>
    </w:p>
    <w:p>
      <w:r>
        <w:rPr>
          <w:b/>
          <w:u w:val="single"/>
        </w:rPr>
        <w:t xml:space="preserve">136277</w:t>
      </w:r>
    </w:p>
    <w:p>
      <w:r>
        <w:t xml:space="preserve">9.</w:t>
        <w:tab/>
        <w:tab/>
        <w:tab/>
        <w:t xml:space="preserve">AKA Racists IRL/Racists on 4chan -meemi.</w:t>
      </w:r>
    </w:p>
    <w:p>
      <w:r>
        <w:rPr>
          <w:b/>
          <w:u w:val="single"/>
        </w:rPr>
        <w:t xml:space="preserve">136278</w:t>
      </w:r>
    </w:p>
    <w:p>
      <w:r>
        <w:t xml:space="preserve">10.</w:t>
        <w:tab/>
        <w:tab/>
        <w:tab/>
        <w:tab/>
        <w:t xml:space="preserve">Bingo</w:t>
      </w:r>
    </w:p>
    <w:p>
      <w:r>
        <w:rPr>
          <w:b/>
          <w:u w:val="single"/>
        </w:rPr>
        <w:t xml:space="preserve">136279</w:t>
      </w:r>
    </w:p>
    <w:p>
      <w:r>
        <w:t xml:space="preserve">1. &gt;Olen tietenkin erittäin tyytyväinen siihen, mitä Title IX ja #MeToo-liike pyrkivät tekemään, niiden pyrkimyksiin kohdata ja ehkäistä väärinkäytöksiä, joille ne myös pyrkivät saamaan jonkinlaista oikeutta. Mutta juuri tästä syystä **on niin pettymys, kun tämä uskomaton energia oikeudenmukaisuuden puolesta kierretään ja käännetään itseään vastaan**, kuten monet meistä uskovat tässä tapauksessa tapahtuvan.  Toisin sanoen oikeus uhrille ja hyväksikäytön ehkäiseminen on huolenaihe vain silloin, kun uhri ei ole miespuolinen tai kun hyväksikäyttöön syyllistyy nainen, erityisesti feministinen nainen Toisin sanoen oikeus uhrille ja hyväksikäytön ehkäiseminen ei ole aito huolenaihe, vaan kyse on oikeastaan vain miesten demonisoimisesta ja sen myytin ylläpitämisestä, että seksuaalinen väkivalta on jotain, josta *miehiä* nimenomaan syytetään.</w:t>
      </w:r>
    </w:p>
    <w:p>
      <w:r>
        <w:rPr>
          <w:b/>
          <w:u w:val="single"/>
        </w:rPr>
        <w:t xml:space="preserve">136280</w:t>
      </w:r>
    </w:p>
    <w:p>
      <w:r>
        <w:t xml:space="preserve">2.</w:t>
        <w:tab/>
        <w:t xml:space="preserve">Minua todella ärsytti se, että tätä perverssiä lesboa, joka pakotti homomiehen hankaliin ja epämiellyttäviin, jokseenkin eroottisiin asentoihin, kutsutaan "yhdeksi tämän maailman harvoista filosofitähdistä".  Elämä ei ole monimutkaista, mutta jos olet 66-vuotias ja pakotat ihmisiä, jotka eivät pidä sinusta tai halua sinua näihin outoihin suhteisiin, olet epäonnistunut elämässäsi. Mitä hän voisi mahdollisesti tarjota viisautena?</w:t>
      </w:r>
    </w:p>
    <w:p>
      <w:r>
        <w:rPr>
          <w:b/>
          <w:u w:val="single"/>
        </w:rPr>
        <w:t xml:space="preserve">136281</w:t>
      </w:r>
    </w:p>
    <w:p>
      <w:r>
        <w:t xml:space="preserve">3.</w:t>
        <w:tab/>
        <w:tab/>
        <w:t xml:space="preserve">Olet juuri kuvannut täydellisesti jokaisen motivaatiokouluttajan/gurun/minkälaiseksi bs:ksi nämä huijarit itseään nykyään kutsuvatkaan.</w:t>
      </w:r>
    </w:p>
    <w:p>
      <w:r>
        <w:rPr>
          <w:b/>
          <w:u w:val="single"/>
        </w:rPr>
        <w:t xml:space="preserve">136282</w:t>
      </w:r>
    </w:p>
    <w:p>
      <w:r>
        <w:t xml:space="preserve">1. Mielipiteet ovat kuin kusipäitä, kaikilla on sellainen.</w:t>
      </w:r>
    </w:p>
    <w:p>
      <w:r>
        <w:rPr>
          <w:b/>
          <w:u w:val="single"/>
        </w:rPr>
        <w:t xml:space="preserve">136283</w:t>
      </w:r>
    </w:p>
    <w:p>
      <w:r>
        <w:t xml:space="preserve">2.</w:t>
        <w:tab/>
        <w:t xml:space="preserve">Asiayhteydestä on hyvin vaikea päätellä, oletko samaa vai eri mieltä viestini kanssa. Profiilisi perusteella et ole mikään työkalu toisesta subredditistä, joka tulee tänne trollaamaan, joten voin vain olettaa, että olet samaa mieltä kanssani, olenko oikeassa?</w:t>
      </w:r>
    </w:p>
    <w:p>
      <w:r>
        <w:rPr>
          <w:b/>
          <w:u w:val="single"/>
        </w:rPr>
        <w:t xml:space="preserve">136284</w:t>
      </w:r>
    </w:p>
    <w:p>
      <w:r>
        <w:t xml:space="preserve">3.</w:t>
        <w:tab/>
        <w:tab/>
        <w:t xml:space="preserve">Olen ehdottomasti samaa mieltä kanssasi. Anna näiden paskiaisten puhua IDGAF Jos välität liikaa siitä, mitä muut sanovat, et ole koskaan todella vapaa. He hallitsevat sinua.</w:t>
      </w:r>
    </w:p>
    <w:p>
      <w:r>
        <w:rPr>
          <w:b/>
          <w:u w:val="single"/>
        </w:rPr>
        <w:t xml:space="preserve">136285</w:t>
      </w:r>
    </w:p>
    <w:p>
      <w:r>
        <w:t xml:space="preserve">1. Tämä saa minut voimaan pahoin. Ex-vaimoni katosi poikani kanssa. Löysin hänet ja sain muutettua huoltajuuden yhteiseksi. Siitä on 12 vuotta. Sen jälkeen hän on myrkyttänyt poikani minua vastaan. (Minä asun NY:ssä, hän ja poika GA:ssa) hän osti pojalle auton 15-vuotiaana ja sanoi, ettei hänen tarvitse enää puhua minulle. Uskon, että auto oli osa sitä. En ole puhunut hänelle kahteen vuoteen. Asianajajani ehdotti, etten taistele tästä ennen kuin hän on 18, koska en voi mitenkään voittaa oikeudessa. Tuomari kysyy poikani mielipidettä siitä, mitä hän haluaa. Hän tulee peräämään minulta lisää rahaa, enkä edelleenkään näe häntä. Se on syvältä. Enää muutama kuukausi siihen, että poika valmistuu lukiosta, eikä minun tarvitse maksaa hänelle. Jos hän kuitenkin tarvitsee rahaa tai muuta, hän voi aina tulla luokseni. Olen hänen tukenaan. Häntä ja vain häntä. Anteeksi tämä tunteellinen ja sekava höpötys, tämä todella kosketti minua.</w:t>
      </w:r>
    </w:p>
    <w:p>
      <w:r>
        <w:rPr>
          <w:b/>
          <w:u w:val="single"/>
        </w:rPr>
        <w:t xml:space="preserve">136286</w:t>
      </w:r>
    </w:p>
    <w:p>
      <w:r>
        <w:t xml:space="preserve">2.</w:t>
        <w:tab/>
        <w:t xml:space="preserve">Äitini yritti tehdä minulle näin.  Myrkyttää minut isääni vastaan.  Arvaa, kuka ei ole tavannut lapsenlapsiaan ja kuolee yksin?   Nämä kusipäät eivät tajua, että toki saat tehdä exäsi elämästä kurjaa ja varastaa hänen rahansa.  Mutta jonain päivänä lapset aikuistuvat ja kaikki tulee ilmi. Sitten vanhempi menettää lapsensa oman paskan käytöksensä takia.</w:t>
      </w:r>
    </w:p>
    <w:p>
      <w:r>
        <w:rPr>
          <w:b/>
          <w:u w:val="single"/>
        </w:rPr>
        <w:t xml:space="preserve">136287</w:t>
      </w:r>
    </w:p>
    <w:p>
      <w:r>
        <w:t xml:space="preserve">1. Ainakin hän muisti ilmoittaa</w:t>
      </w:r>
    </w:p>
    <w:p>
      <w:r>
        <w:rPr>
          <w:b/>
          <w:u w:val="single"/>
        </w:rPr>
        <w:t xml:space="preserve">136288</w:t>
      </w:r>
    </w:p>
    <w:p>
      <w:r>
        <w:t xml:space="preserve">2.</w:t>
        <w:tab/>
        <w:t xml:space="preserve">Luultavasti pysyi 10 ja 2 koko ajan.</w:t>
      </w:r>
    </w:p>
    <w:p>
      <w:r>
        <w:rPr>
          <w:b/>
          <w:u w:val="single"/>
        </w:rPr>
        <w:t xml:space="preserve">136289</w:t>
      </w:r>
    </w:p>
    <w:p>
      <w:r>
        <w:t xml:space="preserve">3.</w:t>
        <w:tab/>
        <w:tab/>
        <w:t xml:space="preserve">En tiedä muista osavaltioista, mutta Virginiassa on nyt 8 ja 4. Kädet väsyvät vähemmän ohjauspyörän alaosassa pitkillä ajomatkoilla.</w:t>
      </w:r>
    </w:p>
    <w:p>
      <w:r>
        <w:rPr>
          <w:b/>
          <w:u w:val="single"/>
        </w:rPr>
        <w:t xml:space="preserve">136290</w:t>
      </w:r>
    </w:p>
    <w:p>
      <w:r>
        <w:t xml:space="preserve">4.</w:t>
        <w:tab/>
        <w:tab/>
        <w:tab/>
        <w:t xml:space="preserve">8 ja 4 ovat hidasteita, kun joudut tekemään jyrkän käännöksen. Pidän enemmän yhden käden ohjauksesta keskipäivällä.</w:t>
      </w:r>
    </w:p>
    <w:p>
      <w:r>
        <w:rPr>
          <w:b/>
          <w:u w:val="single"/>
        </w:rPr>
        <w:t xml:space="preserve">136291</w:t>
      </w:r>
    </w:p>
    <w:p>
      <w:r>
        <w:t xml:space="preserve">5.</w:t>
        <w:tab/>
        <w:tab/>
        <w:tab/>
        <w:tab/>
        <w:t xml:space="preserve">Yksi käsi 5:ssä, jossa on radion säätimet, ja joskus siirryn 9:ään, jossa on vakionopeudensäädin.</w:t>
      </w:r>
    </w:p>
    <w:p>
      <w:r>
        <w:rPr>
          <w:b/>
          <w:u w:val="single"/>
        </w:rPr>
        <w:t xml:space="preserve">136292</w:t>
      </w:r>
    </w:p>
    <w:p>
      <w:r>
        <w:t xml:space="preserve">6.</w:t>
        <w:tab/>
        <w:tab/>
        <w:tab/>
        <w:tab/>
        <w:t xml:space="preserve">Yksi käsi keskipäivällä, avaa kätesi kääntyessäsi ja käytä vain kämmentäsi.</w:t>
      </w:r>
    </w:p>
    <w:p>
      <w:r>
        <w:rPr>
          <w:b/>
          <w:u w:val="single"/>
        </w:rPr>
        <w:t xml:space="preserve">136293</w:t>
      </w:r>
    </w:p>
    <w:p>
      <w:r>
        <w:t xml:space="preserve">7.</w:t>
        <w:tab/>
        <w:tab/>
        <w:tab/>
        <w:tab/>
        <w:tab/>
        <w:t xml:space="preserve">Olet helvetin oikeassa</w:t>
      </w:r>
    </w:p>
    <w:p>
      <w:r>
        <w:rPr>
          <w:b/>
          <w:u w:val="single"/>
        </w:rPr>
        <w:t xml:space="preserve">136294</w:t>
      </w:r>
    </w:p>
    <w:p>
      <w:r>
        <w:t xml:space="preserve">8.</w:t>
        <w:tab/>
        <w:tab/>
        <w:tab/>
        <w:tab/>
        <w:t xml:space="preserve">Teen vain Gordon Freemanin tyyliin.  Telekinesia.</w:t>
      </w:r>
    </w:p>
    <w:p>
      <w:r>
        <w:rPr>
          <w:b/>
          <w:u w:val="single"/>
        </w:rPr>
        <w:t xml:space="preserve">136295</w:t>
      </w:r>
    </w:p>
    <w:p>
      <w:r>
        <w:t xml:space="preserve">9.</w:t>
        <w:tab/>
        <w:tab/>
        <w:tab/>
        <w:tab/>
        <w:t xml:space="preserve">Sinun pitäisi periaatteessa siirtää osa ohjauspyörästä toiselle kädellesi. Se estää ranteitasi murtumasta, jos turvatyyny laukeaa, etkä risti kädet toistensa yli kääntyessäsi.</w:t>
      </w:r>
    </w:p>
    <w:p>
      <w:r>
        <w:rPr>
          <w:b/>
          <w:u w:val="single"/>
        </w:rPr>
        <w:t xml:space="preserve">136296</w:t>
      </w:r>
    </w:p>
    <w:p>
      <w:r>
        <w:t xml:space="preserve">10.</w:t>
        <w:tab/>
        <w:tab/>
        <w:tab/>
        <w:tab/>
        <w:tab/>
        <w:t xml:space="preserve">Tiedän, mutta oletko koskaan yrittänyt tehdä sitä käytännössä? On lähes mahdotonta tehdä väistöliikkeitä sillä tavalla.</w:t>
      </w:r>
    </w:p>
    <w:p>
      <w:r>
        <w:rPr>
          <w:b/>
          <w:u w:val="single"/>
        </w:rPr>
        <w:t xml:space="preserve">136297</w:t>
      </w:r>
    </w:p>
    <w:p>
      <w:r>
        <w:t xml:space="preserve">11.</w:t>
        <w:tab/>
        <w:tab/>
        <w:tab/>
        <w:tab/>
        <w:tab/>
        <w:tab/>
        <w:t xml:space="preserve">Ajan lähes aina 8:aa ja 4:ää pitkin.</w:t>
      </w:r>
    </w:p>
    <w:p>
      <w:r>
        <w:rPr>
          <w:b/>
          <w:u w:val="single"/>
        </w:rPr>
        <w:t xml:space="preserve">136298</w:t>
      </w:r>
    </w:p>
    <w:p>
      <w:r>
        <w:t xml:space="preserve">1. Tyttöystäväsi on vitun tyhmä mulkku, ja sinun on kerrottava hänelle tämä heti.  Hän yrittää kontrolloida sinua kaikkein vitunmoisimmalla mahdollisella tavalla.  Sinua nipistetään ja hän häipyy.  Sano häntä kusipääksi ja häivy, kamu.  Näytä hänelle, kuka määrää.</w:t>
      </w:r>
    </w:p>
    <w:p>
      <w:r>
        <w:rPr>
          <w:b/>
          <w:u w:val="single"/>
        </w:rPr>
        <w:t xml:space="preserve">136299</w:t>
      </w:r>
    </w:p>
    <w:p>
      <w:r>
        <w:t xml:space="preserve">1. "Rikossyyte estäisi häntä lopulta toimimasta sairaanhoitajana". TÄTÄ HULLUA HUORAA EI PITÄISI PÄÄSTÄÄ LÄHELLEKÄÄN POTILAITA. Kuka tietää mitä vittumaisia asioita hän valehtelee potilaistaan.</w:t>
      </w:r>
    </w:p>
    <w:p>
      <w:r>
        <w:rPr>
          <w:b/>
          <w:u w:val="single"/>
        </w:rPr>
        <w:t xml:space="preserve">136300</w:t>
      </w:r>
    </w:p>
    <w:p>
      <w:r>
        <w:t xml:space="preserve">1. Mikä vitun kusipää.</w:t>
      </w:r>
    </w:p>
    <w:p>
      <w:r>
        <w:rPr>
          <w:b/>
          <w:u w:val="single"/>
        </w:rPr>
        <w:t xml:space="preserve">136301</w:t>
      </w:r>
    </w:p>
    <w:p>
      <w:r>
        <w:t xml:space="preserve">2.</w:t>
        <w:tab/>
        <w:t xml:space="preserve">Se on kauniisti sanottuna.</w:t>
      </w:r>
    </w:p>
    <w:p>
      <w:r>
        <w:rPr>
          <w:b/>
          <w:u w:val="single"/>
        </w:rPr>
        <w:t xml:space="preserve">136302</w:t>
      </w:r>
    </w:p>
    <w:p>
      <w:r>
        <w:t xml:space="preserve">1. Mikä kusipää</w:t>
      </w:r>
    </w:p>
    <w:p>
      <w:r>
        <w:rPr>
          <w:b/>
          <w:u w:val="single"/>
        </w:rPr>
        <w:t xml:space="preserve">136303</w:t>
      </w:r>
    </w:p>
    <w:p>
      <w:r>
        <w:t xml:space="preserve">1. Kuka antaisi tuollaisen upvoten? &amp;#x200B; Feminismi on todellinen asia, ja sinä olet vain häpeällinen.</w:t>
      </w:r>
    </w:p>
    <w:p>
      <w:r>
        <w:rPr>
          <w:b/>
          <w:u w:val="single"/>
        </w:rPr>
        <w:t xml:space="preserve">136304</w:t>
      </w:r>
    </w:p>
    <w:p>
      <w:r>
        <w:t xml:space="preserve">2.</w:t>
        <w:tab/>
        <w:t xml:space="preserve">&gt; Kuka antaisi tuollaisen upvoten?  Ihmiset, jotka katsoivat viestiä.</w:t>
      </w:r>
    </w:p>
    <w:p>
      <w:r>
        <w:rPr>
          <w:b/>
          <w:u w:val="single"/>
        </w:rPr>
        <w:t xml:space="preserve">136305</w:t>
      </w:r>
    </w:p>
    <w:p>
      <w:r>
        <w:t xml:space="preserve">3.</w:t>
        <w:tab/>
        <w:tab/>
        <w:t xml:space="preserve">kuka, konnotaatioita: Millainen.</w:t>
      </w:r>
    </w:p>
    <w:p>
      <w:r>
        <w:rPr>
          <w:b/>
          <w:u w:val="single"/>
        </w:rPr>
        <w:t xml:space="preserve">136306</w:t>
      </w:r>
    </w:p>
    <w:p>
      <w:r>
        <w:t xml:space="preserve">4.</w:t>
        <w:tab/>
        <w:tab/>
        <w:tab/>
        <w:t xml:space="preserve">TiA:n pääasiallinen tilaajakunta on juuri niitä ihmisiä, jotka antaisivat tälle viestille korkeamman arvosanan.</w:t>
      </w:r>
    </w:p>
    <w:p>
      <w:r>
        <w:rPr>
          <w:b/>
          <w:u w:val="single"/>
        </w:rPr>
        <w:t xml:space="preserve">136307</w:t>
      </w:r>
    </w:p>
    <w:p>
      <w:r>
        <w:t xml:space="preserve">5.</w:t>
        <w:tab/>
        <w:tab/>
        <w:tab/>
        <w:tab/>
        <w:t xml:space="preserve">Hän tarkoitti twiittiä</w:t>
      </w:r>
    </w:p>
    <w:p>
      <w:r>
        <w:rPr>
          <w:b/>
          <w:u w:val="single"/>
        </w:rPr>
        <w:t xml:space="preserve">136308</w:t>
      </w:r>
    </w:p>
    <w:p>
      <w:r>
        <w:t xml:space="preserve">6.</w:t>
        <w:tab/>
        <w:tab/>
        <w:tab/>
        <w:tab/>
        <w:tab/>
        <w:t xml:space="preserve">En usko, että hän teki niin. Twitterissä ei ole upvoteja, Redditissä on. Ei siis olisi järkevää kysyä Twitteriin viitaten "kuka tuota arvostelisi?".  Ota huomioon kommentin toinen lause: &gt; feminismi on todellinen asia, ja sinä olet vain häpeällinen.  Tuo haiskahtaa SJW-ideologialta. Ymmärtääkseni hän ei kutsu twiitistä tykännyttä ihmistä häpeälliseksi, hän kutsuu TiA:n tilaajia häpeällisiksi.</w:t>
      </w:r>
    </w:p>
    <w:p>
      <w:r>
        <w:rPr>
          <w:b/>
          <w:u w:val="single"/>
        </w:rPr>
        <w:t xml:space="preserve">136309</w:t>
      </w:r>
    </w:p>
    <w:p>
      <w:r>
        <w:t xml:space="preserve">7.</w:t>
        <w:tab/>
        <w:tab/>
        <w:tab/>
        <w:tab/>
        <w:tab/>
        <w:tab/>
        <w:t xml:space="preserve">Ei, hän sanoi vain "upvote" suosikin/retwiitin sijaan. Melko tavallinen asia, vaikka se olisikin väärin. Aika ilmeistä. &gt; Feminismi on todellinen asia, ja sinä olet vain häpeällinen.  Viittaa melko selvästi twiitin kirjoittajaan, ei OP:hen. Vaikuttaa minusta yksinkertaiselta.   Tai sitten kyseessä on vain trolli ja olen täysin väärässä.</w:t>
      </w:r>
    </w:p>
    <w:p>
      <w:r>
        <w:rPr>
          <w:b/>
          <w:u w:val="single"/>
        </w:rPr>
        <w:t xml:space="preserve">136310</w:t>
      </w:r>
    </w:p>
    <w:p>
      <w:r>
        <w:t xml:space="preserve">8.</w:t>
        <w:tab/>
        <w:tab/>
        <w:tab/>
        <w:tab/>
        <w:tab/>
        <w:tab/>
        <w:tab/>
        <w:t xml:space="preserve">Katsokaa vain kommenttihistoriaa, jossa ihmisiä syytetään jatkuvasti oikeistofasisteiksi.  SJW-retard se on.</w:t>
      </w:r>
    </w:p>
    <w:p>
      <w:r>
        <w:rPr>
          <w:b/>
          <w:u w:val="single"/>
        </w:rPr>
        <w:t xml:space="preserve">136311</w:t>
      </w:r>
    </w:p>
    <w:p>
      <w:r>
        <w:t xml:space="preserve">1. Miten voit lyödä jotakuta ja kävellä sitten pois kuin mitään ei olisi tapahtunut?  Aloitit juuri tappelun. Toinen kaveri jatkaa tappelua.</w:t>
      </w:r>
    </w:p>
    <w:p>
      <w:r>
        <w:rPr>
          <w:b/>
          <w:u w:val="single"/>
        </w:rPr>
        <w:t xml:space="preserve">136312</w:t>
      </w:r>
    </w:p>
    <w:p>
      <w:r>
        <w:t xml:space="preserve">2.</w:t>
        <w:tab/>
        <w:t xml:space="preserve">Jos olet TODELLA varma, että olet immuuni ihmisten lyömiselle, voit kävellä pois lyömisen jälkeen.</w:t>
      </w:r>
    </w:p>
    <w:p>
      <w:r>
        <w:rPr>
          <w:b/>
          <w:u w:val="single"/>
        </w:rPr>
        <w:t xml:space="preserve">136313</w:t>
      </w:r>
    </w:p>
    <w:p>
      <w:r>
        <w:t xml:space="preserve">3.</w:t>
        <w:tab/>
        <w:tab/>
        <w:t xml:space="preserve">Joo, lol, hän oli kuin "eh, kävelen vain pois kuin pahis ja kaikki on hyvin...". *twattasi sivulle päähän ja meni maahan kuin perunasäkki*</w:t>
      </w:r>
    </w:p>
    <w:p>
      <w:r>
        <w:rPr>
          <w:b/>
          <w:u w:val="single"/>
        </w:rPr>
        <w:t xml:space="preserve">136314</w:t>
      </w:r>
    </w:p>
    <w:p>
      <w:r>
        <w:t xml:space="preserve">4.</w:t>
        <w:tab/>
        <w:tab/>
        <w:tab/>
        <w:t xml:space="preserve">No, tarkoitan, että hän on säkillinen perunoita, joten... kyllä, terävä havainto...</w:t>
      </w:r>
    </w:p>
    <w:p>
      <w:r>
        <w:rPr>
          <w:b/>
          <w:u w:val="single"/>
        </w:rPr>
        <w:t xml:space="preserve">136315</w:t>
      </w:r>
    </w:p>
    <w:p>
      <w:r>
        <w:t xml:space="preserve">5.</w:t>
        <w:tab/>
        <w:tab/>
        <w:tab/>
        <w:tab/>
        <w:t xml:space="preserve">Hah!!! Beat me to it</w:t>
      </w:r>
    </w:p>
    <w:p>
      <w:r>
        <w:rPr>
          <w:b/>
          <w:u w:val="single"/>
        </w:rPr>
        <w:t xml:space="preserve">136316</w:t>
      </w:r>
    </w:p>
    <w:p>
      <w:r>
        <w:t xml:space="preserve">6.</w:t>
        <w:tab/>
        <w:tab/>
        <w:tab/>
        <w:t xml:space="preserve">Se on kuin kun elokuvassa on räjähdys, eikä sankari katso räjähdystä, vaan kävelee vain *BOOM* pois. Jep, se on aivan kuin tuo *SMACK* "WHA?!" "WHA?!"</w:t>
      </w:r>
    </w:p>
    <w:p>
      <w:r>
        <w:rPr>
          <w:b/>
          <w:u w:val="single"/>
        </w:rPr>
        <w:t xml:space="preserve">136317</w:t>
      </w:r>
    </w:p>
    <w:p>
      <w:r>
        <w:t xml:space="preserve">7.</w:t>
        <w:tab/>
        <w:tab/>
        <w:tab/>
        <w:t xml:space="preserve">Hänellä ei ollut lasillista viiniä, jonka hän olisi voinut heittää miehen naamalle käsin *mitä minun olisi pitänyt tehdä, konstaapeli?*</w:t>
      </w:r>
    </w:p>
    <w:p>
      <w:r>
        <w:rPr>
          <w:b/>
          <w:u w:val="single"/>
        </w:rPr>
        <w:t xml:space="preserve">136318</w:t>
      </w:r>
    </w:p>
    <w:p>
      <w:r>
        <w:t xml:space="preserve">8.</w:t>
        <w:tab/>
        <w:t xml:space="preserve">"Muu" kaveri ? Tuo on lesbo.</w:t>
      </w:r>
    </w:p>
    <w:p>
      <w:r>
        <w:rPr>
          <w:b/>
          <w:u w:val="single"/>
        </w:rPr>
        <w:t xml:space="preserve">136319</w:t>
      </w:r>
    </w:p>
    <w:p>
      <w:r>
        <w:t xml:space="preserve">9.</w:t>
        <w:tab/>
        <w:tab/>
        <w:t xml:space="preserve">Hei! Mies on mies, nainen on mies, rehellisesti sanottuna kaikki ovat miehiä.</w:t>
      </w:r>
    </w:p>
    <w:p>
      <w:r>
        <w:rPr>
          <w:b/>
          <w:u w:val="single"/>
        </w:rPr>
        <w:t xml:space="preserve">136320</w:t>
      </w:r>
    </w:p>
    <w:p>
      <w:r>
        <w:t xml:space="preserve">1. Koska kyseessä on Intia, oletko varma, että se on taatusti väärä?</w:t>
      </w:r>
    </w:p>
    <w:p>
      <w:r>
        <w:rPr>
          <w:b/>
          <w:u w:val="single"/>
        </w:rPr>
        <w:t xml:space="preserve">136321</w:t>
      </w:r>
    </w:p>
    <w:p>
      <w:r>
        <w:t xml:space="preserve">2.</w:t>
        <w:tab/>
        <w:t xml:space="preserve">Luitko edes artikkelin, Dumbtard?</w:t>
      </w:r>
    </w:p>
    <w:p>
      <w:r>
        <w:rPr>
          <w:b/>
          <w:u w:val="single"/>
        </w:rPr>
        <w:t xml:space="preserve">136322</w:t>
      </w:r>
    </w:p>
    <w:p>
      <w:r>
        <w:t xml:space="preserve">3.</w:t>
        <w:tab/>
        <w:tab/>
        <w:t xml:space="preserve">Onneksi olkoon, suutuit juuri äärimmäisen paljon 13 sanan takia internetissä. Kekkity Kek</w:t>
      </w:r>
    </w:p>
    <w:p>
      <w:r>
        <w:rPr>
          <w:b/>
          <w:u w:val="single"/>
        </w:rPr>
        <w:t xml:space="preserve">136323</w:t>
      </w:r>
    </w:p>
    <w:p>
      <w:r>
        <w:t xml:space="preserve">4.</w:t>
        <w:tab/>
        <w:tab/>
        <w:tab/>
        <w:t xml:space="preserve">XD Teeskentelin vain olevani jälkeenjäänyt.</w:t>
      </w:r>
    </w:p>
    <w:p>
      <w:r>
        <w:rPr>
          <w:b/>
          <w:u w:val="single"/>
        </w:rPr>
        <w:t xml:space="preserve">136324</w:t>
      </w:r>
    </w:p>
    <w:p>
      <w:r>
        <w:t xml:space="preserve">1. Miksi vitussa yrittäisit selittää jotain ääliölle, joka on jo saanut lapsen avioliiton ulkopuolella ja joka ei osaa edes huolehtia omista asioistaan?  Painu vittuun täältä tämän paskan kanssa. Tämä on kuin opettaisi kehitysvammaisille lapsille ampuma-aseiden käyttöä. Miten luulet sen päättyvän?</w:t>
      </w:r>
    </w:p>
    <w:p>
      <w:r>
        <w:rPr>
          <w:b/>
          <w:u w:val="single"/>
        </w:rPr>
        <w:t xml:space="preserve">136325</w:t>
      </w:r>
    </w:p>
    <w:p>
      <w:r>
        <w:t xml:space="preserve">1. Voi luoja, miksi tuhlasin 7 minuuttia elämästäni tämän roskan katsomiseen.</w:t>
      </w:r>
    </w:p>
    <w:p>
      <w:r>
        <w:rPr>
          <w:b/>
          <w:u w:val="single"/>
        </w:rPr>
        <w:t xml:space="preserve">136326</w:t>
      </w:r>
    </w:p>
    <w:p>
      <w:r>
        <w:t xml:space="preserve">2.</w:t>
        <w:tab/>
        <w:t xml:space="preserve">Voit tuntea olosi paremmaksi, tuntea olosi paremmaksi siitä, että sinulla oli vanhemmat, jotka pitivät huolen siitä, että sinusta ei tullut hemmoteltua kusipäätä.</w:t>
      </w:r>
    </w:p>
    <w:p>
      <w:r>
        <w:rPr>
          <w:b/>
          <w:u w:val="single"/>
        </w:rPr>
        <w:t xml:space="preserve">136327</w:t>
      </w:r>
    </w:p>
    <w:p>
      <w:r>
        <w:t xml:space="preserve">3.</w:t>
        <w:tab/>
        <w:tab/>
        <w:t xml:space="preserve">Minun ei tarvinnut tylsistyttää itseäni kuoliaaksi tietääkseni kaiken tämän.</w:t>
      </w:r>
    </w:p>
    <w:p>
      <w:r>
        <w:rPr>
          <w:b/>
          <w:u w:val="single"/>
        </w:rPr>
        <w:t xml:space="preserve">136328</w:t>
      </w:r>
    </w:p>
    <w:p>
      <w:r>
        <w:t xml:space="preserve">4.</w:t>
        <w:tab/>
        <w:tab/>
        <w:tab/>
        <w:t xml:space="preserve">Se on totta, pidän muuten nimestäsi lol. Näen paljon potentiaalia ärsyttää trumpin kannattajia.</w:t>
      </w:r>
    </w:p>
    <w:p>
      <w:r>
        <w:rPr>
          <w:b/>
          <w:u w:val="single"/>
        </w:rPr>
        <w:t xml:space="preserve">136329</w:t>
      </w:r>
    </w:p>
    <w:p>
      <w:r>
        <w:t xml:space="preserve">5.</w:t>
        <w:tab/>
        <w:tab/>
        <w:tab/>
        <w:tab/>
        <w:t xml:space="preserve">Joo, se on mahtavaa. Reddit tarvitsee enemmän läppätappeluita.</w:t>
      </w:r>
    </w:p>
    <w:p>
      <w:r>
        <w:rPr>
          <w:b/>
          <w:u w:val="single"/>
        </w:rPr>
        <w:t xml:space="preserve">136330</w:t>
      </w:r>
    </w:p>
    <w:p>
      <w:r>
        <w:t xml:space="preserve">6.</w:t>
        <w:tab/>
        <w:tab/>
        <w:tab/>
        <w:tab/>
        <w:t xml:space="preserve">Ymmärräthän, että monet Trumpin kannattajat tekevät tuollaisia nimiä ja tekisivät päinvastoin kuin ärsyttäisivät heitä? et tietenkään ymmärrä. et ole vielä saanut uutisistasi kertoa, mitä sinun pitää ajatella.</w:t>
      </w:r>
    </w:p>
    <w:p>
      <w:r>
        <w:rPr>
          <w:b/>
          <w:u w:val="single"/>
        </w:rPr>
        <w:t xml:space="preserve">136331</w:t>
      </w:r>
    </w:p>
    <w:p>
      <w:r>
        <w:t xml:space="preserve">7.</w:t>
        <w:tab/>
        <w:tab/>
        <w:tab/>
        <w:tab/>
        <w:tab/>
        <w:t xml:space="preserve">Mitä?</w:t>
      </w:r>
    </w:p>
    <w:p>
      <w:r>
        <w:rPr>
          <w:b/>
          <w:u w:val="single"/>
        </w:rPr>
        <w:t xml:space="preserve">136332</w:t>
      </w:r>
    </w:p>
    <w:p>
      <w:r>
        <w:t xml:space="preserve">1. Jos saisimme homoperseisen pääministerimme pidättämään kansalaisuuden niiltä ihmisiltä, jotka eivät sulautuisi, en ehkä joutuisi tuhoamaan maatani.</w:t>
      </w:r>
    </w:p>
    <w:p>
      <w:r>
        <w:rPr>
          <w:b/>
          <w:u w:val="single"/>
        </w:rPr>
        <w:t xml:space="preserve">136333</w:t>
      </w:r>
    </w:p>
    <w:p>
      <w:r>
        <w:t xml:space="preserve">2.</w:t>
        <w:tab/>
        <w:t xml:space="preserve">Se on totta, että hän on täysi kusipää. Näin käy, kun antaa opettajan johtaa maata.</w:t>
      </w:r>
    </w:p>
    <w:p>
      <w:r>
        <w:rPr>
          <w:b/>
          <w:u w:val="single"/>
        </w:rPr>
        <w:t xml:space="preserve">136334</w:t>
      </w:r>
    </w:p>
    <w:p>
      <w:r>
        <w:t xml:space="preserve">3.</w:t>
        <w:tab/>
        <w:tab/>
        <w:t xml:space="preserve">Liian liberaalia on olemassa. Ihmiset eivät voi elää ääripäissä. Tämä kaveri on aivan liian liberaali johtaakseen maata parhaan edun mukaisesti.</w:t>
      </w:r>
    </w:p>
    <w:p>
      <w:r>
        <w:rPr>
          <w:b/>
          <w:u w:val="single"/>
        </w:rPr>
        <w:t xml:space="preserve">136335</w:t>
      </w:r>
    </w:p>
    <w:p>
      <w:r>
        <w:t xml:space="preserve">1. ULOS AUTOSTANI HETI!</w:t>
      </w:r>
    </w:p>
    <w:p>
      <w:r>
        <w:rPr>
          <w:b/>
          <w:u w:val="single"/>
        </w:rPr>
        <w:t xml:space="preserve">136336</w:t>
      </w:r>
    </w:p>
    <w:p>
      <w:r>
        <w:t xml:space="preserve">2.</w:t>
        <w:tab/>
        <w:t xml:space="preserve">Jos joku ihmettelee: https://youtu.be/qJz18c6gw8c</w:t>
      </w:r>
    </w:p>
    <w:p>
      <w:r>
        <w:rPr>
          <w:b/>
          <w:u w:val="single"/>
        </w:rPr>
        <w:t xml:space="preserve">136337</w:t>
      </w:r>
    </w:p>
    <w:p>
      <w:r>
        <w:t xml:space="preserve">3.</w:t>
        <w:tab/>
        <w:tab/>
        <w:t xml:space="preserve">Jukra, tuo paskiainen on niin ärsyttävä. Mikä on oikea tapa hoitaa tämä tilanne (muu kuin luottaa hänen armoonsa)? Voiko kuljettaja poistaa hänet väkisin tunkeutumisen vuoksi, vai pitääkö hänen odottaa poliisin saapumista?</w:t>
      </w:r>
    </w:p>
    <w:p>
      <w:r>
        <w:rPr>
          <w:b/>
          <w:u w:val="single"/>
        </w:rPr>
        <w:t xml:space="preserve">136338</w:t>
      </w:r>
    </w:p>
    <w:p>
      <w:r>
        <w:t xml:space="preserve">4.</w:t>
        <w:tab/>
        <w:tab/>
        <w:tab/>
        <w:t xml:space="preserve">Mielestäni poliisin on tultava paikalle poistamaan heidät.</w:t>
      </w:r>
    </w:p>
    <w:p>
      <w:r>
        <w:rPr>
          <w:b/>
          <w:u w:val="single"/>
        </w:rPr>
        <w:t xml:space="preserve">136339</w:t>
      </w:r>
    </w:p>
    <w:p>
      <w:r>
        <w:t xml:space="preserve">1. Pääsin ensimmäisestä läpi ja noin 80 % toisesta. Täytyy sanoa, että ganeplay on hauskaa, mutta tarina on todella heikko ja Lara Croftin hahmo on aivan kamala. Hän on varsinainen ääliö ja hänellä ei ole mitään realistista motiivia muuta kuin että haistakaa vittu, teen mitä haluan. Se ei vastannut odotuksiani Larasta, sillä pelattuani kaikkia hänen pelejään näen hänet kykenevänä sankarina, enkä kömpelönä kusipäänä. se tappoi kiinnostukseni pelata peli loppuun. Veikkaan, että se on myynnissä siksi, että se ei myynyt niin hyvin kuin he olivat toivoneet. Voin todistaa vain oman mielipiteeni ja sen pitäisi olla alle kymmenen puntaa, jotta edes harkitsisin tämän ostamista.</w:t>
      </w:r>
    </w:p>
    <w:p>
      <w:r>
        <w:rPr>
          <w:b/>
          <w:u w:val="single"/>
        </w:rPr>
        <w:t xml:space="preserve">136340</w:t>
      </w:r>
    </w:p>
    <w:p>
      <w:r>
        <w:t xml:space="preserve">2.</w:t>
        <w:tab/>
        <w:t xml:space="preserve">&gt; motiivi muu kuin se, että haistakaa vittu, minä teen mitä haluan. Se ei vastannut odotuksiani Larasta, sillä pelattuani kaikki hänen pelinsä näen hänet kykenevänä sankarina enkä mokomana kusipäänä En ole pelannut Shadowia enkä aio sitä lähiaikoina tehdä, sillä en ole uuden rebootin fani yleensä, mutta tästä kohdasta olen eri mieltä.  Lara oli ollut valtava kusipää ennenkin. Vaarallisen viehättävä kohtalokas nainen, mutta silti kusipää, jolla on henkilökohtainen agenda. Hän ei ole "sankari" jalossa mielessä, hän on röyhkeä, itsekäs ja * kirjaimellisesti hautarosvo*. Vuoden 2013 uudelleenkäynnistyksessä hänestä yritettiin aktiivisesti tehdä keksimäinen "roolimalli", joka myös tuplasi perhearvot LAU:n jälkeen.  Sanoisin, että (klassinen) Lara oli "kiehtova" paha tyttö. Ajattele Ocean's Eleveniä. He ovat kiistatta pahiksia, elokuva ei edes yritä lunastaa heitä millään tavalla, mutta silti heitä ei voi vihata, vaikka he ovat kolossaalisia mulkkuja.</w:t>
      </w:r>
    </w:p>
    <w:p>
      <w:r>
        <w:rPr>
          <w:b/>
          <w:u w:val="single"/>
        </w:rPr>
        <w:t xml:space="preserve">136341</w:t>
      </w:r>
    </w:p>
    <w:p>
      <w:r>
        <w:t xml:space="preserve">3.</w:t>
        <w:tab/>
        <w:tab/>
        <w:t xml:space="preserve">Kun kaveri kirjoitti "Haista vittu, teen mitä haluan", olen vain niin kuin...joo? Sellainen Lara on aina ollut, pakkomielteinen kusipää...</w:t>
      </w:r>
    </w:p>
    <w:p>
      <w:r>
        <w:rPr>
          <w:b/>
          <w:u w:val="single"/>
        </w:rPr>
        <w:t xml:space="preserve">136342</w:t>
      </w:r>
    </w:p>
    <w:p>
      <w:r>
        <w:t xml:space="preserve">4.</w:t>
        <w:tab/>
        <w:tab/>
        <w:tab/>
        <w:t xml:space="preserve">Eikö niin? Hahmon alkuperäisessä, Core Design -versiossa oli kyse siitä, että "Haista vittu, teen mitä haluan". Siksi hänen vanhempansa hylkäsivät hänet, siksi hän oli jatkuvasti yksin - koska hän oli niin piikikäs, ettei hän rehellisesti sanoen tullut toimeen kenenkään muun kanssa.  Pidin alkuperäisestä versiosta ihan hyvin, mutta *pidän* enemmän tästä versiosta.</w:t>
      </w:r>
    </w:p>
    <w:p>
      <w:r>
        <w:rPr>
          <w:b/>
          <w:u w:val="single"/>
        </w:rPr>
        <w:t xml:space="preserve">136343</w:t>
      </w:r>
    </w:p>
    <w:p>
      <w:r>
        <w:t xml:space="preserve">5.</w:t>
        <w:tab/>
        <w:tab/>
        <w:tab/>
        <w:tab/>
        <w:t xml:space="preserve">Kukin tietysti omansa.  Mutta olen sitä mieltä, että vakiintunutta hahmoa ei pidä muuttaa niin paljon, että hän voisi yhtä hyvin olla kirjaimellisesti joku muu. Lara 2013 ei ole sinänsä huono hahmo. Hän on kiistatta parempi roolimalli, hän on luultavasti joidenkin mielestä sympaattisempi jne., mutta hän ei vain *ole Lara*, jos siinä on järkeä.</w:t>
      </w:r>
    </w:p>
    <w:p>
      <w:r>
        <w:rPr>
          <w:b/>
          <w:u w:val="single"/>
        </w:rPr>
        <w:t xml:space="preserve">136344</w:t>
      </w:r>
    </w:p>
    <w:p>
      <w:r>
        <w:t xml:space="preserve">1. tältä kehitysvammaisuus siis näyttää.</w:t>
      </w:r>
    </w:p>
    <w:p>
      <w:r>
        <w:rPr>
          <w:b/>
          <w:u w:val="single"/>
        </w:rPr>
        <w:t xml:space="preserve">136345</w:t>
      </w:r>
    </w:p>
    <w:p>
      <w:r>
        <w:t xml:space="preserve">1. Ainakin tämä ääliö pannaan paikoilleen.</w:t>
      </w:r>
    </w:p>
    <w:p>
      <w:r>
        <w:rPr>
          <w:b/>
          <w:u w:val="single"/>
        </w:rPr>
        <w:t xml:space="preserve">136346</w:t>
      </w:r>
    </w:p>
    <w:p>
      <w:r>
        <w:t xml:space="preserve">1. Tämä on se kohta, joka tappaa minut: **#kulttuurinen omiminen**</w:t>
      </w:r>
    </w:p>
    <w:p>
      <w:r>
        <w:rPr>
          <w:b/>
          <w:u w:val="single"/>
        </w:rPr>
        <w:t xml:space="preserve">136347</w:t>
      </w:r>
    </w:p>
    <w:p>
      <w:r>
        <w:t xml:space="preserve">2.</w:t>
        <w:tab/>
        <w:t xml:space="preserve">Ei, se on aika hauskaa. Ihmiset *tällaiset*, jotka käyttävät sanaa, tekevät siitä merkityksettömän, joten kun joku SJW yrittää käyttää sitä aseena, he näyttävät jälkeenjääneiltä.</w:t>
      </w:r>
    </w:p>
    <w:p>
      <w:r>
        <w:rPr>
          <w:b/>
          <w:u w:val="single"/>
        </w:rPr>
        <w:t xml:space="preserve">136348</w:t>
      </w:r>
    </w:p>
    <w:p>
      <w:r>
        <w:t xml:space="preserve">1. En ole varma, olenko naisia vastaan. Jos haluat tappaa itsesi, niin tapa sitten vittu itsesi. Älä sekaannu muiden elämään ollaksesi draamakuningatar. Mistä tiedämme, ettei näillä naisilla ollut tärkeitä paikkoja? Ehkä se oli uraa edistävä työhaastattelu? Ehkä se oli lento kuolevan läheisen luo.  Todellinen itsekäs kusipää on se, joka tekee omista henkilökohtaisista asioistaan maailman asioita.</w:t>
      </w:r>
    </w:p>
    <w:p>
      <w:r>
        <w:rPr>
          <w:b/>
          <w:u w:val="single"/>
        </w:rPr>
        <w:t xml:space="preserve">136349</w:t>
      </w:r>
    </w:p>
    <w:p>
      <w:r>
        <w:t xml:space="preserve">2.</w:t>
        <w:tab/>
        <w:t xml:space="preserve">Ajattelin samaa.  Onko se avunhuuto vai oletko sitoutunut lopettamaan sen?  Jos jälkimmäinen, pidä kiirettä.</w:t>
      </w:r>
    </w:p>
    <w:p>
      <w:r>
        <w:rPr>
          <w:b/>
          <w:u w:val="single"/>
        </w:rPr>
        <w:t xml:space="preserve">136350</w:t>
      </w:r>
    </w:p>
    <w:p>
      <w:r>
        <w:t xml:space="preserve">1. Haluaako YouTube tehdä rahaa? Vakavasti puhuen, vasta hiljattain he alkoivat ottaa käyttöön huonon versionsa Patreonista "jäsen"-ominaisuudellaan, ja nyt he ampuvat itseään jalkaan superchateilla.   Luulin, että yritykset asettavat rahan aina kaiken edelle. Mitä tälle tapahtui? Ainakin siinä on järkeä. Mutta nyt meillä on suuryrityksiä, jotka taipuvat edistysmielisten mielistelyyn voittojen uhraamisen nimissä? Tässä on järkeä vain, jos Googlea itseään johtavat hullut edistysmieliset, mutta sitten olen yhtäkkiä Alex Jonesin tason salaliittoteoreetikko.</w:t>
      </w:r>
    </w:p>
    <w:p>
      <w:r>
        <w:rPr>
          <w:b/>
          <w:u w:val="single"/>
        </w:rPr>
        <w:t xml:space="preserve">136351</w:t>
      </w:r>
    </w:p>
    <w:p>
      <w:r>
        <w:t xml:space="preserve">2.</w:t>
        <w:tab/>
        <w:t xml:space="preserve">Youtube ei ole ollut Googlelle kannattava.  Sitä tuetaan, koska Alphabet voi kerätä paljon käyttäjätietoja mainosten myyntiä varten ja (mikä tärkeämpää) se antaa sille lähes monopolin videon suoratoistoalustoilla sisällöntuottajille.    Mikään muu videon suoratoistosivusto ei pysty vastaamaan Youtuben maksamiin voittoihin (lukuun ottamatta ulkopuolista rahoitusta, kuten patreoneja, tavarakauppoja ja niin edelleen), joten he voivat hallita monien ihmisten "työpaikkoja" ilman suurempia ponnisteluja.</w:t>
      </w:r>
    </w:p>
    <w:p>
      <w:r>
        <w:rPr>
          <w:b/>
          <w:u w:val="single"/>
        </w:rPr>
        <w:t xml:space="preserve">136352</w:t>
      </w:r>
    </w:p>
    <w:p>
      <w:r>
        <w:t xml:space="preserve">3.</w:t>
        <w:tab/>
        <w:tab/>
        <w:t xml:space="preserve">&gt; Youtube ei ole ollut Googlelle kannattavaa</w:t>
        <w:t xml:space="preserve">   Voi olen hyvin tietoinen. Ja se *on* Youtuben vika ja kysymykseni on edelleen voimassa. Miten Youtube antoi Patreonin kasvaa niin suureksi kuin se on? Miten he eivät tajunneet sitä etukäteen ja kopioineet heidän malliaan tai ostaneet heitä pois? Kiinnittääkö kukaan YouTubessa huomiota ja yrittääkö kukaan edes yrittää?  Koska vaikuttaa todella siltä, että he eivät välitä voitoista ja suojautuvat siltä, että heillä on tämä valtava alusta, joka on kulttuurisesti mielettömän voimakas ja vaikutusvaltainen, ja niiden ärsyttävien osakkeenomistajien on vain istuttava alas ja oltava hiljaa.</w:t>
      </w:r>
    </w:p>
    <w:p>
      <w:r>
        <w:rPr>
          <w:b/>
          <w:u w:val="single"/>
        </w:rPr>
        <w:t xml:space="preserve">136353</w:t>
      </w:r>
    </w:p>
    <w:p>
      <w:r>
        <w:t xml:space="preserve">4.</w:t>
        <w:tab/>
        <w:tab/>
        <w:tab/>
        <w:t xml:space="preserve">Ei, koska he ovat liian kiireisiä yrittäessään tehdä sivustosta vanhan koulukunnan televisiota.</w:t>
      </w:r>
    </w:p>
    <w:p>
      <w:r>
        <w:rPr>
          <w:b/>
          <w:u w:val="single"/>
        </w:rPr>
        <w:t xml:space="preserve">136354</w:t>
      </w:r>
    </w:p>
    <w:p>
      <w:r>
        <w:t xml:space="preserve">5.</w:t>
        <w:tab/>
        <w:tab/>
        <w:tab/>
        <w:tab/>
        <w:t xml:space="preserve">Tämä selittää niiden tulojen hirvittävän perinteisen mainospohjaisen rakenteen. Niin typerää. Olen edelleen hämmästynyt, että Patreon sai lähteä liikkeelle, kun otetaan huomioon, kuinka paljon ihmisiä Alphabetilla on töissä. Eikö kukaan keksinyt muuta tulonlähdettä? Käyttäjät antavat vapaaehtoisesti rahaa suosikkituottajilleen erillisellä verkkosivustolla, kun taas YouTube on peukalo perseessään ja yrittää miellyttää progressiivisia tai luoda "Originals"-ohjelmia ikään kuin se kilpailisi Netflixin kanssa? Täysin järjetöntä.</w:t>
      </w:r>
    </w:p>
    <w:p>
      <w:r>
        <w:rPr>
          <w:b/>
          <w:u w:val="single"/>
        </w:rPr>
        <w:t xml:space="preserve">136355</w:t>
      </w:r>
    </w:p>
    <w:p>
      <w:r>
        <w:t xml:space="preserve">6.</w:t>
        <w:tab/>
        <w:tab/>
        <w:tab/>
        <w:tab/>
        <w:tab/>
        <w:t xml:space="preserve">Olen vakuuttunut siitä, että jotkut YouTuben johdon korkeammassa asemassa olevat henkilöt ovat vain vanhaa rahaa, joka halusi laskea sivuston television keskinkertaisuuden tasolle. Kuten he olisivat hyvin voineet toteuttaa sivustolle patreon- tai twitch-tyyppisen palvelun, mutta silloin kaikki muut yritykset, jotka haluavat mainoksia kaikkialle, olisivat jääneet jalkoihin ja olisivat suuttuneet, kun YouTube nousisi ylös ja tappaisi television tehokkaasti lopullisesti. Heillä on ollut niin vahva ote koko mediabisneksen jakelusta, ja nyt he pelkäävät kuollakseen jäävänsä paitsi seuraavasta sukupolvesta, koska he ovat vanhoja ja tyhmiä, joten tämän seurauksena youtuben yläosissa on ihmisiä, jotka työskentelevät heidän puolestaan yrittäen pitää heidät merkityksellisinä. Huhutaan jopa, että Netflix alkaa tuoda mainoksia.</w:t>
      </w:r>
    </w:p>
    <w:p>
      <w:r>
        <w:rPr>
          <w:b/>
          <w:u w:val="single"/>
        </w:rPr>
        <w:t xml:space="preserve">136356</w:t>
      </w:r>
    </w:p>
    <w:p>
      <w:r>
        <w:t xml:space="preserve">7.</w:t>
        <w:tab/>
        <w:tab/>
        <w:tab/>
        <w:tab/>
        <w:tab/>
        <w:tab/>
        <w:t xml:space="preserve">&gt; Olen vakuuttunut siitä, että jotkut ihmiset YouTuben johdon korkeammassa asemassa ovat vain vanhaa rahaa, joka halusi laskea sivuston television keskinkertaisuuden tasolle.  Se on varmasti mahdollista. Saatan olla vain kyyninen kusipää, koska kallistun enemmän siihen, että he haluavat olla yhteiskuntasuunnittelijoita ja kusettaa kansaa heidän omituiseen korportistis-progressiiviseen politiikkaansa.</w:t>
      </w:r>
    </w:p>
    <w:p>
      <w:r>
        <w:rPr>
          <w:b/>
          <w:u w:val="single"/>
        </w:rPr>
        <w:t xml:space="preserve">136357</w:t>
      </w:r>
    </w:p>
    <w:p>
      <w:r>
        <w:t xml:space="preserve">8.</w:t>
        <w:tab/>
        <w:tab/>
        <w:tab/>
        <w:tab/>
        <w:tab/>
        <w:tab/>
        <w:tab/>
        <w:t xml:space="preserve">Epäilen, että Coca Cola tai Samsung eivät välitä paskaakaan poliittisesta ilmapiiristä, vaan markkinoivat itseään sen mukaan, mikä on kulloinkin suosittua ajattelutapaa. Jokainen, joka haluaa hallita tiedonkulkua, tukahduttaa sen mieluummin kuin manipuloi markkinoita ja mainontaa.</w:t>
      </w:r>
    </w:p>
    <w:p>
      <w:r>
        <w:rPr>
          <w:b/>
          <w:u w:val="single"/>
        </w:rPr>
        <w:t xml:space="preserve">136358</w:t>
      </w:r>
    </w:p>
    <w:p>
      <w:r>
        <w:t xml:space="preserve">9.</w:t>
        <w:tab/>
        <w:tab/>
        <w:tab/>
        <w:t xml:space="preserve">&gt;Miten Youtube antoi Patreonin kasvaa niin suureksi kuin se on? Miten he eivät tajunneet sitä etukäteen ja kopioineet heidän malliaan tai ostaneet heitä pois? Kiinnittääkö kukaan Youtubessa huomiota ja edes yrittää?  Heidän ei tarvitse olla ensimmäisiä tai parhaita.  Heidän on vain varmistettava, että vaihtoehtoja on mahdollisimman vähän ja että he voivat ottaa vallan tai työntää suurimman pois.    Patreonin "sallittiin" olla olemassa, koska se sopi jo Alphabetin, Twitterin jne. "edistykselliseen" politiikkaan ja kielsi "vihapuheen", lopetti pornotaiteilijoiden sallimisen jne. &gt;Näyttää todella siltä, että he eivät välitä voitoista ja suojautuvat siltä, että heillä on tämä hirvittävä foorumi, joka on mielettömän voimakas ja vaikutusvaltainen kulttuurisesti, ja niiden ärsyttävien osakkeenomistajien on vain istuttava alas ja oltava hiljaa.  Juuri niin he tekevätkin.  Vaikuttaa siltä, että aliarvioit, miten massiivinen Alphabet on ja miten monia osastoja he voivat pyörittää pienellä tai olemattomalla voitolla ja silti pysyä kaiken kaikkiaan kannattavina.    Alphabetin arvo on lähes 800 miljardia dollaria.  Youtube on siitä noin 150 miljardia ja suurin osa siitä voidaan subventoida myymällä mainoksia ja keräämällä tietoa mainoksia varten.</w:t>
      </w:r>
    </w:p>
    <w:p>
      <w:r>
        <w:rPr>
          <w:b/>
          <w:u w:val="single"/>
        </w:rPr>
        <w:t xml:space="preserve">136359</w:t>
      </w:r>
    </w:p>
    <w:p>
      <w:r>
        <w:t xml:space="preserve">10.</w:t>
        <w:tab/>
        <w:tab/>
        <w:tab/>
        <w:tab/>
        <w:t xml:space="preserve">&gt; Juuri näin he tekevät</w:t>
        <w:t xml:space="preserve"> Näyttää siltä, että aliarvioit, kuinka massiivinen Alphabet on ja kuinka monta osastoa he voivat pyörittää pienellä tai olemattomalla voitolla ja silti pysyä kaiken kaikkiaan kannattavina.  En ymmärrä, miksi yritys on kiinnostuneempi pelaamaan politiikkaa kuin tienaamaan rahaa. Tässä maailmassa HSBC pesee rahaa meksikolaisille huumekartelleille, mutta minulle kerrotaan, että YouTube lahjoittaa superchateja hyväntekeväisyyteen, koska joku sanoi ilkeän sanan? Pilailetteko te?  Se suoraan sanottuna pelottaa minua loppujen lopuksi. Voittokannustin on täysin järkevä, ja "haistakaa vittu, maksakaa minulle" -malli on jotakin, jonka voin hyväksyä. En pidä siitä, että hymyilevä yritysjohtaja, jolla on monopoli alalla (twitch ja vimeo eivät merkitse paskaakaan, älä @me), kertoo minulle arvostavansa monimuotoisuutta ja osallisuutta samalla, kun hänen osastonsa näyttää olevan kuin rahanpesu emoyhtiölleen. En luota heihin, koska en tunne heidän motiivejaan muutoin kuin epämääräisenä käsityksenä edistysmielisyydestä, joka oikeastaan näyttää vain naamioinnilta, jolla peitetään tämä vitun korportistien hallitsema tyrannia. Tuollaisilla motiiveilla on vaikea sanoa, mitkä ovat heidän seuraavat askeleensa, koska he ovat selvästi valmiita polttamaan rahaa utopiansa toteuttamiseksi.</w:t>
      </w:r>
    </w:p>
    <w:p>
      <w:r>
        <w:rPr>
          <w:b/>
          <w:u w:val="single"/>
        </w:rPr>
        <w:t xml:space="preserve">136360</w:t>
      </w:r>
    </w:p>
    <w:p>
      <w:r>
        <w:t xml:space="preserve">11.</w:t>
        <w:tab/>
        <w:t xml:space="preserve">&gt; Haluaako YouTube tehdä rahaa</w:t>
        <w:t xml:space="preserve">   Kyllä. He eivät kuitenkaan ole koskaan tienanneet.</w:t>
      </w:r>
    </w:p>
    <w:p>
      <w:r>
        <w:rPr>
          <w:b/>
          <w:u w:val="single"/>
        </w:rPr>
        <w:t xml:space="preserve">136361</w:t>
      </w:r>
    </w:p>
    <w:p>
      <w:r>
        <w:t xml:space="preserve">12.</w:t>
        <w:tab/>
        <w:tab/>
        <w:t xml:space="preserve">He saavat silti palkkaa. ( ✧≖ ͜ʖ≖)</w:t>
      </w:r>
    </w:p>
    <w:p>
      <w:r>
        <w:rPr>
          <w:b/>
          <w:u w:val="single"/>
        </w:rPr>
        <w:t xml:space="preserve">136362</w:t>
      </w:r>
    </w:p>
    <w:p>
      <w:r>
        <w:t xml:space="preserve">1. Tämänkaltainen paska saa minut hiljalleen luopumaan LGBT-paskan tukemisesta.</w:t>
      </w:r>
    </w:p>
    <w:p>
      <w:r>
        <w:rPr>
          <w:b/>
          <w:u w:val="single"/>
        </w:rPr>
        <w:t xml:space="preserve">136363</w:t>
      </w:r>
    </w:p>
    <w:p>
      <w:r>
        <w:t xml:space="preserve">2.</w:t>
        <w:tab/>
        <w:t xml:space="preserve">Heti kun hullut antavat asialle pyhän lehmän kohtelun, alkaa vastaisku.    LGBT-paskan tukemisen pitäisi olla yhtä yksinkertaista kuin ajatella, että homoudella ei pitäisi olla mitään vaikutusta vapauksiin, jotka on annettu sinulle syntymästäsi lähtien.    Ei liity LGBT:hen, mutta StarCityGames.com-sivustolla oli vanha Magic: The Gathering -artikkeli, jossa kirjoittaja uskalsi ehdottaa, että naispelaajia kohdeltaisiin samalla tavalla kuin muitakin Magicin pelaajia - artikkeli vedettiin pois ja päätoimittaja pyysi anteeksi.  Joten kyllä - jos edes ajatusta tasa-arvoisesta kohtelusta pidetään "ei tarpeeksi hyvänä", ehkäpä tämä vastaisku on oikeutettu.</w:t>
      </w:r>
    </w:p>
    <w:p>
      <w:r>
        <w:rPr>
          <w:b/>
          <w:u w:val="single"/>
        </w:rPr>
        <w:t xml:space="preserve">136364</w:t>
      </w:r>
    </w:p>
    <w:p>
      <w:r>
        <w:t xml:space="preserve">3.</w:t>
        <w:tab/>
        <w:tab/>
        <w:t xml:space="preserve">Jim Davisin artikkeli... Tunnen henkilökohtaisesti Cedricin ja hän on homo, koska hän veti tuon artikkelin (monien muiden syiden ohella).</w:t>
      </w:r>
    </w:p>
    <w:p>
      <w:r>
        <w:rPr>
          <w:b/>
          <w:u w:val="single"/>
        </w:rPr>
        <w:t xml:space="preserve">136365</w:t>
      </w:r>
    </w:p>
    <w:p>
      <w:r>
        <w:t xml:space="preserve">4.</w:t>
        <w:tab/>
        <w:t xml:space="preserve">Muistakaa, että me kaikki emme ole tällaisia. Pahoja ihmisiä on monenlaisia.</w:t>
      </w:r>
    </w:p>
    <w:p>
      <w:r>
        <w:rPr>
          <w:b/>
          <w:u w:val="single"/>
        </w:rPr>
        <w:t xml:space="preserve">136366</w:t>
      </w:r>
    </w:p>
    <w:p>
      <w:r>
        <w:t xml:space="preserve">5.</w:t>
        <w:tab/>
        <w:tab/>
        <w:t xml:space="preserve">Siksi rightwinglgbt on olemassa.  En sano, että sinun on oltava oikeistolainen/oikeistolaisuuteen taipuvainen.  Mutta sinun pitäisi tietää, että nämä autoritaariset homot käyttävät sinua savuverhona (enkä kutsu heitä homoiksi siksi, että he ovat LGBT).</w:t>
      </w:r>
    </w:p>
    <w:p>
      <w:r>
        <w:rPr>
          <w:b/>
          <w:u w:val="single"/>
        </w:rPr>
        <w:t xml:space="preserve">136367</w:t>
      </w:r>
    </w:p>
    <w:p>
      <w:r>
        <w:t xml:space="preserve">1. He eivät sentään yritä peitellä sitä, että he ovat rasistisia kuin vittu.</w:t>
      </w:r>
    </w:p>
    <w:p>
      <w:r>
        <w:rPr>
          <w:b/>
          <w:u w:val="single"/>
        </w:rPr>
        <w:t xml:space="preserve">136368</w:t>
      </w:r>
    </w:p>
    <w:p>
      <w:r>
        <w:t xml:space="preserve">2.</w:t>
        <w:tab/>
        <w:t xml:space="preserve">Aika pelottavaa, kun joku ei häpeä vihaansa.</w:t>
      </w:r>
    </w:p>
    <w:p>
      <w:r>
        <w:rPr>
          <w:b/>
          <w:u w:val="single"/>
        </w:rPr>
        <w:t xml:space="preserve">136369</w:t>
      </w:r>
    </w:p>
    <w:p>
      <w:r>
        <w:t xml:space="preserve">3.</w:t>
        <w:tab/>
        <w:tab/>
        <w:t xml:space="preserve">Ainakin ainoa tuntemani kaveri, joka oikeasti vihasi mustia, oli aika ujo siitä, ja avautui minulle vasta, kun olimme työskennelleet yhdessä kaksi kuukautta, ja olimme pirun ystävällisiä.  Hän oli vastuussa työpaikkani rekrytoinnista, ja kun olin lähdössä, hänellä oli vain arabeja ja mustia jonossa työpaikkaa varten. Puhuin hänet kokeilemaan heitä, ja hän itse asiassa palkkasi mustan miehen ja piti hänestä. Loppu hyvin, luulisin... ainakin mustille siinä hotellissa.</w:t>
      </w:r>
    </w:p>
    <w:p>
      <w:r>
        <w:rPr>
          <w:b/>
          <w:u w:val="single"/>
        </w:rPr>
        <w:t xml:space="preserve">136370</w:t>
      </w:r>
    </w:p>
    <w:p>
      <w:r>
        <w:t xml:space="preserve">4.</w:t>
        <w:tab/>
        <w:tab/>
        <w:tab/>
        <w:t xml:space="preserve">Suoraan sanottuna minusta on hyvä asia, että rasistien on piilotettava inhottavat ja epäinhimilliset näkemyksensä, mutta valitettavasti se on muuttumassa. Meillä on näitä idiootteja TiA:ssa, ja kusipäitä, joilla on tikisoihtuja ja rahtishortseja televisiossa. Mental.</w:t>
      </w:r>
    </w:p>
    <w:p>
      <w:r>
        <w:rPr>
          <w:b/>
          <w:u w:val="single"/>
        </w:rPr>
        <w:t xml:space="preserve">136371</w:t>
      </w:r>
    </w:p>
    <w:p>
      <w:r>
        <w:t xml:space="preserve">5.</w:t>
        <w:tab/>
        <w:tab/>
        <w:tab/>
        <w:tab/>
        <w:t xml:space="preserve">Älä vihaa rahtishortseja, veli. Ne ovat mukavat ja toimivat.</w:t>
      </w:r>
    </w:p>
    <w:p>
      <w:r>
        <w:rPr>
          <w:b/>
          <w:u w:val="single"/>
        </w:rPr>
        <w:t xml:space="preserve">136372</w:t>
      </w:r>
    </w:p>
    <w:p>
      <w:r>
        <w:t xml:space="preserve">6.</w:t>
        <w:tab/>
        <w:tab/>
        <w:tab/>
        <w:tab/>
        <w:tab/>
        <w:t xml:space="preserve">Helppo käyttää!</w:t>
      </w:r>
    </w:p>
    <w:p>
      <w:r>
        <w:rPr>
          <w:b/>
          <w:u w:val="single"/>
        </w:rPr>
        <w:t xml:space="preserve">136373</w:t>
      </w:r>
    </w:p>
    <w:p>
      <w:r>
        <w:t xml:space="preserve">7.</w:t>
        <w:tab/>
        <w:tab/>
        <w:tab/>
        <w:tab/>
        <w:tab/>
        <w:t xml:space="preserve">Mutta ne ovat niin rumia!</w:t>
      </w:r>
    </w:p>
    <w:p>
      <w:r>
        <w:rPr>
          <w:b/>
          <w:u w:val="single"/>
        </w:rPr>
        <w:t xml:space="preserve">136374</w:t>
      </w:r>
    </w:p>
    <w:p>
      <w:r>
        <w:t xml:space="preserve">8.</w:t>
        <w:tab/>
        <w:tab/>
        <w:tab/>
        <w:tab/>
        <w:tab/>
        <w:tab/>
        <w:t xml:space="preserve">Riippuu siitä, kuka niitä käyttää. Olen iso mies, jolla on leveä lantio ja suuret reidet. Chinot saavat minut näyttämään vielä lihavammalta.</w:t>
      </w:r>
    </w:p>
    <w:p>
      <w:r>
        <w:rPr>
          <w:b/>
          <w:u w:val="single"/>
        </w:rPr>
        <w:t xml:space="preserve">136375</w:t>
      </w:r>
    </w:p>
    <w:p>
      <w:r>
        <w:t xml:space="preserve">9.</w:t>
        <w:tab/>
        <w:tab/>
        <w:tab/>
        <w:tab/>
        <w:t xml:space="preserve">Minulla on teoria: jos kukaan ei kiinnittäisi mitään huomiota tikisoihtuväkeen, he eivät luultavasti enää kokoontuisi, koska kukaan ei välittäisi.  Kun he saavat huomiota, heille annetaan sitä, mitä he haluavat.  Tietenkin kaikki haluavat olla se henkilö, joka uutisoi tästä jutusta, koska he tietävät, että se tuo heille katselukertoja/arvosteluja/klikkauksia.  Niinpä kaikki suurista uutisorganisaatioista satunnaisiin blogeihin yrittävät saada siitä mahdollisimman paljon irti.</w:t>
      </w:r>
    </w:p>
    <w:p>
      <w:r>
        <w:rPr>
          <w:b/>
          <w:u w:val="single"/>
        </w:rPr>
        <w:t xml:space="preserve">136376</w:t>
      </w:r>
    </w:p>
    <w:p>
      <w:r>
        <w:t xml:space="preserve">1. Valkoiset ihmiset eivät koe rasismia? *köh* Zimbabwe *köh*</w:t>
      </w:r>
    </w:p>
    <w:p>
      <w:r>
        <w:rPr>
          <w:b/>
          <w:u w:val="single"/>
        </w:rPr>
        <w:t xml:space="preserve">136377</w:t>
      </w:r>
    </w:p>
    <w:p>
      <w:r>
        <w:t xml:space="preserve">2.</w:t>
        <w:tab/>
        <w:t xml:space="preserve">Et saa käyttää Afrikkaa, koska et ole koskaan ollut orja, toisin kuin afroamerikkalaiset, jotka kokevat sen yhä tänä päivänä.</w:t>
      </w:r>
    </w:p>
    <w:p>
      <w:r>
        <w:rPr>
          <w:b/>
          <w:u w:val="single"/>
        </w:rPr>
        <w:t xml:space="preserve">136378</w:t>
      </w:r>
    </w:p>
    <w:p>
      <w:r>
        <w:t xml:space="preserve">3.</w:t>
        <w:tab/>
        <w:tab/>
        <w:t xml:space="preserve">Suutele minua, olen irlantilainen.</w:t>
      </w:r>
    </w:p>
    <w:p>
      <w:r>
        <w:rPr>
          <w:b/>
          <w:u w:val="single"/>
        </w:rPr>
        <w:t xml:space="preserve">136379</w:t>
      </w:r>
    </w:p>
    <w:p>
      <w:r>
        <w:t xml:space="preserve">4.</w:t>
        <w:tab/>
        <w:tab/>
        <w:tab/>
        <w:t xml:space="preserve">Spud-neekeri* ;)</w:t>
      </w:r>
    </w:p>
    <w:p>
      <w:r>
        <w:rPr>
          <w:b/>
          <w:u w:val="single"/>
        </w:rPr>
        <w:t xml:space="preserve">136380</w:t>
      </w:r>
    </w:p>
    <w:p>
      <w:r>
        <w:t xml:space="preserve">5.</w:t>
        <w:tab/>
        <w:tab/>
        <w:tab/>
        <w:tab/>
        <w:t xml:space="preserve">Se on uusi!</w:t>
      </w:r>
    </w:p>
    <w:p>
      <w:r>
        <w:rPr>
          <w:b/>
          <w:u w:val="single"/>
        </w:rPr>
        <w:t xml:space="preserve">136381</w:t>
      </w:r>
    </w:p>
    <w:p>
      <w:r>
        <w:t xml:space="preserve">1. Näin käy, kun äitisi polttaa ruohoa odottaessaan sinua.</w:t>
      </w:r>
    </w:p>
    <w:p>
      <w:r>
        <w:rPr>
          <w:b/>
          <w:u w:val="single"/>
        </w:rPr>
        <w:t xml:space="preserve">136382</w:t>
      </w:r>
    </w:p>
    <w:p>
      <w:r>
        <w:t xml:space="preserve">2.</w:t>
        <w:tab/>
        <w:t xml:space="preserve">wow. tuo on jälkeenjäänein juttu, jonka olen lukenut koko päivänä. ja olen selannut r-uutisia ja r-politiikkaa</w:t>
      </w:r>
    </w:p>
    <w:p>
      <w:r>
        <w:rPr>
          <w:b/>
          <w:u w:val="single"/>
        </w:rPr>
        <w:t xml:space="preserve">136383</w:t>
      </w:r>
    </w:p>
    <w:p>
      <w:r>
        <w:t xml:space="preserve">1. AED:n käyttämiseksi sinun on paljastettava rintakehä ja poistettava rintaliivit.  Anteeksi.  Tarvitsen työpaikkani syödäkseni.  Jos syytät minua minusta, saan potkut.</w:t>
      </w:r>
    </w:p>
    <w:p>
      <w:r>
        <w:rPr>
          <w:b/>
          <w:u w:val="single"/>
        </w:rPr>
        <w:t xml:space="preserve">136384</w:t>
      </w:r>
    </w:p>
    <w:p>
      <w:r>
        <w:t xml:space="preserve">2.</w:t>
        <w:tab/>
        <w:t xml:space="preserve">Jos kytket AED:n oikeista syistä (ei pulssia), sinua ei voida haastaa oikeuteen, piste.  Sitä ei ole koskaan tapahtunut, eikä tule tapahtumaan.    Edit: No, te selkärangattomat NPC-pelkurit, jotka äänestitte minut niin alas, etten voi enää vastata, joten onneksi olkoon, voitte kaikki palata sulkemaan silmänne, huutamaan ja uskomaan omaan idioottimaiseen kertomukseenne.</w:t>
      </w:r>
    </w:p>
    <w:p>
      <w:r>
        <w:rPr>
          <w:b/>
          <w:u w:val="single"/>
        </w:rPr>
        <w:t xml:space="preserve">136385</w:t>
      </w:r>
    </w:p>
    <w:p>
      <w:r>
        <w:t xml:space="preserve">3.</w:t>
        <w:tab/>
        <w:tab/>
        <w:t xml:space="preserve">Ei sanonut oikeusjuttu. Tarkoitin, että minua syytetään seksuaalirikoksesta.</w:t>
      </w:r>
    </w:p>
    <w:p>
      <w:r>
        <w:rPr>
          <w:b/>
          <w:u w:val="single"/>
        </w:rPr>
        <w:t xml:space="preserve">136386</w:t>
      </w:r>
    </w:p>
    <w:p>
      <w:r>
        <w:t xml:space="preserve">4.</w:t>
        <w:tab/>
        <w:tab/>
        <w:tab/>
        <w:t xml:space="preserve">Syytös riittää antamaan sinulle elinikäisen turpiin. Tekisin saman valinnan kuin sinä.</w:t>
      </w:r>
    </w:p>
    <w:p>
      <w:r>
        <w:rPr>
          <w:b/>
          <w:u w:val="single"/>
        </w:rPr>
        <w:t xml:space="preserve">136387</w:t>
      </w:r>
    </w:p>
    <w:p>
      <w:r>
        <w:t xml:space="preserve">5.</w:t>
        <w:tab/>
        <w:tab/>
        <w:tab/>
        <w:tab/>
        <w:t xml:space="preserve">Antaisitko jonkun ihmisen kuolla sen pienen mahdollisuuden vuoksi, että hän saattaisi syyttää sinua rikoksesta?</w:t>
      </w:r>
    </w:p>
    <w:p>
      <w:r>
        <w:rPr>
          <w:b/>
          <w:u w:val="single"/>
        </w:rPr>
        <w:t xml:space="preserve">136388</w:t>
      </w:r>
    </w:p>
    <w:p>
      <w:r>
        <w:t xml:space="preserve">6.</w:t>
        <w:tab/>
        <w:tab/>
        <w:tab/>
        <w:tab/>
        <w:tab/>
        <w:t xml:space="preserve">Kyllä</w:t>
      </w:r>
    </w:p>
    <w:p>
      <w:r>
        <w:rPr>
          <w:b/>
          <w:u w:val="single"/>
        </w:rPr>
        <w:t xml:space="preserve">136389</w:t>
      </w:r>
    </w:p>
    <w:p>
      <w:r>
        <w:t xml:space="preserve">7.</w:t>
        <w:tab/>
        <w:tab/>
        <w:tab/>
        <w:tab/>
        <w:tab/>
        <w:tab/>
        <w:t xml:space="preserve">Se on niin perseestä.  Tarina kertoo, että nainen on romahtanut, ei pulssia.  Olet julkisella paikalla (ilmeisesti, koska kukaan ei aja AED:n kanssa, ellei ole ensihoitaja), joten ihmiset näkevät, että pelastat naisen hengen.  Tämä hullu henkilö syyttää sinua seksuaalisesta hyväksikäytöstä, asia pääsee uutisiin, ja nyt kaikki tietävät, että pelastit jonkun hengen ja olet aivan vitun sankari.  Kyllä, kannattaa antaa jonkun kuolla, ettei niin käy.  Ja ihmiset sanovat, että SJW:t ovat NPC:tä...</w:t>
      </w:r>
    </w:p>
    <w:p>
      <w:r>
        <w:rPr>
          <w:b/>
          <w:u w:val="single"/>
        </w:rPr>
        <w:t xml:space="preserve">136390</w:t>
      </w:r>
    </w:p>
    <w:p>
      <w:r>
        <w:t xml:space="preserve">8.</w:t>
        <w:tab/>
        <w:tab/>
        <w:tab/>
        <w:tab/>
        <w:tab/>
        <w:tab/>
        <w:tab/>
        <w:t xml:space="preserve">Voin vahvistaa, että ihmiset ovat oikeutettuja kusipäitä ja ansaitsevat sen, mitä he kollektiivisesti saavat. Hyvä voi mennä huonon mukana, mitä minuun tulee.</w:t>
      </w:r>
    </w:p>
    <w:p>
      <w:r>
        <w:rPr>
          <w:b/>
          <w:u w:val="single"/>
        </w:rPr>
        <w:t xml:space="preserve">136391</w:t>
      </w:r>
    </w:p>
    <w:p>
      <w:r>
        <w:t xml:space="preserve">1. &gt; **Emmekä koskaan luovu kaikkien ihmisten sananvapauden puolustamisesta.** Paitsi jos pidät lolista.</w:t>
      </w:r>
    </w:p>
    <w:p>
      <w:r>
        <w:rPr>
          <w:b/>
          <w:u w:val="single"/>
        </w:rPr>
        <w:t xml:space="preserve">136392</w:t>
      </w:r>
    </w:p>
    <w:p>
      <w:r>
        <w:t xml:space="preserve">2.</w:t>
        <w:tab/>
        <w:t xml:space="preserve">"Pidän sananvapaudesta BUT......"</w:t>
      </w:r>
    </w:p>
    <w:p>
      <w:r>
        <w:rPr>
          <w:b/>
          <w:u w:val="single"/>
        </w:rPr>
        <w:t xml:space="preserve">136393</w:t>
      </w:r>
    </w:p>
    <w:p>
      <w:r>
        <w:t xml:space="preserve">3.</w:t>
        <w:tab/>
        <w:tab/>
        <w:t xml:space="preserve">oliko kyse siitä, että gabin perustaja kielsi lolit, koska se oli hänen sanojensa mukaan "saatanallista paskaa" ja vetäytyi lapsipornolakien taakse? ja olisivatko ihmiset ymmärtäväisempiä, jos he noudattaisivat lapsipornolakeja, koska se on välttämätön paha, koska SJW:t käyttävät mitä tahansa syynä kieltoon? samalla tavalla KiA poistaa ulospäin suuntautuvat natsikommentit, koska he poimivat nämä ilmeiset vitsit ja lailliset näkemykset todisteeksi siitä, että tämä on valkoisen ylivallan pesä.</w:t>
      </w:r>
    </w:p>
    <w:p>
      <w:r>
        <w:rPr>
          <w:b/>
          <w:u w:val="single"/>
        </w:rPr>
        <w:t xml:space="preserve">136394</w:t>
      </w:r>
    </w:p>
    <w:p>
      <w:r>
        <w:t xml:space="preserve">4.</w:t>
        <w:tab/>
        <w:tab/>
        <w:tab/>
        <w:t xml:space="preserve">Sarjakuvamaiset lapset, jotka harrastavat seksiä, ja kehotukset kansanmurhaan muita rotuja vastaan ovat molemmat erittäin loukkaavia monille ihmisille. Gab kielsi toisen mutta ei toista. Tämä tarkoittaa, että he ovat valikoivia "sananvapauden" suojelussaan, mikä puolestaan tekee merkittävämmäksi sen, että kehotuksia rotusotiin ja vastaavaan ei ole kielletty.</w:t>
      </w:r>
    </w:p>
    <w:p>
      <w:r>
        <w:rPr>
          <w:b/>
          <w:u w:val="single"/>
        </w:rPr>
        <w:t xml:space="preserve">136395</w:t>
      </w:r>
    </w:p>
    <w:p>
      <w:r>
        <w:t xml:space="preserve">5.</w:t>
        <w:tab/>
        <w:tab/>
        <w:tab/>
        <w:tab/>
        <w:t xml:space="preserve">Asia on niin, että lasten harrastaminen seksiä on monissa paikoissa vitun laitonta, kun taas kansanmurhaan kehottaminen ei ole.   Lisäksi moraalisesti ja sosiaalisesti toinen on paljon pahempi kuin toinen... Lasten puklaaminen on yleisesti tuomittu (melkein), kun taas kansanmurhan vaatiminen hylätään useimmiten sekopäisen ihmisen höpinöinä. &gt; Tappakaa KAIKKI pesukarhut!  "lulz turpa kiinni retard"</w:t>
      </w:r>
    </w:p>
    <w:p>
      <w:r>
        <w:rPr>
          <w:b/>
          <w:u w:val="single"/>
        </w:rPr>
        <w:t xml:space="preserve">136396</w:t>
      </w:r>
    </w:p>
    <w:p>
      <w:r>
        <w:t xml:space="preserve">6.</w:t>
        <w:tab/>
        <w:tab/>
        <w:tab/>
        <w:tab/>
        <w:tab/>
        <w:t xml:space="preserve">&gt;Hän on sitä mieltä, että lasten harrastaminen seksiä on monissa paikoissa helvetin laitonta, kun taas kansanmurhaan kehottaminen ei oikeastaan ole.  Kansanmurhaan kehottaminen on monissa paikoissa laitonta. Piirrokset lapsista, jotka harrastavat seksiä, ovat laillisia monissa paikoissa. Tarkemmin sanottuna piirrokset lapsista, jotka harrastavat seksiä, ovat laillisia Yhdysvalloissa. Torba kieltää toisen mutta ei toista - koska toinen on hänen mielestään loukkaavaa ja toinen ei.</w:t>
      </w:r>
    </w:p>
    <w:p>
      <w:r>
        <w:rPr>
          <w:b/>
          <w:u w:val="single"/>
        </w:rPr>
        <w:t xml:space="preserve">136397</w:t>
      </w:r>
    </w:p>
    <w:p>
      <w:r>
        <w:t xml:space="preserve">7.</w:t>
        <w:tab/>
        <w:tab/>
        <w:tab/>
        <w:tab/>
        <w:tab/>
        <w:t xml:space="preserve">Puhumme piirustuksista. Älä ole tyhmä.</w:t>
      </w:r>
    </w:p>
    <w:p>
      <w:r>
        <w:rPr>
          <w:b/>
          <w:u w:val="single"/>
        </w:rPr>
        <w:t xml:space="preserve">136398</w:t>
      </w:r>
    </w:p>
    <w:p>
      <w:r>
        <w:t xml:space="preserve">8.</w:t>
        <w:tab/>
        <w:tab/>
        <w:tab/>
        <w:tab/>
        <w:tab/>
        <w:tab/>
        <w:t xml:space="preserve">Kerro se lainsäätäjille, jotka kirjoittivat vastaavuuden lastensuojelulakeihin ja peittivät sen vieläpä säädöksiin säädöksiä säädyttömyydestä. muistakaa, että samat lainsäätäjät kielsivät Kinder-munat, koska he uskovat, että lapset saattaisivat syödä niiden sisällä olevia isoja lelukapseleita. valitettavasti nämä ovat kärkkäistukkaisia hallituksen virkamiehiä, joten meidän on noudatettava heidän typeriä päätöksiään.</w:t>
      </w:r>
    </w:p>
    <w:p>
      <w:r>
        <w:rPr>
          <w:b/>
          <w:u w:val="single"/>
        </w:rPr>
        <w:t xml:space="preserve">136399</w:t>
      </w:r>
    </w:p>
    <w:p>
      <w:r>
        <w:t xml:space="preserve">9.</w:t>
        <w:tab/>
        <w:tab/>
        <w:tab/>
        <w:tab/>
        <w:tab/>
        <w:tab/>
        <w:tab/>
        <w:t xml:space="preserve">&gt;kertokaa se lainsäätäjille, jotka kirjoittivat vastaavuuden lastensuojelulakeihin ja peittivät sen vieläpä säädöksiin, jotka koskevat siveettömyyttä.  Tarkoitat siis vuoden 2003 PROTECT Act -lakia, joka periaatteessa oli vastoin päätöstä Ashcroft v. Free Speech Coalition. Siinä muuten on sinun vitun "harmaa alueesi". &gt; &gt; Pidä mielessä, että samat lainsäätäjät kielsivät Kinder Eggs -munat, koska he uskoivat, että lapset saattaisivat syödä niiden sisällä olevia isoja lelukapseleita. &gt; &gt; Ensinnäkin ne olivat laittomia vain olemassa olevien lakien takia, jotka olivat olleet olemassa jo vuodesta 1930 lähtien. Kinder Surprise -munat luotiin vasta 70-luvun puolivälissä.  Toiseksi sanon **oli**, koska niitä ei ole kielletty lähes vuoteen.</w:t>
      </w:r>
    </w:p>
    <w:p>
      <w:r>
        <w:rPr>
          <w:b/>
          <w:u w:val="single"/>
        </w:rPr>
        <w:t xml:space="preserve">136400</w:t>
      </w:r>
    </w:p>
    <w:p>
      <w:r>
        <w:t xml:space="preserve">10.</w:t>
        <w:tab/>
        <w:tab/>
        <w:tab/>
        <w:tab/>
        <w:tab/>
        <w:tab/>
        <w:tab/>
        <w:tab/>
        <w:t xml:space="preserve">&gt; Tarkoitat vuoden 2003 PROTECT Act -lakia, joka periaatteessa lensi päin Ashcroft v. Free Speech Coalition -tapausta ja lisäsi samalla epämääräistä paskaa, kuten "erottamaton alaikäisen vastaavasta". jep! nuo ääliöt. &gt;Ensinnäkin ne olivat laittomia vain olemassa olevien lakien vuoksi, jotka olivat olleet olemassa jo vuodesta 1930 lähtien. Kinder Surprise -munat luotiin vasta 70-luvun puolivälissä. ja kuten nytkin, he olivat epäjohdonmukaisia lakien noudattamisen suhteen, ja vasta äskettäin pölyttivät tuon vanhan lain pois sovellettavaksi kinderiin. &gt;Toiseksi, sanon että oli, koska niitä ei ole kielletty melkein vuoteen. missä paikoissa myydään kinderiä, jossa on lelukapseli sisällä? olen nähnyt vain voimakkaasti muunnellun version, jossa se on enemmänkin kaksi puolitettua vanukasmaljaa kuin alkuperäinen kova suklaamuna.</w:t>
      </w:r>
    </w:p>
    <w:p>
      <w:r>
        <w:rPr>
          <w:b/>
          <w:u w:val="single"/>
        </w:rPr>
        <w:t xml:space="preserve">136401</w:t>
      </w:r>
    </w:p>
    <w:p>
      <w:r>
        <w:t xml:space="preserve">11.</w:t>
        <w:tab/>
        <w:tab/>
        <w:tab/>
        <w:tab/>
        <w:tab/>
        <w:tab/>
        <w:tab/>
        <w:tab/>
        <w:tab/>
        <w:t xml:space="preserve">Tämä alkaa jo mennä sivuraiteille tässä vaiheessa. &gt; Ja kuten nyt, he olivat epäjohdonmukaisia lakien täytäntöönpanossa, ja vasta äskettäin he ottivat vanhan lain esiin ja sovelsivat sitä lastentarhanopettajiin.  Tai tiedättehän, Kinder on tunnetuin. &gt;missä paikoissa myydään kinderiä, jossa on lelukapseli? olen nähnyt vain vahvasti muunnellun version, jossa se on enemmänkin kaksi puolikasta vanukaskuppia kuin alkuperäinen kova suklaamuna.  Väitätkö, että amerikkalainen byrokratia muuttaa lähes vuosisatoja vanhaa sääntöä sen takia, että se on käytännössä pelkkä meemi?</w:t>
      </w:r>
    </w:p>
    <w:p>
      <w:r>
        <w:rPr>
          <w:b/>
          <w:u w:val="single"/>
        </w:rPr>
        <w:t xml:space="preserve">136402</w:t>
      </w:r>
    </w:p>
    <w:p>
      <w:r>
        <w:t xml:space="preserve">12.</w:t>
        <w:tab/>
        <w:tab/>
        <w:tab/>
        <w:tab/>
        <w:tab/>
        <w:tab/>
        <w:tab/>
        <w:tab/>
        <w:t xml:space="preserve">&gt; Ensinnäkin ne olivat laittomia vain 1930-luvulta lähtien voimassa olleiden lakien vuoksi.  Kyseisiä lakeja ei myöskään kohdistettu lapsiin. Niiden tarkoituksena oli suojella kuluttajia.</w:t>
      </w:r>
    </w:p>
    <w:p>
      <w:r>
        <w:rPr>
          <w:b/>
          <w:u w:val="single"/>
        </w:rPr>
        <w:t xml:space="preserve">136403</w:t>
      </w:r>
    </w:p>
    <w:p>
      <w:r>
        <w:t xml:space="preserve">13.</w:t>
        <w:tab/>
        <w:tab/>
        <w:tab/>
        <w:tab/>
        <w:tab/>
        <w:t xml:space="preserve">Molempien kysymysten osalta lait ovat paljon vivahteikkaampia.</w:t>
      </w:r>
    </w:p>
    <w:p>
      <w:r>
        <w:rPr>
          <w:b/>
          <w:u w:val="single"/>
        </w:rPr>
        <w:t xml:space="preserve">136404</w:t>
      </w:r>
    </w:p>
    <w:p>
      <w:r>
        <w:t xml:space="preserve">14.</w:t>
        <w:tab/>
        <w:tab/>
        <w:tab/>
        <w:tab/>
        <w:tab/>
        <w:t xml:space="preserve">&gt; Asia on niin, että lasten harrastaminen seksiä on monissa paikoissa helvetin laitonta, kun taas kansanmurhaan kehottaminen ei oikeastaan ole.  Molemmat ovat laittomia useimmissa maissa Yhdysvaltojen ulkopuolella.</w:t>
      </w:r>
    </w:p>
    <w:p>
      <w:r>
        <w:rPr>
          <w:b/>
          <w:u w:val="single"/>
        </w:rPr>
        <w:t xml:space="preserve">136405</w:t>
      </w:r>
    </w:p>
    <w:p>
      <w:r>
        <w:t xml:space="preserve">15.</w:t>
        <w:tab/>
        <w:tab/>
        <w:tab/>
        <w:tab/>
        <w:tab/>
        <w:t xml:space="preserve">Olen kerännyt satoja negatiivisia karmaa väittämällä, että loli on lapsipornoa toisessa tätä koskevassa viestiketjussa, mutta on helvetin vilpillistä verrata lasten nussimista pelkkään *puheeseen* kansanmurhasta.   Täytyy verrata samanlaista samanlaiseen: loli ja kansanmurhan puolustaminen, tai todellinen lasten hyväksikäyttö ja todellinen kansanmurha.</w:t>
      </w:r>
    </w:p>
    <w:p>
      <w:r>
        <w:rPr>
          <w:b/>
          <w:u w:val="single"/>
        </w:rPr>
        <w:t xml:space="preserve">136406</w:t>
      </w:r>
    </w:p>
    <w:p>
      <w:r>
        <w:t xml:space="preserve">16.</w:t>
        <w:tab/>
        <w:tab/>
        <w:tab/>
        <w:tab/>
        <w:tab/>
        <w:tab/>
        <w:t xml:space="preserve">&gt;Katsokaa, olen kerännyt satoja negatiivisia karmoja väittämällä, että loli on lapsipornoa toisessa tätä asiaa käsittelevässä viestiketjussa Loli-itsepuolustusjoukot saavat minut sekaisin. On eri asia väittää, että piirros kuusivuotiaasta, joka harrastaa seksiä, ei satuta ketään, kuin väittää, että se ei ole *ei oikeasti piirros lapsesta, joka harrastaa seksiä*, se on vain "viivoja sivulla"...   Mikseivät he voi myöntää, mitä se on, kun he puolustavat sen suojelua?</w:t>
      </w:r>
    </w:p>
    <w:p>
      <w:r>
        <w:rPr>
          <w:b/>
          <w:u w:val="single"/>
        </w:rPr>
        <w:t xml:space="preserve">136407</w:t>
      </w:r>
    </w:p>
    <w:p>
      <w:r>
        <w:t xml:space="preserve">17.</w:t>
        <w:tab/>
        <w:tab/>
        <w:tab/>
        <w:t xml:space="preserve">&gt; oliko kyse siitä, että gabin perustaja kielsi lolit, koska se oli hänen sanojensa mukaan "saatanallista paskaa" ja perääntyi lapsipornolakien kanssa? &gt; &gt; &gt; &gt; ja olisivatko ihmiset ymmärtäväisempiä, jos he noudattaisivat lapsipornolakeja, koska se on välttämätön paha, koska SJW:t käyttävät mitä tahansa syynä kieltämiseen?  Katsokaa Louis Le Vau'n video tästä.  No - kuunnelkaa se, koska se on enemmänkin rönsyilyä: https://www.youtube.com/watch?v=wKhVVhiratM Konservatiivien argumentti lolia vastaan on aina Millerin tapaus, mutta tuolle argumentille on olemassa vastakohtia - se on suuri juridinen harmaa alue USA:ssa (jossa gab sijaitsee), minkä vuoksi sitä on edelleen vaikea puolustaa kummallakaan tavalla - periaatteessa oletusasenne on, että sitä PITÄÄ puolustaa, vaikka se olisi harmaa alue, koska muuten lähestymistapanne ei ole periaatteellinen.  Sananvapaus on nollasummapeliä - on helppo puolustaa sitä, mistä on samaa mieltä, mutta on vaikea puolustaa sitä, mikä on mielestäsi halveksittavaa.  Loli osuu tähän moraaliseen pisteeseen monille ihmisille, jotka eivät tunne otakukulttuuria.  Juuri nyt monet sananvapauden puolesta puhuvat eivät ole peräisin vain meiltä keskivasemmistolaisilta/sentristisiltä tyypeiltä, vaan myös monilta perinteisiltä konservatiivisilta evankelikaalisilta tyypeiltä.  Vasemmistoon verrattuna konservatiivit ovat erittäin herkkiä kaikelle lasten vahingoittamista koskevalle kuvaukselle, kun taas taantumuksellinen vasemmisto välittää enemmän naisten ja vähemmistöjen vahingoittamisesta.  Niinpä lolien esittäminen animen kuvissa todella häiritsee monia normityyppejä, erityisesti normikonservatiiveja, jotka eivät tunne animea tai sen ympärille keskittyvää meemikulttuuria.  Valitettavasti KiA:n *pitää* noudattaa Redditin autoritaarisia sääntöjä ollakseen olemassa.  Modit ajattelevat, että pitkällä tähtäimellä on hyödyllistä, että tämä subi on olemassa eräänlaisena turvapaikkasubina maltillisille, jotka ovat joutuneet toisen subin regressiivien polttamiksi.  Yritämme vain välttää sitä, että joku omapäinen Redditin ylläpitäjä asettaa meidät seinää vasten ja ampuu meidät väärän ajattelun vuoksi.  Gab on kuitenkin mainostanut itseään tiukasti sananvapauden puolesta puhuvana alustana perustamisestaan lähtien.  Se oli se kukkula, jolla he väittivät kuolevansa, mutta koska perustaja on konservatiivi, heidän ideologiansa (tunteet) tulee heidän periaatteidensa (faktat) tielle, ja hän päätyy lopulta oman käyttäjäkuntansa kimppuun.  Jos hän olisi vain pysynyt linjassa "meidän on pidettävä valot päällä.  Minäkään en halua tehdä sitä, mutta meidän on pystyttävä selviytymään", silloin ihmiset olisivat ehkä anteeksipyytelevämpiä, mutta hänen alustansa on myös kaikkien palveluntarjoajiensa armoilla, ja lyön vetoa, että monet heistä eivät epäröi luopua heistä sen vuoksi, miten latautunut ja jälkeenjäänyt nykyaikainen poliittinen ilmapiirimme on tullut.  On siis aika tekopyhää, että hän napsahtaa takaisin käyttäjäkunnalleen käyttämällä kaikkia loliin liittyviä tietämättömiä normipuheita loukkaamaan heitä.</w:t>
      </w:r>
    </w:p>
    <w:p>
      <w:r>
        <w:rPr>
          <w:b/>
          <w:u w:val="single"/>
        </w:rPr>
        <w:t xml:space="preserve">136408</w:t>
      </w:r>
    </w:p>
    <w:p>
      <w:r>
        <w:t xml:space="preserve">18.</w:t>
        <w:tab/>
        <w:tab/>
        <w:tab/>
        <w:tab/>
        <w:t xml:space="preserve">Louis Le Vau on mahtava. Hänen vastauksensa Sargonille teki minuun vaikutuksen (enkä malta odottaa, mitä Sargon vastaa). Minuun pisti silmään se, että Lolista ei voi nostaa syytettä, koska ei ole olemassa kohdetta, jolle pitäisi etsiä oikeutta. Se on syvällinen kanta, josta lähteä liikkeelle.</w:t>
      </w:r>
    </w:p>
    <w:p>
      <w:r>
        <w:rPr>
          <w:b/>
          <w:u w:val="single"/>
        </w:rPr>
        <w:t xml:space="preserve">136409</w:t>
      </w:r>
    </w:p>
    <w:p>
      <w:r>
        <w:t xml:space="preserve">19.</w:t>
        <w:tab/>
        <w:tab/>
        <w:tab/>
        <w:tab/>
        <w:tab/>
        <w:t xml:space="preserve">Louie on oikeamielisen raivon ruumiillistuma.</w:t>
      </w:r>
    </w:p>
    <w:p>
      <w:r>
        <w:rPr>
          <w:b/>
          <w:u w:val="single"/>
        </w:rPr>
        <w:t xml:space="preserve">136410</w:t>
      </w:r>
    </w:p>
    <w:p>
      <w:r>
        <w:t xml:space="preserve">1. Mikä on asiayhteys?</w:t>
      </w:r>
    </w:p>
    <w:p>
      <w:r>
        <w:rPr>
          <w:b/>
          <w:u w:val="single"/>
        </w:rPr>
        <w:t xml:space="preserve">136411</w:t>
      </w:r>
    </w:p>
    <w:p>
      <w:r>
        <w:t xml:space="preserve">2.</w:t>
        <w:tab/>
        <w:t xml:space="preserve">Luulen, että he puhuvat ajasta, jolloin joukko ihmisiä ahdisteli ja kiusasi lähes itsemurhaan asti taiteilijaa, joka piirsi Steven Universe -sarjan hahmoja normaalia ohuemmiksi. "The gems" viittaa naispuolisiin päähenkilöihin. Koko tilanne oli mieletön.</w:t>
      </w:r>
    </w:p>
    <w:p>
      <w:r>
        <w:rPr>
          <w:b/>
          <w:u w:val="single"/>
        </w:rPr>
        <w:t xml:space="preserve">136412</w:t>
      </w:r>
    </w:p>
    <w:p>
      <w:r>
        <w:t xml:space="preserve">3.</w:t>
        <w:tab/>
        <w:tab/>
        <w:t xml:space="preserve">Ei ole mahdollista, että he todella tekivät niin. Se on aivan naurettavaa.</w:t>
      </w:r>
    </w:p>
    <w:p>
      <w:r>
        <w:rPr>
          <w:b/>
          <w:u w:val="single"/>
        </w:rPr>
        <w:t xml:space="preserve">136413</w:t>
      </w:r>
    </w:p>
    <w:p>
      <w:r>
        <w:t xml:space="preserve">4.</w:t>
        <w:tab/>
        <w:tab/>
        <w:tab/>
        <w:t xml:space="preserve">Niin he tekivätkin. Kuvassa näkyvän kuvan avaaja on itse asiassa yhä Tumblrissa ja kieltäytyy edelleen ajattelemasta, että hänen tekonsa oli väärin, lähes vuosi tai jotain myöhemmin. He luulevat olevansa oikeassa ja olevansa uhri tässä, eivätkä niinkään henkilö, jota he kiusasivat ja joka melkein tappoi itsensä. Tässä suora lainaus OP:lta &gt;Olet oikea kusipää, kun puolustat hänen paskoja rasistisia päätöksiään. hänen olisi vittu pitänyt tappaa itsensä. sinä olet ongelma kaikessa, mitä tapahtuu. ehkä sinun pitäisi tappaa itsesi &amp;#x200B; Tiedoksi, että tyttö, josta hän puhuu, piirsi Steven Universen hahmot muina rotuina samalla kun piirsi heidät ihmisinä. He puhuvat valkopesusta. Kuten esimerkiksi siitä, ettei Garnetista tehty mustaa. Vaikka hahmo itse on punainen ja sen äänenä on musta nainen, tumblr haluaa varmistaa, että kaikki tietävät, että hahmo on tarkoitus koodata aina mustaksi.  Samainen OP luulee, että heidän on otettava asia omiin käsiinsä, koska sarjan tekijät ja Tumblrin henkilökunta eivät välitä siitä, miten fanit piirtävät Steven Universe -hahmoja. Mitä he eivät välitä. Koska se on sarjakuva.</w:t>
      </w:r>
    </w:p>
    <w:p>
      <w:r>
        <w:rPr>
          <w:b/>
          <w:u w:val="single"/>
        </w:rPr>
        <w:t xml:space="preserve">136414</w:t>
      </w:r>
    </w:p>
    <w:p>
      <w:r>
        <w:t xml:space="preserve">5.</w:t>
        <w:tab/>
        <w:tab/>
        <w:tab/>
        <w:tab/>
        <w:t xml:space="preserve">Täysin vastenmielinen. Minua ällöttää olla edes samalla planeetalla näiden paskiaisten kanssa...</w:t>
      </w:r>
    </w:p>
    <w:p>
      <w:r>
        <w:rPr>
          <w:b/>
          <w:u w:val="single"/>
        </w:rPr>
        <w:t xml:space="preserve">136415</w:t>
      </w:r>
    </w:p>
    <w:p>
      <w:r>
        <w:t xml:space="preserve">1. Helvetin mausteista!</w:t>
      </w:r>
    </w:p>
    <w:p>
      <w:r>
        <w:rPr>
          <w:b/>
          <w:u w:val="single"/>
        </w:rPr>
        <w:t xml:space="preserve">136416</w:t>
      </w:r>
    </w:p>
    <w:p>
      <w:r>
        <w:t xml:space="preserve">1. "En viettänyt 8 vuotta yliopistossa ollakseni "neiti"". Joo ei ole kyse egostasi ollenkaan, mulkku.</w:t>
      </w:r>
    </w:p>
    <w:p>
      <w:r>
        <w:rPr>
          <w:b/>
          <w:u w:val="single"/>
        </w:rPr>
        <w:t xml:space="preserve">136417</w:t>
      </w:r>
    </w:p>
    <w:p>
      <w:r>
        <w:t xml:space="preserve">2.</w:t>
        <w:tab/>
        <w:t xml:space="preserve">Tämä muistutti minua: "En viettänyt 8 vuotta pahassa lääketieteellisessä koulussa, jotta minua kutsuttaisiin 'herra Pahaksi'!"</w:t>
      </w:r>
    </w:p>
    <w:p>
      <w:r>
        <w:rPr>
          <w:b/>
          <w:u w:val="single"/>
        </w:rPr>
        <w:t xml:space="preserve">136418</w:t>
      </w:r>
    </w:p>
    <w:p>
      <w:r>
        <w:t xml:space="preserve">3.</w:t>
        <w:tab/>
        <w:tab/>
        <w:t xml:space="preserve">Minä nauroin</w:t>
      </w:r>
    </w:p>
    <w:p>
      <w:r>
        <w:rPr>
          <w:b/>
          <w:u w:val="single"/>
        </w:rPr>
        <w:t xml:space="preserve">136419</w:t>
      </w:r>
    </w:p>
    <w:p>
      <w:r>
        <w:t xml:space="preserve">1. Joten tehdäänkö mitään</w:t>
      </w:r>
    </w:p>
    <w:p>
      <w:r>
        <w:rPr>
          <w:b/>
          <w:u w:val="single"/>
        </w:rPr>
        <w:t xml:space="preserve">136420</w:t>
      </w:r>
    </w:p>
    <w:p>
      <w:r>
        <w:t xml:space="preserve">2.</w:t>
        <w:tab/>
        <w:t xml:space="preserve">Mitä te voitte tehdä, heillä on ehdoton valta yhteiskunnassa ja hallituksessa.</w:t>
      </w:r>
    </w:p>
    <w:p>
      <w:r>
        <w:rPr>
          <w:b/>
          <w:u w:val="single"/>
        </w:rPr>
        <w:t xml:space="preserve">136421</w:t>
      </w:r>
    </w:p>
    <w:p>
      <w:r>
        <w:t xml:space="preserve">3.</w:t>
        <w:tab/>
        <w:tab/>
        <w:t xml:space="preserve">Väärin. 100 miljoonalla meistä, joilla on aseet, on kaikki valta, mutta olemme menettäneet kaiken tahtomme kauan sitten. Tilanteen on oltava hyvin huono ennen kuin kukaan on valmis luopumaan mukavuuksistaan ja mahdollisesti uhraamaan henkensä niiden ihanteiden puolesta, joille tämä maa on perustettu.  Hävisimme yli 70 vuotta sitten, se on vasta nyt käymässä ilmi.</w:t>
      </w:r>
    </w:p>
    <w:p>
      <w:r>
        <w:rPr>
          <w:b/>
          <w:u w:val="single"/>
        </w:rPr>
        <w:t xml:space="preserve">136422</w:t>
      </w:r>
    </w:p>
    <w:p>
      <w:r>
        <w:t xml:space="preserve">4.</w:t>
        <w:tab/>
        <w:tab/>
        <w:tab/>
        <w:t xml:space="preserve">On kylmäävää, miten totta väitteesi ovat. Vielä kylmäävämpää, jos mahdollista, on se, että useimmilta menee vuosia ennen kuin he tajuavat tämän.</w:t>
      </w:r>
    </w:p>
    <w:p>
      <w:r>
        <w:rPr>
          <w:b/>
          <w:u w:val="single"/>
        </w:rPr>
        <w:t xml:space="preserve">136423</w:t>
      </w:r>
    </w:p>
    <w:p>
      <w:r>
        <w:t xml:space="preserve">5.</w:t>
        <w:tab/>
        <w:tab/>
        <w:tab/>
        <w:tab/>
        <w:t xml:space="preserve">Sovittu. On paljon ihmisiä, jotka ovat valmiita lähtemään, mutta elleivät tuhannet tee jotain kerralla, yksi tyyppi tai pieni ryhmä leimataan jonkinlaiseksi hulluksi, eikä sillä ole mitään vaikutusta. Jos tämä jatkuu, sen on tapahduttava</w:t>
      </w:r>
    </w:p>
    <w:p>
      <w:r>
        <w:rPr>
          <w:b/>
          <w:u w:val="single"/>
        </w:rPr>
        <w:t xml:space="preserve">136424</w:t>
      </w:r>
    </w:p>
    <w:p>
      <w:r>
        <w:t xml:space="preserve">6.</w:t>
        <w:tab/>
        <w:tab/>
        <w:tab/>
        <w:tab/>
        <w:tab/>
        <w:t xml:space="preserve">Näyttää siltä, että he haluavat pakottaa meidät tekemään päätöksen. Tehdä jotain ja mahdollisesti sytyttää sisällissodan. Tai olla tekemättä mitään ja saada kuolema tuhannella paperiviillolla. Tiedättekö, kenestä olen todella huolissani? Lapsistamme. Kuvitelkaa vielä kymmenen, kaksikymmentä tai kolmekymmentä vuotta tätä paskaa. Todellinen painajaisskenaario on tulossa, jos emme tee mitään tai jos teemme jotain ja häviämme.</w:t>
      </w:r>
    </w:p>
    <w:p>
      <w:r>
        <w:rPr>
          <w:b/>
          <w:u w:val="single"/>
        </w:rPr>
        <w:t xml:space="preserve">136425</w:t>
      </w:r>
    </w:p>
    <w:p>
      <w:r>
        <w:t xml:space="preserve">7.</w:t>
        <w:tab/>
        <w:tab/>
        <w:tab/>
        <w:tab/>
        <w:tab/>
        <w:tab/>
        <w:t xml:space="preserve">Todennäköisin skenaario on, että kahakka puhkeaa ja liittovaltion viranomaiset julistavat marsalkkalain ja yrittävät syöksyä sisään ja ottaa kaikkien aseet.  Sen pitäisi muistuttaa meitä siitä, kuka todellinen vihollinen on ja kuinka laajoja valmisteluja tarvitaan.  Se ei ole naamioituneet homot, joita vastaan valtion johtama media yrittää asettaa meidät - jotka ovat todennäköisesti joka tapauksessa syvän valtion rahoittamia.</w:t>
      </w:r>
    </w:p>
    <w:p>
      <w:r>
        <w:rPr>
          <w:b/>
          <w:u w:val="single"/>
        </w:rPr>
        <w:t xml:space="preserve">136426</w:t>
      </w:r>
    </w:p>
    <w:p>
      <w:r>
        <w:t xml:space="preserve">8.</w:t>
        <w:tab/>
        <w:tab/>
        <w:tab/>
        <w:tab/>
        <w:tab/>
        <w:tab/>
        <w:tab/>
        <w:t xml:space="preserve">Syvät vedet. En pidä siitä, mihin maamme on menossa tältä osin, vaikka rakastankin jokaista asiaa, jonka Trump on tehnyt, sikäli kuin se on mahdollista. Mutta tässä kuvassa on muutakin kuin Trump.  On selvää, että antifa on opposition hallitsema - tämä ilmiö vain *ilmestyy* kaduillamme, yllättäen Euroopasta ja osin idästä tuotuna? Riiiight. Olen varma, että SITÄ tapahtui orgaanisesti. Vittu sentään.  OTOH, pidättämällä ja asettamalla syytteeseen mustan blokin (amerikkalaiset, korkeakouluopiskelijat, yleensä valkoiset) katutason roistot, voimme toteuttaa vähän "rikottujen ikkunoiden" politiikkaa näitä roistoja vastaan ennen kuin he onnistuvat levittämään sanomaansa. Minulle tulee mieleen, että antifa-hyökkäyksen kohde on lähes *ei koskaan* todellinen kohde. Todellinen kohde on muu maa. He opettavat meitä hitaasti: *ei vittu puhu mitään tai me tulemme sinun ja perheesi perään* eikä kohteena ole vain maailman Tuckerit. Tuckerilla on resursseja ja tukea. Mutta kun *minut* joutuu kohteeksi, tai sinä, mitä me teemme? Laitamme luukut kiinni. Mutta jos heidän toimensa saavat meidät vetäytymään, supistumaan ja välttelemään, kun taas he laajentavat, hyökkäävät ja menevät hyökkäykseen, he saavat meidät häviämään. Sen ei voida antaa tapahtua.</w:t>
      </w:r>
    </w:p>
    <w:p>
      <w:r>
        <w:rPr>
          <w:b/>
          <w:u w:val="single"/>
        </w:rPr>
        <w:t xml:space="preserve">136427</w:t>
      </w:r>
    </w:p>
    <w:p>
      <w:r>
        <w:t xml:space="preserve">9.</w:t>
        <w:tab/>
        <w:tab/>
        <w:tab/>
        <w:tab/>
        <w:tab/>
        <w:tab/>
        <w:tab/>
        <w:t xml:space="preserve">Luulen, että jos he tekevät tämän ja yrittävät ottaa aseet, se aloittaa sen. Jos he menevät ovelta ovelle, jos ihmisiä on paljon, minä menen alas, mutta muutama heistä myös. Se on yksi niistä asioista, jotka kokoaisivat ihmiset yhteen tekemään jotain. En näe paljon muuta, mikä saisi ihmiset toimimaan...</w:t>
      </w:r>
    </w:p>
    <w:p>
      <w:r>
        <w:rPr>
          <w:b/>
          <w:u w:val="single"/>
        </w:rPr>
        <w:t xml:space="preserve">136428</w:t>
      </w:r>
    </w:p>
    <w:p>
      <w:r>
        <w:t xml:space="preserve">1. Kun luokan kaksi jälkeenjäänyttä joutuu tappeluun...</w:t>
      </w:r>
    </w:p>
    <w:p>
      <w:r>
        <w:rPr>
          <w:b/>
          <w:u w:val="single"/>
        </w:rPr>
        <w:t xml:space="preserve">136429</w:t>
      </w:r>
    </w:p>
    <w:p>
      <w:r>
        <w:t xml:space="preserve">1. &gt;"Kuten sanoin, älä vastaa kielteisesti. Älä käy naisen kimppuun. Anna hänen olla rauhassa. Anna hänen elää elämäänsä." Se oli kirjaimellisesti tarkoituksesi tämän videon julkaisemisella, senkin epäkelpo mulkku &gt;"Keskustelisin silti hänen kanssaan." lol kieltäydyit, kun hän tarjoutui, olet kirjaimellisesti mulkku retardi.</w:t>
      </w:r>
    </w:p>
    <w:p>
      <w:r>
        <w:rPr>
          <w:b/>
          <w:u w:val="single"/>
        </w:rPr>
        <w:t xml:space="preserve">136430</w:t>
      </w:r>
    </w:p>
    <w:p>
      <w:r>
        <w:t xml:space="preserve">1. *Kyltit* Syyttömän ihmisen vangitseminen vuosikymmeniksi on yksi kauheimmista vastenmielisistä asioista, joita ihminen voi tehdä. Se on samaa luokkaa kuin murhayritys. Näiden paskiaisten pitäisi mädäntyä vankilassa niin kauan kuin viaton henkilö tuomittiin (tai aiottiin tuomita).</w:t>
      </w:r>
    </w:p>
    <w:p>
      <w:r>
        <w:rPr>
          <w:b/>
          <w:u w:val="single"/>
        </w:rPr>
        <w:t xml:space="preserve">136431</w:t>
      </w:r>
    </w:p>
    <w:p>
      <w:r>
        <w:t xml:space="preserve">1. Ilmeisesti on typerää ja rasistista esittää Huntress valkoisena naisena, koska hahmo on nykyään sarjakuvissa musta (ja on täysin merkityksetöntä, että hahmo ei alunperin ollut).   On kuitenkin *yhtä* typerää valittaa siitä, että Black Canarya on vaihdettu rodullisesti, eikä sillä ole väliä, että hän on sarjakuvissa valkoinen.   Joo, sanoisin reilusti, että reaktio tähän kaikkeen on aika kuvaava, tai ainakin *Mary Suen* reaktio on aika kuvaava.</w:t>
      </w:r>
    </w:p>
    <w:p>
      <w:r>
        <w:rPr>
          <w:b/>
          <w:u w:val="single"/>
        </w:rPr>
        <w:t xml:space="preserve">136432</w:t>
      </w:r>
    </w:p>
    <w:p>
      <w:r>
        <w:t xml:space="preserve">2.</w:t>
        <w:tab/>
        <w:t xml:space="preserve">&gt;(ja on täysin epäolennaista, että hahmo ei ollut alunperin) Ja päivitetty versio on aika jälkeenjäänyt, koska hän on edelleen italialainen, käyttää italialaisia sanoja (kuten yleensä sarjakuvissa ja tv-sarjoissa), mutta hänen ihonsa on liian tumma ollakseen edes maan syvimmästä etelästä.  Sitten taas Redditin mukaan ollaan mustia ainakin kolme kertaa viikossa, joten mitä helvettiä, Wakanda Forever ja jokainen joka on eri mieltä kanssani on vitun rasisti.</w:t>
      </w:r>
    </w:p>
    <w:p>
      <w:r>
        <w:rPr>
          <w:b/>
          <w:u w:val="single"/>
        </w:rPr>
        <w:t xml:space="preserve">136433</w:t>
      </w:r>
    </w:p>
    <w:p>
      <w:r>
        <w:t xml:space="preserve">3.</w:t>
        <w:tab/>
        <w:tab/>
        <w:t xml:space="preserve">En oikeastaan edes huomannut, että Rebirth Huntress oli ilmeisesti edelleen "uusi" versio. Huomasin, että hänen ihonvärinsä oli hieman tummempi, mutta ei niin kuin [New 52](https://i.postimg.cc/SmmddcTF/HELENA_v2.jpg) **Grayson**-sarjassa.   Olin niin hämmentynyt, kun pääsin lukemaan **Graysonia**. Onko alkuperäinen Huntress vielä olemassa? Vai onko hän nyt Helena Waynen versio? Olen selvästi pihalla.</w:t>
      </w:r>
    </w:p>
    <w:p>
      <w:r>
        <w:rPr>
          <w:b/>
          <w:u w:val="single"/>
        </w:rPr>
        <w:t xml:space="preserve">136434</w:t>
      </w:r>
    </w:p>
    <w:p>
      <w:r>
        <w:t xml:space="preserve">4.</w:t>
        <w:tab/>
        <w:tab/>
        <w:tab/>
        <w:t xml:space="preserve">Teknisesti Helena Wayne meni Power Girlin kanssa Maahan 2, ja heidän tarinansa päättyi siellä kirjan viimeiseen numeroon (luulen, että Maa 2 on kuitenkin edelleen kaanon ja osa Multiversumia, ainakin Morrisonin Multiversityn mukaan), ja nykyinen versio on Helena Bertinelli, mafiapomon tytär ja Spyralin entinen pomo Graysonista, koska se mainittiin sekä nykyisessä Nightwing- että Birds of Peet's -sarjoissa.  Toisaalta Power Girl on kuitenkin tekemässä paluuta pääuniversumiin, joten ehkä Helena Wayne palaa myös jossain vaiheessa. En yllättyisi, jos hänet mainittaisiin jossain vaiheessa, kun Tom Kingin Batman saavuttaa täyden jälkeenjääneisyyden.</w:t>
      </w:r>
    </w:p>
    <w:p>
      <w:r>
        <w:rPr>
          <w:b/>
          <w:u w:val="single"/>
        </w:rPr>
        <w:t xml:space="preserve">136435</w:t>
      </w:r>
    </w:p>
    <w:p>
      <w:r>
        <w:t xml:space="preserve">5.</w:t>
        <w:tab/>
        <w:tab/>
        <w:tab/>
        <w:tab/>
        <w:t xml:space="preserve">Ymmärrän. Tiedän, että multiversumijutut ovat yleisiä sarjakuvissa, mutta tämä tuntuu vain... tarpeettomalta? Lisäksi, vaikka huomasin, että hänen ihonvärinsä oli hieman tummempi kuin Rebirthin **BoP**-sarjassa, se ei todellakaan ole samaa tasoa muotoilullisesti kuin **Graysonin** Helena oli. Ainakin minusta. Siksi hämmennys.</w:t>
      </w:r>
    </w:p>
    <w:p>
      <w:r>
        <w:rPr>
          <w:b/>
          <w:u w:val="single"/>
        </w:rPr>
        <w:t xml:space="preserve">136436</w:t>
      </w:r>
    </w:p>
    <w:p>
      <w:r>
        <w:t xml:space="preserve">6.</w:t>
        <w:tab/>
        <w:tab/>
        <w:t xml:space="preserve">Hetkinen, luulin, että kaikki Rooman eteläpuolella oli Afrikkaa?</w:t>
      </w:r>
    </w:p>
    <w:p>
      <w:r>
        <w:rPr>
          <w:b/>
          <w:u w:val="single"/>
        </w:rPr>
        <w:t xml:space="preserve">136437</w:t>
      </w:r>
    </w:p>
    <w:p>
      <w:r>
        <w:t xml:space="preserve">7.</w:t>
        <w:tab/>
        <w:tab/>
        <w:tab/>
        <w:t xml:space="preserve">Riippuu siitä, keneltä kysyt, vielä pari vuotta sitten Rooma oli Afrikkaa myös Lega Nordin mukaan (vaikka nyt he ovatkin hallituksessa, joten heidän täytyi hillitä itseään ja teeskennellä pitävänsä eteläitalialaisista ihmisistä).</w:t>
      </w:r>
    </w:p>
    <w:p>
      <w:r>
        <w:rPr>
          <w:b/>
          <w:u w:val="single"/>
        </w:rPr>
        <w:t xml:space="preserve">136438</w:t>
      </w:r>
    </w:p>
    <w:p>
      <w:r>
        <w:t xml:space="preserve">1. Pyhä paska! Hän vittu tuhosi hänet! En voi olla miettimättä, mitä hän odotti tapahtuvan?</w:t>
      </w:r>
    </w:p>
    <w:p>
      <w:r>
        <w:rPr>
          <w:b/>
          <w:u w:val="single"/>
        </w:rPr>
        <w:t xml:space="preserve">136439</w:t>
      </w:r>
    </w:p>
    <w:p>
      <w:r>
        <w:t xml:space="preserve">2.</w:t>
        <w:tab/>
        <w:t xml:space="preserve">Video ei toistunut minulle Care to paraphrase friend?</w:t>
      </w:r>
    </w:p>
    <w:p>
      <w:r>
        <w:rPr>
          <w:b/>
          <w:u w:val="single"/>
        </w:rPr>
        <w:t xml:space="preserve">136440</w:t>
      </w:r>
    </w:p>
    <w:p>
      <w:r>
        <w:t xml:space="preserve">3.</w:t>
        <w:tab/>
        <w:tab/>
        <w:t xml:space="preserve">Rehellisesti sanottuna se jätkä puhui niin paljon paskaa sille lesboyleisölle, että jopa parafraasista tulisi valtava kappale.   Mutta lyhyesti sanottuna eräs "lesbo" yleisössä alkoi haukkua ja yritti olla kova, mutta koomikko meni kovaa päälle eikä antanut periksi.</w:t>
      </w:r>
    </w:p>
    <w:p>
      <w:r>
        <w:rPr>
          <w:b/>
          <w:u w:val="single"/>
        </w:rPr>
        <w:t xml:space="preserve">136441</w:t>
      </w:r>
    </w:p>
    <w:p>
      <w:r>
        <w:t xml:space="preserve">4.</w:t>
        <w:tab/>
        <w:tab/>
        <w:tab/>
        <w:t xml:space="preserve">[Hän meni kovaa kuin Vladimir Putin](https://youtu.be/yDIlQ3_lsKE?t=19)</w:t>
      </w:r>
    </w:p>
    <w:p>
      <w:r>
        <w:rPr>
          <w:b/>
          <w:u w:val="single"/>
        </w:rPr>
        <w:t xml:space="preserve">136442</w:t>
      </w:r>
    </w:p>
    <w:p>
      <w:r>
        <w:t xml:space="preserve">1. Selvyyden vuoksi: noin 10 miljoonaa miestä ja teini-ikäistä poikaa kuoli ensimmäisessä maailmansodassa.    Suurimmalla osalla näistä miehistä ei ollut äänioikeutta, koska Euroopassa äänioikeus oli riippuvainen omaisuuden omistuksesta, ja useimmat työväenluokan miehet eivät omistaneet tarpeeksi omaisuutta saadakseen äänioikeutta.    Vuoret ja vuoret valkoihoisten miesten ruumiita ajoivat yleisen äänioikeusliikkeen eturintamaan.    Naiset saivat äänioikeuden kuolleiden miesten vuorilla sekä Euroopassa että Yhdysvalloissa (ks. sisällissota).   Yhdenkään naisen ei tarvinnut taistella äänioikeuden puolesta.  Hän ei kärsinyt mitään todellista riskiä.  Hänen täytyi vain valittaa vallassa oleville miehille.   Hallituksessa olevat "patriarkat" antoivat naisille äänioikeuden ilman asevelvollisuutta (se ei ole tasa-arvoa vaan ritarillisuutta) heti, kun enemmistö sanoi haluavansa sen.    Feministien mukaan nämä miehet ja pojat, jotka kärsivät pahimpia kuolemia, joita ihminen voi kuvitella - heidän sisälmyksensä räjäytettiin ulos juoksuhaudoissa ja he hengittivät myrkkykaasua, rotat söivät heidät elävältä, kun heitä ristiinnaulittiin piikkilangan varaan - olivat "etuoikeutettuja".     Huomattava osa tuon ajan feministeistä itse asiassa rohkaisi miehiä ja poikia - jotka eivät taaskaan voineet äänestää - menemään kuolemaan heidän puolestaan juoksuhaudoissa naisten "kunnian" suojelemiseksi (ks. valkoisen sulan kampanja).    Siinä missä suffragistit vaativat yleistä äänioikeutta, suffragetit halusivat, että vain rikkaat valkoiset naiset ja miehet saisivat äänestää.   Juhlimme jälkimmäisiä, emme edellisiä, koska edelliset kyseenalaistavat feministisen mytologian [Edit: tuon ajanjakson naiset, joita usein kutsutaan feministeiksi tai protofeministeiksi, olivat johdonmukaisia; esim. amerikkalainen anarkisti Emma Goldman (jota nykyfeminismi varmasti kauhistuttaisi) auttoi oikeudellisessa haasteessa, jonka mukaan asevelvollisuus rikkoi 13. lisäyksen kieltoa vastentahtoisesta orjuudesta.   Korkein oikeus oli eri mieltä.   Ironista kyllä, Goldman piti suffragetteja hemmoteltuina kakaroina ja väitti tunnetusti, että "jos äänestäminen muuttaisi jotain, he tekisivät siitä laittoman".]    Satoja, ellei tuhansia miehiä teloitettiin rintamalla karkuruuden estämiseksi, vaikka historioitsijat ovat nykyään yhtä mieltä siitä, että monet ensimmäisen maailmansodan kampanjat olivat hyödyttömiä itsemurhatehtäviä, että miehet tiesivät sen ja että "karkureilla" oli oikeus olla heittämättä henkeään pois mudan takia.    Yhdysvalloissa miehiä vangittiin, kidutettiin ja jopa teloitettiin, koska he kieltäytyivät taistelemasta.   Joukossa oli myös uskonnollisten ryhmien aseistakieltäytyjiä.   (Kaksi näistä miehistä, hutterilaisveljekset, kidutettiin kuoliaaksi Alcatrazissa).    Suurin osa ensimmäisessä maailmansodassa taistelleista amerikkalaisista miehistä oli käytännössä pakotettu taistelemaan.   Paljon useammat ensimmäisessä maailmansodassa taistelleet amerikkalaiset värvättiin asevelvollisiksi kuin vapaaehtoisiksi.    Nykyään pienet rikkaat tytöt, jotka eläisivät katuojassa ilman rikkaiden isiensä avustusta ja luolissa ilman miesten avustusta, tuomitsevat sadan vuoden takaiset voimattomat valkoiset miehet ja pojat, jotka kuolivat rottien syöminä elävältä huutaessaan äitinsä perään - koska he olivat valkoisia ja miehiä.     Kyllä, tämä on täysin tervejärkinen yhteiskunta, ja feminismi on täysin tervejärkinen filosofia.   Lisäksi se kannustaa "sukupuolten tasa-arvoon".    Rehellisesti sanottuna en tunne vihaa.  Tunnen vain häpeää ja inhoa.   Häpeää siitä, mitä feminismi on tehnyt tälle yhteiskunnalle, ja inhoa sekä miehiä että naisia kohtaan, jotka ovat sallineet tämän tapahtua.</w:t>
      </w:r>
    </w:p>
    <w:p>
      <w:r>
        <w:rPr>
          <w:b/>
          <w:u w:val="single"/>
        </w:rPr>
        <w:t xml:space="preserve">136443</w:t>
      </w:r>
    </w:p>
    <w:p>
      <w:r>
        <w:t xml:space="preserve">2.</w:t>
        <w:tab/>
        <w:t xml:space="preserve">Useimmat naiset eivät vieläkään usko, että kutsuntoja on olemassa.  Samaan aikaan jokaisen tässä huoneessa olevan miehen piti ilmoittautua siihen ennen kuin saimme ajokortin......  Naisilla ei ole mitään vitun käsitystä siitä, miten helppoa heillä on.  Olen menettänyt kaiken kunnioituksen näitä kusipäitä kohtaan.  He ansaitsevat tulla kohdelluiksi kuin toisen luokan kansalaisia.</w:t>
      </w:r>
    </w:p>
    <w:p>
      <w:r>
        <w:rPr>
          <w:b/>
          <w:u w:val="single"/>
        </w:rPr>
        <w:t xml:space="preserve">136444</w:t>
      </w:r>
    </w:p>
    <w:p>
      <w:r>
        <w:t xml:space="preserve">3.</w:t>
        <w:tab/>
        <w:tab/>
        <w:t xml:space="preserve">He ansaitsevat tulla kohdelluiksi niin kuin ketä tahansa pitäisi kohdella. Vaikka he ovat tietämättömiä, se ei tarkoita, etteivätkö he ansaitsisi sitä, mitä kaikkien pitäisi ansaita.</w:t>
      </w:r>
    </w:p>
    <w:p>
      <w:r>
        <w:rPr>
          <w:b/>
          <w:u w:val="single"/>
        </w:rPr>
        <w:t xml:space="preserve">136445</w:t>
      </w:r>
    </w:p>
    <w:p>
      <w:r>
        <w:t xml:space="preserve">4.</w:t>
        <w:tab/>
        <w:tab/>
        <w:tab/>
        <w:t xml:space="preserve">Niin, ja he ansaitsevat tulla kohdelluiksi kuin toisen luokan kansalaisia.  Kuten sanoin....</w:t>
      </w:r>
    </w:p>
    <w:p>
      <w:r>
        <w:rPr>
          <w:b/>
          <w:u w:val="single"/>
        </w:rPr>
        <w:t xml:space="preserve">136446</w:t>
      </w:r>
    </w:p>
    <w:p>
      <w:r>
        <w:t xml:space="preserve">5.</w:t>
        <w:tab/>
        <w:tab/>
        <w:tab/>
        <w:tab/>
        <w:t xml:space="preserve">Palaa takaisin /r/incels-sivustolle. Tässä subissa on kyse yhtä paljon kunnioituksesta naisia kuin miehiäkin kohtaan, vaikka he olisivat väärässä.</w:t>
      </w:r>
    </w:p>
    <w:p>
      <w:r>
        <w:rPr>
          <w:b/>
          <w:u w:val="single"/>
        </w:rPr>
        <w:t xml:space="preserve">136447</w:t>
      </w:r>
    </w:p>
    <w:p>
      <w:r>
        <w:t xml:space="preserve">6.</w:t>
        <w:tab/>
        <w:tab/>
        <w:tab/>
        <w:tab/>
        <w:tab/>
        <w:t xml:space="preserve">Hyvä kuulla, että olette edelleen valmiita antamaan naisten kävellä päällenne, koska heillä on vaginat.  Ei ihme, että olette kaikki kolmesti eronneet ja teillä on joukko lapsia, joiden huoltajuutta yritätte saada takaisin.  Ehkäpä voisitte lakata murehtimasta naisten tunteista ja siitä, mitä he ajattelevat teistä, kun he kohtelevat teitä jatkuvasti kuin paskaa, eivätkä välitä vittuakaan tunteistanne.  Kaltaisesi ihmiset ovat ongelma, kun antavat kaikkien kävellä päälleen eivätkä tee asialle mitään.  Olet vitun heikko, säälittävä tekosyy ihmiseksi.  Kiitos myös yleisestä NPC-kommentista.  Mukava nähdä, että olet taas yksi pehmoperseinen redditor, joka ei kestä totuutta naisista, ja ainoa puolustuskeinosi on kutsua jotakuta "inceliksi".  Vitun betahomo.</w:t>
      </w:r>
    </w:p>
    <w:p>
      <w:r>
        <w:rPr>
          <w:b/>
          <w:u w:val="single"/>
        </w:rPr>
        <w:t xml:space="preserve">136448</w:t>
      </w:r>
    </w:p>
    <w:p>
      <w:r>
        <w:t xml:space="preserve">7.</w:t>
        <w:tab/>
        <w:tab/>
        <w:tab/>
        <w:tab/>
        <w:tab/>
        <w:tab/>
        <w:t xml:space="preserve">Veli, sinun täytyy rauhoittua. En ole koskaan sanonut, että antaisin naisen puhua päälleni, varsinkaan jos hän on epäkunnioittava. Se, että jotkut heistä ovat tietämättömiä miesten asioista, ei tarkoita, että meidän pitäisi kohdella heitä tai kaikkia naisia alisteisina. Meidän pitäisi pyrkiä valistamaan heitä kunnioittavasti. Se heijastuisi hyvin MRA-ryhmään, ja se olisi parempi kaikkien kannalta.   Ironista kyllä, kommenttisi oli kaikkein NPC-mäisin asia, jonka olen tänään lukenut. Kuinka kliseistä.</w:t>
      </w:r>
    </w:p>
    <w:p>
      <w:r>
        <w:rPr>
          <w:b/>
          <w:u w:val="single"/>
        </w:rPr>
        <w:t xml:space="preserve">136449</w:t>
      </w:r>
    </w:p>
    <w:p>
      <w:r>
        <w:t xml:space="preserve">1. Hyvä. Moninaisuus on vahvuus. He olivat ne homot, jotka pitelivät kylttejä, joissa heidät toivotettiin tervetulleiksi. Käyttäytykää sen kanssa ja rakastakaa.</w:t>
      </w:r>
    </w:p>
    <w:p>
      <w:r>
        <w:rPr>
          <w:b/>
          <w:u w:val="single"/>
        </w:rPr>
        <w:t xml:space="preserve">136450</w:t>
      </w:r>
    </w:p>
    <w:p>
      <w:r>
        <w:t xml:space="preserve">1. Hän voi olla roolimalli kenelle tahansa. muslimi/kristitty/buddhalainen/ateisti/aasialainen/hispanialainen/musta/valkoinen/nainen/mies. Jos Malalan esimerkki tekee sinusta paremman ihmisen, se on helvetin hienoa, ja jokainen, joka välittää siitä, miten näytät tai uskot eri tavalla kuin hän, on kusipää.  On kuitenkin mukavaa, että muslimitytöillä on joku, jonka kanssa heillä on vielä yksi yhteinen asia.</w:t>
      </w:r>
    </w:p>
    <w:p>
      <w:r>
        <w:rPr>
          <w:b/>
          <w:u w:val="single"/>
        </w:rPr>
        <w:t xml:space="preserve">136451</w:t>
      </w:r>
    </w:p>
    <w:p>
      <w:r>
        <w:t xml:space="preserve">2.</w:t>
        <w:tab/>
        <w:t xml:space="preserve">Ei 4 juutalaisia doe</w:t>
      </w:r>
    </w:p>
    <w:p>
      <w:r>
        <w:rPr>
          <w:b/>
          <w:u w:val="single"/>
        </w:rPr>
        <w:t xml:space="preserve">136452</w:t>
      </w:r>
    </w:p>
    <w:p>
      <w:r>
        <w:t xml:space="preserve">1. Mikä tarkalleen ottaen on se mausteinen tieto, että kaikki yrittävät vaientaa heidät?</w:t>
      </w:r>
    </w:p>
    <w:p>
      <w:r>
        <w:rPr>
          <w:b/>
          <w:u w:val="single"/>
        </w:rPr>
        <w:t xml:space="preserve">136453</w:t>
      </w:r>
    </w:p>
    <w:p>
      <w:r>
        <w:t xml:space="preserve">2.</w:t>
        <w:tab/>
        <w:t xml:space="preserve">Ilmeisesti yksi heidän keskustelunaiheistaan liittyi äskettäiseen oikeustapaukseen, jossa pariskunta oli myynyt potilailleen halpoja, ulkomaisia syöpälääkkeitä heille määrättyjen lääkkeiden sijasta. Sitten he laskuttivat Medicaidilta korvausta varsinaisesta lääkkeestä täyttääkseen taskunsa.  Kävi ilmi, että pariskunta on WSJ:n artikkelin kirjoittaneen naisen vanhemmat.</w:t>
      </w:r>
    </w:p>
    <w:p>
      <w:r>
        <w:rPr>
          <w:b/>
          <w:u w:val="single"/>
        </w:rPr>
        <w:t xml:space="preserve">136454</w:t>
      </w:r>
    </w:p>
    <w:p>
      <w:r>
        <w:t xml:space="preserve">1. Vau, hänestä tuli lesbo aika vitun nopeasti. muistatko, kun hän ei ollut sekopää. älä juo cooladea, värjäät hiuksesi sinisiksi.</w:t>
      </w:r>
    </w:p>
    <w:p>
      <w:r>
        <w:rPr>
          <w:b/>
          <w:u w:val="single"/>
        </w:rPr>
        <w:t xml:space="preserve">136455</w:t>
      </w:r>
    </w:p>
    <w:p>
      <w:r>
        <w:t xml:space="preserve">2.</w:t>
        <w:tab/>
        <w:t xml:space="preserve">Kun hän laihtui, hän menetti mustien miesten kiinnostuksen.</w:t>
      </w:r>
    </w:p>
    <w:p>
      <w:r>
        <w:rPr>
          <w:b/>
          <w:u w:val="single"/>
        </w:rPr>
        <w:t xml:space="preserve">136456</w:t>
      </w:r>
    </w:p>
    <w:p>
      <w:r>
        <w:t xml:space="preserve">3.</w:t>
        <w:tab/>
        <w:tab/>
        <w:t xml:space="preserve">Yksikään heteromies ei halua naida jotain Eminemin näköistä.</w:t>
      </w:r>
    </w:p>
    <w:p>
      <w:r>
        <w:rPr>
          <w:b/>
          <w:u w:val="single"/>
        </w:rPr>
        <w:t xml:space="preserve">136457</w:t>
      </w:r>
    </w:p>
    <w:p>
      <w:r>
        <w:t xml:space="preserve">4.</w:t>
        <w:tab/>
        <w:t xml:space="preserve">&gt; Muista, kun hän ei ollut sekaisin.   Ei, mutta pidin hänen vanhasta batshitistään vs. tästä uudesta batshitistään.</w:t>
      </w:r>
    </w:p>
    <w:p>
      <w:r>
        <w:rPr>
          <w:b/>
          <w:u w:val="single"/>
        </w:rPr>
        <w:t xml:space="preserve">136458</w:t>
      </w:r>
    </w:p>
    <w:p>
      <w:r>
        <w:t xml:space="preserve">5.</w:t>
        <w:tab/>
        <w:t xml:space="preserve">Lempikoolaidini on sininen vadelmalimonadi.</w:t>
      </w:r>
    </w:p>
    <w:p>
      <w:r>
        <w:rPr>
          <w:b/>
          <w:u w:val="single"/>
        </w:rPr>
        <w:t xml:space="preserve">136459</w:t>
      </w:r>
    </w:p>
    <w:p>
      <w:r>
        <w:t xml:space="preserve">6.</w:t>
        <w:tab/>
        <w:t xml:space="preserve">Mitä vittua?  Onko tuo hän?  Kaipaan häntä, kun hän puhui mustien miesten panemisesta ja ilkeydestä...  Nyt hän näyttää satunnaiselta tumblerina🙃.</w:t>
      </w:r>
    </w:p>
    <w:p>
      <w:r>
        <w:rPr>
          <w:b/>
          <w:u w:val="single"/>
        </w:rPr>
        <w:t xml:space="preserve">136460</w:t>
      </w:r>
    </w:p>
    <w:p>
      <w:r>
        <w:t xml:space="preserve">1. "Ymmärrän säännöt, mutta sanon, että se ei ole oikein" 😂😂😂😂 mikä kusipää !</w:t>
      </w:r>
    </w:p>
    <w:p>
      <w:r>
        <w:rPr>
          <w:b/>
          <w:u w:val="single"/>
        </w:rPr>
        <w:t xml:space="preserve">136461</w:t>
      </w:r>
    </w:p>
    <w:p>
      <w:r>
        <w:t xml:space="preserve">1. Näille paskiaisille on oma nimensä.  Ubercuntch.</w:t>
      </w:r>
    </w:p>
    <w:p>
      <w:r>
        <w:rPr>
          <w:b/>
          <w:u w:val="single"/>
        </w:rPr>
        <w:t xml:space="preserve">136462</w:t>
      </w:r>
    </w:p>
    <w:p>
      <w:r>
        <w:t xml:space="preserve">1. Vaikuttaa siltä, että se on suoranainen varkaus. YouTuberin pitäisi ilmoittaa tästä varkaudesta verovirastolle.</w:t>
      </w:r>
    </w:p>
    <w:p>
      <w:r>
        <w:rPr>
          <w:b/>
          <w:u w:val="single"/>
        </w:rPr>
        <w:t xml:space="preserve">136463</w:t>
      </w:r>
    </w:p>
    <w:p>
      <w:r>
        <w:t xml:space="preserve">2.</w:t>
        <w:tab/>
        <w:t xml:space="preserve">Tämän on saatava aikaan kohu uutiskierrossa, koska tämä on helvetin naurettavaa ja se on lopetettava niin pian kuin mahdollista. He vain antavat Trumpille yhä enemmän syitä säätää näitä teknologiajättejä koskevia säännöksiä.</w:t>
      </w:r>
    </w:p>
    <w:p>
      <w:r>
        <w:rPr>
          <w:b/>
          <w:u w:val="single"/>
        </w:rPr>
        <w:t xml:space="preserve">136464</w:t>
      </w:r>
    </w:p>
    <w:p>
      <w:r>
        <w:t xml:space="preserve">3.</w:t>
        <w:tab/>
        <w:tab/>
        <w:t xml:space="preserve">&gt; Ne antavat Trumpille vain yhä enemmän syitä säätää näitä teknologiajättejä koskevia säännöksiä Pitäisikö meidän pysäyttää vihollinen, kun hän tekee virheen?     Jos Google haluaa provosoida GEOTUS:n ja hänen Ajit Pain kaltaisten "mörköjen" kuten Ajit Pain luottamusta rikkovaa vihaa, onko minulla mitään syytä tehdä muuta kuin tehdä popcornia ja katsoa, kun he saavat selkäänsä?</w:t>
      </w:r>
    </w:p>
    <w:p>
      <w:r>
        <w:rPr>
          <w:b/>
          <w:u w:val="single"/>
        </w:rPr>
        <w:t xml:space="preserve">136465</w:t>
      </w:r>
    </w:p>
    <w:p>
      <w:r>
        <w:t xml:space="preserve">4.</w:t>
        <w:tab/>
        <w:tab/>
        <w:tab/>
        <w:t xml:space="preserve">Google toimii kuin Microsoft 90-luvulla. Toivottavasti se jaetaan lisäys- ja hakukoneyhtiöksi, jotka saavat kilpailla vain toisiaan vastaan.</w:t>
      </w:r>
    </w:p>
    <w:p>
      <w:r>
        <w:rPr>
          <w:b/>
          <w:u w:val="single"/>
        </w:rPr>
        <w:t xml:space="preserve">136466</w:t>
      </w:r>
    </w:p>
    <w:p>
      <w:r>
        <w:t xml:space="preserve">5.</w:t>
        <w:tab/>
        <w:tab/>
        <w:tab/>
        <w:tab/>
        <w:t xml:space="preserve">Teknologiajättien hajottaminen on huono ajatus. Suurin osa siitä, miksi niitä on niin hyvä käyttää, johtuu suoraan siitä, että ne ovat kaikkialla läsnä. Vaihtoehtoisesta mediasta ei koskaan tule mitään, koska se ei koskaan tule olemaan tarpeeksi suuri, ja jättiläisten hajottaminen johtaa samaan. Sen sijaan meidän on lopetettava perääntyminen ja keskityttävä sen sijaan varmistamaan, että asetukset otetaan käyttöön, jotta ne pysyvät kurissa.</w:t>
      </w:r>
    </w:p>
    <w:p>
      <w:r>
        <w:rPr>
          <w:b/>
          <w:u w:val="single"/>
        </w:rPr>
        <w:t xml:space="preserve">136467</w:t>
      </w:r>
    </w:p>
    <w:p>
      <w:r>
        <w:t xml:space="preserve">6.</w:t>
        <w:tab/>
        <w:tab/>
        <w:tab/>
        <w:tab/>
        <w:tab/>
        <w:t xml:space="preserve">Kapitalismissa ei ole mitään ongelmaa, jota ei pahennettaisi, jos siitä tulisi suurempi. Kuulostat stalinisteilta, jotka puhuvat siitä, että tarvitsemme mahdollisimman suuren valtion, koska siihen on syitä.</w:t>
      </w:r>
    </w:p>
    <w:p>
      <w:r>
        <w:rPr>
          <w:b/>
          <w:u w:val="single"/>
        </w:rPr>
        <w:t xml:space="preserve">136468</w:t>
      </w:r>
    </w:p>
    <w:p>
      <w:r>
        <w:t xml:space="preserve">7.</w:t>
        <w:tab/>
        <w:tab/>
        <w:tab/>
        <w:tab/>
        <w:tab/>
        <w:tab/>
        <w:t xml:space="preserve">Haluan asettaa yritykset ja hallituksen toisiaan vastaan. Yleensä ne tekevät yhteistyötä kansalaisten kustannuksella.  Kuulostat ihan noilta jälkeenjääneiltä kovan linjan libertaareilta, joiden mielestä kaikki sääntely tekee maasta kommunistisen.</w:t>
      </w:r>
    </w:p>
    <w:p>
      <w:r>
        <w:rPr>
          <w:b/>
          <w:u w:val="single"/>
        </w:rPr>
        <w:t xml:space="preserve">136469</w:t>
      </w:r>
    </w:p>
    <w:p>
      <w:r>
        <w:t xml:space="preserve">8.</w:t>
        <w:tab/>
        <w:t xml:space="preserve">Voisin kuvitella, että heillä on jotakin ToS:ssä sitä varten, kun (tai jo kun) tämä tulee käyttöön.</w:t>
      </w:r>
    </w:p>
    <w:p>
      <w:r>
        <w:rPr>
          <w:b/>
          <w:u w:val="single"/>
        </w:rPr>
        <w:t xml:space="preserve">136470</w:t>
      </w:r>
    </w:p>
    <w:p>
      <w:r>
        <w:t xml:space="preserve">9.</w:t>
        <w:tab/>
        <w:tab/>
        <w:t xml:space="preserve">Kymmenen taalaa sanoo, että he eivät anna mitään erityistä määritelmää sille, mitä pidetään loukkaavana. Se on suurin ongelma tässä. Googlen mielestä miesten ja naisten erilaisuudesta puhuminen on loukkaavaa. Kysykää vaikka James Damorelta. Tuo on ongelma "loukkaavan" kanssa, voisin pitää loukkaavana sitä, että tervehdit minua. Se on hyvin subjektiivinen asia, ja Googlen kohdalla tiedät, että se on villiä venytystä.</w:t>
      </w:r>
    </w:p>
    <w:p>
      <w:r>
        <w:rPr>
          <w:b/>
          <w:u w:val="single"/>
        </w:rPr>
        <w:t xml:space="preserve">136471</w:t>
      </w:r>
    </w:p>
    <w:p>
      <w:r>
        <w:t xml:space="preserve">10.</w:t>
        <w:tab/>
        <w:tab/>
        <w:tab/>
        <w:t xml:space="preserve">&gt; hello You fucking cunt! Kuinka kehtaat!</w:t>
      </w:r>
    </w:p>
    <w:p>
      <w:r>
        <w:rPr>
          <w:b/>
          <w:u w:val="single"/>
        </w:rPr>
        <w:t xml:space="preserve">136472</w:t>
      </w:r>
    </w:p>
    <w:p>
      <w:r>
        <w:t xml:space="preserve">1. Nämä ihmiset tarvitsevat etymologian oppitunteja.</w:t>
      </w:r>
    </w:p>
    <w:p>
      <w:r>
        <w:rPr>
          <w:b/>
          <w:u w:val="single"/>
        </w:rPr>
        <w:t xml:space="preserve">136473</w:t>
      </w:r>
    </w:p>
    <w:p>
      <w:r>
        <w:t xml:space="preserve">2.</w:t>
        <w:tab/>
        <w:t xml:space="preserve">"-mies (monikko -miehet) Joku (implisiittisesti miespuolinen), joka on jonkin alan asiantuntija.hevosmies, urheilumies Joku (implisiittisesti miespuolinen), joka on töissä tai jolla on jokin asema jollakin alalla.lakimies, uutismies Joku (implisiittisesti miespuolinen), jolla on johonkin aiheeseen tai alaan liittyviä erityisominaisuuksia.vapaamies, jäänmies, supermies Tietyissä tapauksissa joku (implisiittisesti miespuolinen), joka on peräisin tietystä kansallisuudesta.skotlantilaismies, kiinalaismies" Voi helvetti!</w:t>
      </w:r>
    </w:p>
    <w:p>
      <w:r>
        <w:rPr>
          <w:b/>
          <w:u w:val="single"/>
        </w:rPr>
        <w:t xml:space="preserve">136474</w:t>
      </w:r>
    </w:p>
    <w:p>
      <w:r>
        <w:t xml:space="preserve">1. [Good Ol Boy -demokraatti Lyndon Johnson sanoo, että maa on rakennettu mustia ja espanjalaisia varten.](http://www.seraphicpress.com/wp-content/uploads/2016/01/quote-i-ll-have-those-niggers-voting-democratic-for-the-next-200-years-touting-his-underlying-lyndon-b-johnson-50-86-10.jpg)</w:t>
      </w:r>
    </w:p>
    <w:p>
      <w:r>
        <w:rPr>
          <w:b/>
          <w:u w:val="single"/>
        </w:rPr>
        <w:t xml:space="preserve">136475</w:t>
      </w:r>
    </w:p>
    <w:p>
      <w:r>
        <w:t xml:space="preserve">1. Kaksinkertainen puhekupla legitimoi jälkeenjääneisyyden.</w:t>
      </w:r>
    </w:p>
    <w:p>
      <w:r>
        <w:rPr>
          <w:b/>
          <w:u w:val="single"/>
        </w:rPr>
        <w:t xml:space="preserve">136476</w:t>
      </w:r>
    </w:p>
    <w:p>
      <w:r>
        <w:t xml:space="preserve">1. Hänen olisi pitänyt mennä naimisiin sen jälkeen, kun tuo kiero narttu oli maksanut omat velkansa.  Tai ehkä ei koskaan.  Häneltä olisi saattanut kestää jonkin aikaa, mutta tasa-arvon maailmassa, jos joku pääsee helpolla, hän tuntee olevansa oikeutettu saamaan enemmän. Etenkin kun he saavat valtion tukea kirjaimellisesti avioliitosta.  Tuo kaveri ei ole liian älykäs lääkäriksi.</w:t>
      </w:r>
    </w:p>
    <w:p>
      <w:r>
        <w:rPr>
          <w:b/>
          <w:u w:val="single"/>
        </w:rPr>
        <w:t xml:space="preserve">136477</w:t>
      </w:r>
    </w:p>
    <w:p>
      <w:r>
        <w:t xml:space="preserve">2.</w:t>
        <w:tab/>
        <w:t xml:space="preserve">&gt; Tai ehkä ei koskaan.  Ehkä?  Ehdottomasti.  Avioliitto ei ole melkein koskaan miehen edun mukaista.  Se ei ainakaan ole sinun etusi, kun olet nuori lääkäri, joka tienaa 500 000 dollaria vuodessa.</w:t>
      </w:r>
    </w:p>
    <w:p>
      <w:r>
        <w:rPr>
          <w:b/>
          <w:u w:val="single"/>
        </w:rPr>
        <w:t xml:space="preserve">136478</w:t>
      </w:r>
    </w:p>
    <w:p>
      <w:r>
        <w:t xml:space="preserve">3.</w:t>
        <w:tab/>
        <w:tab/>
        <w:t xml:space="preserve">Olet oikeassa.</w:t>
      </w:r>
    </w:p>
    <w:p>
      <w:r>
        <w:rPr>
          <w:b/>
          <w:u w:val="single"/>
        </w:rPr>
        <w:t xml:space="preserve">136479</w:t>
      </w:r>
    </w:p>
    <w:p>
      <w:r>
        <w:t xml:space="preserve">1. Miehet eivät voi koskea häneen, koska tyttö. Sitten toinen tyttö ilmestyi paikalle ja pelasti tilanteen.</w:t>
      </w:r>
    </w:p>
    <w:p>
      <w:r>
        <w:rPr>
          <w:b/>
          <w:u w:val="single"/>
        </w:rPr>
        <w:t xml:space="preserve">136480</w:t>
      </w:r>
    </w:p>
    <w:p>
      <w:r>
        <w:t xml:space="preserve">2.</w:t>
        <w:tab/>
        <w:t xml:space="preserve">Onneksi naiset ja siniset tulivat paikalle, joten hän ei voi huutaa raiskausta tai pahoinpitelyä.</w:t>
      </w:r>
    </w:p>
    <w:p>
      <w:r>
        <w:rPr>
          <w:b/>
          <w:u w:val="single"/>
        </w:rPr>
        <w:t xml:space="preserve">136481</w:t>
      </w:r>
    </w:p>
    <w:p>
      <w:r>
        <w:t xml:space="preserve">3.</w:t>
        <w:tab/>
        <w:tab/>
        <w:t xml:space="preserve">Ei sillä, että mitään tapahtuisi, jos hän tekisi niin. Tämä on Intia...</w:t>
      </w:r>
    </w:p>
    <w:p>
      <w:r>
        <w:rPr>
          <w:b/>
          <w:u w:val="single"/>
        </w:rPr>
        <w:t xml:space="preserve">136482</w:t>
      </w:r>
    </w:p>
    <w:p>
      <w:r>
        <w:t xml:space="preserve">4.</w:t>
        <w:tab/>
        <w:tab/>
        <w:tab/>
        <w:t xml:space="preserve">Olet jälkeenjäänyt tai sisäsiittoinen, joka ei tiedä paljoakaan muista maista kuin omastaan lol.</w:t>
      </w:r>
    </w:p>
    <w:p>
      <w:r>
        <w:rPr>
          <w:b/>
          <w:u w:val="single"/>
        </w:rPr>
        <w:t xml:space="preserve">136483</w:t>
      </w:r>
    </w:p>
    <w:p>
      <w:r>
        <w:t xml:space="preserve">1. &gt; Ovatko kaikki amerikkalaiset samanlaisia kuin te? Rasistisia kiihkoilijoita, joilla ei ole empatiaa muuta maailmaa kohtaan. Te ihmiset olette häiriintyneitä kiusaajia, joita hellävaraisesti hyväillään päähän, jokainen turhautuminen elämässänne heijastuu vihaanne vähemmistöjä ja vasemmistoa kohtaan. Aivopestyjä apinoita, jotka uskovat vaihtoehtoisiin uutislähteisiin, ei siksi, että valtavirran uutislähteet olisivat menettäneet uskottavuutensa, vaan siksi, että haluatte tuntea itsenne erityiseksi ja olla osa "muita". Se on naurettavaa, Amerikka on sairas yhteiskunta, mutta syvällä sisimmässänne, hyvin syvällä sisimmässänne te tiedätte, että ette voi voittaa, ette voi ottaa maahanmuuttajia takaisin, ette voi päästä eroon mustista, feminismistä. Trumpin valinta vuonna 2016 on kangastus konservatiiveille, te vain suututatte vasemmistoa ja demokraatteja yhä enemmän ja enemmän. Valmistautukaa nesteytymään vuonna 2021 saasta.  Odota, olet tosissasi.  Anna minun nauraa kovemmin.  HAHAHAHAHA!</w:t>
      </w:r>
    </w:p>
    <w:p>
      <w:r>
        <w:rPr>
          <w:b/>
          <w:u w:val="single"/>
        </w:rPr>
        <w:t xml:space="preserve">136484</w:t>
      </w:r>
    </w:p>
    <w:p>
      <w:r>
        <w:t xml:space="preserve">2.</w:t>
        <w:tab/>
        <w:t xml:space="preserve">Riittävästi särmää ja voit haistaa mätänevät jänteet, jotka tulevat hänen diastemastaan.  10/10 copypasta-materiaalia.  Edit : Niille jotka ovat liian laiskoja klikkaamaan artikkelia, OP lainaa yhtä käyttäjän kommenttia.</w:t>
      </w:r>
    </w:p>
    <w:p>
      <w:r>
        <w:rPr>
          <w:b/>
          <w:u w:val="single"/>
        </w:rPr>
        <w:t xml:space="preserve">136485</w:t>
      </w:r>
    </w:p>
    <w:p>
      <w:r>
        <w:t xml:space="preserve">3.</w:t>
        <w:tab/>
        <w:tab/>
        <w:t xml:space="preserve">Rakastan sitä, että vasemmiston mielestä oikeisto on tyhmiä aivopestyjä punaniskoja, joilla ei ole mitään koulutusta, mutta samalla he ovat myös pahoja päämiehiä, joilla on syvästi pimeät salaiset suunnitelmat eliminoida kaikki muut kuin valkoiset. Kaikki tämä siksi, että he eivät halua ihmisten tulevan maahan laittomasti, kuten kaikissa muissa ensimmäisen maailman maissa.              TDS on todellista, ja sitä voi löytää helposti paikoista kuten /r/all.</w:t>
      </w:r>
    </w:p>
    <w:p>
      <w:r>
        <w:rPr>
          <w:b/>
          <w:u w:val="single"/>
        </w:rPr>
        <w:t xml:space="preserve">136486</w:t>
      </w:r>
    </w:p>
    <w:p>
      <w:r>
        <w:t xml:space="preserve">1. Sarahin on oltava yksi parhaista presidentin lehdistösihteereistä, joita maalla on koskaan ollut.</w:t>
      </w:r>
    </w:p>
    <w:p>
      <w:r>
        <w:rPr>
          <w:b/>
          <w:u w:val="single"/>
        </w:rPr>
        <w:t xml:space="preserve">136487</w:t>
      </w:r>
    </w:p>
    <w:p>
      <w:r>
        <w:t xml:space="preserve">2.</w:t>
        <w:tab/>
        <w:t xml:space="preserve">suostui</w:t>
        <w:t xml:space="preserve"> Minusta Spicer oli ihan hyvä, mutta Sarahilla on paska pultattuna.</w:t>
      </w:r>
    </w:p>
    <w:p>
      <w:r>
        <w:rPr>
          <w:b/>
          <w:u w:val="single"/>
        </w:rPr>
        <w:t xml:space="preserve">136488</w:t>
      </w:r>
    </w:p>
    <w:p>
      <w:r>
        <w:t xml:space="preserve">3.</w:t>
        <w:tab/>
        <w:tab/>
        <w:t xml:space="preserve">Aina kun näen, miten hän tyrmää huonosti käyttäytyvän toimittajan lehdistötilaisuudessa, saan mielikuvan supertehokkaasta opettajasta, joka hallitsee luokkahuonetta, joka on täynnä rikollisia päiväkotilapsia.  Hänestä huokuu vastustaminen on turhaa.  Hänellä on kolme 3-6-vuotiasta lasta, ja minulla on hiipivä epäilys, ettei yhdelläkään heistä olisi aavistustakaan, miten käyttäytyä huonosti, saati sitten halua käyttäytyä huonosti.</w:t>
      </w:r>
    </w:p>
    <w:p>
      <w:r>
        <w:rPr>
          <w:b/>
          <w:u w:val="single"/>
        </w:rPr>
        <w:t xml:space="preserve">136489</w:t>
      </w:r>
    </w:p>
    <w:p>
      <w:r>
        <w:t xml:space="preserve">4.</w:t>
        <w:tab/>
        <w:tab/>
        <w:t xml:space="preserve">Eikö Spicer valehdellut paljon?</w:t>
      </w:r>
    </w:p>
    <w:p>
      <w:r>
        <w:rPr>
          <w:b/>
          <w:u w:val="single"/>
        </w:rPr>
        <w:t xml:space="preserve">136490</w:t>
      </w:r>
    </w:p>
    <w:p>
      <w:r>
        <w:t xml:space="preserve">1. Olen valmis lyömään vetoa, että Crunchyroll oli tietoinen tästä jo pitkään, ja että Spice Guardian -sarja oli alku sille, minkä he ajattelivat täyttävän Funimationin lähdön aiheuttaman sisällön puutteen.</w:t>
      </w:r>
    </w:p>
    <w:p>
      <w:r>
        <w:rPr>
          <w:b/>
          <w:u w:val="single"/>
        </w:rPr>
        <w:t xml:space="preserve">136491</w:t>
      </w:r>
    </w:p>
    <w:p>
      <w:r>
        <w:t xml:space="preserve">2.</w:t>
        <w:tab/>
        <w:t xml:space="preserve">Sitten he valitsivat [.... huonosti.](https://trojantopher.files.wordpress.com/2014/04/chosen-wisely.jpg)</w:t>
      </w:r>
    </w:p>
    <w:p>
      <w:r>
        <w:rPr>
          <w:b/>
          <w:u w:val="single"/>
        </w:rPr>
        <w:t xml:space="preserve">136492</w:t>
      </w:r>
    </w:p>
    <w:p>
      <w:r>
        <w:t xml:space="preserve">3.</w:t>
        <w:tab/>
        <w:tab/>
        <w:t xml:space="preserve">Olen samaa mieltä</w:t>
      </w:r>
    </w:p>
    <w:p>
      <w:r>
        <w:rPr>
          <w:b/>
          <w:u w:val="single"/>
        </w:rPr>
        <w:t xml:space="preserve">136493</w:t>
      </w:r>
    </w:p>
    <w:p>
      <w:r>
        <w:t xml:space="preserve">4.</w:t>
        <w:tab/>
        <w:tab/>
        <w:tab/>
        <w:t xml:space="preserve">Jos se on totta, se on kauhea päätös. Vaikka Sony on nyt Leviathan, joka kilpailee heitä vastaan (Netflixin ja vähemmän kiinnostuneen mutta silti pelissä mukana olevan Amazonin lisäksi), käytetyillä rahoilla olisi voitu helposti lisensoida ainakin yksi kokonainen sarja yhden jakson tuotantokustannuksilla, ja paljon enemmänkin riippuen siitä, kuinka paljon kyseinen lisenssi maksoi.</w:t>
      </w:r>
    </w:p>
    <w:p>
      <w:r>
        <w:rPr>
          <w:b/>
          <w:u w:val="single"/>
        </w:rPr>
        <w:t xml:space="preserve">136494</w:t>
      </w:r>
    </w:p>
    <w:p>
      <w:r>
        <w:t xml:space="preserve">5.</w:t>
        <w:tab/>
        <w:tab/>
        <w:tab/>
        <w:tab/>
        <w:t xml:space="preserve">He palkkasivat Kate Lethin kaltaisia ihmisiä, koska he alittivat koko lahjakkaan työvoiman saamalla hyvin vähän palkkaa ala-arvoisesta työstään.</w:t>
      </w:r>
    </w:p>
    <w:p>
      <w:r>
        <w:rPr>
          <w:b/>
          <w:u w:val="single"/>
        </w:rPr>
        <w:t xml:space="preserve">136495</w:t>
      </w:r>
    </w:p>
    <w:p>
      <w:r>
        <w:t xml:space="preserve">6.</w:t>
        <w:tab/>
        <w:tab/>
        <w:tab/>
        <w:tab/>
        <w:tab/>
        <w:t xml:space="preserve">Ei ole mitään realistista keinoa, että he voisivat tuottaa sarjan niin alhaisin kustannuksin, että kokonaisen animesesongin lisensointi yhden jakson tekemisen hinnalla maksaisi enemmän. Anime-kaudet maksavat 30-200k, kun taas jopa halvimmat sarjat, jotka eivät ole myöhäisillan Adult Swim -budjettisarjoja, maksavat yli 100k per jakso.</w:t>
      </w:r>
    </w:p>
    <w:p>
      <w:r>
        <w:rPr>
          <w:b/>
          <w:u w:val="single"/>
        </w:rPr>
        <w:t xml:space="preserve">136496</w:t>
      </w:r>
    </w:p>
    <w:p>
      <w:r>
        <w:t xml:space="preserve">7.</w:t>
        <w:tab/>
        <w:tab/>
        <w:tab/>
        <w:tab/>
        <w:tab/>
        <w:tab/>
        <w:t xml:space="preserve">Emme myöskään tiedä, kuinka monta muuta kuin Funimation-ohjelmaa he menettävät.  Tämä saattaa olla ensimmäinen monista sisällöntuottajista, joiden kanssa heidän sopimuksensa päättyvät.</w:t>
      </w:r>
    </w:p>
    <w:p>
      <w:r>
        <w:rPr>
          <w:b/>
          <w:u w:val="single"/>
        </w:rPr>
        <w:t xml:space="preserve">136497</w:t>
      </w:r>
    </w:p>
    <w:p>
      <w:r>
        <w:t xml:space="preserve">1. "Kurpitsamaustekulttuuri"? Tee minulle palvelus ja painu vittuun.</w:t>
      </w:r>
    </w:p>
    <w:p>
      <w:r>
        <w:rPr>
          <w:b/>
          <w:u w:val="single"/>
        </w:rPr>
        <w:t xml:space="preserve">136498</w:t>
      </w:r>
    </w:p>
    <w:p>
      <w:r>
        <w:t xml:space="preserve">1. Homohomo - perustaa persoonallisuutensa siihen, millaisista sukupuolielimistä hän pitää.</w:t>
      </w:r>
    </w:p>
    <w:p>
      <w:r>
        <w:rPr>
          <w:b/>
          <w:u w:val="single"/>
        </w:rPr>
        <w:t xml:space="preserve">136499</w:t>
      </w:r>
    </w:p>
    <w:p>
      <w:r>
        <w:t xml:space="preserve">1. Se on hassua, koska SJW:t muistuttavat minua niin helvetin paljon Doloros Umbridgestä.   Opettajat hakkaavat ja verestävät mustia oppilaita, koska he ovat mustia? En ole kuullut tuollaisesta, jos näin on tapahtunut, toivon että opettajat saavat potkut. Se mitä näen, on tämä pakkomielteinen tarve luoda uusia "sääntöjä" ja sitten täysin sekoamaan, jos kaikki eivät noudata niitä. Samalla he esiintyvät mukavimpana, suloisimpana ja hyväsydämisimpänä ihmisenä, joka tekee tämän rauhan ja rakkauden nimissä. Ei todellakaan mikään vallanhimoinen mulkku, joka käyttää valtaansa, ei todellakaan, kultaseni.  Näette sellaista paskaa kuin "Manchesterin yliopisto kieltää taputtamisen, koska eräs opiskelija sai siitä laukaisun" - se on Doloros Umbridge. Tämä on nyt sääntö, joten jos kehtaatte vastustaa minua taputtamalla, siitä seuraa seurauksia.</w:t>
      </w:r>
    </w:p>
    <w:p>
      <w:r>
        <w:rPr>
          <w:b/>
          <w:u w:val="single"/>
        </w:rPr>
        <w:t xml:space="preserve">136500</w:t>
      </w:r>
    </w:p>
    <w:p>
      <w:r>
        <w:t xml:space="preserve">2.</w:t>
        <w:tab/>
        <w:t xml:space="preserve">En ole koskaan ajatellut sitä, mutta olet oikeassa...</w:t>
      </w:r>
    </w:p>
    <w:p>
      <w:r>
        <w:rPr>
          <w:b/>
          <w:u w:val="single"/>
        </w:rPr>
        <w:t xml:space="preserve">136501</w:t>
      </w:r>
    </w:p>
    <w:p>
      <w:r>
        <w:t xml:space="preserve">3.</w:t>
        <w:tab/>
        <w:t xml:space="preserve">Ja he teeskentelevät näyttävänsä söpöiltä ja ystävällisiltä ja teeskentelevänsä olevansa ystäväsi. Kuten Umbridge pukeutui vaaleanpunaiseen ja seinillään oli kuvia söpöistä kissoista. SJW:t = Umbridge.</w:t>
      </w:r>
    </w:p>
    <w:p>
      <w:r>
        <w:rPr>
          <w:b/>
          <w:u w:val="single"/>
        </w:rPr>
        <w:t xml:space="preserve">136502</w:t>
      </w:r>
    </w:p>
    <w:p>
      <w:r>
        <w:t xml:space="preserve">4.</w:t>
        <w:tab/>
        <w:tab/>
        <w:t xml:space="preserve">&gt;söpöjen kissojen kuvia seinillään "Oikeat kissat ovat liian sotkuisia hoid</w:t>
      </w:r>
      <w:r>
        <w:t xml:space="preserve"> --Dolores Umbridge</w:t>
      </w:r>
    </w:p>
    <w:p>
      <w:r>
        <w:rPr>
          <w:b/>
          <w:u w:val="single"/>
        </w:rPr>
        <w:t xml:space="preserve">136503</w:t>
      </w:r>
    </w:p>
    <w:p>
      <w:r>
        <w:t xml:space="preserve">1. Kaikki on pöydällä sen jälkeen, kun Hissrich valehteli suoraan siitä, että hän ei ole herännyt valintaan.  Mihinkään hänen sanoihinsa ei voi luottaa. &gt; Älkää käsittäkö minua väärin, siinä on hieman yhtäläisyyksiä irlantilaisten vastarintaan haltioita vastaan, mutta se ei ole aivan allegoria, mutta joitain elementtejä voi varmasti nähdä. Epäilen kuitenkin, että kirjoittajatiimi ei pysty käsittämään tällaista käsitettä eikä ole tietoinen Valkoisten ihmisten välisistä etnisistä jännitteistä Yhdistyneessä kuningaskunnassa. Kirjoissa haltiat ovat kaukana, kaukana viattomista uhreista, he ovat melkoisia kusipäitä ja Geralt on siitä tietoinen. Ei sillä, että ihmiset olisivat oikeassa, molemmat osapuolet ovat vain todella rumia erityisellä tavalla, mutta luulen, että se on liikaa kirjoittajatiimille, saati sitten tarkoitetulle yleisölle.  Täysin samaa mieltä.  Aiemmin kirjailijat sisällyttivät tarinaan kovan luokan, syvästi koettuja poliittisia viestejä, jotka eivät ainoastaan jättäneet miettimään, kuka oli oikeassa, vaan myös oikeutetusti miettimään kirjailijan motiiveja.  Nykyään SJW:t pitävät poliittisista viesteistään yhtä selvinä kuin pohjoiskorealainen maalaus rakkaasta johtajasta.    Erityisesti puolalainen kirjoitus/taide on älykästä, eikä se pidä kädestäsi kiinni.  Katsokaa vaikka niinkin yksinkertaista asiaa kuin sitä, miten avantgardistisia heidän elokuvajulisteensa ovat.  Hipsterirasistit saavat tämän näyttämään Peppa Pigiltä kirjoihin verrattuna.</w:t>
      </w:r>
    </w:p>
    <w:p>
      <w:r>
        <w:rPr>
          <w:b/>
          <w:u w:val="single"/>
        </w:rPr>
        <w:t xml:space="preserve">136504</w:t>
      </w:r>
    </w:p>
    <w:p>
      <w:r>
        <w:t xml:space="preserve">1. Muista, että hän ei twiittaa, ennen kuin hän tietää.</w:t>
      </w:r>
    </w:p>
    <w:p>
      <w:r>
        <w:rPr>
          <w:b/>
          <w:u w:val="single"/>
        </w:rPr>
        <w:t xml:space="preserve">136505</w:t>
      </w:r>
    </w:p>
    <w:p>
      <w:r>
        <w:t xml:space="preserve">2.</w:t>
        <w:tab/>
        <w:t xml:space="preserve">Yeppers</w:t>
      </w:r>
    </w:p>
    <w:p>
      <w:r>
        <w:rPr>
          <w:b/>
          <w:u w:val="single"/>
        </w:rPr>
        <w:t xml:space="preserve">136506</w:t>
      </w:r>
    </w:p>
    <w:p>
      <w:r>
        <w:t xml:space="preserve">3.</w:t>
        <w:tab/>
        <w:tab/>
        <w:t xml:space="preserve">Mitä minä sanoin jeepeistä?</w:t>
      </w:r>
    </w:p>
    <w:p>
      <w:r>
        <w:rPr>
          <w:b/>
          <w:u w:val="single"/>
        </w:rPr>
        <w:t xml:space="preserve">136507</w:t>
      </w:r>
    </w:p>
    <w:p>
      <w:r>
        <w:t xml:space="preserve">4.</w:t>
        <w:tab/>
        <w:tab/>
        <w:tab/>
        <w:t xml:space="preserve">[poistettu]</w:t>
      </w:r>
    </w:p>
    <w:p>
      <w:r>
        <w:rPr>
          <w:b/>
          <w:u w:val="single"/>
        </w:rPr>
        <w:t xml:space="preserve">136508</w:t>
      </w:r>
    </w:p>
    <w:p>
      <w:r>
        <w:t xml:space="preserve">5.</w:t>
        <w:tab/>
        <w:tab/>
        <w:tab/>
        <w:tab/>
        <w:t xml:space="preserve">Miksi te jatkuvasti spämmäätte viestejä, joissa kannatatte Chris Christien nimittämistä pääministeriksi? Hän on 100-prosenttisen epäilyttävä.</w:t>
      </w:r>
    </w:p>
    <w:p>
      <w:r>
        <w:rPr>
          <w:b/>
          <w:u w:val="single"/>
        </w:rPr>
        <w:t xml:space="preserve">136509</w:t>
      </w:r>
    </w:p>
    <w:p>
      <w:r>
        <w:t xml:space="preserve">6.</w:t>
        <w:tab/>
        <w:tab/>
        <w:tab/>
        <w:tab/>
        <w:tab/>
        <w:t xml:space="preserve">Aika varmasti ne ovat samaa suota, joka ehdotti istuntoja. Christie on niin suossa kuin republikaanien puolella vain voi olla...</w:t>
      </w:r>
    </w:p>
    <w:p>
      <w:r>
        <w:rPr>
          <w:b/>
          <w:u w:val="single"/>
        </w:rPr>
        <w:t xml:space="preserve">136510</w:t>
      </w:r>
    </w:p>
    <w:p>
      <w:r>
        <w:t xml:space="preserve">1. Voin kertoa, minkä harrastuksen olen viime aikoina lopettanut, ja se on 10 000 sanan vastausesseiden kirjoittaminen idioottifeministisiin artikkeleihin.  Se on rehellisesti sanottuna alkanut kyllästyttää minua.</w:t>
      </w:r>
    </w:p>
    <w:p>
      <w:r>
        <w:rPr>
          <w:b/>
          <w:u w:val="single"/>
        </w:rPr>
        <w:t xml:space="preserve">136511</w:t>
      </w:r>
    </w:p>
    <w:p>
      <w:r>
        <w:t xml:space="preserve">2.</w:t>
        <w:tab/>
        <w:t xml:space="preserve">Jos aiot vastata näihin artikkeleihin, lähetä vain yhden lauseen "trollaava" lausunto, joka herättää tunnereaktion. Sitten naurattaa perseesi pois vastauksilla. &amp;#x200B; Ei ole mitään järkeä väitellä jälkeenjääneiden kanssa, olitpa sitten oikeassa tai väärässä häviät aina.</w:t>
      </w:r>
    </w:p>
    <w:p>
      <w:r>
        <w:rPr>
          <w:b/>
          <w:u w:val="single"/>
        </w:rPr>
        <w:t xml:space="preserve">136512</w:t>
      </w:r>
    </w:p>
    <w:p>
      <w:r>
        <w:t xml:space="preserve">1. Voiko hän palkata naisprostituoidun kauppaneuvottelijaksemme? Minusta tuntuu, että prostituoitu tekisi parempaa työtä kuin nykyinen muija.</w:t>
      </w:r>
    </w:p>
    <w:p>
      <w:r>
        <w:rPr>
          <w:b/>
          <w:u w:val="single"/>
        </w:rPr>
        <w:t xml:space="preserve">136513</w:t>
      </w:r>
    </w:p>
    <w:p>
      <w:r>
        <w:t xml:space="preserve">2.</w:t>
        <w:tab/>
        <w:t xml:space="preserve">&gt; Voiko hän palkata naisprostituoidun kauppaneuvottelijaksemme? Minusta tuntuu, että prostituoitu tekisi parempaa työtä kuin nykyinen ~~tyttö~~ sikiävä kusipää huora.  Korjattu.</w:t>
      </w:r>
    </w:p>
    <w:p>
      <w:r>
        <w:rPr>
          <w:b/>
          <w:u w:val="single"/>
        </w:rPr>
        <w:t xml:space="preserve">136514</w:t>
      </w:r>
    </w:p>
    <w:p>
      <w:r>
        <w:t xml:space="preserve">3.</w:t>
        <w:tab/>
        <w:tab/>
        <w:t xml:space="preserve">Kiitos</w:t>
      </w:r>
    </w:p>
    <w:p>
      <w:r>
        <w:rPr>
          <w:b/>
          <w:u w:val="single"/>
        </w:rPr>
        <w:t xml:space="preserve">136515</w:t>
      </w:r>
    </w:p>
    <w:p>
      <w:r>
        <w:t xml:space="preserve">1. Joo, paskat noista valkoisista miehistä, jotka kuolivat juoksuhaudoissa aivan hirvittävillä ja kauhistuttavilla tavoilla, he eivät tunne todellista kärsimystä. todellista kärsimystä on olla valkoinen nainen akateemisessa maailmassa vuonna 2018, rauhan aikana.  Toivon, että hänen kaltaisensa ihmiset voisivat oikeasti kokea, millaista näille ihmisille oli 1. ja 2. maailmansodassa tai missä tahansa suuressa traumassa, jonka he niin helposti sivuuttavat ja hylkäävät.  Luulen, että me kaikki tiedämme, että he olisivat täysin murtuneet ja olleet hermokori säkki vapiseva ja katatoninen pelosta, ja silti täällä he ovat äänekkäästi kakkaamassa muiden uhrauksia, jotka maksoivat viimeisen hinnan. häpeä hänelle.</w:t>
      </w:r>
    </w:p>
    <w:p>
      <w:r>
        <w:rPr>
          <w:b/>
          <w:u w:val="single"/>
        </w:rPr>
        <w:t xml:space="preserve">136516</w:t>
      </w:r>
    </w:p>
    <w:p>
      <w:r>
        <w:t xml:space="preserve">2.</w:t>
        <w:tab/>
        <w:t xml:space="preserve">Tämä ämmä tappaisi itsensä päivässä, jos joutuisi olemaan valkoinen mies viikon ajan, nykypäivänä. näillä naisilla ei todellakaan ole mitään vitun käsitystä siitä, miten helppoa heillä on maailmassa.  He ovat niin vitun tietämättömiä, että saan siitä kirjaimellisesti syövän.</w:t>
      </w:r>
    </w:p>
    <w:p>
      <w:r>
        <w:rPr>
          <w:b/>
          <w:u w:val="single"/>
        </w:rPr>
        <w:t xml:space="preserve">136517</w:t>
      </w:r>
    </w:p>
    <w:p>
      <w:r>
        <w:t xml:space="preserve">1. Ehkä se johtuu std:stä, joka jumittaa suurimman osan naisten pilluista. Se laskee hedelmällisyyttä melkoisesti.</w:t>
      </w:r>
    </w:p>
    <w:p>
      <w:r>
        <w:rPr>
          <w:b/>
          <w:u w:val="single"/>
        </w:rPr>
        <w:t xml:space="preserve">136518</w:t>
      </w:r>
    </w:p>
    <w:p>
      <w:r>
        <w:t xml:space="preserve">2.</w:t>
        <w:tab/>
        <w:t xml:space="preserve">Ei, se on sosiaalista suunnittelua. Kun liikakansoituksesta tuli aiheellinen huolenaihe 1900-luvun alussa ja puolivälissä, yhteiskuntasuunnittelijat ryhtyivät vähentämään hedelmällisyyttä maailmanlaajuisesti, jotta ihmiskunta voitaisiin suojella sosiaaliselta romahdukselta ja lopulta sukupuuttoon kuolemiselta. Kiinassa otettiin käyttöön yhden lapsen politiikka, kun taas länsimaat keksivät ehkäisypillereitä ja myivät niitä naisille feministisen voimaannuttamisen markkinointikampanjan avulla.  Nämä ponnistelut olivat suuri menestys, väestöpommi on riisuttu aseista (kuten artikkelissa todetaan). Nyt sosiaalisten insinöörien seuraava haaste on kääntää laiva hitaasti takaisin ja nostaa hedelmällisyys takaisin korvaavalle tasolle, samalla kun otetaan hieman painetta pois niiltä maapallon alueilta, jotka eivät ole vielä onnistuneet sopeuttamaan hedelmällisyyttään (nimittäin: Afrikka ja Lähi-itä).</w:t>
      </w:r>
    </w:p>
    <w:p>
      <w:r>
        <w:rPr>
          <w:b/>
          <w:u w:val="single"/>
        </w:rPr>
        <w:t xml:space="preserve">136519</w:t>
      </w:r>
    </w:p>
    <w:p>
      <w:r>
        <w:t xml:space="preserve">3.</w:t>
        <w:tab/>
        <w:tab/>
        <w:t xml:space="preserve">Oli/on armeijan selvänäkijä, joka kirjoitti etävakoilusta, psyykkisistä salamurhista jne.   Hän kirjoitti kirjan, jossa oli ennustuksia tulevaisuudesta, jonka hän näki näyissään. 50 prosentin osumaprosentti, btw. Ennusti vuoden 2007 talouskriisin noin 15 vuotta aikaisemmin. Hän mainitsi ylikansoituksen ja valitteli, että sota oli hyvin heikko tapa hallita väestöä nykyisessä mittakaavassa. Jotain muuta keinoa tarvittiin kipeästi. Ilmeisesti se on löydetty.  Voin yrittää löytää tarkan lainauksen.</w:t>
      </w:r>
    </w:p>
    <w:p>
      <w:r>
        <w:rPr>
          <w:b/>
          <w:u w:val="single"/>
        </w:rPr>
        <w:t xml:space="preserve">136520</w:t>
      </w:r>
    </w:p>
    <w:p>
      <w:r>
        <w:t xml:space="preserve">4.</w:t>
        <w:tab/>
        <w:tab/>
        <w:tab/>
        <w:t xml:space="preserve">Toki. Se olisi kerrankin mielenkiintoista/viihdyttävää luettavaa.</w:t>
      </w:r>
    </w:p>
    <w:p>
      <w:r>
        <w:rPr>
          <w:b/>
          <w:u w:val="single"/>
        </w:rPr>
        <w:t xml:space="preserve">136521</w:t>
      </w:r>
    </w:p>
    <w:p>
      <w:r>
        <w:t xml:space="preserve">1. Mitä tämä typerä ämmä valittaa?</w:t>
      </w:r>
    </w:p>
    <w:p>
      <w:r>
        <w:rPr>
          <w:b/>
          <w:u w:val="single"/>
        </w:rPr>
        <w:t xml:space="preserve">136522</w:t>
      </w:r>
    </w:p>
    <w:p>
      <w:r>
        <w:t xml:space="preserve">1. Voi vittu, se on helvetin outoa. Kävelin niiden ohi tänäänkin ja sain loterally triggered. Ostin kuitenkin yhden. Ajattelin, että koska kirjaimellisesti tärisin, voisin yhtä hyvin täräyttää mausteita illalliselle.</w:t>
      </w:r>
    </w:p>
    <w:p>
      <w:r>
        <w:rPr>
          <w:b/>
          <w:u w:val="single"/>
        </w:rPr>
        <w:t xml:space="preserve">136523</w:t>
      </w:r>
    </w:p>
    <w:p>
      <w:r>
        <w:t xml:space="preserve">2.</w:t>
        <w:tab/>
        <w:t xml:space="preserve">Jumalauta, se oli pitkä matka, mutta pääsit perille. Ota se hemmetin upvote.</w:t>
      </w:r>
    </w:p>
    <w:p>
      <w:r>
        <w:rPr>
          <w:b/>
          <w:u w:val="single"/>
        </w:rPr>
        <w:t xml:space="preserve">136524</w:t>
      </w:r>
    </w:p>
    <w:p>
      <w:r>
        <w:t xml:space="preserve">3.</w:t>
        <w:tab/>
        <w:t xml:space="preserve">Haha lol, kiva</w:t>
      </w:r>
    </w:p>
    <w:p>
      <w:r>
        <w:rPr>
          <w:b/>
          <w:u w:val="single"/>
        </w:rPr>
        <w:t xml:space="preserve">136525</w:t>
      </w:r>
    </w:p>
    <w:p>
      <w:r>
        <w:t xml:space="preserve">4.</w:t>
        <w:tab/>
        <w:t xml:space="preserve">Niin paljon suolaa kuin haluat</w:t>
      </w:r>
    </w:p>
    <w:p>
      <w:r>
        <w:rPr>
          <w:b/>
          <w:u w:val="single"/>
        </w:rPr>
        <w:t xml:space="preserve">136526</w:t>
      </w:r>
    </w:p>
    <w:p>
      <w:r>
        <w:t xml:space="preserve">1. Floridan ~~mies~~ neekeri iskee jälleen!</w:t>
      </w:r>
    </w:p>
    <w:p>
      <w:r>
        <w:rPr>
          <w:b/>
          <w:u w:val="single"/>
        </w:rPr>
        <w:t xml:space="preserve">136527</w:t>
      </w:r>
    </w:p>
    <w:p>
      <w:r>
        <w:t xml:space="preserve">2.</w:t>
        <w:tab/>
        <w:t xml:space="preserve"> Woah siellä iPushFatKids69! Seuraavalla kerralla pidättäytykää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136528</w:t>
      </w:r>
    </w:p>
    <w:p>
      <w:r>
        <w:t xml:space="preserve">1. \&gt; ottaa hänen paskapostauksensa tosissaan Voi ei, se on jälkeenjäänyttä!</w:t>
      </w:r>
    </w:p>
    <w:p>
      <w:r>
        <w:rPr>
          <w:b/>
          <w:u w:val="single"/>
        </w:rPr>
        <w:t xml:space="preserve">136529</w:t>
      </w:r>
    </w:p>
    <w:p>
      <w:r>
        <w:t xml:space="preserve">1. Se voi johtua lähdevideosta eikä heidän valinnastaan, ellen nähnyt trendiä, en tiedä, onko tämä todella pätevä ongelma. Ymmärrän, että asia on perusteltu, mutta tämä voi helposti olla yksittäinen tapaus.</w:t>
      </w:r>
    </w:p>
    <w:p>
      <w:r>
        <w:rPr>
          <w:b/>
          <w:u w:val="single"/>
        </w:rPr>
        <w:t xml:space="preserve">136530</w:t>
      </w:r>
    </w:p>
    <w:p>
      <w:r>
        <w:t xml:space="preserve">2.</w:t>
        <w:tab/>
        <w:t xml:space="preserve">Tämä on suuntaus Sri Lankassa. Naisten kasvot piilotetaan aina. Tässä toinen esimerkki https://www.youtube.com/watch?v=DYvzakjA5w0</w:t>
      </w:r>
    </w:p>
    <w:p>
      <w:r>
        <w:rPr>
          <w:b/>
          <w:u w:val="single"/>
        </w:rPr>
        <w:t xml:space="preserve">136531</w:t>
      </w:r>
    </w:p>
    <w:p>
      <w:r>
        <w:t xml:space="preserve">3.</w:t>
        <w:tab/>
        <w:tab/>
        <w:t xml:space="preserve">Olet saanut retardit äänestämään sinua alaspäin, mutta olen tukenasi, veli.</w:t>
      </w:r>
    </w:p>
    <w:p>
      <w:r>
        <w:rPr>
          <w:b/>
          <w:u w:val="single"/>
        </w:rPr>
        <w:t xml:space="preserve">136532</w:t>
      </w:r>
    </w:p>
    <w:p>
      <w:r>
        <w:t xml:space="preserve">4.</w:t>
        <w:tab/>
        <w:tab/>
        <w:tab/>
        <w:t xml:space="preserve">Täälläpäin kutsumme heitä vain feministeiksi.</w:t>
      </w:r>
    </w:p>
    <w:p>
      <w:r>
        <w:rPr>
          <w:b/>
          <w:u w:val="single"/>
        </w:rPr>
        <w:t xml:space="preserve">136533</w:t>
      </w:r>
    </w:p>
    <w:p>
      <w:r>
        <w:t xml:space="preserve">5.</w:t>
        <w:tab/>
        <w:tab/>
        <w:tab/>
        <w:tab/>
        <w:t xml:space="preserve">Feminazit, se ei varsinaisesti kumoa hänen pointtiaan, että äänestätte häntä alas.</w:t>
      </w:r>
    </w:p>
    <w:p>
      <w:r>
        <w:rPr>
          <w:b/>
          <w:u w:val="single"/>
        </w:rPr>
        <w:t xml:space="preserve">136534</w:t>
      </w:r>
    </w:p>
    <w:p>
      <w:r>
        <w:t xml:space="preserve">6.</w:t>
        <w:tab/>
        <w:tab/>
        <w:tab/>
        <w:tab/>
        <w:tab/>
        <w:t xml:space="preserve">Hyvä käyttäjätunnus 👍🏻</w:t>
      </w:r>
    </w:p>
    <w:p>
      <w:r>
        <w:rPr>
          <w:b/>
          <w:u w:val="single"/>
        </w:rPr>
        <w:t xml:space="preserve">136535</w:t>
      </w:r>
    </w:p>
    <w:p>
      <w:r>
        <w:t xml:space="preserve">7.</w:t>
        <w:tab/>
        <w:tab/>
        <w:tab/>
        <w:t xml:space="preserve">Feminazi-trollit ja -brigadöörit, jotka esittävät nämä "kysymykset" herättääkseen epäilyksiä, mutta eivät koskaan halua kuulla sitä, kun käy ilmi, että heidän epäilyksensä ovat perusteettomia.</w:t>
      </w:r>
    </w:p>
    <w:p>
      <w:r>
        <w:rPr>
          <w:b/>
          <w:u w:val="single"/>
        </w:rPr>
        <w:t xml:space="preserve">136536</w:t>
      </w:r>
    </w:p>
    <w:p>
      <w:r>
        <w:t xml:space="preserve">1. Se saattaa olla paras asia, jonka tämä rikas kusipää on tehnyt nololla kaudellaan. Niinpä. Kudos</w:t>
      </w:r>
    </w:p>
    <w:p>
      <w:r>
        <w:rPr>
          <w:b/>
          <w:u w:val="single"/>
        </w:rPr>
        <w:t xml:space="preserve">136537</w:t>
      </w:r>
    </w:p>
    <w:p>
      <w:r>
        <w:t xml:space="preserve">1. Minun näkökulmastani Norjassa se oli vain amerikkalainen ilmiö, ja vain hyvin uskonnolliset ottivat ne lainkaan vakavasti. En usko, että se oli kovinkaan poliittista ennen kuin Clinton järkytti heitä joukolla skandaaleja, ja Rove teki lähentelyjä toiselta puolelta. Se sai heidät kiinnostumaan politiikasta, ja luulen, että sillä oli ehkä jotain tekemistä sen kanssa, että he rauhoittuivat, koska nyt heillä oli politiikkaa, josta olla vihainen.  Luulen, että jos vanhempasi olisivat olleet jossakin kirkossa, jossa asia vaikutti, se olisi ollut helvettiä, mutta muuten olisit ollut kunnossa, koska se oli ainoa vektori, jota pitkin se levisi. Ei näyttänyt siltä, että kukaan hyökkäyksen kohteena olleilla aloilla sympatisoi heitä tai mielisteli heitä, ja oli paljon mediaa, joka ei ollut heistä, joten (ellei perhe ollut mukana) jokainen, joka halusi olla välittämättä heistä, pystyi melko hyvin tekemään niin.  Mitä tulee silkkaan jälkeenjääneisyyteen, he saattoivat antaa SJW:lle kyytiä, kun kaikki oli jotakin saatanallista temppua maan valtaamiseksi paholaiselle. Kaikki fantasiaympäristöt, joissa oli taikuutta, olivat osa pahaa juonta, jolla lapset haluttiin saada harrastamaan taikuutta, jotta he voisivat kutsua demoneita ja muuta paskaa. On kuitenkin vaikea sanoa, kuinka suuri osa ihmisistä oli tuollaisessa äärilaidassa, koska kuulin tuollaisista jutuista vain ihmisiltä, jotka jakoivat niitä ympäriinsä pilkatakseen heitä. SJW:llä näyttää olevan paljon enemmän todellista vetovoimaa, mutta sosiaalinen media ja teknologia voivat osittain selittää sen.</w:t>
      </w:r>
    </w:p>
    <w:p>
      <w:r>
        <w:rPr>
          <w:b/>
          <w:u w:val="single"/>
        </w:rPr>
        <w:t xml:space="preserve">136538</w:t>
      </w:r>
    </w:p>
    <w:p>
      <w:r>
        <w:t xml:space="preserve">2.</w:t>
        <w:tab/>
        <w:t xml:space="preserve">Uskonnollisen oikeiston argumentin siunaus oli se, että se oli niin vitun ilmeisen hullu, että useimmat ihmiset eivät voineet ottaa sitä vakavasti. Vasemmiston argumentti on kääritty niin moneen kerrokseen, ja muutama niistä perustuu juuri ja juuri tarpeeksi totuuteen, että ihmiset ovat uskoneet sen ja jättäneet täysin järjettömät kerrokset huomiotta.</w:t>
      </w:r>
    </w:p>
    <w:p>
      <w:r>
        <w:rPr>
          <w:b/>
          <w:u w:val="single"/>
        </w:rPr>
        <w:t xml:space="preserve">136539</w:t>
      </w:r>
    </w:p>
    <w:p>
      <w:r>
        <w:t xml:space="preserve">3.</w:t>
        <w:tab/>
        <w:tab/>
        <w:t xml:space="preserve">Vasemmiston argumentti on läpinäkyvästi mieletön, aivan kuten oikeistonkin oli. Ongelma on se, että vasemmistolla on kaikki kulttuurin megafonit, joten ihmiset eivät yleensä ajattele asiaa liikaa.</w:t>
      </w:r>
    </w:p>
    <w:p>
      <w:r>
        <w:rPr>
          <w:b/>
          <w:u w:val="single"/>
        </w:rPr>
        <w:t xml:space="preserve">136540</w:t>
      </w:r>
    </w:p>
    <w:p>
      <w:r>
        <w:t xml:space="preserve">4.</w:t>
        <w:tab/>
        <w:tab/>
        <w:t xml:space="preserve">Luulen, että kyse on pikemminkin siitä, että he ovat kaapanneet moraaliset dogmit, kuten rasismi/seksismi/bigotaarisuus on pahasta, jotka ovat olleet yleisempiä kuin uskonnollisten kansojen noituus/satanismi on pahasta. Luulen, että molemmissa tapauksissa ihmiset suostuvat siihen "tämä on noituutta"/"tämä on kiihkoilua" -osioon lähinnä siksi, että noitana/kiihkoilijana pitäminen on niin paha asia, että hölynpölystä puhuminen ei vain ole sen arvoista. Kun väite on ainoa näkökulma, josta puhutaan, se hyväksytään pian konsensukseksi.</w:t>
      </w:r>
    </w:p>
    <w:p>
      <w:r>
        <w:rPr>
          <w:b/>
          <w:u w:val="single"/>
        </w:rPr>
        <w:t xml:space="preserve">136541</w:t>
      </w:r>
    </w:p>
    <w:p>
      <w:r>
        <w:t xml:space="preserve">1. odota. Tiedän, mistä tässä alatunnisteessa on kyse, mutta älä viitsi: &gt;Petite Jordan Worth, 22, puukotti miestä veitsellä, kiehautti häntä kiehuvalla vedellä, jep, nuo ovat pahoja ja hänen pitäisi joutua vankilaan, mutta &gt; kielsi miestä menemästä sänkyynsä ja päätti, mitä vaatteita mies käyttää.  &gt;Worth, joka asui poikaystävänsä kanssa Stewartbyn kylässä Bedfordshiren osavaltiossa, eristi miehen myös ystävistään ja otti haltuunsa hänen Facebook-tilinsä. toinen osa on täysin hänen syytään. hän antoi naisen kieltää miehen sängystään, antoi hänen valita hänen vaatteensa, antoi hänen päättää, kenen kanssa mies hengaili, ja antoi hänelle Facebook-salasanan. Ei ole reilua rangaista häntä asioista, jotka hän teki.</w:t>
      </w:r>
    </w:p>
    <w:p>
      <w:r>
        <w:rPr>
          <w:b/>
          <w:u w:val="single"/>
        </w:rPr>
        <w:t xml:space="preserve">136542</w:t>
      </w:r>
    </w:p>
    <w:p>
      <w:r>
        <w:t xml:space="preserve">2.</w:t>
        <w:tab/>
        <w:t xml:space="preserve">"Puukotan sinua vieläkin enemmän, jos nouset tuohon sänkyyn, pukeudut sopimattomiin vaatteisiin tai vaihdat salasanasi. Teeskentelen vammoja ja soitan poliisille ilmoittaakseni, että pahoinpitelet minua, jos yrität joskus lähteä."   Joo, ei voinut olla muuta kuin hänen vikansa. Täysin. /s</w:t>
      </w:r>
    </w:p>
    <w:p>
      <w:r>
        <w:rPr>
          <w:b/>
          <w:u w:val="single"/>
        </w:rPr>
        <w:t xml:space="preserve">136543</w:t>
      </w:r>
    </w:p>
    <w:p>
      <w:r>
        <w:t xml:space="preserve">3.</w:t>
        <w:tab/>
        <w:tab/>
        <w:t xml:space="preserve">Keksitkö juuri lainauksen tukeaksesi kantaasi? pyhä lehmä, sinä kumarrut selitykseksi tälle kaverille. Kyllä, kenen tahansa ihmisen pitäisi joutua vankilaan pahoinpitelystä. mutta se, että nainen on syyllinen siihen, että mies antoi hänen hallita elämäänsä, ei ole reilua. Se on kaksisuuntainen tie. Siihen tarvitaan kaksi syyllistä osapuolta. Hänellä oli 100% vapaa tahto lähteä, mutta hän päätti jäädä ja ottaa sen vastaan. toisin sanoen, naista voidaan rangaista fyysisestä vahingoittamisesta, mutta se, että hän antoi naisen hallita hänen elämäänsä, on hänen vikansa, eikä siitä ole reilua rangaista häntä.</w:t>
      </w:r>
    </w:p>
    <w:p>
      <w:r>
        <w:rPr>
          <w:b/>
          <w:u w:val="single"/>
        </w:rPr>
        <w:t xml:space="preserve">136544</w:t>
      </w:r>
    </w:p>
    <w:p>
      <w:r>
        <w:t xml:space="preserve">4.</w:t>
        <w:tab/>
        <w:tab/>
        <w:tab/>
        <w:t xml:space="preserve">Oikeassa tuomioistuimessa tuomari totesi hänet syylliseksi. Siihen oli siis olemassa todellinen oikeudellinen syy. Annoin sille uskottavan selityksen. Paljon, paljon uskottavampi kuin: "Lol tuomari, lakimiehet ja tuomioistuin ovat tyhmiä, tämä mies on syyllinen siihen, mihin nainen todettiin syylliseksi!"."  Ehkä kun tutkit perusteluja "onko joku keksinyt paskaa", sinun pitäisi aloittaa omista perusteluistasi.</w:t>
      </w:r>
    </w:p>
    <w:p>
      <w:r>
        <w:rPr>
          <w:b/>
          <w:u w:val="single"/>
        </w:rPr>
        <w:t xml:space="preserve">136545</w:t>
      </w:r>
    </w:p>
    <w:p>
      <w:r>
        <w:t xml:space="preserve">5.</w:t>
        <w:tab/>
        <w:tab/>
        <w:tab/>
        <w:tab/>
        <w:t xml:space="preserve">Hän sanoi selvästi ensimmäisessä viestissään, että nainen oli syyllistynyt pahoinpitelyyn ja ansaitsee vankilatuomion. Hän sanoi myös, että kaveri on valtava nössö, koska nukkui lattialla, mikä hän onkin. Hydrokefalia ei selitä sitä paskaa, että hän sieti paljon enemmän kuin hänen olisi tarvinnut. Tukholman syndrooma on parempi selitys, joka on silti vain sitä, että hän on mulkku.</w:t>
      </w:r>
    </w:p>
    <w:p>
      <w:r>
        <w:rPr>
          <w:b/>
          <w:u w:val="single"/>
        </w:rPr>
        <w:t xml:space="preserve">136546</w:t>
      </w:r>
    </w:p>
    <w:p>
      <w:r>
        <w:t xml:space="preserve">6.</w:t>
        <w:tab/>
        <w:tab/>
        <w:tab/>
        <w:tab/>
        <w:tab/>
        <w:t xml:space="preserve">&gt; Hän sanoi selvästi ensimmäisessä viestissään, että nainen oli syyllistynyt pahoinpitelyyn ja ansaitsee vankilan.   Tuomari sanoi, että hän oli syyllistynyt muuhunkin. Jos joku redditor, joka ei tiedä mitään todellisia yksityiskohtia tapauksesta, on eri mieltä oikeudenkäyntiä johtaneen tuomarin kanssa, minua on vaikea vakuuttaa siitä, että random redditor on jotain muuta kuin jälkeenjäänyt. Etenkin, kun on olemassa syitä, joita ihmiset voivat keksiä päässään, miksi mies ei olisi voinut vain potkaista häntä ulos ovesta.   En ole yksi niistä, jotka edes mainitsivat "hydrokefaluksen". Sanoin, keksityssä lainauksessa, koska ajattelin, että olisi jotenkin selvää, että se oli oletukseni, että koska nainen oli (olemme kaikki samaa mieltä) syyllistynyt rikolliseen pahoinpitelyyn miestä kohtaan (artikkelissa mainitaan puukotusvammat ja kolmannen asteen palovammat), olisi miehen ollut järkevää olettaa, että "jos menen nukkumaan tavalla, josta tämä hullu ämmä ei pidä, hän puukottaa ja polttaa minut". Sama pätee vaatteiden käyttämiseen, joista hän ei pitänyt, tai kirjaimellisesti mihin tahansa muuhun, mitä hän käski hänen tehdä.   Ja jos mielestäsi se ei ole järkevää, koska "hänen olisi pitänyt vain pysäyttää hänet", niin kaikki pahoinpitelyt, joita nainen teki häntä kohtaan, olisivat anteeksiannettavia saman päättelyn nojalla, koska "hänen olisi pitänyt vain pysäyttää hänet". Paitsi että hän ei selvästikään pystynyt estämään pahoinpitelyä hereillä ollessaan, joten sen tekeminen nukkuessaan ei luultavasti ollut vaihtoehto. &gt; Tukholman syndrooma on parempi selitys, joka on silti vain sitä, että hän on kusipää.  Oletan, ettet ole tarpeeksi hyvä ihminen ollaksesi keskustelukumppanin arvoinen.</w:t>
      </w:r>
    </w:p>
    <w:p>
      <w:r>
        <w:rPr>
          <w:b/>
          <w:u w:val="single"/>
        </w:rPr>
        <w:t xml:space="preserve">136547</w:t>
      </w:r>
    </w:p>
    <w:p>
      <w:r>
        <w:t xml:space="preserve">1. Inhoan sitä, miten odotetaan, että mies kärsii naisen unohduksesta.  Mies on oikeassa siinä, ettei hän luovu takistaan, tytön on opittava olemaan vastuuntuntoinen ja suunnittelemaan etukäteen.</w:t>
      </w:r>
    </w:p>
    <w:p>
      <w:r>
        <w:rPr>
          <w:b/>
          <w:u w:val="single"/>
        </w:rPr>
        <w:t xml:space="preserve">136548</w:t>
      </w:r>
    </w:p>
    <w:p>
      <w:r>
        <w:t xml:space="preserve">2.</w:t>
        <w:tab/>
        <w:t xml:space="preserve">En rehellisesti sanottuna voi ymmärtää tätä Mensrights-näkökulmasta. Kannatan miesten oikeuksia, mutta kannatan myös herrasmiehenä olemista. Annan 10/10 kertaa takkini. Nyt olisin järkyttynyt, jos Tyttöni odottaisi minun tekevän niin eikä arvostaisi sitä, mitä hän ei tee, eikä tämäkään nainen täällä näytä odottavan. Mutta ihmiset, jotka odottavat sitä ja häpäisevät häntä, ovat aivan yhtä tyhmiä. Nuo ihmiset eivät kuitenkaan näytä olevan keskiössä täällä ja näyttää siltä, että ihmiset täällä aidosti ajattelevat, että se mitä Kanye tekee on hienoa. Minä en usko niin.</w:t>
      </w:r>
    </w:p>
    <w:p>
      <w:r>
        <w:rPr>
          <w:b/>
          <w:u w:val="single"/>
        </w:rPr>
        <w:t xml:space="preserve">136549</w:t>
      </w:r>
    </w:p>
    <w:p>
      <w:r>
        <w:t xml:space="preserve">3.</w:t>
        <w:tab/>
        <w:tab/>
        <w:t xml:space="preserve">Soija</w:t>
      </w:r>
    </w:p>
    <w:p>
      <w:r>
        <w:rPr>
          <w:b/>
          <w:u w:val="single"/>
        </w:rPr>
        <w:t xml:space="preserve">136550</w:t>
      </w:r>
    </w:p>
    <w:p>
      <w:r>
        <w:t xml:space="preserve">4.</w:t>
        <w:tab/>
        <w:tab/>
        <w:tab/>
        <w:t xml:space="preserve">Haha, joku tässä subissa kutsuu minua soijaksi, lmao.</w:t>
      </w:r>
    </w:p>
    <w:p>
      <w:r>
        <w:rPr>
          <w:b/>
          <w:u w:val="single"/>
        </w:rPr>
        <w:t xml:space="preserve">136551</w:t>
      </w:r>
    </w:p>
    <w:p>
      <w:r>
        <w:t xml:space="preserve">5.</w:t>
        <w:tab/>
        <w:tab/>
        <w:tab/>
        <w:tab/>
        <w:t xml:space="preserve">"I'll 10/10 times give my coat" Ehkä cuck oli parempi termi.</w:t>
      </w:r>
    </w:p>
    <w:p>
      <w:r>
        <w:rPr>
          <w:b/>
          <w:u w:val="single"/>
        </w:rPr>
        <w:t xml:space="preserve">136552</w:t>
      </w:r>
    </w:p>
    <w:p>
      <w:r>
        <w:t xml:space="preserve">6.</w:t>
        <w:tab/>
        <w:tab/>
        <w:tab/>
        <w:tab/>
        <w:tab/>
        <w:t xml:space="preserve">Menit liian pitkälle toiseen suuntaan, ystäväni. Olen pahoillani, että olet niin täynnä vihaa, että sinun täytyy taistella jopa vanhoja herrasmiehen tapoja vastaan vain tunteaksesi itsesi mieheksi. Tällä tasa-arvopaskalla on rajansa. Tee sinä mitä haluat, mutta älä tuomitse minua siitä, että olen kiltti tytölleni. Olen sinun puolellasi, enimmäkseen.</w:t>
      </w:r>
    </w:p>
    <w:p>
      <w:r>
        <w:rPr>
          <w:b/>
          <w:u w:val="single"/>
        </w:rPr>
        <w:t xml:space="preserve">136553</w:t>
      </w:r>
    </w:p>
    <w:p>
      <w:r>
        <w:t xml:space="preserve">7.</w:t>
        <w:tab/>
        <w:tab/>
        <w:tab/>
        <w:tab/>
        <w:tab/>
        <w:tab/>
        <w:t xml:space="preserve">En yritä tuntea itseäni mieheksi. Jos annat sen hänelle joka ikinen kerta, se on hämmästyttävää aisankannattajuutta. Toki se on herrasmiesmäistä, ja ymmärrän sen, mutta joka ikinen kerta? Se on naurettavaa.</w:t>
      </w:r>
    </w:p>
    <w:p>
      <w:r>
        <w:rPr>
          <w:b/>
          <w:u w:val="single"/>
        </w:rPr>
        <w:t xml:space="preserve">136554</w:t>
      </w:r>
    </w:p>
    <w:p>
      <w:r>
        <w:t xml:space="preserve">8.</w:t>
        <w:tab/>
        <w:tab/>
        <w:tab/>
        <w:tab/>
        <w:tab/>
        <w:tab/>
        <w:tab/>
        <w:t xml:space="preserve">Minusta tuntuu, että ymmärsit lausunnon väärin. Emme käy ulkona ja annan hänelle takkini joka kerta. Itse asiassa minun on harvoin koskaan tarvinnut, koska en tapaile jälkeenjäänyttä. Mutta jos hän unohtaa sen joskus tai jos yllättäen alkaa sataa, teen miehekkään teon.</w:t>
      </w:r>
    </w:p>
    <w:p>
      <w:r>
        <w:rPr>
          <w:b/>
          <w:u w:val="single"/>
        </w:rPr>
        <w:t xml:space="preserve">136555</w:t>
      </w:r>
    </w:p>
    <w:p>
      <w:r>
        <w:t xml:space="preserve">9.</w:t>
        <w:tab/>
        <w:tab/>
        <w:tab/>
        <w:tab/>
        <w:tab/>
        <w:tab/>
        <w:tab/>
        <w:tab/>
        <w:t xml:space="preserve">Oletpa sinä miehekäs.</w:t>
      </w:r>
    </w:p>
    <w:p>
      <w:r>
        <w:rPr>
          <w:b/>
          <w:u w:val="single"/>
        </w:rPr>
        <w:t xml:space="preserve">136556</w:t>
      </w:r>
    </w:p>
    <w:p>
      <w:r>
        <w:t xml:space="preserve">10.</w:t>
        <w:tab/>
        <w:tab/>
        <w:tab/>
        <w:tab/>
        <w:tab/>
        <w:tab/>
        <w:tab/>
        <w:tab/>
        <w:tab/>
        <w:t xml:space="preserve">Kuvittele, että olet niin epävarma, että pienikin voiman ja nöyryyden osoitus saa sinut tuntemaan itsesi ruoskituksi. Voit olla varma, että saan aina ateriani valmiiksi. Voinko nyt kuulua kerhoonne? Voi luoja. Annat meille, jotka olemme huolissamme miesten oikeuksista, niin huonon maineen.</w:t>
      </w:r>
    </w:p>
    <w:p>
      <w:r>
        <w:rPr>
          <w:b/>
          <w:u w:val="single"/>
        </w:rPr>
        <w:t xml:space="preserve">136557</w:t>
      </w:r>
    </w:p>
    <w:p>
      <w:r>
        <w:t xml:space="preserve">11.</w:t>
        <w:tab/>
        <w:tab/>
        <w:tab/>
        <w:tab/>
        <w:tab/>
        <w:tab/>
        <w:tab/>
        <w:tab/>
        <w:tab/>
        <w:tab/>
        <w:t xml:space="preserve">Hyvä on, et näytä ymmärtävän, mitä sanon. Minä tuhlaan aikaa.</w:t>
      </w:r>
    </w:p>
    <w:p>
      <w:r>
        <w:rPr>
          <w:b/>
          <w:u w:val="single"/>
        </w:rPr>
        <w:t xml:space="preserve">136558</w:t>
      </w:r>
    </w:p>
    <w:p>
      <w:r>
        <w:t xml:space="preserve">12.</w:t>
        <w:tab/>
        <w:tab/>
        <w:tab/>
        <w:tab/>
        <w:tab/>
        <w:tab/>
        <w:tab/>
        <w:tab/>
        <w:tab/>
        <w:tab/>
        <w:tab/>
        <w:t xml:space="preserve">Sanoit minua kirjaimellisesti mulkuksi, koska annoin hypoteettisesti takkini morsiamelleni, kun hän unohti omansa.</w:t>
      </w:r>
    </w:p>
    <w:p>
      <w:r>
        <w:rPr>
          <w:b/>
          <w:u w:val="single"/>
        </w:rPr>
        <w:t xml:space="preserve">136559</w:t>
      </w:r>
    </w:p>
    <w:p>
      <w:r>
        <w:t xml:space="preserve">13.</w:t>
        <w:tab/>
        <w:tab/>
        <w:tab/>
        <w:tab/>
        <w:tab/>
        <w:tab/>
        <w:tab/>
        <w:tab/>
        <w:tab/>
        <w:tab/>
        <w:tab/>
        <w:tab/>
        <w:t xml:space="preserve">Hypoteettisesti? Minusta se ei kuulostanut hypoteettiselta.</w:t>
      </w:r>
    </w:p>
    <w:p>
      <w:r>
        <w:rPr>
          <w:b/>
          <w:u w:val="single"/>
        </w:rPr>
        <w:t xml:space="preserve">136560</w:t>
      </w:r>
    </w:p>
    <w:p>
      <w:r>
        <w:t xml:space="preserve">14.</w:t>
        <w:tab/>
        <w:tab/>
        <w:tab/>
        <w:tab/>
        <w:tab/>
        <w:tab/>
        <w:tab/>
        <w:tab/>
        <w:tab/>
        <w:tab/>
        <w:tab/>
        <w:tab/>
        <w:tab/>
        <w:t xml:space="preserve">Koko elämäni aikana ei ole edes 10 kertaa käynyt niin, että tyttö olisi palellut siksi, että hän olisi "unohtanut takkinsa". Joten joo. Hypoteettisesti.</w:t>
      </w:r>
    </w:p>
    <w:p>
      <w:r>
        <w:rPr>
          <w:b/>
          <w:u w:val="single"/>
        </w:rPr>
        <w:t xml:space="preserve">136561</w:t>
      </w:r>
    </w:p>
    <w:p>
      <w:r>
        <w:t xml:space="preserve">15.</w:t>
        <w:tab/>
        <w:tab/>
        <w:tab/>
        <w:tab/>
        <w:tab/>
        <w:tab/>
        <w:tab/>
        <w:tab/>
        <w:tab/>
        <w:tab/>
        <w:tab/>
        <w:tab/>
        <w:tab/>
        <w:tab/>
        <w:t xml:space="preserve">No, et koskaan tehnyt sitä selväksi, joten mistä minun olisi pitänyt tietää? 🤷♂️</w:t>
      </w:r>
    </w:p>
    <w:p>
      <w:r>
        <w:rPr>
          <w:b/>
          <w:u w:val="single"/>
        </w:rPr>
        <w:t xml:space="preserve">136562</w:t>
      </w:r>
    </w:p>
    <w:p>
      <w:r>
        <w:t xml:space="preserve">16.</w:t>
        <w:tab/>
        <w:tab/>
        <w:tab/>
        <w:tab/>
        <w:tab/>
        <w:tab/>
        <w:tab/>
        <w:tab/>
        <w:tab/>
        <w:tab/>
        <w:tab/>
        <w:tab/>
        <w:tab/>
        <w:tab/>
        <w:tab/>
        <w:t xml:space="preserve">Et ollut. Sinun ei myöskään pitänyt olettaa muuta. Nyt hyvää päivänjatkoa. Väärinkäsityksiä sattuu.</w:t>
      </w:r>
    </w:p>
    <w:p>
      <w:r>
        <w:rPr>
          <w:b/>
          <w:u w:val="single"/>
        </w:rPr>
        <w:t xml:space="preserve">136563</w:t>
      </w:r>
    </w:p>
    <w:p>
      <w:r>
        <w:t xml:space="preserve">1. Olenko ainoa, jota hänen sanansa "neekeri" häiritsee? Kaikki mustat ystäväni ovat aina sanoneet nigg**a**. Tuntuu kuin hän kirjaimellisesti yrittäisi alentaa mustaa kaveria, koska hän on musta, vaikka hän itse on musta.</w:t>
      </w:r>
    </w:p>
    <w:p>
      <w:r>
        <w:rPr>
          <w:b/>
          <w:u w:val="single"/>
        </w:rPr>
        <w:t xml:space="preserve">136564</w:t>
      </w:r>
    </w:p>
    <w:p>
      <w:r>
        <w:t xml:space="preserve">2.</w:t>
        <w:tab/>
        <w:t xml:space="preserve">Olen valkoinen ja kutsun kaikkia perheenjäseniäni honkeiksi.</w:t>
      </w:r>
    </w:p>
    <w:p>
      <w:r>
        <w:rPr>
          <w:b/>
          <w:u w:val="single"/>
        </w:rPr>
        <w:t xml:space="preserve">136565</w:t>
      </w:r>
    </w:p>
    <w:p>
      <w:r>
        <w:t xml:space="preserve">3.</w:t>
        <w:tab/>
        <w:tab/>
        <w:t xml:space="preserve">Ymmärrän sen, se on melkeinpä hellittelyn ilmaus. Mutta kun on olemassa kirjoittamaton sääntö, jonka mukaan nigg**a** on toinen musta ihminen ja nigg**er** on orja, tuntuu aika paskalta kutsua toista mustaa ihmistä neekeriksi.</w:t>
      </w:r>
    </w:p>
    <w:p>
      <w:r>
        <w:rPr>
          <w:b/>
          <w:u w:val="single"/>
        </w:rPr>
        <w:t xml:space="preserve">136566</w:t>
      </w:r>
    </w:p>
    <w:p>
      <w:r>
        <w:t xml:space="preserve">4.</w:t>
        <w:tab/>
        <w:t xml:space="preserve">Se johtuu siitä, että he ovat itse asiassa äärimmäisen homofobisia ja rasistisia. Musta ghettokulttuuri ruokkii tällaista vuorovaikutusta. Se on hyvin kauheaa.</w:t>
      </w:r>
    </w:p>
    <w:p>
      <w:r>
        <w:rPr>
          <w:b/>
          <w:u w:val="single"/>
        </w:rPr>
        <w:t xml:space="preserve">136567</w:t>
      </w:r>
    </w:p>
    <w:p>
      <w:r>
        <w:t xml:space="preserve">5.</w:t>
        <w:tab/>
        <w:tab/>
        <w:t xml:space="preserve">Ja ironista kyllä, vankilassa he ovat kaikki pallit syvällä toisissaan.</w:t>
      </w:r>
    </w:p>
    <w:p>
      <w:r>
        <w:rPr>
          <w:b/>
          <w:u w:val="single"/>
        </w:rPr>
        <w:t xml:space="preserve">136568</w:t>
      </w:r>
    </w:p>
    <w:p>
      <w:r>
        <w:t xml:space="preserve">6.</w:t>
        <w:tab/>
        <w:tab/>
        <w:tab/>
        <w:t xml:space="preserve">"Katsokaa tätä homoa, joka antaa minun nussia häntä perseeseen."</w:t>
      </w:r>
    </w:p>
    <w:p>
      <w:r>
        <w:rPr>
          <w:b/>
          <w:u w:val="single"/>
        </w:rPr>
        <w:t xml:space="preserve">136569</w:t>
      </w:r>
    </w:p>
    <w:p>
      <w:r>
        <w:t xml:space="preserve">7.</w:t>
        <w:tab/>
        <w:tab/>
        <w:tab/>
        <w:tab/>
        <w:t xml:space="preserve">Älä sano "homo", vaan "homo".</w:t>
      </w:r>
    </w:p>
    <w:p>
      <w:r>
        <w:rPr>
          <w:b/>
          <w:u w:val="single"/>
        </w:rPr>
        <w:t xml:space="preserve">136570</w:t>
      </w:r>
    </w:p>
    <w:p>
      <w:r>
        <w:t xml:space="preserve">8.</w:t>
        <w:tab/>
        <w:tab/>
        <w:t xml:space="preserve">Paskanjauhantaa. Mustat ihmiset tästä kulttuurista, josta hän saattaa olla kotoisin, saattavat olla konservatiivisempia kuin ihmiset luulevat, mutta se ei tee heistä homofiilisiä tai rasistisia.</w:t>
      </w:r>
    </w:p>
    <w:p>
      <w:r>
        <w:rPr>
          <w:b/>
          <w:u w:val="single"/>
        </w:rPr>
        <w:t xml:space="preserve">136571</w:t>
      </w:r>
    </w:p>
    <w:p>
      <w:r>
        <w:t xml:space="preserve">9.</w:t>
        <w:tab/>
        <w:tab/>
        <w:tab/>
        <w:t xml:space="preserve">Hän kutsui häntä kirjaimellisesti homoksi ja neekeriksi tehdäkseen hänestä halveksuttavan ja loukatakseen häntä. Hän käytti näitä sanoja, koska hänen mielestään ne ovat pahimpia asioita, mitä ihminen voi olla. Aika homofobista ja rasistista.</w:t>
      </w:r>
    </w:p>
    <w:p>
      <w:r>
        <w:rPr>
          <w:b/>
          <w:u w:val="single"/>
        </w:rPr>
        <w:t xml:space="preserve">136572</w:t>
      </w:r>
    </w:p>
    <w:p>
      <w:r>
        <w:t xml:space="preserve">10.</w:t>
        <w:tab/>
        <w:tab/>
        <w:tab/>
        <w:tab/>
        <w:t xml:space="preserve">Selvästi hän on rasisti ja homofoobikko.  Mutta hän sanoi niitä. Hän ei sanonut nainen. Sanon vain, että älä yleistä. Se, että hän on kauhea ihminen, ei tarkoita, että kaikki "ghetto-ihmiset" ovat.</w:t>
      </w:r>
    </w:p>
    <w:p>
      <w:r>
        <w:rPr>
          <w:b/>
          <w:u w:val="single"/>
        </w:rPr>
        <w:t xml:space="preserve">136573</w:t>
      </w:r>
    </w:p>
    <w:p>
      <w:r>
        <w:t xml:space="preserve">11.</w:t>
        <w:tab/>
        <w:tab/>
        <w:tab/>
        <w:tab/>
        <w:tab/>
        <w:t xml:space="preserve"> Jatka monimuotoisuusjuomasi juomista, kaveri....</w:t>
        <w:t xml:space="preserve">Jep, he ovat ihan samanlaisia kuin me, ei kirjaimellisesti mitään muita eroja kuin ihonväri. ei, ei yhtään. /S...</w:t>
      </w:r>
    </w:p>
    <w:p>
      <w:r>
        <w:rPr>
          <w:b/>
          <w:u w:val="single"/>
        </w:rPr>
        <w:t xml:space="preserve">136574</w:t>
      </w:r>
    </w:p>
    <w:p>
      <w:r>
        <w:t xml:space="preserve">12.</w:t>
        <w:tab/>
        <w:tab/>
        <w:tab/>
        <w:tab/>
        <w:tab/>
        <w:t xml:space="preserve">Vain suurin osa heistä.</w:t>
      </w:r>
    </w:p>
    <w:p>
      <w:r>
        <w:rPr>
          <w:b/>
          <w:u w:val="single"/>
        </w:rPr>
        <w:t xml:space="preserve">136575</w:t>
      </w:r>
    </w:p>
    <w:p>
      <w:r>
        <w:t xml:space="preserve">13.</w:t>
        <w:tab/>
        <w:t xml:space="preserve">"Neekeri" mielletään loukkaukseksi, kun taas mustan ihmisen sanomana "neekeri" on ystävällisempi... tai vähemmän loukkaava. Lisäämällä -erin hän a) tekee selväksi, että hän loukkaa miestä, ja b) saa itsensä kuulostamaan sivistyneemmältä, jolloin hän vähättelee miestä.</w:t>
      </w:r>
    </w:p>
    <w:p>
      <w:r>
        <w:rPr>
          <w:b/>
          <w:u w:val="single"/>
        </w:rPr>
        <w:t xml:space="preserve">136576</w:t>
      </w:r>
    </w:p>
    <w:p>
      <w:r>
        <w:t xml:space="preserve">14.</w:t>
        <w:tab/>
        <w:t xml:space="preserve">Onko sinulla koskaan ollut enemmän kuin yksi musta ystävä? Toistensa kutsuminen neekereiksi on yleistä.</w:t>
      </w:r>
    </w:p>
    <w:p>
      <w:r>
        <w:rPr>
          <w:b/>
          <w:u w:val="single"/>
        </w:rPr>
        <w:t xml:space="preserve">136577</w:t>
      </w:r>
    </w:p>
    <w:p>
      <w:r>
        <w:t xml:space="preserve">1. &gt; myytti aseesta tasa-arvovälineenä En edes tiedä, miten vastata tähän.</w:t>
      </w:r>
    </w:p>
    <w:p>
      <w:r>
        <w:rPr>
          <w:b/>
          <w:u w:val="single"/>
        </w:rPr>
        <w:t xml:space="preserve">136578</w:t>
      </w:r>
    </w:p>
    <w:p>
      <w:r>
        <w:t xml:space="preserve">2.</w:t>
        <w:tab/>
        <w:t xml:space="preserve">Että he ovat idiootteja.  Kaikki aseet ovat luonteeltaan tasa-arvoisia, koska ne eivät voi mitenkään syrjiä sitä, kuka niitä voi käyttää.  Helvetti, ase keksintönä saattaa itse asiassa olla yksi tasa-arvoisimmista aseista, koska nykyaikaiset tuliaseet eivät vaadi niin paljon taitoa käyttää niitä tehokkaasti tarkoitukseensa. Toki kaikki eivät ole pyssymiehiä tai tarkka-ampujia, ja on osattava paremmin kuin ampua .50-kaliiperisella täydellä automaattiammunnalla hyvin kädessä, mutta ei tarvitse olla mestari käyttääkseen asetta tehokkaasti.</w:t>
      </w:r>
    </w:p>
    <w:p>
      <w:r>
        <w:rPr>
          <w:b/>
          <w:u w:val="single"/>
        </w:rPr>
        <w:t xml:space="preserve">136579</w:t>
      </w:r>
    </w:p>
    <w:p>
      <w:r>
        <w:t xml:space="preserve">3.</w:t>
        <w:tab/>
        <w:tab/>
        <w:t xml:space="preserve">Tai paljon voimaa.  Ihan kuin aateliset aikoinaan olisivat olleet kauhuissaan kuin varsijouset. Vaikka voi treenata ja olla parempi niissä. Ei vie kuin päivän kouluttaa talonpoika joka ei ole sisäsiittoinen ja jälkeenjäänyt kuin vittu.  Kunnollisten jousiampujien kouluttaminen kesti koko elämän. Ei vain tekniikoita vaan myös tarvittavaa fyysistä voimaa. Kunnon ritarien kouluttaminen vei koko elämän.  He haluavat olla ainoat, joilla on hallussaan kyky ohjata tappavaa voimaa. Kuten poliitikot, jotka eivät halua, että kansalla on aseita. Koska silloin he eivät voi kusettaa heitä ilman, että heidät ammutaan.</w:t>
      </w:r>
    </w:p>
    <w:p>
      <w:r>
        <w:rPr>
          <w:b/>
          <w:u w:val="single"/>
        </w:rPr>
        <w:t xml:space="preserve">136580</w:t>
      </w:r>
    </w:p>
    <w:p>
      <w:r>
        <w:t xml:space="preserve">4.</w:t>
        <w:tab/>
        <w:tab/>
        <w:tab/>
        <w:t xml:space="preserve">Yleinen totuus on, että ihmiset, jotka haluavat valtaa itselleen, vihaavat valtaa muiden käsissä.</w:t>
      </w:r>
    </w:p>
    <w:p>
      <w:r>
        <w:rPr>
          <w:b/>
          <w:u w:val="single"/>
        </w:rPr>
        <w:t xml:space="preserve">136581</w:t>
      </w:r>
    </w:p>
    <w:p>
      <w:r>
        <w:t xml:space="preserve">1. Ensinnäkin he halusivat suvaitsevaisuutta.  Sitten hyväksyntää.  Lopuksi palvonnan.  Nyt he haluavat korvata kaikki heterot.  Oppitunti, joka on osoitettu kerta toisensa jälkeen, on se, että kun annat muodollisesti sorretulle alakulttuurille tasa-arvon, se kääntyy niitä ihmisiä vastaan, jotka vapauttivat sen.  Siksi Rooma kaatui.  Siksi Amerikka kaatuu myös.  Lopettakaa homojen vapauttaminen.</w:t>
      </w:r>
    </w:p>
    <w:p>
      <w:r>
        <w:rPr>
          <w:b/>
          <w:u w:val="single"/>
        </w:rPr>
        <w:t xml:space="preserve">136582</w:t>
      </w:r>
    </w:p>
    <w:p>
      <w:r>
        <w:t xml:space="preserve">2.</w:t>
        <w:tab/>
        <w:t xml:space="preserve">Kaikki homot eivät vaadi, että homous on normi, se on vain hyvin äänekäs vähemmistö, joka peittää korvansa ja itkee sortoa.</w:t>
      </w:r>
    </w:p>
    <w:p>
      <w:r>
        <w:rPr>
          <w:b/>
          <w:u w:val="single"/>
        </w:rPr>
        <w:t xml:space="preserve">136583</w:t>
      </w:r>
    </w:p>
    <w:p>
      <w:r>
        <w:t xml:space="preserve">1. Toivon todella, että tämä on satiiria ottaen huomioon, että käyttäjänimi on dick faggotson.</w:t>
      </w:r>
    </w:p>
    <w:p>
      <w:r>
        <w:rPr>
          <w:b/>
          <w:u w:val="single"/>
        </w:rPr>
        <w:t xml:space="preserve">136584</w:t>
      </w:r>
    </w:p>
    <w:p>
      <w:r>
        <w:t xml:space="preserve">2.</w:t>
        <w:tab/>
        <w:t xml:space="preserve">Ei ole, sensuroin vain käyttäjänimen.</w:t>
      </w:r>
    </w:p>
    <w:p>
      <w:r>
        <w:rPr>
          <w:b/>
          <w:u w:val="single"/>
        </w:rPr>
        <w:t xml:space="preserve">136585</w:t>
      </w:r>
    </w:p>
    <w:p>
      <w:r>
        <w:t xml:space="preserve">3.</w:t>
        <w:tab/>
        <w:tab/>
        <w:t xml:space="preserve">OneyNG-viittaus?</w:t>
      </w:r>
    </w:p>
    <w:p>
      <w:r>
        <w:rPr>
          <w:b/>
          <w:u w:val="single"/>
        </w:rPr>
        <w:t xml:space="preserve">136586</w:t>
      </w:r>
    </w:p>
    <w:p>
      <w:r>
        <w:t xml:space="preserve">4.</w:t>
        <w:tab/>
        <w:t xml:space="preserve">He näyttävät ja kuulostavat tyypiltä, joka vihaa itseään ja heijastaa sen muihin ihmisiin.</w:t>
      </w:r>
    </w:p>
    <w:p>
      <w:r>
        <w:rPr>
          <w:b/>
          <w:u w:val="single"/>
        </w:rPr>
        <w:t xml:space="preserve">136587</w:t>
      </w:r>
    </w:p>
    <w:p>
      <w:r>
        <w:t xml:space="preserve">1. Pidin erityisesti siitä kohdasta, jossa prikaati tuli esiin ja syytti häntä siitä, että hän on incel.  Sitten ryhmiteltiin incelit MRA:n/TRP:n/Mgtow:n kanssa.  Hankkikaa jo uusi pelikirja.</w:t>
      </w:r>
    </w:p>
    <w:p>
      <w:r>
        <w:rPr>
          <w:b/>
          <w:u w:val="single"/>
        </w:rPr>
        <w:t xml:space="preserve">136588</w:t>
      </w:r>
    </w:p>
    <w:p>
      <w:r>
        <w:t xml:space="preserve">2.</w:t>
        <w:tab/>
        <w:t xml:space="preserve">On melkein kuin nämä ihmiset käyttäisivät sanoja tietämättä, mitä ne tarkoittavat.   Ihan oikeasti, miten aiemmin kihloissa ollut mies voi olla tahaton selibaatti? Ihmiset ovat jälkeenjääneitä.</w:t>
      </w:r>
    </w:p>
    <w:p>
      <w:r>
        <w:rPr>
          <w:b/>
          <w:u w:val="single"/>
        </w:rPr>
        <w:t xml:space="preserve">136589</w:t>
      </w:r>
    </w:p>
    <w:p>
      <w:r>
        <w:t xml:space="preserve">1. Oikeasti, nämä ääliöt haluavat, että maailma muuttuu heidän puolestaan, koska he kieltäytyvät muuttumasta maailman parhaaksi.  Mikä hyödytön olemassaolo.</w:t>
      </w:r>
    </w:p>
    <w:p>
      <w:r>
        <w:rPr>
          <w:b/>
          <w:u w:val="single"/>
        </w:rPr>
        <w:t xml:space="preserve">136590</w:t>
      </w:r>
    </w:p>
    <w:p>
      <w:r>
        <w:t xml:space="preserve">1. Meillä menee paremmin, Author.  Ei loppujen lopuksi ole vaikeaa pärjätä paremmin kuin kaltaisesi taantumuksellinen ääliö.</w:t>
      </w:r>
    </w:p>
    <w:p>
      <w:r>
        <w:rPr>
          <w:b/>
          <w:u w:val="single"/>
        </w:rPr>
        <w:t xml:space="preserve">136591</w:t>
      </w:r>
    </w:p>
    <w:p>
      <w:r>
        <w:t xml:space="preserve">1. Käytän sitä jatkossakin nimitystä "pikku paska" tyvm.</w:t>
      </w:r>
    </w:p>
    <w:p>
      <w:r>
        <w:rPr>
          <w:b/>
          <w:u w:val="single"/>
        </w:rPr>
        <w:t xml:space="preserve">136592</w:t>
      </w:r>
    </w:p>
    <w:p>
      <w:r>
        <w:t xml:space="preserve">2.</w:t>
        <w:tab/>
        <w:t xml:space="preserve">Itse olen aina pitänyt "crumb snatcherista".</w:t>
      </w:r>
    </w:p>
    <w:p>
      <w:r>
        <w:rPr>
          <w:b/>
          <w:u w:val="single"/>
        </w:rPr>
        <w:t xml:space="preserve">136593</w:t>
      </w:r>
    </w:p>
    <w:p>
      <w:r>
        <w:t xml:space="preserve">3.</w:t>
        <w:tab/>
        <w:tab/>
        <w:t xml:space="preserve">Mieluummin "ylikypsä zygootti".</w:t>
      </w:r>
    </w:p>
    <w:p>
      <w:r>
        <w:rPr>
          <w:b/>
          <w:u w:val="single"/>
        </w:rPr>
        <w:t xml:space="preserve">136594</w:t>
      </w:r>
    </w:p>
    <w:p>
      <w:r>
        <w:t xml:space="preserve">4.</w:t>
        <w:tab/>
        <w:tab/>
        <w:tab/>
        <w:t xml:space="preserve">"Ylikypsä sikiö"</w:t>
      </w:r>
    </w:p>
    <w:p>
      <w:r>
        <w:rPr>
          <w:b/>
          <w:u w:val="single"/>
        </w:rPr>
        <w:t xml:space="preserve">136595</w:t>
      </w:r>
    </w:p>
    <w:p>
      <w:r>
        <w:t xml:space="preserve">5.</w:t>
        <w:tab/>
        <w:tab/>
        <w:tab/>
        <w:tab/>
        <w:t xml:space="preserve">Halkion hedelmät</w:t>
      </w:r>
    </w:p>
    <w:p>
      <w:r>
        <w:rPr>
          <w:b/>
          <w:u w:val="single"/>
        </w:rPr>
        <w:t xml:space="preserve">136596</w:t>
      </w:r>
    </w:p>
    <w:p>
      <w:r>
        <w:t xml:space="preserve">6.</w:t>
        <w:tab/>
        <w:tab/>
        <w:tab/>
        <w:tab/>
        <w:tab/>
        <w:t xml:space="preserve">Tai jalkovälipeikot</w:t>
      </w:r>
    </w:p>
    <w:p>
      <w:r>
        <w:rPr>
          <w:b/>
          <w:u w:val="single"/>
        </w:rPr>
        <w:t xml:space="preserve">136597</w:t>
      </w:r>
    </w:p>
    <w:p>
      <w:r>
        <w:t xml:space="preserve">7.</w:t>
        <w:tab/>
        <w:tab/>
        <w:tab/>
        <w:tab/>
        <w:tab/>
        <w:tab/>
        <w:t xml:space="preserve">Siemennesteen demoni</w:t>
      </w:r>
    </w:p>
    <w:p>
      <w:r>
        <w:rPr>
          <w:b/>
          <w:u w:val="single"/>
        </w:rPr>
        <w:t xml:space="preserve">136598</w:t>
      </w:r>
    </w:p>
    <w:p>
      <w:r>
        <w:t xml:space="preserve">8.</w:t>
        <w:tab/>
        <w:tab/>
        <w:tab/>
        <w:tab/>
        <w:tab/>
        <w:tab/>
        <w:tab/>
        <w:t xml:space="preserve">Cuntmonkey</w:t>
      </w:r>
    </w:p>
    <w:p>
      <w:r>
        <w:rPr>
          <w:b/>
          <w:u w:val="single"/>
        </w:rPr>
        <w:t xml:space="preserve">136599</w:t>
      </w:r>
    </w:p>
    <w:p>
      <w:r>
        <w:t xml:space="preserve">9.</w:t>
        <w:tab/>
        <w:tab/>
        <w:tab/>
        <w:tab/>
        <w:tab/>
        <w:tab/>
        <w:tab/>
        <w:tab/>
        <w:t xml:space="preserve">Drape Ape</w:t>
      </w:r>
    </w:p>
    <w:p>
      <w:r>
        <w:rPr>
          <w:b/>
          <w:u w:val="single"/>
        </w:rPr>
        <w:t xml:space="preserve">136600</w:t>
      </w:r>
    </w:p>
    <w:p>
      <w:r>
        <w:t xml:space="preserve">10.</w:t>
        <w:tab/>
        <w:tab/>
        <w:tab/>
        <w:tab/>
        <w:tab/>
        <w:tab/>
        <w:tab/>
        <w:tab/>
        <w:t xml:space="preserve">Siitä tulisi hyvä nimi rockbändille.</w:t>
      </w:r>
    </w:p>
    <w:p>
      <w:r>
        <w:rPr>
          <w:b/>
          <w:u w:val="single"/>
        </w:rPr>
        <w:t xml:space="preserve">136601</w:t>
      </w:r>
    </w:p>
    <w:p>
      <w:r>
        <w:t xml:space="preserve">11.</w:t>
        <w:tab/>
        <w:tab/>
        <w:t xml:space="preserve">Vittu tuhoaja.</w:t>
      </w:r>
    </w:p>
    <w:p>
      <w:r>
        <w:rPr>
          <w:b/>
          <w:u w:val="single"/>
        </w:rPr>
        <w:t xml:space="preserve">136602</w:t>
      </w:r>
    </w:p>
    <w:p>
      <w:r>
        <w:t xml:space="preserve">12.</w:t>
        <w:tab/>
        <w:tab/>
        <w:t xml:space="preserve">Olet arvoton kusipää.  Onko siinä pronomini?</w:t>
      </w:r>
    </w:p>
    <w:p>
      <w:r>
        <w:rPr>
          <w:b/>
          <w:u w:val="single"/>
        </w:rPr>
        <w:t xml:space="preserve">136603</w:t>
      </w:r>
    </w:p>
    <w:p>
      <w:r>
        <w:t xml:space="preserve">13.</w:t>
        <w:tab/>
        <w:t xml:space="preserve">Vittumuffinit. Arvottomia loisevia kusipäisiä muffinsseja.</w:t>
      </w:r>
    </w:p>
    <w:p>
      <w:r>
        <w:rPr>
          <w:b/>
          <w:u w:val="single"/>
        </w:rPr>
        <w:t xml:space="preserve">136604</w:t>
      </w:r>
    </w:p>
    <w:p>
      <w:r>
        <w:t xml:space="preserve">14.</w:t>
        <w:tab/>
        <w:tab/>
        <w:t xml:space="preserve">Metastasoitunut spermalaukaus.</w:t>
      </w:r>
    </w:p>
    <w:p>
      <w:r>
        <w:rPr>
          <w:b/>
          <w:u w:val="single"/>
        </w:rPr>
        <w:t xml:space="preserve">136605</w:t>
      </w:r>
    </w:p>
    <w:p>
      <w:r>
        <w:t xml:space="preserve">1. Kuulostaa siltä, että hän on vihainen, koska ei voi pelata naisellista vaaleanpunahiuksista kaupunkilaispoikaa, jolla on rikas isä ja joka juoksentelee ympäriinsä kurpitsamaustekappuccinon kanssa harrastamassa homoseksiä vanhassa lännessä.  RDR2 ei selvästikään ole hänen mieleensä, mutta ehkä Cyberpunk on.</w:t>
      </w:r>
    </w:p>
    <w:p>
      <w:r>
        <w:rPr>
          <w:b/>
          <w:u w:val="single"/>
        </w:rPr>
        <w:t xml:space="preserve">136606</w:t>
      </w:r>
    </w:p>
    <w:p>
      <w:r>
        <w:t xml:space="preserve">2.</w:t>
        <w:tab/>
        <w:t xml:space="preserve">Luulen, että he eivät ole oikeasti naisia ja ovat transsukupuolisia, joten kyllä, nämä empatian mustat aukot eivät ole onnellisia, elleivät he voi näytellä itseään kaikessa.  Voitko kuvitella olevasi niin itseriittoinen, ettet voi pelata videopelejä, ellet itse ole niissä mukana? Hilpeästi kaikki jotka käyttäytyvät noin ovat sietämättömiä ja vitun tylsiä ihmisiä. Olen aika tylsä ihminen ja vaikka joutuisin pelaamaan itseäni jossain pelissä, se olisi mielenkiintoisempaa kuin noina kusipäinä pelaaminen.</w:t>
      </w:r>
    </w:p>
    <w:p>
      <w:r>
        <w:rPr>
          <w:b/>
          <w:u w:val="single"/>
        </w:rPr>
        <w:t xml:space="preserve">136607</w:t>
      </w:r>
    </w:p>
    <w:p>
      <w:r>
        <w:t xml:space="preserve">3.</w:t>
        <w:tab/>
        <w:tab/>
        <w:t xml:space="preserve">Koko tämä "tarvitsen edustusta, jotta voin ymmärtää ja tuntea empatiaa" on säälittävää ja samalla kauhistuttavaa.   Nämä ihmiset myöntävät periaatteessa, etteivät he ymmärrä, pysty ymmärtämään tai tuntea empatiaa ketään kohtaan, joka ei ole täsmälleen samanlainen kuin he itse.  On selvää, että suurin osa pelaajista nauttii monimuotoisuudesta ja tuntee empatiaa.  Nautin siitä, että voin pelata Lara Croftina, Samus Aranina, Lincoln Clay'na, Marcus Hollowaynä ja monina muina hahmoina, jotka eivät näytä minulta. Vain friikki tarvitsee pelata hahmona, joka on hänen itsensä avatar.</w:t>
      </w:r>
    </w:p>
    <w:p>
      <w:r>
        <w:rPr>
          <w:b/>
          <w:u w:val="single"/>
        </w:rPr>
        <w:t xml:space="preserve">136608</w:t>
      </w:r>
    </w:p>
    <w:p>
      <w:r>
        <w:t xml:space="preserve">4.</w:t>
        <w:tab/>
        <w:tab/>
        <w:tab/>
        <w:t xml:space="preserve">&gt; Nämä ihmiset myöntävät periaatteessa, etteivät he osaa, voi, sympatiseeraa tai empatiaa kenellekään, joka ei ole täsmälleen samanlainen kuin he.  Kollektiivisia sosiopaatteja?  Se on liikaa minulle.</w:t>
      </w:r>
    </w:p>
    <w:p>
      <w:r>
        <w:rPr>
          <w:b/>
          <w:u w:val="single"/>
        </w:rPr>
        <w:t xml:space="preserve">136609</w:t>
      </w:r>
    </w:p>
    <w:p>
      <w:r>
        <w:t xml:space="preserve">5.</w:t>
        <w:tab/>
        <w:tab/>
        <w:tab/>
        <w:tab/>
        <w:t xml:space="preserve">Sanoisin, että se kuulostaa hullulta, mutta silti he ovat täällä, ja he kaikki toistavat toisiaan tässä koko "tarvitsemme edustusta" -jutussa.  Kuten kuka vittu istui alas pelaamaan mafia 3:sta ensimmäistä kertaa ja suuttui, koska päähenkilö oli musta ja he olivat valkoisia?  Tämä koko ajattelutapa on minulle liian vieras. Olen vain yksinkertainen oklahomalainen, joka viettää koko päivän monimuotoisessa työpajassani ja tulee kotiin pelaamaan monimuotoisia pelejä monimuotoisten ystävieni kanssa Xboxilla tai PC:llä. Minulla ei ole aikaa murehtia siitä, että peli, jota pelaan rentoutuakseni, ei ole woke af kuten muu elämäni on.   Anteeksi, menin vähän sivuraiteelle.</w:t>
      </w:r>
    </w:p>
    <w:p>
      <w:r>
        <w:rPr>
          <w:b/>
          <w:u w:val="single"/>
        </w:rPr>
        <w:t xml:space="preserve">136610</w:t>
      </w:r>
    </w:p>
    <w:p>
      <w:r>
        <w:t xml:space="preserve">6.</w:t>
        <w:tab/>
        <w:tab/>
        <w:tab/>
        <w:t xml:space="preserve">Jep. Minua kiinnostaa vain se, että hahmo on mielenkiintoinen. Ainakin mekaanisesti, jos ei tarinallisesti, niin hahmollisesti. Tarkoitan, että haluaisin, että zelda-pelissä annettaisiin vihdoinkin Linkille selkeämpi persoonallisuus kuin tyhjästä 100% lawful good paladin.  Pidän paladineista, mutta vittu antakaa minulle jotain, mihin nojautua. Varsinkin zeldan kanssa, mutta jopa breath of the wildin linkin kosketus antoi sinulle hieman enemmän kuin normaalisti zelda-pelissä.  Zeldalla oli kohtalo jota hän hierteli eikä tuntunut olevan hyvä siinä ja hän kadehti sitä kuinka voit vain astua isäsi jalanjäljissä ritarina/ kuninkaallisena vartijana siihen pisteeseen että voit käyttää tätä legendaarista miekkaa. Kohtalosi oli sinulle helppo kuin hengitys. Hän ei koskaan vaikuttanut tarpeeksi hyvältä.  Itse pidin vanhasta 80-90-luvun zelda-sarjakuvasta Link. Hänessä oli luonnetta. Hän oli helvetin taitava taistelija, mutta hän oli myös harhaileva(kulkurin tapainen) irstas renki, joka halusi kunniaa ja naisia. Hänen kykynsä tehdä sankarillisia asioita tasapainotti hänen luonteenvikojaan.  Halusin tavallaan pelata sellaista paladiinia. Hän lähetti osan rahoista takaisin ritarikunnalleen ja käytti loput ryyppäämiseen ja pelleilyyn vapaa-ajallaan. Hän olisi kuin paladiinin kanssa risteytetty bardi, mutta hän ei panisi naimisissa olevia naisia, koska se olisi väärin.   Yksinäisiä halukkaita? Voi helvetti kyllä.</w:t>
      </w:r>
    </w:p>
    <w:p>
      <w:r>
        <w:rPr>
          <w:b/>
          <w:u w:val="single"/>
        </w:rPr>
        <w:t xml:space="preserve">136611</w:t>
      </w:r>
    </w:p>
    <w:p>
      <w:r>
        <w:t xml:space="preserve">7.</w:t>
        <w:tab/>
        <w:tab/>
        <w:tab/>
        <w:tab/>
        <w:t xml:space="preserve">&gt; Tarkoitan, että haluaisin Zelda-pelissä vihdoinkin antaa Linkille selkeämmän persoonallisuuden kuin tyhjänpäiväisen 100-prosenttisen laillisen hyvän paladiinin.  Hän oli aika kaoottinen Wind Wakerissa.</w:t>
      </w:r>
    </w:p>
    <w:p>
      <w:r>
        <w:rPr>
          <w:b/>
          <w:u w:val="single"/>
        </w:rPr>
        <w:t xml:space="preserve">136612</w:t>
      </w:r>
    </w:p>
    <w:p>
      <w:r>
        <w:t xml:space="preserve">8.</w:t>
        <w:tab/>
        <w:tab/>
        <w:tab/>
        <w:t xml:space="preserve">Kyllä, pahinta on se, että he selvästi ylikompensoivat sosiaalisesti. Useimmat heistä yrittävät niin hemmetin kovasti olla erityisiä lumihiutaleita, että kappas vain, heitä ei luultavasti "edusteta" jossakin hiton cowboy-aikaan sijoittuvassa pelissä.</w:t>
      </w:r>
    </w:p>
    <w:p>
      <w:r>
        <w:rPr>
          <w:b/>
          <w:u w:val="single"/>
        </w:rPr>
        <w:t xml:space="preserve">136613</w:t>
      </w:r>
    </w:p>
    <w:p>
      <w:r>
        <w:t xml:space="preserve">9.</w:t>
        <w:tab/>
        <w:t xml:space="preserve">kuulostaa hyvin samalta</w:t>
      </w:r>
    </w:p>
    <w:p>
      <w:r>
        <w:rPr>
          <w:b/>
          <w:u w:val="single"/>
        </w:rPr>
        <w:t xml:space="preserve">136614</w:t>
      </w:r>
    </w:p>
    <w:p>
      <w:r>
        <w:t xml:space="preserve">1. "Dyke-kuidut" kuulostaa tulevalta kissanäidiltä, joka on hauska juhlissa...</w:t>
      </w:r>
    </w:p>
    <w:p>
      <w:r>
        <w:rPr>
          <w:b/>
          <w:u w:val="single"/>
        </w:rPr>
        <w:t xml:space="preserve">136615</w:t>
      </w:r>
    </w:p>
    <w:p>
      <w:r>
        <w:t xml:space="preserve">1. Wtf hänet pidätettiin? Miten tämä on ppd? Enemmänkin pussypassgranted. Nainen selvästi pahoinpiteli miehen ensin.</w:t>
      </w:r>
    </w:p>
    <w:p>
      <w:r>
        <w:rPr>
          <w:b/>
          <w:u w:val="single"/>
        </w:rPr>
        <w:t xml:space="preserve">136616</w:t>
      </w:r>
    </w:p>
    <w:p>
      <w:r>
        <w:t xml:space="preserve">2.</w:t>
        <w:tab/>
        <w:t xml:space="preserve">Nah jos katsot sen uudelleen, nainen on kääntynyt poispäin ja kävelee pois, liikuttaa kättään torjuvalla liikkeellä, mikä aiheutti vahingossa kosketuksen, hänen lyöntinsä ei ole oikeutettu. jos nainen olisi lyönyt häntä, kun hän oli asettumassa paikalleen, hänen lyöntinsä olisi ollut täysin oikeutettu.</w:t>
      </w:r>
    </w:p>
    <w:p>
      <w:r>
        <w:rPr>
          <w:b/>
          <w:u w:val="single"/>
        </w:rPr>
        <w:t xml:space="preserve">136617</w:t>
      </w:r>
    </w:p>
    <w:p>
      <w:r>
        <w:t xml:space="preserve">3.</w:t>
        <w:tab/>
        <w:tab/>
        <w:t xml:space="preserve">Ei ole mitään helvetinmoista mahdollisuutta, että se oli "vahingossa tapahtunut kosketus". Oletko sokea vai jälkeenjäänyt?</w:t>
      </w:r>
    </w:p>
    <w:p>
      <w:r>
        <w:rPr>
          <w:b/>
          <w:u w:val="single"/>
        </w:rPr>
        <w:t xml:space="preserve">136618</w:t>
      </w:r>
    </w:p>
    <w:p>
      <w:r>
        <w:t xml:space="preserve">1. "Hän on vitun tyttö!" Niinpä niin, Ron Swanson on naisellisempi kuin hän.</w:t>
      </w:r>
    </w:p>
    <w:p>
      <w:r>
        <w:rPr>
          <w:b/>
          <w:u w:val="single"/>
        </w:rPr>
        <w:t xml:space="preserve">136619</w:t>
      </w:r>
    </w:p>
    <w:p>
      <w:r>
        <w:t xml:space="preserve">2.</w:t>
        <w:tab/>
        <w:t xml:space="preserve">"Hän on vitun tyttö!" Ei, hän on juoppo(?) kusipää....</w:t>
      </w:r>
    </w:p>
    <w:p>
      <w:r>
        <w:rPr>
          <w:b/>
          <w:u w:val="single"/>
        </w:rPr>
        <w:t xml:space="preserve">136620</w:t>
      </w:r>
    </w:p>
    <w:p>
      <w:r>
        <w:t xml:space="preserve">1. Olen varma, että kahvini maistuu erilaiselta, kun 50 lusikkaa sekoittaa sitä. En aio juoda sitä</w:t>
      </w:r>
    </w:p>
    <w:p>
      <w:r>
        <w:rPr>
          <w:b/>
          <w:u w:val="single"/>
        </w:rPr>
        <w:t xml:space="preserve">136621</w:t>
      </w:r>
    </w:p>
    <w:p>
      <w:r>
        <w:t xml:space="preserve">2.</w:t>
        <w:tab/>
        <w:t xml:space="preserve">50 kyrpää* FTFY</w:t>
      </w:r>
    </w:p>
    <w:p>
      <w:r>
        <w:rPr>
          <w:b/>
          <w:u w:val="single"/>
        </w:rPr>
        <w:t xml:space="preserve">136622</w:t>
      </w:r>
    </w:p>
    <w:p>
      <w:r>
        <w:t xml:space="preserve">3.</w:t>
        <w:tab/>
        <w:tab/>
        <w:t xml:space="preserve">"mutta muh vittu on itsepuhdistuva"</w:t>
      </w:r>
    </w:p>
    <w:p>
      <w:r>
        <w:rPr>
          <w:b/>
          <w:u w:val="single"/>
        </w:rPr>
        <w:t xml:space="preserve">136623</w:t>
      </w:r>
    </w:p>
    <w:p>
      <w:r>
        <w:t xml:space="preserve">1. Jotain jotain sananvapaudesta, jotain sensuroinnista... Tuo YT:n johtajan video vaali-illan jälkeen, kuinka kaikki heidän soyboi-tyypit ja NPC-fembotit valittavat kuinka kauheaa siitä tulee... &amp;#x200B; Miten ei ole mitään oikeusjuttua. Julkinen foorumi joka on YT, twatter ja niin edelleen. Ja niiden sensurointi, tilien poistaminen. Miten kukaan ei ole haastanut heitä oikeuteen siitä. Joo, toki, yksityinen yritys oikeassa, heidän omat sääntönsä, ja käärivät kaiken ei-vasemmistolaisen heidän "käyttäytymistä rikkovan" politiikkansa alle... Tuo on hevonpaskaa, kenen pitäisi kasvattaa munaa ja haastaa nämä paskiaiset oikeuteen?</w:t>
      </w:r>
    </w:p>
    <w:p>
      <w:r>
        <w:rPr>
          <w:b/>
          <w:u w:val="single"/>
        </w:rPr>
        <w:t xml:space="preserve">136624</w:t>
      </w:r>
    </w:p>
    <w:p>
      <w:r>
        <w:t xml:space="preserve">1. Jos hänen vaaleanpunaisessa t-paidassaan on vaaleanpunainen teksti, miksi hänen otsaansa ei ole kirjoitettu pimppi.</w:t>
      </w:r>
    </w:p>
    <w:p>
      <w:r>
        <w:rPr>
          <w:b/>
          <w:u w:val="single"/>
        </w:rPr>
        <w:t xml:space="preserve">136625</w:t>
      </w:r>
    </w:p>
    <w:p>
      <w:r>
        <w:t xml:space="preserve">1. [poistettu]</w:t>
      </w:r>
    </w:p>
    <w:p>
      <w:r>
        <w:rPr>
          <w:b/>
          <w:u w:val="single"/>
        </w:rPr>
        <w:t xml:space="preserve">136626</w:t>
      </w:r>
    </w:p>
    <w:p>
      <w:r>
        <w:t xml:space="preserve">2.</w:t>
        <w:tab/>
        <w:t xml:space="preserve">Tarkoitatko niin kuin NPC:t tekevät????   Suututko, kun joku pukeutuu Halloweenina merirosvoksi ja käyttäytyy sitten myös kuin merirosvo?   Lisäksi, muut kuin r/toronto-käyttäjä, joka sanoo sen, onko vahvistusta? Koska en ole varma, luotanko heidän kertomukseensa tapahtumista (en sano, etteikö niin olisi tapahtunut, mutta epäilen vain).</w:t>
      </w:r>
    </w:p>
    <w:p>
      <w:r>
        <w:rPr>
          <w:b/>
          <w:u w:val="single"/>
        </w:rPr>
        <w:t xml:space="preserve">136627</w:t>
      </w:r>
    </w:p>
    <w:p>
      <w:r>
        <w:t xml:space="preserve">1. Jos sananvapauden ja vihapuheen kitinää ei oteta huomioon, tämä on ensi silmäyksellä kaikkein älyttömin esimerkki, jota voisi käyttää.  Palkkaamalla palkkamurhaaja ei ole mitään tekemistä puheen tai edes väkivaltaan yllyttämisen kanssa.  Te kirjaimellisesti maksatte jollekulle rikoksen tekemisestä.</w:t>
      </w:r>
    </w:p>
    <w:p>
      <w:r>
        <w:rPr>
          <w:b/>
          <w:u w:val="single"/>
        </w:rPr>
        <w:t xml:space="preserve">136628</w:t>
      </w:r>
    </w:p>
    <w:p>
      <w:r>
        <w:t xml:space="preserve">2.</w:t>
        <w:tab/>
        <w:t xml:space="preserve">Kyseessä on vähintäänkin salaliitto, ja tämä ennen kuin siihen lisätään rahallinen korvaus.</w:t>
      </w:r>
    </w:p>
    <w:p>
      <w:r>
        <w:rPr>
          <w:b/>
          <w:u w:val="single"/>
        </w:rPr>
        <w:t xml:space="preserve">136629</w:t>
      </w:r>
    </w:p>
    <w:p>
      <w:r>
        <w:t xml:space="preserve">3.</w:t>
        <w:tab/>
        <w:tab/>
        <w:t xml:space="preserve">Rahallinen korvaus tekee sinut avunantajaksi murhaan ja salaliittoon.</w:t>
      </w:r>
    </w:p>
    <w:p>
      <w:r>
        <w:rPr>
          <w:b/>
          <w:u w:val="single"/>
        </w:rPr>
        <w:t xml:space="preserve">136630</w:t>
      </w:r>
    </w:p>
    <w:p>
      <w:r>
        <w:t xml:space="preserve">4.</w:t>
        <w:tab/>
        <w:t xml:space="preserve">"Ja jos palkkamurhaaja tappaa jonkun, hän periaatteessa vain liikuttaa kehoaan tietyllä tavalla manipuloidakseen esineitä, jotka sattuvat olemaan aseita". Miksi hallitus yrittää kontrolloida sitä, mitä teemme kehollamme?"</w:t>
      </w:r>
    </w:p>
    <w:p>
      <w:r>
        <w:rPr>
          <w:b/>
          <w:u w:val="single"/>
        </w:rPr>
        <w:t xml:space="preserve">136631</w:t>
      </w:r>
    </w:p>
    <w:p>
      <w:r>
        <w:t xml:space="preserve">5.</w:t>
        <w:tab/>
        <w:t xml:space="preserve">Oikealle. Se on puhe käyttäytymisenä -poikkeus. Sama juttu houkuttelun kanssa.</w:t>
      </w:r>
    </w:p>
    <w:p>
      <w:r>
        <w:rPr>
          <w:b/>
          <w:u w:val="single"/>
        </w:rPr>
        <w:t xml:space="preserve">136632</w:t>
      </w:r>
    </w:p>
    <w:p>
      <w:r>
        <w:t xml:space="preserve">6.</w:t>
        <w:tab/>
        <w:t xml:space="preserve">Se johtuu siitä, että heillä ei ole todellista älykkyystasoa, jota tarvitaan ymmärtääkseen, että rinnastuksessa, jota he yrittävät vetää, ei ole mitään järkeä...</w:t>
      </w:r>
    </w:p>
    <w:p>
      <w:r>
        <w:rPr>
          <w:b/>
          <w:u w:val="single"/>
        </w:rPr>
        <w:t xml:space="preserve">136633</w:t>
      </w:r>
    </w:p>
    <w:p>
      <w:r>
        <w:t xml:space="preserve">1. Haluatko tietää, mistä tiedän, että olet lihava?</w:t>
      </w:r>
    </w:p>
    <w:p>
      <w:r>
        <w:rPr>
          <w:b/>
          <w:u w:val="single"/>
        </w:rPr>
        <w:t xml:space="preserve">136634</w:t>
      </w:r>
    </w:p>
    <w:p>
      <w:r>
        <w:t xml:space="preserve">2.</w:t>
        <w:tab/>
        <w:t xml:space="preserve">Tuo on hän videolla LMAO hänellä on toinen video CCTV samassa ruudussa - OP on läski vittu IRL ja hän ei voi edes kieltää PP homo</w:t>
      </w:r>
    </w:p>
    <w:p>
      <w:r>
        <w:rPr>
          <w:b/>
          <w:u w:val="single"/>
        </w:rPr>
        <w:t xml:space="preserve">136635</w:t>
      </w:r>
    </w:p>
    <w:p>
      <w:r>
        <w:t xml:space="preserve">1. "Harmi, etteivät "feministit" kestä kritiikkiä."  "Mitä aiot tehdä, itkeä pitelemällä kissojasi? Painu vittuun täältä, senkin pastamainen kusipää."</w:t>
      </w:r>
    </w:p>
    <w:p>
      <w:r>
        <w:rPr>
          <w:b/>
          <w:u w:val="single"/>
        </w:rPr>
        <w:t xml:space="preserve">136636</w:t>
      </w:r>
    </w:p>
    <w:p>
      <w:r>
        <w:t xml:space="preserve">1. Pyydän, että teet julkisesti näkyväksi hänen riettautensa.</w:t>
      </w:r>
    </w:p>
    <w:p>
      <w:r>
        <w:rPr>
          <w:b/>
          <w:u w:val="single"/>
        </w:rPr>
        <w:t xml:space="preserve">136637</w:t>
      </w:r>
    </w:p>
    <w:p>
      <w:r>
        <w:t xml:space="preserve">1. No jos ääliö nai jonkun tuntemattoman tytön tv-ohjelman takia, hän ansaitsee kaiken, mitä saa.  Mikä kusipää.</w:t>
      </w:r>
    </w:p>
    <w:p>
      <w:r>
        <w:rPr>
          <w:b/>
          <w:u w:val="single"/>
        </w:rPr>
        <w:t xml:space="preserve">136638</w:t>
      </w:r>
    </w:p>
    <w:p>
      <w:r>
        <w:t xml:space="preserve">2.</w:t>
        <w:tab/>
        <w:t xml:space="preserve">Hänen on luettava joitakin niistä subredditeistä, joissa me kaikki täällä käymme. On jo tarpeeksi vaarallista, että kaveri vain tapailee jotain tyttöä, jota ystäväsi eivät ole jo tarkistaneet (hullu, valeraiskaus, vauvan etsiminen jne.), saati sitten muodostaa **laillinen sopimus** (avioliitto), joka antaa heille määräysvallan elämässäsi.  Jos he joutuvat häämatkalla onnettomuuteen ja mies joutuu sairaalaan, nainen voi vetää miehen ulos, laillisesti. Ottakaa kaikki ja jatkakaa matkaa, koska mies on vieras.</w:t>
      </w:r>
    </w:p>
    <w:p>
      <w:r>
        <w:rPr>
          <w:b/>
          <w:u w:val="single"/>
        </w:rPr>
        <w:t xml:space="preserve">136639</w:t>
      </w:r>
    </w:p>
    <w:p>
      <w:r>
        <w:t xml:space="preserve">1. Vitut tuosta paskasta! Meidän pitäisi tehdä uusi laki, jonka mukaan kun muutat uuteen osavaltioon, et saa äänestää ainakaan 8 vuoteen!</w:t>
      </w:r>
    </w:p>
    <w:p>
      <w:r>
        <w:rPr>
          <w:b/>
          <w:u w:val="single"/>
        </w:rPr>
        <w:t xml:space="preserve">136640</w:t>
      </w:r>
    </w:p>
    <w:p>
      <w:r>
        <w:t xml:space="preserve">2.</w:t>
        <w:tab/>
        <w:t xml:space="preserve">Kun tämä hallinto yrittää luoda työpaikkoja, niin ei tule tapahtumaan.</w:t>
      </w:r>
    </w:p>
    <w:p>
      <w:r>
        <w:rPr>
          <w:b/>
          <w:u w:val="single"/>
        </w:rPr>
        <w:t xml:space="preserve">136641</w:t>
      </w:r>
    </w:p>
    <w:p>
      <w:r>
        <w:t xml:space="preserve">3.</w:t>
        <w:tab/>
        <w:tab/>
        <w:t xml:space="preserve">Luultavasti ei, mutta on paljon lakeja, jotka on laadittava laillisesti maahan tulevia maahanmuuttajia varten, kuten juuri mainitsemani laki, jonka mukaan he eivät voi saada minkäänlaista valtion tukea ensimmäisten viiden vuoden aikana. Mutta ihan oikeasti, on vitun perseestä miten ihmiset voivat vain muuttaa toiseen osavaltioon ja alkaa äänestää melkein heti ja miten nämä hinttipoliitikot kuten Mitt Romney voivat vain muuttaa toiseen osavaltioon ja tulla senaattoriksi.   Tuo paska pitää muuttaa niin, että pitää olla asunut osavaltiossa vähintään 10 vuotta ja oikeasti olla osavaltiossa vähintään 95% ajasta.</w:t>
      </w:r>
    </w:p>
    <w:p>
      <w:r>
        <w:rPr>
          <w:b/>
          <w:u w:val="single"/>
        </w:rPr>
        <w:t xml:space="preserve">136642</w:t>
      </w:r>
    </w:p>
    <w:p>
      <w:r>
        <w:t xml:space="preserve">4.</w:t>
        <w:tab/>
        <w:tab/>
        <w:tab/>
        <w:t xml:space="preserve">Pidän siitä, ettei valtion apua saa antaa 5 vuoteen, ja olen samaa mieltä siitä, että asuinpaikka on perseestä. Jos haluaa asettua ehdolle kongressiin tai senaattiin, on oltava sekä asunut että ollut fyysisesti kyseisellä äänestysalueella yli 80 prosenttia ajasta viimeisten viiden vuoden aikana.  En vain näe, että ihmisiä estettäisiin äänestämästä asuinpaikan muutosten vuoksi. On paljon työväenluokan amerikkalaisia, jotka seuraavat työpaikkoja.</w:t>
      </w:r>
    </w:p>
    <w:p>
      <w:r>
        <w:rPr>
          <w:b/>
          <w:u w:val="single"/>
        </w:rPr>
        <w:t xml:space="preserve">136643</w:t>
      </w:r>
    </w:p>
    <w:p>
      <w:r>
        <w:t xml:space="preserve">1. Ilmeisesti se, ettei ole yksi seksuaalisista, tekee sinusta täysin jälkeenjääneen.</w:t>
      </w:r>
    </w:p>
    <w:p>
      <w:r>
        <w:rPr>
          <w:b/>
          <w:u w:val="single"/>
        </w:rPr>
        <w:t xml:space="preserve">136644</w:t>
      </w:r>
    </w:p>
    <w:p>
      <w:r>
        <w:t xml:space="preserve">1. &gt; Olen henkilökohtaisesti hieman järkyttynyt siitä, että täällä ei ole mitään "meitä", hintti, tämä ei ole mikään hivemind, minulla ei ole edes vittu aavistustakaan mistä puhut, nyt painu vittuun.</w:t>
      </w:r>
    </w:p>
    <w:p>
      <w:r>
        <w:rPr>
          <w:b/>
          <w:u w:val="single"/>
        </w:rPr>
        <w:t xml:space="preserve">136645</w:t>
      </w:r>
    </w:p>
    <w:p>
      <w:r>
        <w:t xml:space="preserve">1. Miten tämä on lähetetty uudelleen? Ei edes pillupassia kielletä. Jos hän olisi mies, hänetkin olisi käännytetty pois. Tämä on typerä passin epääminen.</w:t>
      </w:r>
    </w:p>
    <w:p>
      <w:r>
        <w:rPr>
          <w:b/>
          <w:u w:val="single"/>
        </w:rPr>
        <w:t xml:space="preserve">136646</w:t>
      </w:r>
    </w:p>
    <w:p>
      <w:r>
        <w:t xml:space="preserve">2.</w:t>
        <w:tab/>
        <w:t xml:space="preserve">Koska pikku paskiaiset, jotka kutsuvat häntä huoraksi ja nartuksi, antavat ääniä kaikelle naisia vastustavalle.</w:t>
      </w:r>
    </w:p>
    <w:p>
      <w:r>
        <w:rPr>
          <w:b/>
          <w:u w:val="single"/>
        </w:rPr>
        <w:t xml:space="preserve">136647</w:t>
      </w:r>
    </w:p>
    <w:p>
      <w:r>
        <w:t xml:space="preserve">3.</w:t>
        <w:tab/>
        <w:tab/>
        <w:t xml:space="preserve">Tämä on tämän sukellusveneen suurin puute. Siitä tulee ankka tämä henkilö, koska he ovat [tyhjä] ryhmässä. Sama ongelma tapahtuu r/holdmyfriesissä.</w:t>
      </w:r>
    </w:p>
    <w:p>
      <w:r>
        <w:rPr>
          <w:b/>
          <w:u w:val="single"/>
        </w:rPr>
        <w:t xml:space="preserve">136648</w:t>
      </w:r>
    </w:p>
    <w:p>
      <w:r>
        <w:t xml:space="preserve">4.</w:t>
        <w:tab/>
        <w:tab/>
        <w:tab/>
        <w:t xml:space="preserve">Tämä sub on täynnä säälittäviä mysoginistisia kusipäitä. Ja löysin sen vasta 20 minuuttia sitten.</w:t>
      </w:r>
    </w:p>
    <w:p>
      <w:r>
        <w:rPr>
          <w:b/>
          <w:u w:val="single"/>
        </w:rPr>
        <w:t xml:space="preserve">136649</w:t>
      </w:r>
    </w:p>
    <w:p>
      <w:r>
        <w:t xml:space="preserve">1. RDR2:n vertaaminen Gone Homeen millään tavalla loukkaa niitä satoja, ellei jopa tuhansia ihmisiä, jotka kehittivät peliä niin monen vuoden ajan. Jopa yhteen RDR2:n taloon on luultavasti käytetty enemmän työtunteja ja vaivaa kuin koko Gone Homeen. Tämä on todella tyhmin vitun juttu, jonka olen kuullut koko vuoden aikana. Miten joku voi olla näin tyhmä ja harhainen?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docId:5D5FCC10F8F43044C656C6E084F20672</keywords>
  <dc:description>generated by python-docx</dc:description>
  <lastModifiedBy/>
  <revision>1</revision>
  <dcterms:created xsi:type="dcterms:W3CDTF">2013-12-23T23:15:00.0000000Z</dcterms:created>
  <dcterms:modified xsi:type="dcterms:W3CDTF">2013-12-23T23:15:00.0000000Z</dcterms:modified>
  <category/>
</coreProperties>
</file>